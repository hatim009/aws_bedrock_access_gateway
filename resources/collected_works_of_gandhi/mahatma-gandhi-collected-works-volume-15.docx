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am I now hoping to settle down. The boys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Gurukul, Hardwar, I have wired for them and they may be 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Two cottages have been placed at my disposal. They are isolated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big city. There are 3 acres of ground attached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there I shall conduct the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along our lines and shall </w:t>
      </w:r>
      <w:r>
        <w:rPr>
          <w:rFonts w:ascii="Times" w:hAnsi="Times" w:eastAsia="Times"/>
          <w:b w:val="0"/>
          <w:i w:val="0"/>
          <w:color w:val="000000"/>
          <w:sz w:val="22"/>
        </w:rPr>
        <w:t>search for an agricultural plot.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pleaded for admission to the Society after Mr.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as I knew that such was his wish.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course, my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mean any alteration of my views. They are too firmly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altered. I find here nothing but confirmation. I am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curious phase. I see around me on the surface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hypocrisy, humbug and degradation and yet underneath it I trace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divinity I missed there as elsewhere. This is my India. It may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love or ignorance or a picture of my own imagination.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gives me peace and happiness. It fills me with hope and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which no man could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wonder if you will stick to your carpentry and restaurant-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keeping. Both are good education. Your diary does not even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 of your monthly expenses. Does Polak continue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by way of letters?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do any reading at all? Have the rosary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Christ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disappeared from your view entirely?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Kochrab Ashram which was established on May 20, 1915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outskirts of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An Autobiography, Part V, Ch. VI.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UMIYASHANKER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7, 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UMIYASHANKER,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returned only yesterday, after visiting Rajkot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Limbdi. I have no personal relation with Hussain Tyobji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write to him. However, Chhabildas should apply immediately,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so on his behalf. You . may mention my name and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know him well and will be ready to give a guarantee [on his </w:t>
      </w:r>
      <w:r>
        <w:rPr>
          <w:rFonts w:ascii="Times" w:hAnsi="Times" w:eastAsia="Times"/>
          <w:b w:val="0"/>
          <w:i w:val="0"/>
          <w:color w:val="000000"/>
          <w:sz w:val="22"/>
        </w:rPr>
        <w:t>behalf]. If he then inquires of me, I shall be able to say something.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done anything about what you were to send me </w:t>
      </w:r>
      <w:r>
        <w:rPr>
          <w:rFonts w:ascii="Times" w:hAnsi="Times" w:eastAsia="Times"/>
          <w:b w:val="0"/>
          <w:i w:val="0"/>
          <w:color w:val="000000"/>
          <w:sz w:val="22"/>
        </w:rPr>
        <w:t>concerning Chhotu?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1635.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K. Bhatt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LETTER TO KUNVARJI V. MEHTA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1915</w:t>
      </w:r>
    </w:p>
    <w:p>
      <w:pPr>
        <w:autoSpaceDN w:val="0"/>
        <w:autoSpaceDE w:val="0"/>
        <w:widowControl/>
        <w:spacing w:line="212" w:lineRule="exact" w:before="1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KUNVARJI,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the least possibility of my being able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this time. I feel there is need for me to stay here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I have been away from the students too long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leave at once. I must therefore look for another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visit Surat.</w:t>
      </w:r>
    </w:p>
    <w:p>
      <w:pPr>
        <w:autoSpaceDN w:val="0"/>
        <w:autoSpaceDE w:val="0"/>
        <w:widowControl/>
        <w:spacing w:line="220" w:lineRule="exact" w:before="66" w:after="0"/>
        <w:ind w:left="0" w:right="1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2662</w:t>
      </w:r>
    </w:p>
    <w:p>
      <w:pPr>
        <w:autoSpaceDN w:val="0"/>
        <w:autoSpaceDE w:val="0"/>
        <w:widowControl/>
        <w:spacing w:line="240" w:lineRule="exact" w:before="1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to Ahmedabad on May 20 from Rajkot and Limbdi.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28,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NATESAN,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cheque for Rs. 3,000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>please find receipt herewith.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 Bangalore ‘talk’ has been much misrepresented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Mrs. Besant has done me no justice whatsoever. I saw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‘talk’ only the day before yesterday and it is a parody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said. I never sent Mrs. Besant any explanation for publication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now hear that she has published what purports to be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from me. Could you please send me the copies if you have seen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2229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G. B. VEERASWAMY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VEERASWAMI,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here at any time you like and you will stay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mutually agree.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nothing is obligatory. English books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stocked here in a large quantity and newspapers are also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 the 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write letters and stamps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post-cards are provided for them. The rest can be discussed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decide to come. Servants of India Society may not admit you </w:t>
      </w:r>
      <w:r>
        <w:rPr>
          <w:rFonts w:ascii="Times" w:hAnsi="Times" w:eastAsia="Times"/>
          <w:b w:val="0"/>
          <w:i w:val="0"/>
          <w:color w:val="000000"/>
          <w:sz w:val="22"/>
        </w:rPr>
        <w:t>as you are only a matriculate.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11015. Courtesy: Balachandran</w:t>
      </w:r>
    </w:p>
    <w:p>
      <w:pPr>
        <w:autoSpaceDN w:val="0"/>
        <w:autoSpaceDE w:val="0"/>
        <w:widowControl/>
        <w:spacing w:line="220" w:lineRule="exact" w:before="74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Satyagraha Ashram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P. G. BALASUNDARA SASTRI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Natesan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your letters addressed to him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thank you for both. Your 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in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His last letter stated that he was driven away by you.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him yesterday saying that in that case he was free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His ultimate aim seems to be to join the Servants of India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your boy comes here and is found to be not of mature age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concerned he will be certainly sent back to you. I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boysunder age without the consent of their parents.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fully depend upon my co-operation with you.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G.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ALASUNDARA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OVINDAPURAM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DUTURAI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HANJAVUR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RESIDENCY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C.W. 11016. Courtesy: Balachandran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like crying out to you ‘Do come and help me!’ Mrs,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again down with her swellings. She has lost all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She weeps like a child, is ever angry with me as if I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responsible for her swellings. I am over head and ears in work. </w:t>
      </w:r>
      <w:r>
        <w:rPr>
          <w:rFonts w:ascii="Times" w:hAnsi="Times" w:eastAsia="Times"/>
          <w:b w:val="0"/>
          <w:i w:val="0"/>
          <w:color w:val="000000"/>
          <w:sz w:val="22"/>
        </w:rPr>
        <w:t>This institution costs me much trouble. I wish I had the time to</w:t>
      </w:r>
    </w:p>
    <w:p>
      <w:pPr>
        <w:autoSpaceDN w:val="0"/>
        <w:autoSpaceDE w:val="0"/>
        <w:widowControl/>
        <w:spacing w:line="220" w:lineRule="exact" w:before="24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A. Natesan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B. Veeraswamy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6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to you the troubles I am passing through. I am not dejected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lonely. You know what I mean. Heaven knows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happen. There are so many sick people on the Farm. I want hours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 and have not a minute of it. Do ‘buck up’ and prepare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of the spirit when you are able to come here.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nothing about some honour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has been conferred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me. I have just received a letter of congratulations. More in my </w:t>
      </w:r>
      <w:r>
        <w:rPr>
          <w:rFonts w:ascii="Times" w:hAnsi="Times" w:eastAsia="Times"/>
          <w:b w:val="0"/>
          <w:i w:val="0"/>
          <w:color w:val="000000"/>
          <w:sz w:val="22"/>
        </w:rPr>
        <w:t>next.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4,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you are rather upset. The fault,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is mine. In attempting to ride too many horses at a time,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of falling off all of them. I have not quite, for my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proceeds from an eager desire for service. I may not, however,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on long if I continue to go the way I am doing, forgetting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service. Be patient. I intend to send you all, on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to different places, so that you may see things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Everything will depend on what help we get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 can have with us here. I am perfectly confident of this,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rate, that I shall satisfy the aspirations of you all; meanwhile,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 life you have all led so far has not been in vain, that, on </w:t>
      </w:r>
      <w:r>
        <w:rPr>
          <w:rFonts w:ascii="Times" w:hAnsi="Times" w:eastAsia="Times"/>
          <w:b w:val="0"/>
          <w:i w:val="0"/>
          <w:color w:val="000000"/>
          <w:sz w:val="22"/>
        </w:rPr>
        <w:t>the contrary, you have learnt much.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unaware that you have not attained to a state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non-attachment, for I have not attained it myself and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yet to reach even my level. If we stop making noise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vows, we shall “not find ourselves in unhappy situations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 do. And now one question. Explain to me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“not having attained to a state of perfect non-attachment”.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explain [how that is so with me]. For example, I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 but not in all its subtle aspects. I cannot say that my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Kaisar-i-Hind Gold Medal; </w:t>
      </w:r>
      <w:r>
        <w:rPr>
          <w:rFonts w:ascii="Times" w:hAnsi="Times" w:eastAsia="Times"/>
          <w:b w:val="0"/>
          <w:i w:val="0"/>
          <w:color w:val="000000"/>
          <w:sz w:val="1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mind or eyes are never disturbed.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maintain truthfulness, but I cannot say that I am never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exaggeration, consciously or unconsciously. To say what I like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to say anything which I do like saying casts a shadow on the </w:t>
      </w:r>
      <w:r>
        <w:rPr>
          <w:rFonts w:ascii="Times" w:hAnsi="Times" w:eastAsia="Times"/>
          <w:b w:val="0"/>
          <w:i w:val="0"/>
          <w:color w:val="000000"/>
          <w:sz w:val="22"/>
        </w:rPr>
        <w:t>vow of truthfulness.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 make untiring efforts to control the palate but I observe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the utmost pleasure from the five articles [I permit myself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day]. But I do want to keep these and other vows inviolate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them day by day, and I am quite confident that 1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succeed. I feel that I am not likely now to depart from a literal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5685.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RANCHHODLAL PATWARI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Vaishakh Vad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SHRI RANCHHODBHAI,</w:t>
      </w:r>
    </w:p>
    <w:p>
      <w:pPr>
        <w:autoSpaceDN w:val="0"/>
        <w:autoSpaceDE w:val="0"/>
        <w:widowControl/>
        <w:spacing w:line="26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very busy with various affairs, I could not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Those at Hardwar were expected to arrive any day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go to Gondal nor could I stay on [at Rajkot].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residence in two bungalows here. Efforts [for acquiring land]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taken up. Boarding expenses have to be found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Utensils. tools, etc., have been supplied by Ahmedabad. Things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made as much progress as we would have liked, for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>articles take a long time in arriving.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send from there someone to teach [us]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 an indigenous loom? Could you secure me such a loom and </w:t>
      </w:r>
      <w:r>
        <w:rPr>
          <w:rFonts w:ascii="Times" w:hAnsi="Times" w:eastAsia="Times"/>
          <w:b w:val="0"/>
          <w:i w:val="0"/>
          <w:color w:val="000000"/>
          <w:sz w:val="22"/>
        </w:rPr>
        <w:t>some sample of handloom cloth woven on it?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any teacher, a man of character, who can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and Gujarati? We may pay him. We shall be satisfied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>one for a short period.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the arrival from Hardwar of Maganlal Gandhi’s party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and the draft constitution of the Ashram in the letter, it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written in 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is a draft constitution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institution. Please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 and send your comments and suggestions.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copies. If you require more, ask for them. Which [name] do you </w:t>
      </w:r>
      <w:r>
        <w:rPr>
          <w:rFonts w:ascii="Times" w:hAnsi="Times" w:eastAsia="Times"/>
          <w:b w:val="0"/>
          <w:i w:val="0"/>
          <w:color w:val="000000"/>
          <w:sz w:val="22"/>
        </w:rPr>
        <w:t>prefer? Or, would you like to suggest a different one altogether?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does Mr. Dwarkadas keep now?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62" w:after="28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276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Gujarati original in Gandhiji’s hand: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C.W.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2796;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N. 4116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KUNVARJI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SHRI KUNVARJI,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the enclosure and you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your three questions. I place Mr. Gokhale in the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rank. I cannot judge about others. Come over here when you are free. </w:t>
      </w:r>
      <w:r>
        <w:rPr>
          <w:rFonts w:ascii="Times" w:hAnsi="Times" w:eastAsia="Times"/>
          <w:b w:val="0"/>
          <w:i w:val="0"/>
          <w:color w:val="000000"/>
          <w:sz w:val="22"/>
        </w:rPr>
        <w:t>I am leaving for Poona on the 10th. I shall return by the 15th.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2661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1915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early in the week as I may not be able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at a later time. Mrs. Gandhi is again very bad with her swelling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almost become a child. She has no restraint on herself.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go to Poona and attend to several other things. Distraction is </w:t>
      </w:r>
      <w:r>
        <w:rPr>
          <w:rFonts w:ascii="Times" w:hAnsi="Times" w:eastAsia="Times"/>
          <w:b w:val="0"/>
          <w:i w:val="0"/>
          <w:color w:val="000000"/>
          <w:sz w:val="22"/>
        </w:rPr>
        <w:t>very great. And I am hardly able to give you long letters.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 Constitution for the Ashram”, before 20-5-1915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in 1915, for Gandhiji left Ahmedabad for </w:t>
      </w:r>
      <w:r>
        <w:rPr>
          <w:rFonts w:ascii="Times" w:hAnsi="Times" w:eastAsia="Times"/>
          <w:b w:val="0"/>
          <w:i w:val="0"/>
          <w:color w:val="000000"/>
          <w:sz w:val="18"/>
        </w:rPr>
        <w:t>Poona on June 10, 1915, and returned from there on June 16.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67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fear your internment. You will simply enjoy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make the best of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Kaisar-i-Hind Gold Medal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awarded to me. I have no official intimation as yet.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difficulties here are of a different type altogether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most trying. When I have greater leisure, I shall describe them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if I do not give you long letters,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whole time is given to organizing the Institution and </w:t>
      </w:r>
      <w:r>
        <w:rPr>
          <w:rFonts w:ascii="Times" w:hAnsi="Times" w:eastAsia="Times"/>
          <w:b w:val="0"/>
          <w:i w:val="0"/>
          <w:color w:val="000000"/>
          <w:sz w:val="22"/>
        </w:rPr>
        <w:t>looking after pat[ients].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wish you w[ould] try to take up the course we had 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is </w:t>
      </w:r>
      <w:r>
        <w:rPr>
          <w:rFonts w:ascii="Times" w:hAnsi="Times" w:eastAsia="Times"/>
          <w:b w:val="0"/>
          <w:i/>
          <w:color w:val="000000"/>
          <w:sz w:val="22"/>
        </w:rPr>
        <w:t>Imitation of Christ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about the rosary?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</w:t>
      </w:r>
      <w:r>
        <w:rPr>
          <w:rFonts w:ascii="Times" w:hAnsi="Times" w:eastAsia="Times"/>
          <w:b w:val="0"/>
          <w:i/>
          <w:color w:val="000000"/>
          <w:sz w:val="22"/>
        </w:rPr>
        <w:t>Song Celestial</w:t>
      </w:r>
      <w:r>
        <w:rPr>
          <w:rFonts w:ascii="Times" w:hAnsi="Times" w:eastAsia="Times"/>
          <w:b w:val="0"/>
          <w:i w:val="0"/>
          <w:color w:val="000000"/>
          <w:sz w:val="22"/>
        </w:rPr>
        <w:t>? And why not Gujarati?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PURSHOTTAMDAS THAKURDAS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310"/>
        </w:trPr>
        <w:tc>
          <w:tcPr>
            <w:tcW w:type="dxa" w:w="2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70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DEAR SHRI PURSHOTTAMDASJI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HMEDABAD</w:t>
            </w:r>
          </w:p>
        </w:tc>
      </w:tr>
      <w:tr>
        <w:trPr>
          <w:trHeight w:hRule="exact" w:val="646"/>
        </w:trPr>
        <w:tc>
          <w:tcPr>
            <w:tcW w:type="dxa" w:w="2172"/>
            <w:vMerge/>
            <w:tcBorders/>
          </w:tcPr>
          <w:p/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Vad 11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8, 1915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saw your letter on Revashankerbhai. Thanks for your views.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something about my activities if you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draft [constitution of the Ashram]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obliged to have your comments.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Ramanlal Saraiya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“Speech at Surat on place of English”, 3-1-1910.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draft constitution, the letter appears to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1915.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Purushottamdas Thakurdas, economist, and a cotton magnate of Bombay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Constitution for the Ashram”, before 20-5-1915.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RANCHHODLAL PATWARI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9,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SHRI RANCHHODBHAI,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Thanks for your criticism. The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parents is written with the best intentions but I shall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it all the same. As for the other points, instead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discussion in letters, I hope to have a full talk about them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meet. I will sacrifice this life itself to uphold the sanatana dharma </w:t>
      </w:r>
      <w:r>
        <w:rPr>
          <w:rFonts w:ascii="Times" w:hAnsi="Times" w:eastAsia="Times"/>
          <w:b w:val="0"/>
          <w:i w:val="0"/>
          <w:color w:val="000000"/>
          <w:sz w:val="22"/>
        </w:rPr>
        <w:t>as I understand it.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coarse cloth as well as fine hand-woven cloth.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glad, therefore, if you send it from there as well as from Palanpur.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the loom and the man who will teach how to operate it,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they can possibly arrive.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62" w:after="46"/>
        <w:ind w:left="0" w:right="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29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Gujarati original in Gandhiji’s hand: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C.W.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2798;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also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N. 4114</w:t>
      </w:r>
    </w:p>
    <w:p>
      <w:pPr>
        <w:autoSpaceDN w:val="0"/>
        <w:autoSpaceDE w:val="0"/>
        <w:widowControl/>
        <w:spacing w:line="292" w:lineRule="exact" w:before="362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VIRCHAND SHAH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836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BHAI SHRI VIRCHAND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Thursday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about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10, 1915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send herewith a copy of the scheme [of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Ashram]. Return it after you have gone through it You may also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comments you feel like making. If, moreover, there are 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 in Bhavnagar to whom copies should be sent, give me their </w:t>
      </w:r>
      <w:r>
        <w:rPr>
          <w:rFonts w:ascii="Times" w:hAnsi="Times" w:eastAsia="Times"/>
          <w:b w:val="0"/>
          <w:i w:val="0"/>
          <w:color w:val="000000"/>
          <w:sz w:val="22"/>
        </w:rPr>
        <w:t>names.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after “Letter to Ranchhodlal Patwari”, 5-6-1915.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scheme of the Ashram, the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>been written at the same time as “Letter to Ranchhodlal Patwari”, 5-6-1915 and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Purshottamdas Thakurdas”, 8-6-1915.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Virchand Panachand Shah, Jain scholar and philosopher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Deepchand is still here.</w:t>
      </w:r>
    </w:p>
    <w:p>
      <w:pPr>
        <w:autoSpaceDN w:val="0"/>
        <w:autoSpaceDE w:val="0"/>
        <w:widowControl/>
        <w:spacing w:line="22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from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5701. Courtesy: Pramod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Virchand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RANCHHODLAL PATWARI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10,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SHRI RANCHHODBHAI,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you yesterday in the midst of many preoccupations.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some of your questions I should answer right now. I have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 hand today and, since I leave for Poona in the evening, I set </w:t>
      </w:r>
      <w:r>
        <w:rPr>
          <w:rFonts w:ascii="Times" w:hAnsi="Times" w:eastAsia="Times"/>
          <w:b w:val="0"/>
          <w:i w:val="0"/>
          <w:color w:val="000000"/>
          <w:sz w:val="22"/>
        </w:rPr>
        <w:t>down a few things this very moment.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need be no congratulations on [the award of]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Kaiseri-Hind medal.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may get it and also lose it. I do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medal, but of a different kind altogether. There is no knowing when I </w:t>
      </w:r>
      <w:r>
        <w:rPr>
          <w:rFonts w:ascii="Times" w:hAnsi="Times" w:eastAsia="Times"/>
          <w:b w:val="0"/>
          <w:i w:val="0"/>
          <w:color w:val="000000"/>
          <w:sz w:val="22"/>
        </w:rPr>
        <w:t>shall get it, if ever.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article which is sold as flour is often no flour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other things. There is fraud in [the sale of] this article.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retailer, being a third party, may not perhaps be involved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cloth is only an example. The vow of swadeshi implies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article should be swadeshi. Kindly permit me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 of this vow has a subtle moral bearing.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will certainly include oral sums and Indian </w:t>
      </w:r>
      <w:r>
        <w:rPr>
          <w:rFonts w:ascii="Times" w:hAnsi="Times" w:eastAsia="Times"/>
          <w:b w:val="0"/>
          <w:i w:val="0"/>
          <w:color w:val="000000"/>
          <w:sz w:val="22"/>
        </w:rPr>
        <w:t>accountancy.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that Gujaratis will never look outside Gujarat.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everywhere in India. They are to serve the nation.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the languages of Madras, they can have no contact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there. As for English, it can be of service only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English. Shankar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learnt all the languages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who belonged to the land of the Dravids, had learnt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the next day after “Letter to Ranchhodlal Patwari”, </w:t>
      </w:r>
      <w:r>
        <w:rPr>
          <w:rFonts w:ascii="Times" w:hAnsi="Times" w:eastAsia="Times"/>
          <w:b w:val="0"/>
          <w:i w:val="0"/>
          <w:color w:val="000000"/>
          <w:sz w:val="18"/>
        </w:rPr>
        <w:t>9-6-1915.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awarded this medal on June 26 at Poona.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8th-century philosopher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15th-century philosopher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at present hundreds of Gujaratis in Madras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[In] Europe, people in the various countries know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languages. It is very easy to acquire such proficiency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The time wasted over English will, if saved,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purpose of these other languages.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are to receive education which will incline them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national service when their studies are over. If,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up, they leave the Ashram, the education will have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extent. Should any occasion of the kind arise, the student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[to follow his inclination]. It is not the aim,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should return to their parents and get lost in the sea of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affairs.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bitter experience that, when provision is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circumstances, parents conveniently fall ill. While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in the stage of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students must not go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They are to be surrounded with a new kind of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always feel that, if there is frequent breaking away from this, </w:t>
      </w:r>
      <w:r>
        <w:rPr>
          <w:rFonts w:ascii="Times" w:hAnsi="Times" w:eastAsia="Times"/>
          <w:b w:val="0"/>
          <w:i w:val="0"/>
          <w:color w:val="000000"/>
          <w:sz w:val="22"/>
        </w:rPr>
        <w:t>building of character is impossible.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dress, a single uniform is prescribed for the present, it </w:t>
      </w:r>
      <w:r>
        <w:rPr>
          <w:rFonts w:ascii="Times" w:hAnsi="Times" w:eastAsia="Times"/>
          <w:b w:val="0"/>
          <w:i w:val="0"/>
          <w:color w:val="000000"/>
          <w:sz w:val="22"/>
        </w:rPr>
        <w:t>being necessary to do this for several reasons.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given very deep thought to the subject of milk.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legacy of our non-vegetarian past. It is objectionable from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points of view that it ought to be avoided altogether.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boys have gone through the experiment for several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observed no ill-effects on their health. More [about this]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respect people’s sentiments in every way I can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compromising the aims of the Ashram.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secured four teachers. One of them will stay with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live in the neighbourhood and come over daily for teaching. If </w:t>
      </w:r>
      <w:r>
        <w:rPr>
          <w:rFonts w:ascii="Times" w:hAnsi="Times" w:eastAsia="Times"/>
          <w:b w:val="0"/>
          <w:i w:val="0"/>
          <w:color w:val="000000"/>
          <w:sz w:val="22"/>
        </w:rPr>
        <w:t>a teacher is not a man of character, he will be of no use to us.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greetings from</w:t>
      </w:r>
    </w:p>
    <w:p>
      <w:pPr>
        <w:autoSpaceDN w:val="0"/>
        <w:autoSpaceDE w:val="0"/>
        <w:widowControl/>
        <w:spacing w:line="266" w:lineRule="exact" w:before="62" w:after="0"/>
        <w:ind w:left="0" w:right="5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washing clothes, I use for the present an Indian soap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free from fat. I am looking out for a substitute.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2792; also G. N. 4117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KOTWAL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KOTWAL,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forgotten me. I send herewith a draft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for the Ashram. Please go through it and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considered comments. 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arrived at Ahmedabad.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also come when you have time and take a look at the Ashram.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3607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MAHATMA MUNSHIRAM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32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Shukla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14,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preoccupied with making all sorts of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boys’ arrival from Gurukul, I could not write to you earlier.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can never forget the love you showered on them, I am </w:t>
      </w:r>
      <w:r>
        <w:rPr>
          <w:rFonts w:ascii="Times" w:hAnsi="Times" w:eastAsia="Times"/>
          <w:b w:val="0"/>
          <w:i w:val="0"/>
          <w:color w:val="000000"/>
          <w:sz w:val="22"/>
        </w:rPr>
        <w:t>highly obliged to you for giving shelter to my boys and colleagues.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an Ashram at Ahmedabad at any rate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A Hindi version of its rules and regulations is being prepared,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ready, it will be sent to you for your opinion. I have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>forgotten my promise to go to Hardwar again and spend a few</w:t>
      </w:r>
    </w:p>
    <w:p>
      <w:pPr>
        <w:autoSpaceDN w:val="0"/>
        <w:autoSpaceDE w:val="0"/>
        <w:widowControl/>
        <w:spacing w:line="220" w:lineRule="exact" w:before="3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draft constitution of the Ashram, the letter appears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been written in 1915. Though Gandhiji was in Poona on this day, he wrote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as from Ahmedabad presumably because he was to leave Poona for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on this 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Sharma, a teacher of the Ganganath Vidyalaya, Baroda, who joined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at this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boys and teachers referred to in the letter arrived in Ahmedabad with </w:t>
      </w:r>
      <w:r>
        <w:rPr>
          <w:rFonts w:ascii="Times" w:hAnsi="Times" w:eastAsia="Times"/>
          <w:b w:val="0"/>
          <w:i w:val="0"/>
          <w:color w:val="000000"/>
          <w:sz w:val="18"/>
        </w:rPr>
        <w:t>Maganlal Gandhi on May 23, 1915 from Gurukul;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 Though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Bombay on this day, the letter is dated as from Ahmedabad,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because he was to leave Bombay for Ahmedabad the following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dayswith you. I will certainly come when I get the time.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Looking forward to your kindness,</w:t>
      </w:r>
    </w:p>
    <w:p>
      <w:pPr>
        <w:autoSpaceDN w:val="0"/>
        <w:autoSpaceDE w:val="0"/>
        <w:widowControl/>
        <w:spacing w:line="220" w:lineRule="exact" w:before="66" w:after="0"/>
        <w:ind w:left="0" w:right="7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2208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omission of your dairy altogether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feel, a retrogression. It was a good measure of discipline. Your diary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an insight into yourself for that particular week 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 could. Do please therefore resume your diary if you can.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has been a sad week. Bombay has so weighed me down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a most melancholy mood. If I had to live in Bombay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year, I would die. I am glad just now you are not with me. I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barefoot. There is hardly a road clean enough to make you feel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tread. This has not got on my nerves so much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not had the opportunity of walking much.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closets! I know you would vomit eternally if you merely looked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Now what is the duty of a reformer in this position? Can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be mended? If not, can he by working in a city perpetuate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life? Suppose he succeeded in getting clean roads and clean closets,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any means an easy task, what will he have gained? How is he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the filth within? How will he regulate the morality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people? These are awful questions and I have to answer them,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answer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is a partial or complete answer. Read it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criticize freely and fully.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send you more copies later.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 limited number by me 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at Ahmedabad is good. There you would be perfectly at </w:t>
      </w:r>
      <w:r>
        <w:rPr>
          <w:rFonts w:ascii="Times" w:hAnsi="Times" w:eastAsia="Times"/>
          <w:b w:val="0"/>
          <w:i w:val="0"/>
          <w:color w:val="000000"/>
          <w:sz w:val="22"/>
        </w:rPr>
        <w:t>home. The boys are making progress. Only Mrs. Gandhi causes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enclosure probably was a copy of the draft constitution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Satyagrahashram; vide “Draft Constitution for the Ashram”, Before 20-5-1915.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sometimes by her temper and sometimes by her sickness.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her in all her temperaments. So I do not need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>her 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had a severe attack of cholera. He has survived it.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care of his health.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your liking for carpentry. You can be at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tools if you have full time given to you for your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you your occupation it would be perfect if only you could add </w:t>
      </w:r>
      <w:r>
        <w:rPr>
          <w:rFonts w:ascii="Times" w:hAnsi="Times" w:eastAsia="Times"/>
          <w:b w:val="0"/>
          <w:i w:val="0"/>
          <w:color w:val="000000"/>
          <w:sz w:val="22"/>
        </w:rPr>
        <w:t>some studies. Will you? Do please.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19. LETTER TO J. B. PETIT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1915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submit herewith an account of the income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as up to the 31st January 1915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movement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account has been delayed beyond my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expectation. It was Mr. Gokhale’s intention that the accounts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published along with a statement about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in hand. As he was the prime mover in India and remained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closest touch with the movement to the end, I never did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consultation with him, and through him with your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his intention that before the accounts were finally published,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confer with your Committee. The cruel hand of Death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him from us, the matter of publication has been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delayed, and it is only now that it has become possible to submit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accounts to the public.</w:t>
      </w:r>
    </w:p>
    <w:p>
      <w:pPr>
        <w:autoSpaceDN w:val="0"/>
        <w:autoSpaceDE w:val="0"/>
        <w:widowControl/>
        <w:spacing w:line="220" w:lineRule="exact" w:before="3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addressee, Jehangir Bomanji Petit, who was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 African Indian Fund, as a draft. It was eventually printed and made public on </w:t>
      </w:r>
      <w:r>
        <w:rPr>
          <w:rFonts w:ascii="Times" w:hAnsi="Times" w:eastAsia="Times"/>
          <w:b w:val="0"/>
          <w:i w:val="0"/>
          <w:color w:val="000000"/>
          <w:sz w:val="18"/>
        </w:rPr>
        <w:t>October 31, 1915, with additions and alterations indicated in footnotes.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includes not only the monies received through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includes also those received from Madras, Rangoon, London and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parts of Africa, Passive Resistance School, etc. Thus,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£27,324.0.7, £8,424.0.7 were monies other than those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through you.</w:t>
      </w:r>
    </w:p>
    <w:p>
      <w:pPr>
        <w:autoSpaceDN w:val="0"/>
        <w:tabs>
          <w:tab w:pos="550" w:val="left"/>
          <w:tab w:pos="1490" w:val="left"/>
          <w:tab w:pos="6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expenditure, there are some items which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explanation. Relief which takes up nearly £3,000/- means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Passive Resisters or their families, and it is a recurring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item. There are widows of Passive Resisters who died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without leaving anything for those left behind them.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children of Passive Resisters and Passive Resisters themselves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support.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Farm upkeep and improvements mean expenses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Phoenix Settlement which became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Farm after the transference to Phoenix of Passive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Tolstoy Farm belonging to Mr. Kallenbach. Phoenix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100 acres of land originally bought by me for locating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works of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Though the legal title vested in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years, I never made personal use of the property.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however, I divested myself of the legal title and it is now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Trustees for public purposes defined in a registered Trust deed.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property is still being used for housing Passive Resisters 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Settlers who are living on the land receive no wages but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income from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 sources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their maintenance. The journal has never been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become an entirely self-supporting proposition.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it is mainly of an educative character for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amongst whom it is distributed gratis. It was a powerful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armoury of Passive Resistance and continues to be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recorder of accurately sifted facts about our countrymen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of Passive Resistance movement. It is in no sense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enterprise. This settlement will still need assistance.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item is Valiama Hall. This is an institution founded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memory of the late Valiama, a girl of 17 who died shortly after </w:t>
      </w:r>
      <w:r>
        <w:rPr>
          <w:rFonts w:ascii="Times" w:hAnsi="Times" w:eastAsia="Times"/>
          <w:b w:val="0"/>
          <w:i w:val="0"/>
          <w:color w:val="000000"/>
          <w:sz w:val="22"/>
        </w:rPr>
        <w:t>her discharge from prison of fever contracted therein. Its use will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published letter here adds: “For these, disbursements will still have to be </w:t>
      </w:r>
      <w:r>
        <w:rPr>
          <w:rFonts w:ascii="Times" w:hAnsi="Times" w:eastAsia="Times"/>
          <w:b w:val="0"/>
          <w:i w:val="0"/>
          <w:color w:val="000000"/>
          <w:sz w:val="18"/>
        </w:rPr>
        <w:t>made.”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sentences that follow are omitted in the published letter.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this sentence reads: “It is to this settlement that </w:t>
      </w:r>
      <w:r>
        <w:rPr>
          <w:rFonts w:ascii="Times" w:hAnsi="Times" w:eastAsia="Times"/>
          <w:b w:val="0"/>
          <w:i w:val="0"/>
          <w:color w:val="000000"/>
          <w:sz w:val="18"/>
        </w:rPr>
        <w:t>assistance has been given to the extent mentioned in the account.”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educational. The Tamil portion of our countrymen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most. Johannesburg is one of the largest Indian centres.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largest number of Passive Resisters, and the Tamils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foremost among them. The late sister belonged to Johannesburg.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use of the Passive Resistance funds could be conceived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permanent hall in Johannesburg for the public needs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institution will be registered in the name of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Kachalia, the Chairman of the British Indian Association, Thambi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Naidoo and Polak for the purposes mentioned above. This will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£4,000. I hope that this disposal of the funds will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your Committee as being strictly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for whichthe monies were sent to South Africa, namely, relief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Resisters and furtherance of the struggle. The available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in my opinion, remain as it has done, in the names of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H. West and Maganlal K. Gandhi as a trust with instructions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 funds from time to time for furtherance of measures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 secure just administration of local laws and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remaining disabilities and for relief of Passive Resisters, if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than what I have already adverted to is necessary.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Messrs Cachalia, Parsee Rustomjee and other Passive Resisters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whenever extraordinary expenditure has to be incurred.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actual courting of imprisonment has ceased,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for removal of the remaining disabilities itself has by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ceased and this brings me to a brief statement of its results.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last stages, nearly 25,000 Indians actively participated in it,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sixth of the total Indian population in South Africa. The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community practically but with few exceptions supported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whether by contributions in cash or in kind or by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in support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etc. It began in the Transvaal with the passing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this paragraph is replaced by the following: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“Bulk of the unexpended balance, viz., Rs. 215,000 has been cabled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Durban. In accordance with the desire of your Committee, I have handed this sum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you. In my opinion, the saving of such a large sum shows that utmost economy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used in handling the funds.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perhaps necessary at this stage to give in its briefest outline an account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struggle to the maintenance of which the mother country contributed so </w:t>
      </w:r>
      <w:r>
        <w:rPr>
          <w:rFonts w:ascii="Times" w:hAnsi="Times" w:eastAsia="Times"/>
          <w:b w:val="0"/>
          <w:i w:val="0"/>
          <w:color w:val="000000"/>
          <w:sz w:val="18"/>
        </w:rPr>
        <w:t>generously.”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this sentence reads: “Whilst the actual courting of </w:t>
      </w:r>
      <w:r>
        <w:rPr>
          <w:rFonts w:ascii="Times" w:hAnsi="Times" w:eastAsia="Times"/>
          <w:b w:val="0"/>
          <w:i w:val="0"/>
          <w:color w:val="000000"/>
          <w:sz w:val="18"/>
        </w:rPr>
        <w:t>imprisonment has ceased, the struggle itself has by no means ended.”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words are omitted in the published letter.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now famous Asiatic Registration Bill in the year 1906, but as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year the struggle rolled on with temporary settlements,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many other things besides the Asiatic Registration Act,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the whole of South Africa till at the time of the settlement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in Passive Resistance were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5"/>
        <w:gridCol w:w="3265"/>
      </w:tblGrid>
      <w:tr>
        <w:trPr>
          <w:trHeight w:hRule="exact" w:val="2596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4" w:after="0"/>
              <w:ind w:left="288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(2)</w:t>
            </w:r>
          </w:p>
          <w:p>
            <w:pPr>
              <w:autoSpaceDN w:val="0"/>
              <w:autoSpaceDE w:val="0"/>
              <w:widowControl/>
              <w:spacing w:line="300" w:lineRule="exact" w:before="26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(3)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(4)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(5)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Repeal of the Asiatic Act.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Removal of the racial or colour disqualification as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immigration from the Union legislation.</w:t>
            </w:r>
          </w:p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Removal of the legal disabilities of Indian wives.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Removal of the annual Poll Tax of £3, which was payable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by ex-indentured Indians, their wives and grown-up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children.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Just administration of existing laws with due regard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vested rights.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points are covered by the settlement of the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considered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a complete vindication of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venture to state that if more has not been gained, more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could not be asked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as an item in Passive Resistance,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 Resister has to frame his minimum as well as his maximum and </w:t>
      </w:r>
      <w:r>
        <w:rPr>
          <w:rFonts w:ascii="Times" w:hAnsi="Times" w:eastAsia="Times"/>
          <w:b w:val="0"/>
          <w:i w:val="0"/>
          <w:color w:val="000000"/>
          <w:sz w:val="22"/>
        </w:rPr>
        <w:t>he dare not ask for more nor can he be satisfied with less.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be understood to mean that nothing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in South Africa, or that everything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gained. We have only fought for removal of legal disabilities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immigration, but administratively it tells more heavily upon us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nations. In accepting administrative inequality, we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regard to existing conditions and prejudices.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fought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theory of the British Constitution intact so that practice may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approach the theory as near as possible. There are still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in South Africa, for instance, the Law 3 of 1885, Trade Licence </w:t>
      </w:r>
      <w:r>
        <w:rPr>
          <w:rFonts w:ascii="Times" w:hAnsi="Times" w:eastAsia="Times"/>
          <w:b w:val="0"/>
          <w:i w:val="0"/>
          <w:color w:val="000000"/>
          <w:sz w:val="22"/>
        </w:rPr>
        <w:t>Laws of the Cape and Natal which continue to cause worry.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this sentence reads: “ . . . and covered the whole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Africa. At the time of the settlement, the points of Passive Resistance were as </w:t>
      </w:r>
      <w:r>
        <w:rPr>
          <w:rFonts w:ascii="Times" w:hAnsi="Times" w:eastAsia="Times"/>
          <w:b w:val="0"/>
          <w:i w:val="0"/>
          <w:color w:val="000000"/>
          <w:sz w:val="18"/>
        </w:rPr>
        <w:t>follows:”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published letter has “I consider” instead of “are considered”.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this portion of the sentence reads: “ . . . more was </w:t>
      </w:r>
      <w:r>
        <w:rPr>
          <w:rFonts w:ascii="Times" w:hAnsi="Times" w:eastAsia="Times"/>
          <w:b w:val="0"/>
          <w:i w:val="0"/>
          <w:color w:val="000000"/>
          <w:sz w:val="18"/>
        </w:rPr>
        <w:t>not—could not be—asked . . . 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these two sentences are replaced by the following: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“We have only fought for removal of legal disabilities as to immigration but </w:t>
      </w:r>
      <w:r>
        <w:rPr>
          <w:rFonts w:ascii="Times" w:hAnsi="Times" w:eastAsia="Times"/>
          <w:b w:val="0"/>
          <w:i w:val="0"/>
          <w:color w:val="000000"/>
          <w:sz w:val="18"/>
        </w:rPr>
        <w:t>administratively we have taken note of existing conditions and prejudices.”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230" w:val="left"/>
          <w:tab w:pos="4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the Immigration Law is not all it should be.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however, Passive Resistance [is not] applied and is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inapplicable, its application being confined to grievances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felt in a community and are known to hurt its self-respect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Any of 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grievances referred to by me may any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to that stage. Till then only the ordinary remedies of petition,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can be and are at present being applied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Letters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show that difficulties are being experienced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acutely by our countrymen and if not much has been 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India just now, it is because of the extraordinary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countrymen in South Africa during the crisis that has </w:t>
      </w:r>
      <w:r>
        <w:rPr>
          <w:rFonts w:ascii="Times" w:hAnsi="Times" w:eastAsia="Times"/>
          <w:b w:val="0"/>
          <w:i w:val="0"/>
          <w:color w:val="000000"/>
          <w:sz w:val="22"/>
        </w:rPr>
        <w:t>overtaken the Empire.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 has defined principles and removed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in the shape of a national insult. The larger question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British Indians who came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outside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dealt with here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for the question of the local disabilities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unredressed, your Committee will have to exercise a ceaseless watch </w:t>
      </w:r>
      <w:r>
        <w:rPr>
          <w:rFonts w:ascii="Times" w:hAnsi="Times" w:eastAsia="Times"/>
          <w:b w:val="0"/>
          <w:i w:val="0"/>
          <w:color w:val="000000"/>
          <w:sz w:val="22"/>
        </w:rPr>
        <w:t>and assist as heretofore the efforts of our countrymen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I ought to place on record my strong conviction,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close personal observation extending over a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years, that the system of indentured emigration is an evil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mended but can only be ended. No matter how humane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 may be, it does not lend itself to the moral well-being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affected by it. I therefore feel that your Committee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no time in approaching the Government of India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entire abolition of the system for every part of the Empire.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closing, I am bound to mention that the struggle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ended so soon and even as satisfactorily as it did,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 support rendered by the Motherland under the leadership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and saintly patriot whose death we all mourn and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sympathetic and firm attitude taken by the noble man who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 occupies the Viceregal chair.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FRICAN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ASSIVE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ESISTANCE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CCOUNTS</w:t>
      </w:r>
    </w:p>
    <w:p>
      <w:pPr>
        <w:autoSpaceDN w:val="0"/>
        <w:autoSpaceDE w:val="0"/>
        <w:widowControl/>
        <w:spacing w:line="240" w:lineRule="exact" w:before="2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published letter has “the” instead of “our”.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published letter has “adopted”.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deleted in the published letter.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published letter, the sentence ends here and “and” is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Taken from the published letter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25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UP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ANUARY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31, 1915</w:t>
            </w:r>
          </w:p>
        </w:tc>
        <w:tc>
          <w:tcPr>
            <w:tcW w:type="dxa" w:w="2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64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XPENDITURE</w:t>
            </w:r>
          </w:p>
        </w:tc>
      </w:tr>
      <w:tr>
        <w:trPr>
          <w:trHeight w:hRule="exact" w:val="340"/>
        </w:trPr>
        <w:tc>
          <w:tcPr>
            <w:tcW w:type="dxa" w:w="548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</w:t>
            </w:r>
          </w:p>
        </w:tc>
      </w:tr>
      <w:tr>
        <w:trPr>
          <w:trHeight w:hRule="exact" w:val="56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0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Debit balance April 6, 1912 as per statement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rendered to Mr. Ratan Tata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Relief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2,868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Legal expenses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235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Telegrams and cables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705</w:t>
            </w:r>
          </w:p>
        </w:tc>
        <w:tc>
          <w:tcPr>
            <w:tcW w:type="dxa" w:w="4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5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Bank commission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117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Printing &amp; stationery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169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Travelling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2,258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Johannesburg office 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1,070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Medical expenses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92</w:t>
            </w:r>
          </w:p>
        </w:tc>
        <w:tc>
          <w:tcPr>
            <w:tcW w:type="dxa" w:w="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</w:t>
            </w:r>
          </w:p>
        </w:tc>
        <w:tc>
          <w:tcPr>
            <w:tcW w:type="dxa" w:w="5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Railage and cartage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118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Maritzburg committee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125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Farm upkeep &amp; improvement (expended)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976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—do— (unexpended) 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2,023</w:t>
            </w:r>
          </w:p>
        </w:tc>
        <w:tc>
          <w:tcPr>
            <w:tcW w:type="dxa" w:w="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Newspapers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94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Reporting commission sittings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183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Durban office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1,068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Commissariat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540</w:t>
            </w:r>
          </w:p>
        </w:tc>
        <w:tc>
          <w:tcPr>
            <w:tcW w:type="dxa" w:w="4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</w:t>
            </w:r>
          </w:p>
        </w:tc>
        <w:tc>
          <w:tcPr>
            <w:tcW w:type="dxa" w:w="59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Funeral expenses Passive Resisters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67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Salaries</w:t>
            </w:r>
          </w:p>
        </w:tc>
        <w:tc>
          <w:tcPr>
            <w:tcW w:type="dxa" w:w="10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197</w:t>
            </w:r>
          </w:p>
        </w:tc>
        <w:tc>
          <w:tcPr>
            <w:tcW w:type="dxa" w:w="5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Valiama Hall (expended)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877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—do— (unexpended)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3,123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London Deputation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400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London Committee</w:t>
            </w:r>
          </w:p>
        </w:tc>
        <w:tc>
          <w:tcPr>
            <w:tcW w:type="dxa" w:w="1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240</w:t>
            </w:r>
          </w:p>
        </w:tc>
        <w:tc>
          <w:tcPr>
            <w:tcW w:type="dxa" w:w="45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5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400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Sundries</w:t>
            </w:r>
          </w:p>
        </w:tc>
        <w:tc>
          <w:tcPr>
            <w:tcW w:type="dxa" w:w="154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4 13</w:t>
            </w:r>
          </w:p>
        </w:tc>
        <w:tc>
          <w:tcPr>
            <w:tcW w:type="dxa" w:w="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1020"/>
        </w:trPr>
        <w:tc>
          <w:tcPr>
            <w:tcW w:type="dxa" w:w="648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15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 the published letter, income and expenditure are shown in parallel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columns.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These entries have been omitted in the published letter.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The published letter has the following entries here:</w:t>
            </w:r>
          </w:p>
        </w:tc>
      </w:tr>
      <w:tr>
        <w:trPr>
          <w:trHeight w:hRule="exact" w:val="220"/>
        </w:trPr>
        <w:tc>
          <w:tcPr>
            <w:tcW w:type="dxa" w:w="18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“Grand Total</w:t>
            </w:r>
          </w:p>
        </w:tc>
        <w:tc>
          <w:tcPr>
            <w:tcW w:type="dxa" w:w="9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11600</w:t>
            </w:r>
          </w:p>
        </w:tc>
        <w:tc>
          <w:tcPr>
            <w:tcW w:type="dxa" w:w="4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</w:t>
            </w:r>
          </w:p>
        </w:tc>
        <w:tc>
          <w:tcPr>
            <w:tcW w:type="dxa" w:w="332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</w:t>
            </w:r>
          </w:p>
        </w:tc>
      </w:tr>
      <w:tr>
        <w:trPr>
          <w:trHeight w:hRule="exact" w:val="220"/>
        </w:trPr>
        <w:tc>
          <w:tcPr>
            <w:tcW w:type="dxa" w:w="1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Balance in hand</w:t>
            </w:r>
          </w:p>
        </w:tc>
        <w:tc>
          <w:tcPr>
            <w:tcW w:type="dxa" w:w="8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15723</w:t>
            </w:r>
          </w:p>
        </w:tc>
        <w:tc>
          <w:tcPr>
            <w:tcW w:type="dxa" w:w="3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</w:t>
            </w:r>
          </w:p>
        </w:tc>
        <w:tc>
          <w:tcPr>
            <w:tcW w:type="dxa" w:w="332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</w:t>
            </w:r>
          </w:p>
        </w:tc>
      </w:tr>
      <w:tr>
        <w:trPr>
          <w:trHeight w:hRule="exact" w:val="320"/>
        </w:trPr>
        <w:tc>
          <w:tcPr>
            <w:tcW w:type="dxa" w:w="27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27324</w:t>
            </w:r>
          </w:p>
        </w:tc>
        <w:tc>
          <w:tcPr>
            <w:tcW w:type="dxa" w:w="368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0      7 ”</w:t>
            </w:r>
          </w:p>
        </w:tc>
      </w:tr>
      <w:tr>
        <w:trPr>
          <w:trHeight w:hRule="exact" w:val="382"/>
        </w:trPr>
        <w:tc>
          <w:tcPr>
            <w:tcW w:type="dxa" w:w="43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15: 21 MAY, 1915 - 31 AUGUST, 1917</w:t>
            </w:r>
          </w:p>
        </w:tc>
        <w:tc>
          <w:tcPr>
            <w:tcW w:type="dxa" w:w="2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70" w:val="left"/>
        </w:tabs>
        <w:autoSpaceDE w:val="0"/>
        <w:widowControl/>
        <w:spacing w:line="296" w:lineRule="exact" w:before="0" w:after="2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Allocations to Valiama Hall, Passive Resistance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Relief and furtherance [of] struggle including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support to Phoenix Settlement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3 000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Allocation to Passive Resistance Relief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2 400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2"/>
        </w:trPr>
        <w:tc>
          <w:tcPr>
            <w:tcW w:type="dxa" w:w="1629"/>
            <w:vMerge/>
            <w:tcBorders/>
          </w:tcPr>
          <w:p/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23,023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0" w:right="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Balance in hand</w:t>
      </w:r>
    </w:p>
    <w:p>
      <w:pPr>
        <w:autoSpaceDN w:val="0"/>
        <w:autoSpaceDE w:val="0"/>
        <w:widowControl/>
        <w:spacing w:line="266" w:lineRule="exact" w:before="468" w:after="0"/>
        <w:ind w:left="0" w:right="5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NCOME</w:t>
      </w:r>
    </w:p>
    <w:p>
      <w:pPr>
        <w:sectPr>
          <w:type w:val="continuous"/>
          <w:pgSz w:w="9360" w:h="12960"/>
          <w:pgMar w:top="524" w:right="1404" w:bottom="470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2.00000000000045" w:type="dxa"/>
      </w:tblPr>
      <w:tblGrid>
        <w:gridCol w:w="2172"/>
        <w:gridCol w:w="2172"/>
        <w:gridCol w:w="2172"/>
      </w:tblGrid>
      <w:tr>
        <w:trPr>
          <w:trHeight w:hRule="exact" w:val="31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4,300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</w:tr>
      <w:tr>
        <w:trPr>
          <w:trHeight w:hRule="exact" w:val="310"/>
        </w:trPr>
        <w:tc>
          <w:tcPr>
            <w:tcW w:type="dxa" w:w="11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£ 27,324</w:t>
            </w:r>
          </w:p>
        </w:tc>
        <w:tc>
          <w:tcPr>
            <w:tcW w:type="dxa" w:w="3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448"/>
        <w:ind w:left="0" w:right="0"/>
      </w:pPr>
    </w:p>
    <w:p>
      <w:pPr>
        <w:sectPr>
          <w:type w:val="nextColumn"/>
          <w:pgSz w:w="9360" w:h="12960"/>
          <w:pgMar w:top="524" w:right="1404" w:bottom="470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29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Funds acknowledged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I.O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1,054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18,901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Madras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4,035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Rangoon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2,136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Nairobi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Zanzibar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33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London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386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Farm School fees refund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491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Goods sold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67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13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</w:tr>
      <w:tr>
        <w:trPr>
          <w:trHeight w:hRule="exact" w:val="300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Johannesburg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64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17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82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Durban office refund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type w:val="continuous"/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Travelling refund</w:t>
      </w:r>
    </w:p>
    <w:p>
      <w:pPr>
        <w:sectPr>
          <w:type w:val="continuous"/>
          <w:pgSz w:w="9360" w:h="12960"/>
          <w:pgMar w:top="524" w:right="1404" w:bottom="470" w:left="1440" w:header="720" w:footer="720" w:gutter="0"/>
          <w:cols w:num="2" w:equalWidth="0">
            <w:col w:w="3078" w:space="0"/>
            <w:col w:w="343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1.9999999999999" w:type="dxa"/>
      </w:tblPr>
      <w:tblGrid>
        <w:gridCol w:w="2172"/>
        <w:gridCol w:w="2172"/>
        <w:gridCol w:w="2172"/>
      </w:tblGrid>
      <w:tr>
        <w:trPr>
          <w:trHeight w:hRule="exact" w:val="302"/>
        </w:trPr>
        <w:tc>
          <w:tcPr>
            <w:tcW w:type="dxa" w:w="16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</w:t>
            </w:r>
          </w:p>
        </w:tc>
        <w:tc>
          <w:tcPr>
            <w:tcW w:type="dxa" w:w="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</w:t>
            </w:r>
          </w:p>
        </w:tc>
        <w:tc>
          <w:tcPr>
            <w:tcW w:type="dxa" w:w="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272"/>
        </w:trPr>
        <w:tc>
          <w:tcPr>
            <w:tcW w:type="dxa" w:w="16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£ 27,324</w:t>
            </w:r>
          </w:p>
        </w:tc>
        <w:tc>
          <w:tcPr>
            <w:tcW w:type="dxa" w:w="5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nextColumn"/>
          <w:pgSz w:w="9360" w:h="12960"/>
          <w:pgMar w:top="524" w:right="1404" w:bottom="470" w:left="1440" w:header="720" w:footer="720" w:gutter="0"/>
          <w:cols w:num="2" w:equalWidth="0">
            <w:col w:w="3078" w:space="0"/>
            <w:col w:w="343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draft with correctio</w:t>
      </w:r>
      <w:r>
        <w:rPr>
          <w:rFonts w:ascii="Times" w:hAnsi="Times" w:eastAsia="Times"/>
          <w:b w:val="0"/>
          <w:i w:val="0"/>
          <w:color w:val="000000"/>
          <w:sz w:val="18"/>
        </w:rPr>
        <w:t>ns in Gandhiji’s 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nd: </w:t>
      </w:r>
      <w:r>
        <w:rPr>
          <w:rFonts w:ascii="Times" w:hAnsi="Times" w:eastAsia="Times"/>
          <w:b w:val="0"/>
          <w:i w:val="0"/>
          <w:color w:val="000000"/>
          <w:sz w:val="18"/>
        </w:rPr>
        <w:t>S.N. 6211; published letter: G.N. 8224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19,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Shamaldas writes from Porbunder to say that Ba’s copy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with Gujarati commentary, is lying there at Rajkot.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come across it, bring it along, as also any Tamil books by Pope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lent to Jamnadas. Think over what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subsequent entries under expenditure are omitted in the published letter.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Khushalbhai concerning you. If you have unshaken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Ashram, take the plunge.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HUSHALCHAND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PPOSITE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post card in Gujarati in Gandhiji’s hand: C.W. 5676.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KHUSHALCHAND GANDHI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MU. BHAISHRI KHUSHALJIVAN GANDHI,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time, 1 have been thinking about Chi. Narandas.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he is to live with me is his own desire as also yours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My only purpose in employing Narandas in a job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he should earn something and contribute to your expenses.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should fix the figure of your needs, and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 and that you should then free Narandas.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one or two persons. If Narandas comes, the need will be met.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looking for someone whom I can engage as a paid assistant.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then not give the opportunity to Narandas? Maganlal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are kept fully occupied with the teaching of Sanskrit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quite engrossed in it. This being so, we are short of teachers.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also, I have placed an excessive burden, with the result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to leave undone some other things which require my attention.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Hence, if Narandas joins me, I will be saved from many difficulties.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think of the matter from a purely worldly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Consider only what is good for Narandas and for us all in </w:t>
      </w:r>
      <w:r>
        <w:rPr>
          <w:rFonts w:ascii="Times" w:hAnsi="Times" w:eastAsia="Times"/>
          <w:b w:val="0"/>
          <w:i w:val="0"/>
          <w:color w:val="000000"/>
          <w:sz w:val="22"/>
        </w:rPr>
        <w:t>coming to a decision.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Since Narandas also will read this letter, I am not writing to him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Narandas, it appears that this letter was written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to the addressee dated September 24, 1915.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 in the year 1915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June 23.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separately. I have assumed that in fact Narandas is eager to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and that is why I have written this letter.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autoSpaceDE w:val="0"/>
        <w:widowControl/>
        <w:spacing w:line="266" w:lineRule="exact" w:before="62" w:after="0"/>
        <w:ind w:left="0" w:right="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33915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letters, last two, have been brief and contained a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bitterness. The bitterness was due to the brevity of my letters.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knew the rush under which I have been living you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grumbled. You might have imagined that during that time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were the only writing work that I probably did. I hope however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your next letter will be less gloomy.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overlooking the diary is a fatal omission. The omission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partly due, I fear, to anger. But it is again a fall. Do please resume </w:t>
      </w:r>
      <w:r>
        <w:rPr>
          <w:rFonts w:ascii="Times" w:hAnsi="Times" w:eastAsia="Times"/>
          <w:b w:val="0"/>
          <w:i w:val="0"/>
          <w:color w:val="000000"/>
          <w:sz w:val="22"/>
        </w:rPr>
        <w:t>the diary.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extraordinary difficulties. I do not know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mean. I can only hope that they will chasten us 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arise from our strangely simple life. The people around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understand us. There is one man who strikes and swears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prevents them even from using water we are entitled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getting better somewhat. But new situations give rise to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This is the life. To rise at 5 a.m. Worship 6 a.m.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breakfast (meagre) at 6.30 a.m. Manual work 7 to 8.30 a.m.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8.30 to 10 a.m. Meal 10 to 12. School 12 to 3. Manual work 3 to 5.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5 to 6.30 p.m. Worship 6.30 to 7 p.m. Sanskrit class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ones between 7 and 9 p.m. There are 5 new admissions.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all 32 at the present moment. Maganlal, Maganbhai and Manilal </w:t>
      </w:r>
      <w:r>
        <w:rPr>
          <w:rFonts w:ascii="Times" w:hAnsi="Times" w:eastAsia="Times"/>
          <w:b w:val="0"/>
          <w:i w:val="0"/>
          <w:color w:val="000000"/>
          <w:sz w:val="22"/>
        </w:rPr>
        <w:t>are the real helpers.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Gandhi’s health and her temper cause worry. My brother’s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wives have proved obdurate. They have withdrawn their sons from my </w:t>
      </w:r>
      <w:r>
        <w:rPr>
          <w:rFonts w:ascii="Times" w:hAnsi="Times" w:eastAsia="Times"/>
          <w:b w:val="0"/>
          <w:i w:val="0"/>
          <w:color w:val="000000"/>
          <w:sz w:val="22"/>
        </w:rPr>
        <w:t>care.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Harilal is growing in impertinence. I am, may be, doing an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the young man. But such is the impression created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by his letters. He ever succeeds in doing the wrong thing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 moment.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GENERAL TRAFFIC MANAGER,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G. I. P. RAILWAY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RAFFIC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I. P. R</w:t>
      </w:r>
      <w:r>
        <w:rPr>
          <w:rFonts w:ascii="Times" w:hAnsi="Times" w:eastAsia="Times"/>
          <w:b w:val="0"/>
          <w:i w:val="0"/>
          <w:color w:val="000000"/>
          <w:sz w:val="16"/>
        </w:rPr>
        <w:t>AILWAY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travelled on the 27th instant from Poona to Bombay on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return ticket, taking the 16.45 train last Saturday from Kirkee.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ticket was only as far as Dadar and as I wished to go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Victoria Terminus, I informed an official that I was travelling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destination. I attempted to give the information at Dadar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giving it only at Parel. The official, who I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was a brakesman, told me to inform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Guard.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as he was in a far-off compartment. At Masjid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collected from me the fare from Dadar and the usual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penalty, notwithstanding my protest. They ascertained too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brakesman that I had duly informed him. The authorities at Masjid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in order to enable them to exempt me from the penalty,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produce a certificate from the Guard or the Station Master.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that I could not procure the certificate without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 the train. I asked for the certificate from the only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could safely approach. And he would not grant one. I bring </w:t>
      </w:r>
      <w:r>
        <w:rPr>
          <w:rFonts w:ascii="Times" w:hAnsi="Times" w:eastAsia="Times"/>
          <w:b w:val="0"/>
          <w:i w:val="0"/>
          <w:color w:val="000000"/>
          <w:sz w:val="22"/>
        </w:rPr>
        <w:t>this incident to your notice as I have often observed that 3rd class</w:t>
      </w:r>
    </w:p>
    <w:p>
      <w:pPr>
        <w:autoSpaceDN w:val="0"/>
        <w:autoSpaceDE w:val="0"/>
        <w:widowControl/>
        <w:spacing w:line="220" w:lineRule="exact" w:before="30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addressee’s reply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Superior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70" w:val="left"/>
          <w:tab w:pos="2450" w:val="left"/>
          <w:tab w:pos="3330" w:val="left"/>
          <w:tab w:pos="3850" w:val="left"/>
          <w:tab w:pos="4670" w:val="left"/>
          <w:tab w:pos="5250" w:val="left"/>
          <w:tab w:pos="5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are often punished without any fault of their own.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obliged if you will kindly inquire into this matter.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Station Masters should be instructed not to charge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information has been given about over-travelling to any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of the company or strict instructions should be given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 issue of certificates by the officials concerned. If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for the brakesman to issue the certificate, was it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 </w:t>
      </w:r>
      <w:r>
        <w:rPr>
          <w:rFonts w:ascii="Times" w:hAnsi="Times" w:eastAsia="Times"/>
          <w:b w:val="0"/>
          <w:i w:val="0"/>
          <w:color w:val="000000"/>
          <w:sz w:val="22"/>
        </w:rPr>
        <w:t>wasover-travelling and that he had applied for the usual certificate?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receipt for this fare and the penalty.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6200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getting provokingly brief week after week.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me up like that. You fret that I do not write at length. But </w:t>
      </w:r>
      <w:r>
        <w:rPr>
          <w:rFonts w:ascii="Times" w:hAnsi="Times" w:eastAsia="Times"/>
          <w:b w:val="0"/>
          <w:i w:val="0"/>
          <w:color w:val="000000"/>
          <w:sz w:val="22"/>
        </w:rPr>
        <w:t>imagine a person travelling almost continuously in a crowded 3rd-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compartment and being besieged by visitors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landing. What is one to say in such circumstances? I did not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travels get a moment to myself. And now too it is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work. But I can now attend to some of my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asks me whether I am going to try for your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is an impossibility. Things are becoming stricter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way out of the difficulty. At the same time I am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 desperate effort when I meet the Viceroy in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reply dated July 18, the Acting Deputy Traffic Manager (Commercial)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“From enquiries made, I find that you did not intimate at Dadar your intention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ride on to V. Terminus, and since you had already ridden as far as Parel before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intimation was given to the train staff, you were correctly encessed, and I cannot </w:t>
      </w:r>
      <w:r>
        <w:rPr>
          <w:rFonts w:ascii="Times" w:hAnsi="Times" w:eastAsia="Times"/>
          <w:b w:val="0"/>
          <w:i w:val="0"/>
          <w:color w:val="000000"/>
          <w:sz w:val="18"/>
        </w:rPr>
        <w:t>grant you any relief.”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medal has worried me. It was announced without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sultation. To refuse a medal would have been churlish. I therefore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about it. I wrote a note to the Viceroy when at length a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conferring the medal came to me. It is not considered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title. It was presented last week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at a Government at-home.</w:t>
      </w:r>
    </w:p>
    <w:p>
      <w:pPr>
        <w:autoSpaceDN w:val="0"/>
        <w:autoSpaceDE w:val="0"/>
        <w:widowControl/>
        <w:spacing w:line="28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is lying in bed causing some anxiety. She is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treatment of an Indian physician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She has lost faith in my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 She has become a most difficult patient.</w:t>
      </w:r>
    </w:p>
    <w:p>
      <w:pPr>
        <w:autoSpaceDN w:val="0"/>
        <w:autoSpaceDE w:val="0"/>
        <w:widowControl/>
        <w:spacing w:line="28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receiving much critism on the scheme. I may some day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send you copies of some of it. Here as you may imagine,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copying assistance.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keeping fairly well. Somehow or other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regain my original vigour.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just now is only nuts and dried figs or dates and </w:t>
      </w:r>
      <w:r>
        <w:rPr>
          <w:rFonts w:ascii="Times" w:hAnsi="Times" w:eastAsia="Times"/>
          <w:b w:val="0"/>
          <w:i w:val="0"/>
          <w:color w:val="000000"/>
          <w:sz w:val="22"/>
        </w:rPr>
        <w:t>lemons. We are badly off for fruit in this place.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1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FRAGMENT OF LETTER TO MANILAL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July 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30" w:lineRule="exact" w:before="2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[CHI.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>,]</w:t>
      </w:r>
    </w:p>
    <w:p>
      <w:pPr>
        <w:autoSpaceDN w:val="0"/>
        <w:autoSpaceDE w:val="0"/>
        <w:widowControl/>
        <w:spacing w:line="280" w:lineRule="exact" w:before="1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shall make some arrangement for your Tamil.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that you get hardened a bit as a result of the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which you find yourself, provided, of course, you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process intelligently. Let me know when you run short of </w:t>
      </w:r>
      <w:r>
        <w:rPr>
          <w:rFonts w:ascii="Times" w:hAnsi="Times" w:eastAsia="Times"/>
          <w:b w:val="0"/>
          <w:i w:val="0"/>
          <w:color w:val="000000"/>
          <w:sz w:val="22"/>
        </w:rPr>
        <w:t>funds. Keep writing to me. Don’t lose heart in any way. Keep in mind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June 26 at Poona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Vaidya Jatashanker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page of this letter is missing.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went to Madras on July 7, 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 son of Gandhiji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the poor do and bear yourself accordingly.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 in Gandhiji’s hand: C W. 99.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must say I feel nothing about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interned. It was to come. You have a rare opportunity for disciplining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and of affecting your neighbours. You will have plenty of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think. This prolongation may mean more prolonged sepa-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between us. But we shall learn to live together more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we may be separated bodily. In thousand and one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you. In some experiences I feel glad you are not with 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fullness of time, when we meet, we shall [have] grown, let us hope, </w:t>
      </w:r>
      <w:r>
        <w:rPr>
          <w:rFonts w:ascii="Times" w:hAnsi="Times" w:eastAsia="Times"/>
          <w:b w:val="0"/>
          <w:i w:val="0"/>
          <w:color w:val="000000"/>
          <w:sz w:val="22"/>
        </w:rPr>
        <w:t>better and better able to reach our common goal.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here has become most regular and nobody has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idle talk. Boys who wanted to have their ambition fulfilled,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encroach upon their time for study. They appreciate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diet just now consists of soaked figs, monkey-nuts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lemons. This is a somewhat trying place for cheap fruit.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saltless remain so here also and some now and then become </w:t>
      </w:r>
      <w:r>
        <w:rPr>
          <w:rFonts w:ascii="Times" w:hAnsi="Times" w:eastAsia="Times"/>
          <w:b w:val="0"/>
          <w:i w:val="0"/>
          <w:color w:val="000000"/>
          <w:sz w:val="22"/>
        </w:rPr>
        <w:t>fruitarians for a week or so.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learning Hindi, Sanskrit, Tamil, Gujarati and Arithmetic.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4 hours of study, apart from their morning study.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about your cabinet-making? This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>interrupted. But I shall know more from week to week.</w:t>
      </w:r>
    </w:p>
    <w:p>
      <w:pPr>
        <w:autoSpaceDN w:val="0"/>
        <w:autoSpaceDE w:val="0"/>
        <w:widowControl/>
        <w:spacing w:line="220" w:lineRule="exact" w:before="66" w:after="0"/>
        <w:ind w:left="0" w:right="2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SPEECH AT BOMBAY PROVINCIAL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POONA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1915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BROTHERS AND SISTERS,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it is impudent on my part to add anything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words that have been spoken by Mrs. Ranade.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the widow of the master’s master adds solemnity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proceedings, which I can only mar by any remarks I may make.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as I do to be one of Mr. Gokhale’s disciples, you will forgive </w:t>
      </w:r>
      <w:r>
        <w:rPr>
          <w:rFonts w:ascii="Times" w:hAnsi="Times" w:eastAsia="Times"/>
          <w:b w:val="0"/>
          <w:i w:val="0"/>
          <w:color w:val="000000"/>
          <w:sz w:val="22"/>
        </w:rPr>
        <w:t>me if I say a few words which are personal titbits.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on board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Cronprinz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years ago,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master’s company together with a common friend,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German. Let me say that all Germans are not fiends,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nor; are all German soldiers Friend.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Kallenbach is a German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soldier, but I feel that no purer-minded person to-day walks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 in Europe than Mr. Kallenbach. He was accepted as a 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 by Mr. Gokhale, who used to play with him the game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quoits. Mr. Gokhale had just then, during the voyage from England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Cape Town, picked up that g ame, and he very nearly gave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 a beating in the game. I fancy that was a drawn game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them, and, let me add, Mr. Kallenbach, so far as I am aware,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cleverest players of quoits in South Africa. Just after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our meals at which Mr. Gokhale was talking to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result of the game. He thought I never indulged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sports and that I was against them. He expostulated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words and said, “Do you know why I want to enter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>competition with Europeans? I certainly want to do at least as much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seconding the following resolution moved by Mrs. Ramabai Ranade: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Conference places on record its sense of, profound grief at the irreparable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the Empire have sustained in the untimely and the universally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mourned death of the late Mr. Gopal Krishna Gokhale, than whom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self-sacrificing and devoted patriot and no more far-sighted statesman ever </w:t>
      </w:r>
      <w:r>
        <w:rPr>
          <w:rFonts w:ascii="Times" w:hAnsi="Times" w:eastAsia="Times"/>
          <w:b w:val="0"/>
          <w:i w:val="0"/>
          <w:color w:val="000000"/>
          <w:sz w:val="18"/>
        </w:rPr>
        <w:t>consecrated his life in the cause of his country.”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co-worker in South Africa, who had placed at the disposal of the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satyagrahis the Tolstoy Farm;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H. Kallenbach”, 30-5-1910.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First World War, Britain and, with her, India considered Germany </w:t>
      </w:r>
      <w:r>
        <w:rPr>
          <w:rFonts w:ascii="Times" w:hAnsi="Times" w:eastAsia="Times"/>
          <w:b w:val="0"/>
          <w:i w:val="0"/>
          <w:color w:val="000000"/>
          <w:sz w:val="18"/>
        </w:rPr>
        <w:t>as an enemy country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do for the sake of our country. It is said, rightly or wrongly,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an inferior people in many matters, and so far as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it”—and this he said in all humility—“I certainly want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>we are at least their equals, if not their superiors.”</w:t>
      </w:r>
    </w:p>
    <w:p>
      <w:pPr>
        <w:autoSpaceDN w:val="0"/>
        <w:autoSpaceDE w:val="0"/>
        <w:widowControl/>
        <w:spacing w:line="260" w:lineRule="exact" w:before="40" w:after="24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one incident. On board the same steamer,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 hot discussion in connection with. our dear motherland,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mapping out for me, as a father would for his child,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that I was to follow in India if I ever happened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motherland again, and, in connection therewith, there was one thing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said: “We lack in India character; we want religious zeal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field.” Shall we then follow the spirit of the master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thoroughness and the same religious zeal, so that we can safely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a child politics? One of his missions in life, I think,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 the lesson that whatever we do, we should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thoroughness. This it is not possible for us mortals to imitate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degree of perfection. Whatever he did, he did with a religious zeal;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secret of his success. He did not wear his religion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sleeve; he lived it. Whatever he touched, he purified; wherever he went,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recreated an atmosphere around him which was fragrant.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South Africa, he electrified the people there not only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eloquence but by the sincerity of his character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devotion with which he worked. What was that devotion?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though he was, he was awake the whole night practically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to have seen General Smuts; he did so in order to prepare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his countrymen with a thoroughness that surprised the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Boer Government. What was the result? The result was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promise from the South African Government that the £3 tax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gone in a few years, and the £3 tax is no more. It is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to grind down so many thousands of our countrymen.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is dead, but it is possible for you and for me to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live in us and through us. (“Hear, hear.”) We are about to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which would expect us, the chosen representatives, or,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the self-elected representatives of the people to do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Shall we discharge our trust with the master’s devotion?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 represent will base their verdict not upon our speeches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 actions, and how shall we act? We have a right to pass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if we act in the spirit of the master. With these words, I have </w:t>
      </w:r>
      <w:r>
        <w:rPr>
          <w:rFonts w:ascii="Times" w:hAnsi="Times" w:eastAsia="Times"/>
          <w:b w:val="0"/>
          <w:i w:val="0"/>
          <w:color w:val="000000"/>
          <w:sz w:val="22"/>
        </w:rPr>
        <w:t>much pleasure in seconding this resolution.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97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1915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Report of the Proceedings of the 15th Bombay Provincial Conference, July,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SUNDARAM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Tuesday 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receive your letter. Do please come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to. I have certainly not given you up entirely, Whilst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Madras, you should help Manilal with his Tamil and find 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Tamil companion when you are away. We 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Mutti Neri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without fail. Devdas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made fair progress in Tamil.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3188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29. LETTER TO MANILAL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won’t let you be thrown on the streets;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heart. I don’t like that you should feel helpless,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me. You had better put up with your present difficulties.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mosquitoes everywhere in Madras. You should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with a thin sheet. If you rub some kerosene on the face,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mosquitoes will keep away. I hope you sleep in the open. If not,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Take a room in the neighbourhood, provided it is [airy] like a </w:t>
      </w:r>
      <w:r>
        <w:rPr>
          <w:rFonts w:ascii="Times" w:hAnsi="Times" w:eastAsia="Times"/>
          <w:b w:val="0"/>
          <w:i/>
          <w:color w:val="000000"/>
          <w:sz w:val="22"/>
        </w:rPr>
        <w:t>maidan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112.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after Manilal Gandhi went to Madras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7, 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original, Gandhiji has written in Tamil script these first two words of </w:t>
      </w:r>
      <w:r>
        <w:rPr>
          <w:rFonts w:ascii="Times" w:hAnsi="Times" w:eastAsia="Times"/>
          <w:b w:val="0"/>
          <w:i w:val="0"/>
          <w:color w:val="000000"/>
          <w:sz w:val="18"/>
        </w:rPr>
        <w:t>Tamil devotional song by Manikkavachagar.</w:t>
      </w:r>
    </w:p>
    <w:p>
      <w:pPr>
        <w:autoSpaceDN w:val="0"/>
        <w:autoSpaceDE w:val="0"/>
        <w:widowControl/>
        <w:spacing w:line="220" w:lineRule="exact" w:before="20" w:after="0"/>
        <w:ind w:left="43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Youngest son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went to Madras on July 7, 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V. S. SRINIVASA SASTRI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Mr. Andrews’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your perusal.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Society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inaugurate a big movement for seeking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8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Are you trying to secure me a Tamil teacher?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16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letter from you for this week.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pencil letter from you complaining of want of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Events have moved with me so swiftly that I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say and what to omit. Names of men and places I omitted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give you the history of men and geography of places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visited. Bolpur I left as it never was the intention to settle down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boys’ services were required in the nursing department at a fair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holy place and they left. They then went to Gurukul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 through Madras. After finishing Madras I took up quarters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sent for the company. At Madras the two friends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themselves in the scheme are lawyers of note. But so many </w:t>
      </w:r>
      <w:r>
        <w:rPr>
          <w:rFonts w:ascii="Times" w:hAnsi="Times" w:eastAsia="Times"/>
          <w:b w:val="0"/>
          <w:i w:val="0"/>
          <w:color w:val="000000"/>
          <w:sz w:val="22"/>
        </w:rPr>
        <w:t>have interested themselves in it. Few are willing to adopt it themselves.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C. F. Andrews’ reference to his illness in the letter to which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reply, this correspondence seems to have taken place in 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Written to Gandhiji on July 11 from Simla where Andrews was convalescing. </w:t>
      </w:r>
      <w:r>
        <w:rPr>
          <w:rFonts w:ascii="Times" w:hAnsi="Times" w:eastAsia="Times"/>
          <w:b w:val="0"/>
          <w:i w:val="0"/>
          <w:color w:val="000000"/>
          <w:sz w:val="18"/>
        </w:rPr>
        <w:t>The Ietter is not reproduced here.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Servants of India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recruitment of indentured labour in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 feel that it is the right thing.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in a 7-year-old lad thinking he is working for his meal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for his country. There is something great if a boy of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look forward to leaving the place when he is learning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altering his life. After a number of years whether many will do this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is not the question. What is of importance is that some are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attempt to live such a life. There was a verse we read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prayer today. ‘Pain and pleasure, happiness and misery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doubt results of some previous causes set in motion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ourselves.’ This thought gives us the faculty for bearing pains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or anxiety. If we add to this the thought that what passes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 may not be misery at all but divine discipline.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 man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commit a heinous crime is prevented by snake-bite from fulfilling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purpose, the bite was surely a blessing for him. Our analysis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events is often faulty. The remedy therefore lies in trying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unaffected by outward circumstances.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22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KHUSHALCHAND GANDHI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Ashadha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MU. KHUSHAL JIVAN,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After returning from Poona, I was about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when I got yours. I am fully convinced that it will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good in every way if he joins me. And he wishes so, too.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think that he will not get anywhere else the opportunities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here of building up his character. The others agree to his joining.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at all fear that Narandas and others may have to starve </w:t>
      </w:r>
      <w:r>
        <w:rPr>
          <w:rFonts w:ascii="Times" w:hAnsi="Times" w:eastAsia="Times"/>
          <w:b w:val="0"/>
          <w:i w:val="0"/>
          <w:color w:val="000000"/>
          <w:sz w:val="22"/>
        </w:rPr>
        <w:t>here. As for your needs, you may depend upon their being met with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left incomplete in the original.</w:t>
      </w:r>
    </w:p>
    <w:p>
      <w:pPr>
        <w:autoSpaceDN w:val="0"/>
        <w:autoSpaceDE w:val="0"/>
        <w:widowControl/>
        <w:spacing w:line="220" w:lineRule="exact" w:before="2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 receiving the addressee’s letter after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“returning from Poona”. Gandhiji was in Poona from July 10 to 12, 1915,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to Ahmedabad on the 14th. In 1915,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Ashadha Sud </w:t>
      </w:r>
      <w:r>
        <w:rPr>
          <w:rFonts w:ascii="Times" w:hAnsi="Times" w:eastAsia="Times"/>
          <w:b w:val="0"/>
          <w:i w:val="0"/>
          <w:color w:val="000000"/>
          <w:sz w:val="18"/>
        </w:rPr>
        <w:t>5 corresponded to July 16.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unfailing regularity as pension for Government service is paid.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my experience on numerous occasions that any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embarked upon in a spirit of selflessness succeeds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It may not happen in our lifetime, but l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you have taken will greatly benefit the family in future.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it does, will depend upon the character of the four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upon how long they live. I have no doubt on either point.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brothers complement one another. I believe I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in my faith in Jamnadas. The other two, I have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hardest tasks and Narandas has given me the impression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quite mature in his character. With God’s grace, the country will </w:t>
      </w:r>
      <w:r>
        <w:rPr>
          <w:rFonts w:ascii="Times" w:hAnsi="Times" w:eastAsia="Times"/>
          <w:b w:val="0"/>
          <w:i w:val="0"/>
          <w:color w:val="000000"/>
          <w:sz w:val="22"/>
        </w:rPr>
        <w:t>see what the four brothers can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autoSpaceDE w:val="0"/>
        <w:widowControl/>
        <w:spacing w:line="266" w:lineRule="exact" w:before="62" w:after="0"/>
        <w:ind w:left="0" w:right="5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22,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also the cable sent by Mr. Turner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>am writing. I do not know that you expected any cable in reply.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is with you. I have unpacked our goods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reminder I am using your favourite wooden pillow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recall you did not want to leave behind. In trying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order, I ever think of you, I ever miss you. As it 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preparing the house as if I wanted to receive you. That is,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positively with me when I am cleaning up the compound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closets. I ask myself whether you would approve of my work and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 of cleaning. Your suggestions and your nose I miss so much.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better or for worse we must live for some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separation. Only we must so act that we should be nearer in </w:t>
      </w:r>
      <w:r>
        <w:rPr>
          <w:rFonts w:ascii="Times" w:hAnsi="Times" w:eastAsia="Times"/>
          <w:b w:val="0"/>
          <w:i w:val="0"/>
          <w:color w:val="000000"/>
          <w:sz w:val="22"/>
        </w:rPr>
        <w:t>spirit if we have to put up with this enforced physical separation.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Chhaganlal, Maganlal, Narandas and Jamnadas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evident from the contents, e.g., the reference to Narandas Gandhi </w:t>
      </w:r>
      <w:r>
        <w:rPr>
          <w:rFonts w:ascii="Times" w:hAnsi="Times" w:eastAsia="Times"/>
          <w:b w:val="0"/>
          <w:i w:val="0"/>
          <w:color w:val="000000"/>
          <w:sz w:val="18"/>
        </w:rPr>
        <w:t>and Gandhiji’s sister; 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“</w:t>
      </w:r>
      <w:r>
        <w:rPr>
          <w:rFonts w:ascii="Times" w:hAnsi="Times" w:eastAsia="Times"/>
          <w:b w:val="0"/>
          <w:i w:val="0"/>
          <w:color w:val="000000"/>
          <w:sz w:val="18"/>
        </w:rPr>
        <w:t>Draft Constitution for the Asjram”, Before 20-5-1915,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19-6-1915; 16-9-1915.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 has brought you nearer to me, if it is 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be nearer than you were.</w:t>
      </w:r>
    </w:p>
    <w:p>
      <w:pPr>
        <w:autoSpaceDN w:val="0"/>
        <w:autoSpaceDE w:val="0"/>
        <w:widowControl/>
        <w:spacing w:line="26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life there must be a model for the others. How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think that you are there vindicating your German birth,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ancestral faith and our joint ideals. You vindicate the first two if you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the third. And i know you will not fail.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expect from you a full description of the life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allow anything there to irritate you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act with the greatest calmness of mind and sufficient detachment.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here is growing sweeter I think. It is difficult but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trying. More and more order is being evolved. Narandas, Maganlal’s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is also coming to us. That means that all the boys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cousin of mine are to devote themselves to this kind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wonderful sacrifice. Narandas you will love when you see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so good about all the Chhaganlal brothers.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brother’s boys and their wives have disappointed me completely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has my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strange. And yet not quite so strange. Harilal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more and more going away from me. What was before hard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is now not even worth following. He has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there is nothing good in the institution. Such is the </w:t>
      </w:r>
      <w:r>
        <w:rPr>
          <w:rFonts w:ascii="Times" w:hAnsi="Times" w:eastAsia="Times"/>
          <w:b w:val="0"/>
          <w:i w:val="0"/>
          <w:color w:val="000000"/>
          <w:sz w:val="22"/>
        </w:rPr>
        <w:t>might of inertia.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unpacked all your books. They are somewhat damaged.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take care of what has been spared.</w:t>
      </w:r>
    </w:p>
    <w:p>
      <w:pPr>
        <w:autoSpaceDN w:val="0"/>
        <w:autoSpaceDE w:val="0"/>
        <w:widowControl/>
        <w:spacing w:line="220" w:lineRule="exact" w:before="4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elder sister, Raliatbehn, also known as Gokibehn.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CHHOTALAL TEJPAL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but could not attend to it for want of time.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forgive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your hardship is not the Customs Department.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originated with the Police Department. It is possible to file a suit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police, but I don’t advise that. I think it will be better,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present, to write to the Police Department. It will be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this done through some lawyer friend of yours there.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it yourself. If you make a brief, factual statement in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that will serve your purpose all right. That will be the basis.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leave the papers about Viramgam with me for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being. I don’t propose to drop the matter.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2591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1915</w:t>
      </w:r>
    </w:p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SHASTRIAR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succeed soon in getting me a Tamil teacher.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holding meetings is necessary. But briefest representations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go to the Viceroy from all the public bodies. These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duly advertised in the press and there should certainly be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agitation. The impending publication of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regarding the S. A. accounts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seized as a proper</w:t>
      </w:r>
    </w:p>
    <w:p>
      <w:pPr>
        <w:autoSpaceDN w:val="0"/>
        <w:autoSpaceDE w:val="0"/>
        <w:widowControl/>
        <w:spacing w:line="220" w:lineRule="exact" w:before="3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Viramgam papers, the letter could have been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on July 22, 1915 or July 11, 1916 or July l, 1917. On July 1, 1917,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Motihari. We do not know where he was on July 11, 1916. He was in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 on July 22, 1915.</w:t>
      </w:r>
    </w:p>
    <w:p>
      <w:pPr>
        <w:autoSpaceDN w:val="0"/>
        <w:autoSpaceDE w:val="0"/>
        <w:widowControl/>
        <w:spacing w:line="220" w:lineRule="exact" w:before="20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President, Servants of India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J.B. Petit”, 16-6-1915.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opportunity for starting the campaign.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Mrs. Shastriar is now free from her disease.</w:t>
      </w:r>
    </w:p>
    <w:p>
      <w:pPr>
        <w:autoSpaceDN w:val="0"/>
        <w:autoSpaceDE w:val="0"/>
        <w:widowControl/>
        <w:spacing w:line="220" w:lineRule="exact" w:before="46" w:after="0"/>
        <w:ind w:left="0" w:right="5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60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11331. Courtesy: T. N. Jagadisan</w:t>
      </w:r>
    </w:p>
    <w:p>
      <w:pPr>
        <w:autoSpaceDN w:val="0"/>
        <w:autoSpaceDE w:val="0"/>
        <w:widowControl/>
        <w:spacing w:line="260" w:lineRule="exact" w:before="39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FRAGMENT OF LETTER TO </w:t>
      </w:r>
      <w:r>
        <w:rPr>
          <w:rFonts w:ascii="Times" w:hAnsi="Times" w:eastAsia="Times"/>
          <w:b w:val="0"/>
          <w:i/>
          <w:color w:val="000000"/>
          <w:sz w:val="24"/>
        </w:rPr>
        <w:t>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Ashadh Sud 15, July 26, 1915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 subject of physical contact [whether it is rightly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prohibited] is a large one. I think we are committing a great sin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treating a whole class of people as untouchables and it is owing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this class that we have still some revolting practices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us. Not to eat in company with a particular person 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him are two very different things. No one is an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If we don’t mind contact with a Christian or a Muslim,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mind it with one belonging to our own religion?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untouchability is possible now, either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of justice or that of practical common sense.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autoSpaceDE w:val="0"/>
        <w:widowControl/>
        <w:spacing w:line="260" w:lineRule="exact" w:before="40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37. FRAGMENT OF LETTER TO </w:t>
      </w:r>
      <w:r>
        <w:rPr>
          <w:rFonts w:ascii="Times" w:hAnsi="Times" w:eastAsia="Times"/>
          <w:b w:val="0"/>
          <w:i/>
          <w:color w:val="000000"/>
          <w:sz w:val="24"/>
        </w:rPr>
        <w:t>MATHURADAS TRIKUMJI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1915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Your reading for M.A. seems to me, personally,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drain on your health. If you don’t need to work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study Sanskrit and learn other Indian languages; this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B. G. TILAK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July 27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TILAK,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I have not given anyone any authority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in connection with the interviews I had with you.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read the things you are referring to. The conversations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were private and must remain so. The draft sent by you hardly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the interview. I never said that I spoke for the Congress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 its authority. I simply came as a friend and admirer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 did not know what view the Congress party would take. I </w:t>
      </w:r>
      <w:r>
        <w:rPr>
          <w:rFonts w:ascii="Times" w:hAnsi="Times" w:eastAsia="Times"/>
          <w:b w:val="0"/>
          <w:i w:val="0"/>
          <w:color w:val="000000"/>
          <w:sz w:val="22"/>
        </w:rPr>
        <w:t>simply put a tentative proposal before you.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respect my wish not to be drawn in a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>controversy and that you will in no case publish the interview.</w:t>
      </w:r>
    </w:p>
    <w:p>
      <w:pPr>
        <w:autoSpaceDN w:val="0"/>
        <w:autoSpaceDE w:val="0"/>
        <w:widowControl/>
        <w:spacing w:line="220" w:lineRule="exact" w:before="6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original in Gandhiji’s hand published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CHHOTALAL TEJPAL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1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31,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found in the issue of February 2, 1910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>]: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could wish that His Excellency’s visit had synchronised with the removal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Viramgam customs line, which is a blot upon the administration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and very imperfectly serves the purpose for which it was designed.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appears to have been written in 1915, for Gandhiji had two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interviews with Tilak on July 11 at Poona.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excuse me for the delay in searching this out.</w:t>
      </w:r>
    </w:p>
    <w:p>
      <w:pPr>
        <w:autoSpaceDN w:val="0"/>
        <w:autoSpaceDE w:val="0"/>
        <w:widowControl/>
        <w:spacing w:line="260" w:lineRule="exact" w:before="3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HHOTALAL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EJPAL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AMCHANDRA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ANDHURST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IRGAUM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 2586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V. S. SRINIVASA SASTRI</w:t>
      </w:r>
    </w:p>
    <w:p>
      <w:pPr>
        <w:autoSpaceDN w:val="0"/>
        <w:autoSpaceDE w:val="0"/>
        <w:widowControl/>
        <w:spacing w:line="286" w:lineRule="exact" w:before="106" w:after="0"/>
        <w:ind w:left="47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SHASTRIAR,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be presented to you by Mr. Raghavendra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desirous of joining the Society in any capacity in which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fit. He seems to have had a varied experience.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>him for some time as a correspondent.</w:t>
      </w:r>
    </w:p>
    <w:p>
      <w:pPr>
        <w:autoSpaceDN w:val="0"/>
        <w:autoSpaceDE w:val="0"/>
        <w:widowControl/>
        <w:spacing w:line="220" w:lineRule="exact" w:before="6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6290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A. H. WEST</w:t>
      </w:r>
    </w:p>
    <w:p>
      <w:pPr>
        <w:autoSpaceDN w:val="0"/>
        <w:autoSpaceDE w:val="0"/>
        <w:widowControl/>
        <w:spacing w:line="264" w:lineRule="exact" w:before="128" w:after="0"/>
        <w:ind w:left="50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1915</w:t>
      </w:r>
    </w:p>
    <w:p>
      <w:pPr>
        <w:autoSpaceDN w:val="0"/>
        <w:tabs>
          <w:tab w:pos="250" w:val="left"/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WEST,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for you and Chhaganlal herewith Passive Resistance Fund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a/c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my covering letter which speaks for itself. You may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a/c here.You will see some items allocated in anticipation. £2,023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allocated to the improvements there. This enables you to </w:t>
      </w:r>
      <w:r>
        <w:rPr>
          <w:rFonts w:ascii="Times" w:hAnsi="Times" w:eastAsia="Times"/>
          <w:b w:val="0"/>
          <w:i w:val="0"/>
          <w:color w:val="000000"/>
          <w:sz w:val="22"/>
        </w:rPr>
        <w:t>develop agriculture and keep the ground in such order as toenable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during the early years of Gandhiji’s stay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after his return from South Africa. In 1917, 1918 and 1919, he was not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on this date. We do not know whether he was in Ahmedabad on August 1, </w:t>
      </w:r>
      <w:r>
        <w:rPr>
          <w:rFonts w:ascii="Times" w:hAnsi="Times" w:eastAsia="Times"/>
          <w:b w:val="0"/>
          <w:i w:val="0"/>
          <w:color w:val="000000"/>
          <w:sz w:val="18"/>
        </w:rPr>
        <w:t>1916 but we know that he was there in 1915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B. Petit”, 16-6-1915.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cope with emergency, it being understood that the property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receive more Passive Resisters than there at present.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expend this amount if it is not required.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Allocation of £3,000 to Phoenix settlement includes assistance to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enables you to report cases of hardship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such cases also. You may even open a branch office in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collect information about hard cases of immigrants and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help, you can engage men for reporting cases, etc.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justified only as far as you use the paper to attend [to]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Allocation to passive resistance relief means relief given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there. I am supporting the widows, etc., you have there your </w:t>
      </w:r>
      <w:r>
        <w:rPr>
          <w:rFonts w:ascii="Times" w:hAnsi="Times" w:eastAsia="Times"/>
          <w:b w:val="0"/>
          <w:i w:val="0"/>
          <w:color w:val="000000"/>
          <w:sz w:val="22"/>
        </w:rPr>
        <w:t>cases in Phoenix and elsewhere. I have made a rough calculation.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Valliama Hall up to £4,000 may be expended.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there will be some talk about the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allocations. But I could not do otherwise than to deal with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as I have done. Your work if it is fruitful of results will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criticism in the end. If there is any further information please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know. I am having this letter copied so that I should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contents if you referred to it in your correspondence.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Maganlal’s letter written on my suggestion.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it. Please let me have your views upon it. Should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arise there regarding the accounts, you should refer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to Mr. Petit.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office copy: S.N. 6215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MATHURADAS TRIKUMJI</w:t>
      </w:r>
    </w:p>
    <w:p>
      <w:pPr>
        <w:autoSpaceDN w:val="0"/>
        <w:autoSpaceDE w:val="0"/>
        <w:widowControl/>
        <w:spacing w:line="266" w:lineRule="exact" w:before="126" w:after="50"/>
        <w:ind w:left="347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6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CHI. MATHURADAS,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Please send me two dozen copies of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Kavyavinod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28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Sanskrit primer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B. G. TILAK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TILAK,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receipt of your letter last week, I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requested. I hope you got my wire in time.</w:t>
      </w:r>
    </w:p>
    <w:p>
      <w:pPr>
        <w:autoSpaceDN w:val="0"/>
        <w:autoSpaceDE w:val="0"/>
        <w:widowControl/>
        <w:spacing w:line="220" w:lineRule="exact" w:before="66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original in Gandhiji’s hand published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Vol. 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CHHOTALAL TEJPAL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18,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CHHOTALAL,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time for me will be when I can work in freedom.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during this year. The root cause of all this is. the same.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against customs levy as such, whether or no there is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tyranny, we must emphasize the inherent injustice of the system.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oppose the customs levy even if the police were gods.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you have no selfish end to serve.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receive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Jain Hitechchhu </w:t>
      </w:r>
      <w:r>
        <w:rPr>
          <w:rFonts w:ascii="Times" w:hAnsi="Times" w:eastAsia="Times"/>
          <w:b w:val="0"/>
          <w:i w:val="0"/>
          <w:color w:val="000000"/>
          <w:sz w:val="22"/>
        </w:rPr>
        <w:t>at all. I waited for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2592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this letter is ascribed to the years 1915-16. We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Gandhiji was on August 17, 1916. He was in Ahmedabad on August 17, 1915.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after “Letter to Chhotalal Tejpal”, </w:t>
      </w:r>
      <w:r>
        <w:rPr>
          <w:rFonts w:ascii="Times" w:hAnsi="Times" w:eastAsia="Times"/>
          <w:b w:val="0"/>
          <w:i w:val="0"/>
          <w:color w:val="000000"/>
          <w:sz w:val="18"/>
        </w:rPr>
        <w:t>31-7-1915.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45.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21,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think your duty is simple. You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notice. They want to retain you longer for their own purpose;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do. Even during September, you should have only to go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case, for a day or two, at their expense.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Directors are always much too greedy and look at only one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question. They can take into account nothing but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Now that you know my view, it is entirely for you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will do.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5677.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46. LETTER TO V. S. SRINIVASA SASTRI</w:t>
      </w:r>
    </w:p>
    <w:p>
      <w:pPr>
        <w:autoSpaceDN w:val="0"/>
        <w:autoSpaceDE w:val="0"/>
        <w:widowControl/>
        <w:spacing w:line="266" w:lineRule="exact" w:before="16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3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Manilal my second son. He will tell you why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Madras. He is to complete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training in Tamil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weaving there. Kindly guide him. Hanumanthrao can try </w:t>
      </w:r>
      <w:r>
        <w:rPr>
          <w:rFonts w:ascii="Times" w:hAnsi="Times" w:eastAsia="Times"/>
          <w:b w:val="0"/>
          <w:i w:val="0"/>
          <w:color w:val="000000"/>
          <w:sz w:val="22"/>
        </w:rPr>
        <w:t>his social service training on Manilal.</w:t>
      </w:r>
    </w:p>
    <w:p>
      <w:pPr>
        <w:autoSpaceDN w:val="0"/>
        <w:autoSpaceDE w:val="0"/>
        <w:widowControl/>
        <w:spacing w:line="220" w:lineRule="exact" w:before="6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6292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Gandhi was in Madras at this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been to Madras before for this training;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Sundaram”,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after 13-7-1915.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 [1915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missed more than two weeks to my knowledge.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do not get my letters, you will presume that the fault is not </w:t>
      </w:r>
      <w:r>
        <w:rPr>
          <w:rFonts w:ascii="Times" w:hAnsi="Times" w:eastAsia="Times"/>
          <w:b w:val="0"/>
          <w:i w:val="0"/>
          <w:color w:val="000000"/>
          <w:sz w:val="22"/>
        </w:rPr>
        <w:t>mine.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received all the things in good order.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been using the sticks? Have the biscuits kept all right?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have, I must send you more biscuits and sticks.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been here for some time. He is going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parents again. He has not yet decided how he will act in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feel like joining me. Jamnadas too has gone back to Rajkot. </w:t>
      </w:r>
      <w:r>
        <w:rPr>
          <w:rFonts w:ascii="Times" w:hAnsi="Times" w:eastAsia="Times"/>
          <w:b w:val="0"/>
          <w:i w:val="0"/>
          <w:color w:val="000000"/>
          <w:sz w:val="22"/>
        </w:rPr>
        <w:t>His is a pathetic case. He is most undecided. I can weave Indian tape.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mechanical arrangement is very simple. Here it 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represents a bunch of strings that receives the warp. A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knife serves to press the woof home. A bobbin made of reed unwinds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woof. The tape is from half an inch to two inches in width.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put on to that work. Presently I shall go to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15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80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224.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From the contents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 reproduction of the sketch by Gandhiji appears on an art-sheet facing page</w:t>
            </w:r>
          </w:p>
        </w:tc>
      </w:tr>
    </w:tbl>
    <w:p>
      <w:pPr>
        <w:autoSpaceDN w:val="0"/>
        <w:tabs>
          <w:tab w:pos="625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1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HERMANN KALLENBACH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12" w:lineRule="exact" w:before="7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296" w:space="0"/>
            <w:col w:w="322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86"/>
        <w:ind w:left="1554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August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296" w:space="0"/>
            <w:col w:w="322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life here is becoming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intense. We have now a handloom on the premises. It is calculated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start work tomorrow. I hope to send you the pattern we may </w:t>
      </w:r>
      <w:r>
        <w:rPr>
          <w:rFonts w:ascii="Times" w:hAnsi="Times" w:eastAsia="Times"/>
          <w:b w:val="0"/>
          <w:i w:val="0"/>
          <w:color w:val="000000"/>
          <w:sz w:val="22"/>
        </w:rPr>
        <w:t>turn out. Manilal is fully occupied in that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occupy most of the inmates. Thus there is hardly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 free for anybody. They have all become very studious.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always some ailment or another and I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him to reach his original strength. I am trying hard. The 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Manilal is becoming stouter. Maganlal is regaining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Mrs. Gandhi has become very active again. I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 any day. Such is life here. Your presence can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We sang this evening “When I survey the wondrous cross”.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have been to have had you to join! The day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 and the reunion will be all the sweeter for this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1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LETTER TO HERMANN KALLENBACH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12" w:lineRule="exact" w:before="7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426"/>
        <w:ind w:left="1474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September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176" w:space="0"/>
            <w:col w:w="334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be brief today. I have three illnesses on hand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Tamils and in each case overeating is the cause. One has a </w:t>
      </w:r>
      <w:r>
        <w:rPr>
          <w:rFonts w:ascii="Times" w:hAnsi="Times" w:eastAsia="Times"/>
          <w:b w:val="0"/>
          <w:i w:val="0"/>
          <w:color w:val="000000"/>
          <w:sz w:val="22"/>
        </w:rPr>
        <w:t>very dangerous type of fever. The patient is better but by no means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out of the wood yet. The other is Fakiri. The third is a new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Madras. Then we have rearrangement in the Ashram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paid carpenter now working in the premises. (Here I was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that I slept off for a few minutes.) Such is work here.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work I want you to share as soon as you can, i.e., as soon as you </w:t>
      </w:r>
      <w:r>
        <w:rPr>
          <w:rFonts w:ascii="Times" w:hAnsi="Times" w:eastAsia="Times"/>
          <w:b w:val="0"/>
          <w:i w:val="0"/>
          <w:color w:val="000000"/>
          <w:sz w:val="22"/>
        </w:rPr>
        <w:t>are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LETTER TO MADHURIPRASAD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Shukla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10,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MADHURIPRASAD,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letter written by Totaramji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I have no time at present to visit Ferozabad. The Ashram work </w:t>
      </w:r>
      <w:r>
        <w:rPr>
          <w:rFonts w:ascii="Times" w:hAnsi="Times" w:eastAsia="Times"/>
          <w:b w:val="0"/>
          <w:i w:val="0"/>
          <w:color w:val="000000"/>
          <w:sz w:val="22"/>
        </w:rPr>
        <w:t>here will not allow me to go.</w:t>
      </w:r>
    </w:p>
    <w:p>
      <w:pPr>
        <w:autoSpaceDN w:val="0"/>
        <w:autoSpaceDE w:val="0"/>
        <w:widowControl/>
        <w:spacing w:line="220" w:lineRule="exact" w:before="66" w:after="0"/>
        <w:ind w:left="0" w:right="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ADHURIPRASAD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HARATIBHUVAN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EROZABAD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2764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SHASTRIAR,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 newspaper statement should be answered at once. </w:t>
      </w:r>
      <w:r>
        <w:rPr>
          <w:rFonts w:ascii="Times" w:hAnsi="Times" w:eastAsia="Times"/>
          <w:b w:val="0"/>
          <w:i w:val="0"/>
          <w:color w:val="000000"/>
          <w:sz w:val="22"/>
        </w:rPr>
        <w:t>I am prepared to relate the conversation I had with him in Cape Town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Totaram Sandhya, who had lived twenty-one years in Fiji and written a book </w:t>
      </w:r>
      <w:r>
        <w:rPr>
          <w:rFonts w:ascii="Times" w:hAnsi="Times" w:eastAsia="Times"/>
          <w:b w:val="0"/>
          <w:i w:val="0"/>
          <w:color w:val="000000"/>
          <w:sz w:val="18"/>
        </w:rPr>
        <w:t>on his life there. Later, he joined Gandhiji’s Ashram at Sabarmati.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other occasions. It is not possible to believe the signature 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we have seen the original application itself A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>attempt is being made to bolster up what am I to call it!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the midst of a momentous step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taken in my life.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time today to write about it, some of that is about the Pariah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20" w:lineRule="exact" w:before="86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VIDYAGAURI R. NILKANTH</w:t>
      </w:r>
    </w:p>
    <w:p>
      <w:pPr>
        <w:autoSpaceDN w:val="0"/>
        <w:autoSpaceDE w:val="0"/>
        <w:widowControl/>
        <w:spacing w:line="266" w:lineRule="exact" w:before="126" w:after="0"/>
        <w:ind w:left="2710" w:right="0" w:firstLine="2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Bhadarva Sud 6,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15,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5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you as well as to Shri Ramanbhai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you have sent. What I require, however, is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want to have its spirit conveyed in our language.</w:t>
      </w:r>
    </w:p>
    <w:p>
      <w:pPr>
        <w:autoSpaceDN w:val="0"/>
        <w:autoSpaceDE w:val="0"/>
        <w:widowControl/>
        <w:spacing w:line="240" w:lineRule="auto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have an expression corresponding to </w:t>
      </w:r>
      <w:r>
        <w:drawing>
          <wp:inline xmlns:a="http://schemas.openxmlformats.org/drawingml/2006/main" xmlns:pic="http://schemas.openxmlformats.org/drawingml/2006/picture">
            <wp:extent cx="6477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" w:after="0"/>
        <w:ind w:left="10" w:right="5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(‘Kindly Light’) </w:t>
      </w:r>
      <w:r>
        <w:drawing>
          <wp:inline xmlns:a="http://schemas.openxmlformats.org/drawingml/2006/main" xmlns:pic="http://schemas.openxmlformats.org/drawingml/2006/picture">
            <wp:extent cx="774700" cy="139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does not convey the same sense as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‘one step enough for me’. It should not be difficult for us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our literary works an expression parallel to Newman’s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charge me while giving an inch with asking for an ell.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 not take what I have said as criticism.</w:t>
      </w:r>
    </w:p>
    <w:p>
      <w:pPr>
        <w:autoSpaceDN w:val="0"/>
        <w:autoSpaceDE w:val="0"/>
        <w:widowControl/>
        <w:spacing w:line="220" w:lineRule="exact" w:before="66" w:after="260"/>
        <w:ind w:left="0" w:right="4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sectPr>
          <w:type w:val="continuous"/>
          <w:pgSz w:w="9360" w:h="12960"/>
          <w:pgMar w:top="524" w:right="1380" w:bottom="358" w:left="1440" w:header="720" w:footer="720" w:gutter="0"/>
          <w:cols w:num="2" w:equalWidth="0">
            <w:col w:w="3188" w:space="0"/>
            <w:col w:w="335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2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</w:t>
      </w:r>
    </w:p>
    <w:p>
      <w:pPr>
        <w:sectPr>
          <w:type w:val="nextColumn"/>
          <w:pgSz w:w="9360" w:h="12960"/>
          <w:pgMar w:top="524" w:right="1380" w:bottom="358" w:left="1440" w:header="720" w:footer="720" w:gutter="0"/>
          <w:cols w:num="2" w:equalWidth="0">
            <w:col w:w="3188" w:space="0"/>
            <w:col w:w="33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Vidyabehn Nilkanth Jeevan Jhanki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admission of an “untouchable”;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V. S. Srinivasa Sastri,” 23-9-1915.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evident from the contents of the letter. </w:t>
      </w:r>
      <w:r>
        <w:rPr>
          <w:rFonts w:ascii="Times" w:hAnsi="Times" w:eastAsia="Times"/>
          <w:b w:val="0"/>
          <w:i/>
          <w:color w:val="000000"/>
          <w:sz w:val="18"/>
        </w:rPr>
        <w:t>Bhadarva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 in 1915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Ramanbhai Mahipatram Nilkanth, addressee’s husband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‘Hope of one step’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Premal Jyoti Taro Dakhavi,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Narasimharao Divetia’s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translation of Gandhiji’s favourite hymn, Newman’s Lead, Kindly Light, came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Verrier Elwin”, 27-5-1932.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8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Bhadarwa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16,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write to you only because I thought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be here. To wish you a long life will avail you but little.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you is self-realization during this very life. You have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and my help in your efforts to that end.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arrive here at a difficult time. It is for a time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desired your presence. I believe you will not be discouraged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the trouble. Worries from the side of one’s wife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only with gentle firmness. A husband or a wife has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obstruct the other in pursuit of a worthy aim. In the situation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arisen, I indeed suffer outwardly but experience boundless inward </w:t>
      </w:r>
      <w:r>
        <w:rPr>
          <w:rFonts w:ascii="Times" w:hAnsi="Times" w:eastAsia="Times"/>
          <w:b w:val="0"/>
          <w:i w:val="0"/>
          <w:color w:val="000000"/>
          <w:sz w:val="22"/>
        </w:rPr>
        <w:t>happiness. I feel that it is only now that my life in India has started.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5678.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16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HERMANN KALLENBACH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</w:p>
    <w:p>
      <w:pPr>
        <w:autoSpaceDN w:val="0"/>
        <w:autoSpaceDE w:val="0"/>
        <w:widowControl/>
        <w:spacing w:line="212" w:lineRule="exact" w:before="7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188" w:space="0"/>
            <w:col w:w="3319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88"/>
        <w:ind w:left="1442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September 17, 1915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188" w:space="0"/>
            <w:col w:w="331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work than passive resistance has commenced.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the Ashram a Pariah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these parts. This is an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step. It caused a breach between Mrs. Gandhi and myself. I lost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temper. She tried it too much. She is not now allowed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kitchen. Navin has left the Ashram on the account. Many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developments will take place and I may become a deserted man.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the resources of the Ashram to an enormous extent. In spite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am happy but a man without any leisure. I shall ask the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you.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Dudabhai Malji Dafda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Harilal has come with his wife to the Ashram for a few days’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stay. His wife will stay longer.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Andrews is due here next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much love,</w:t>
      </w:r>
    </w:p>
    <w:p>
      <w:pPr>
        <w:autoSpaceDN w:val="0"/>
        <w:autoSpaceDE w:val="0"/>
        <w:widowControl/>
        <w:spacing w:line="220" w:lineRule="exact" w:before="66" w:after="0"/>
        <w:ind w:left="0" w:right="2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took in Naiker, Mrs. Gandhi did not ‘kick’. Now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decide whether I was to take in a grown-up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wife.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decided to take him and she rebelled against it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another lady at the Ashram. There was quite a flutter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There is a flutter even in Ahmedabad. I have told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she could leave me and we should part good friends. The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momentous because it so links me with the suppressed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that I might have at no distant time to carry out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shifting to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and sharing their life with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mean much even for my staunchest co-workers. I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the outline of the story. There is nothing grand about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importance to me because it enables me to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passive resistance in social questions and when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step, it will embrace swaraj, etc.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share this with Dr. Deva and any other member you </w:t>
      </w:r>
      <w:r>
        <w:rPr>
          <w:rFonts w:ascii="Times" w:hAnsi="Times" w:eastAsia="Times"/>
          <w:b w:val="0"/>
          <w:i w:val="0"/>
          <w:color w:val="000000"/>
          <w:sz w:val="22"/>
        </w:rPr>
        <w:t>please.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6291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Naiker referred to in the letter joined Gandhiji in 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untouchable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Dudabhai, the first ‘untouchable’ who joined the Ashram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his family on September 26;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1915”. Gandhiji accepted him at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suggestion of Amritlal Thakkar. The event caused a stir in the socio-religious life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 and people thought of even boycotting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regularly receiving your letters. I do not care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write to you as we are full up to the brim with work.I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patients last week, all more or less in a bad state. It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illness. I am thankful to say they are all convalescent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included Ramdas and Devdas. They were all treated after our </w:t>
      </w:r>
      <w:r>
        <w:rPr>
          <w:rFonts w:ascii="Times" w:hAnsi="Times" w:eastAsia="Times"/>
          <w:b w:val="0"/>
          <w:i w:val="0"/>
          <w:color w:val="000000"/>
          <w:sz w:val="22"/>
        </w:rPr>
        <w:t>fashion partial or total starvation and hip-baths.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what a Pariah is. He is what is called an untouchable.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widow’s son whom I have taken is a Pariah but that did not shock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so much. Now I have taken one from our own parts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Mrs.Gandhi as also Maganlal’s wife were up in arms against 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my life miserable so far as they could. I told them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stay with me. This irritated them the more. The storm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subsided. I am however unmoved and comparatively calm.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step I have taken means a great deal. It may alter my life a bit,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 may have to completely take up Pariah work, i.e., I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a Pariah myself. We shall see. Anyway let my troubles </w:t>
      </w:r>
      <w:r>
        <w:rPr>
          <w:rFonts w:ascii="Times" w:hAnsi="Times" w:eastAsia="Times"/>
          <w:b w:val="0"/>
          <w:i w:val="0"/>
          <w:color w:val="000000"/>
          <w:sz w:val="22"/>
        </w:rPr>
        <w:t>brace you up if they can.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and Pearson were with me for a day. I lent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your books. They are both on their way to Fiji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investigate the indenture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was here for a few days. He is gone. His wife is here with </w:t>
      </w:r>
      <w:r>
        <w:rPr>
          <w:rFonts w:ascii="Times" w:hAnsi="Times" w:eastAsia="Times"/>
          <w:b w:val="0"/>
          <w:i w:val="0"/>
          <w:color w:val="000000"/>
          <w:sz w:val="22"/>
        </w:rPr>
        <w:t>her children.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piece of cloth from what has been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It is Manilal’s work. Sewing is mine and Devdas’s. May it 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 your hand and may the spirit that has prompted the gift serve to </w:t>
      </w:r>
      <w:r>
        <w:rPr>
          <w:rFonts w:ascii="Times" w:hAnsi="Times" w:eastAsia="Times"/>
          <w:b w:val="0"/>
          <w:i w:val="0"/>
          <w:color w:val="000000"/>
          <w:sz w:val="22"/>
        </w:rPr>
        <w:t>strengthen the inner man in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KHUSHALCHAND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Bhadarva Vad 1, September 24,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KHUSHALBHAI,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realized after meeting Narandas that you repent having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permission and the chief cause for remorse is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a learned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[to the ashram] . That would have hurt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feelings of Santok too. In fact, no one should feel bad about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 Phoenix we shared food with everyone. But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>is viewed differently 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you to feel sorry. Narandas has taken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 step. If I was not worried about the unhappiness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sister-in-law, I would have boldly asked Narandas to come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on considering everything, I thought it was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to go to Madras with his wife. There Tamil....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Santok and </w:t>
      </w:r>
      <w:r>
        <w:rPr>
          <w:rFonts w:ascii="Times" w:hAnsi="Times" w:eastAsia="Times"/>
          <w:b w:val="0"/>
          <w:i w:val="0"/>
          <w:color w:val="000000"/>
          <w:sz w:val="22"/>
        </w:rPr>
        <w:t>the two girls are going.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Maganlal is accompanying them to Bombay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doing so, Narandas, Jamna, Santok and the girls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caught in the storm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threatens the Ashram. They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banished from the caste and so their sorrow will be a little less.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Jamnadas is no doubt there. There is no need for him to come 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Chhaganlal’s duty to stay on in Phoenix. Now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his children. Let him be caught in the storm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Those who live with me, should never expect that they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external problems because those who live with me should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welcome problems and realize that purification lies in that.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Maganlal that he should go to Madras for a short period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to. There is no objection if Maganlal goes to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comes here. I have asked the two brothers to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>convenient to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fulfil your desire once Narandas is relieved from </w:t>
      </w:r>
      <w:r>
        <w:rPr>
          <w:rFonts w:ascii="Times" w:hAnsi="Times" w:eastAsia="Times"/>
          <w:b w:val="0"/>
          <w:i w:val="0"/>
          <w:color w:val="000000"/>
          <w:sz w:val="22"/>
        </w:rPr>
        <w:t>his job.</w:t>
      </w:r>
    </w:p>
    <w:p>
      <w:pPr>
        <w:autoSpaceDN w:val="0"/>
        <w:autoSpaceDE w:val="0"/>
        <w:widowControl/>
        <w:spacing w:line="220" w:lineRule="exact" w:before="3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Dudhabhai Dafda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illegible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a consequence of Gandhiji’s decision to admit an untouchable family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Ashram. Also 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Narandas Gandhi”, 16-9-1915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a more satisfactory arrangement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>worked out. It contains truth and dharma indeed is included in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that you should be at peace.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want that Maganlal should go there.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Respectful prostration by</w:t>
      </w:r>
    </w:p>
    <w:p>
      <w:pPr>
        <w:autoSpaceDN w:val="0"/>
        <w:autoSpaceDE w:val="0"/>
        <w:widowControl/>
        <w:spacing w:line="266" w:lineRule="exact" w:before="62" w:after="0"/>
        <w:ind w:left="0" w:right="4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26,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again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respected Khushalbhai.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handle the situation there quite calmly. Do what will please the self.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wants to return, let her. It will be all right even if she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She need only observe all the Ashram rules there.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want, you may stay on there [for some time] or go to Madras.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have been two letters for you, which, for the present,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send 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should remain determined. He should be confident </w:t>
      </w:r>
      <w:r>
        <w:rPr>
          <w:rFonts w:ascii="Times" w:hAnsi="Times" w:eastAsia="Times"/>
          <w:b w:val="0"/>
          <w:i w:val="0"/>
          <w:color w:val="000000"/>
          <w:sz w:val="22"/>
        </w:rPr>
        <w:t>and fearless about the future.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came round very soon. Already, he is playing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Two of his different groups [of subjects] are under my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in a better position to observe how he does.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felt nothing. He had his usual meal.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Dudabhai will arrive on Sunday morning.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been happening at Phoenix, it seems.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have cut off his connection altogether. The price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reduced to one penny. It seems he has been hasty. </w:t>
      </w:r>
      <w:r>
        <w:rPr>
          <w:rFonts w:ascii="Times" w:hAnsi="Times" w:eastAsia="Times"/>
          <w:b w:val="0"/>
          <w:i w:val="0"/>
          <w:color w:val="000000"/>
          <w:sz w:val="22"/>
        </w:rPr>
        <w:t>This also must be for a good end. More when you are here. You,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Dudabhai referred to in the letter arrived with his wife at the Ashram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Sunday, September 26, 1915.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autoSpaceDE w:val="0"/>
        <w:widowControl/>
        <w:spacing w:line="220" w:lineRule="exact" w:before="20" w:after="0"/>
        <w:ind w:left="43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Narandas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course, ought not to allow yourself to be upset. The burden is on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5679.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September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typewritten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the changes made and I accept them. The central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 up at any cost. If you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independent of public support, i.e., from the Passive Resistance </w:t>
      </w:r>
      <w:r>
        <w:rPr>
          <w:rFonts w:ascii="Times" w:hAnsi="Times" w:eastAsia="Times"/>
          <w:b w:val="0"/>
          <w:i w:val="0"/>
          <w:color w:val="000000"/>
          <w:sz w:val="22"/>
        </w:rPr>
        <w:t>Fund, so much the better.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revision of the account sent to you by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 there was delay on my side. The new scheme requires a </w:t>
      </w:r>
      <w:r>
        <w:rPr>
          <w:rFonts w:ascii="Times" w:hAnsi="Times" w:eastAsia="Times"/>
          <w:b w:val="0"/>
          <w:i w:val="0"/>
          <w:color w:val="000000"/>
          <w:sz w:val="22"/>
        </w:rPr>
        <w:t>revision which I shall do shortly.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keep the large sum with me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handed over to the Trust.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part of the payment to Pragji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Imam Saheb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debited to the P. R. Fund, I am inclined to think that they were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meeting, where the matter was settled. But if they object,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could be debited to the P. R. Fund as assistance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>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either case, the money has to come from the P. R.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debited by way of relief as the whole amount could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charge against </w:t>
      </w:r>
      <w:r>
        <w:rPr>
          <w:rFonts w:ascii="Times" w:hAnsi="Times" w:eastAsia="Times"/>
          <w:b w:val="0"/>
          <w:i/>
          <w:color w:val="000000"/>
          <w:sz w:val="22"/>
        </w:rPr>
        <w:t>Indian Opinion.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for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passiveresisters, we could not have availed ourselves of their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was a matter of account keeping. I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defend the outlay in any case.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Unless Chhaganlal is bodily incapable, his withdrawal from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West’s letter dated August 23, 1915. On West’s letter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has written “Reply, 26th Sept.”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H. West”, 3-8-1915.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a passive resister during the South African struggle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Imam Abdul Kadir Bawazeer; Muslim priest and passive resister;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>the Hamidia Islamic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bad sign. However I must not grumble. You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 the spot must know what is best. The ideals we are working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us and you will work according to your own way. Hence </w:t>
      </w:r>
      <w:r>
        <w:rPr>
          <w:rFonts w:ascii="Times" w:hAnsi="Times" w:eastAsia="Times"/>
          <w:b w:val="0"/>
          <w:i w:val="0"/>
          <w:color w:val="000000"/>
          <w:sz w:val="22"/>
        </w:rPr>
        <w:t>the Phoenix Trust. I can only advise from this distance.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Auditing, if it is to cost anything appreciable, is useless.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contain all the transactions. The bank-balance represents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from the Fund, etc. However, even in this matter you know </w:t>
      </w:r>
      <w:r>
        <w:rPr>
          <w:rFonts w:ascii="Times" w:hAnsi="Times" w:eastAsia="Times"/>
          <w:b w:val="0"/>
          <w:i w:val="0"/>
          <w:color w:val="000000"/>
          <w:sz w:val="22"/>
        </w:rPr>
        <w:t>best what should be done.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Rustomjee’s warning is now superfluous as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the funds any more. For the Phoenix funds there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and they may, subject to the sanction of the schemers, do the </w:t>
      </w:r>
      <w:r>
        <w:rPr>
          <w:rFonts w:ascii="Times" w:hAnsi="Times" w:eastAsia="Times"/>
          <w:b w:val="0"/>
          <w:i w:val="0"/>
          <w:color w:val="000000"/>
          <w:sz w:val="22"/>
        </w:rPr>
        <w:t>needful.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exhaust the points raised by you. The amount fixed for </w:t>
      </w:r>
      <w:r>
        <w:rPr>
          <w:rFonts w:ascii="Times" w:hAnsi="Times" w:eastAsia="Times"/>
          <w:b w:val="0"/>
          <w:i w:val="0"/>
          <w:color w:val="000000"/>
          <w:sz w:val="22"/>
        </w:rPr>
        <w:t>Polak should stand until he himself feels that he can dispense with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4420.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 from you after your transference. Mr. Turner has </w:t>
      </w:r>
      <w:r>
        <w:rPr>
          <w:rFonts w:ascii="Times" w:hAnsi="Times" w:eastAsia="Times"/>
          <w:b w:val="0"/>
          <w:i w:val="0"/>
          <w:color w:val="000000"/>
          <w:sz w:val="22"/>
        </w:rPr>
        <w:t>however written to 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admission of a Pariah family continues to occupy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deserted by most helpers and the burden is all falling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shoulder assisted by two or three who are remaining staunch.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is simply torn asunder. He is in Bombay fixing up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mother. How it is a question whether Narandas will come.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told you that a time may come when I may irresistibly take a step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result in my being left alone. Well, I must still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light as I find it.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Mr. Turner says you now better situated. I want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make this Herculean effort just now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difficulties. It is now nearing 9 p.m. Mrs. Gandhi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making my life hell for me is just now at me.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 this weekly communion. I give you this news to show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found from without. I am not at war with myself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disturbance I have mentioned above. She however does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making me angry at times and throwing me off my balance.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desperate effort to overcome this weakness.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has...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I have admitted a man who is every whit as </w:t>
      </w:r>
      <w:r>
        <w:rPr>
          <w:rFonts w:ascii="Times" w:hAnsi="Times" w:eastAsia="Times"/>
          <w:b w:val="0"/>
          <w:i w:val="0"/>
          <w:color w:val="000000"/>
          <w:sz w:val="22"/>
        </w:rPr>
        <w:t>good as she is. She is still talking and I must close.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176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letter the one that did not reach </w:t>
      </w:r>
      <w:r>
        <w:rPr>
          <w:rFonts w:ascii="Times" w:hAnsi="Times" w:eastAsia="Times"/>
          <w:b w:val="0"/>
          <w:i w:val="0"/>
          <w:color w:val="000000"/>
          <w:sz w:val="22"/>
        </w:rPr>
        <w:t>you in time. There was no omission [on] my side. We are all so short-</w:t>
      </w:r>
      <w:r>
        <w:rPr>
          <w:rFonts w:ascii="Times" w:hAnsi="Times" w:eastAsia="Times"/>
          <w:b w:val="0"/>
          <w:i w:val="0"/>
          <w:color w:val="000000"/>
          <w:sz w:val="22"/>
        </w:rPr>
        <w:t>handed that I do not like to ask anyone to write to you.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no extensive piece of ground for cultivation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acre. There are two roomy houses with little plots of ground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attached. We are doing only a little vegetable gardening. Water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two wells. These are rustic wells, with primitive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contrivances for drawing water. The dispute was paltry,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cussedness. The man felt polluted because the boys fetched water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side of the well. It was no water dispute.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now weaving our own cloth, sewing things, too, ourselves.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were ready for our occupation. They are hired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houses. We are not on our own ground yet. Manilal has completed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lessons. He has now gone to a village to complete his course.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too has nearly picked it up. Devdas is becoming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>tailor. He is turning out a fine student.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life here owing to the untouchable problem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for me. Mrs. Gandhi is the cause. And yet as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you I am internally at peace.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good-bye.</w:t>
      </w:r>
    </w:p>
    <w:p>
      <w:pPr>
        <w:autoSpaceDN w:val="0"/>
        <w:autoSpaceDE w:val="0"/>
        <w:widowControl/>
        <w:spacing w:line="220" w:lineRule="exact" w:before="6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6" w:lineRule="exact" w:before="20" w:after="0"/>
        <w:ind w:left="469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23 [1915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Mrs. Gandhi has become a little better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she could regain her sanity I had to undertake partial </w:t>
      </w:r>
      <w:r>
        <w:rPr>
          <w:rFonts w:ascii="Times" w:hAnsi="Times" w:eastAsia="Times"/>
          <w:b w:val="0"/>
          <w:i w:val="0"/>
          <w:color w:val="000000"/>
          <w:sz w:val="22"/>
        </w:rPr>
        <w:t>starvation. I lived without nuts for a few days.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we have about 40 guests. Of these 37 are from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about 150 miles from here. So we have been obliged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4 days to cook for about 80 people. Fortunately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fine workers and the guests themselves do their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work. They assist in the kitchen, in water-carrying and grinding.</w:t>
      </w:r>
    </w:p>
    <w:p>
      <w:pPr>
        <w:autoSpaceDN w:val="0"/>
        <w:autoSpaceDE w:val="0"/>
        <w:widowControl/>
        <w:spacing w:line="24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 is going strong. We are making sectional book-cases.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mentioned this to you. Your books will be housed in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When you see these you will like them. There will be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sections to each. The cost will come to about £6 each. Cheap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say. But according to the measure here £6 for a book-case is </w:t>
      </w:r>
      <w:r>
        <w:rPr>
          <w:rFonts w:ascii="Times" w:hAnsi="Times" w:eastAsia="Times"/>
          <w:b w:val="0"/>
          <w:i w:val="0"/>
          <w:color w:val="000000"/>
          <w:sz w:val="22"/>
        </w:rPr>
        <w:t>rather a heavy charge.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give you a sketch of the handlooms but I cannot.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an intricate affair. You cannot have any notion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because I cannot give you a technical description. Suffice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say that it has as much string-work as wood-work. The cost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simplest loom is under £7.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is to leave for Madras in a day or two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his Tamil study and his handloom experience. There is a big </w:t>
      </w:r>
      <w:r>
        <w:rPr>
          <w:rFonts w:ascii="Times" w:hAnsi="Times" w:eastAsia="Times"/>
          <w:b w:val="0"/>
          <w:i w:val="0"/>
          <w:color w:val="000000"/>
          <w:sz w:val="22"/>
        </w:rPr>
        <w:t>and rather good handloom business in Madras.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we all remain in the house bare-bodied?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wear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round the waist. It is the sanest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done. I receive visitors, both English and Indian,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So you will see that the cost of clothing will be very little.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confine ourselves to our own production.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good-bye. The bell has gone to serve the boys. Do </w:t>
      </w:r>
      <w:r>
        <w:rPr>
          <w:rFonts w:ascii="Times" w:hAnsi="Times" w:eastAsia="Times"/>
          <w:b w:val="0"/>
          <w:i w:val="0"/>
          <w:color w:val="000000"/>
          <w:sz w:val="22"/>
        </w:rPr>
        <w:t>come soon and take your share in the serving.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always,</w:t>
      </w:r>
    </w:p>
    <w:p>
      <w:pPr>
        <w:autoSpaceDN w:val="0"/>
        <w:autoSpaceDE w:val="0"/>
        <w:widowControl/>
        <w:spacing w:line="266" w:lineRule="exact" w:before="22" w:after="0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Maganlal;s Tamil studies; vide ”leeter to A. H. West”,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5-11-1915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 . SPEECH ON INDENTURED INDIAN LABOUR AT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28, 1915</w:t>
      </w:r>
    </w:p>
    <w:p>
      <w:pPr>
        <w:autoSpaceDN w:val="0"/>
        <w:autoSpaceDE w:val="0"/>
        <w:widowControl/>
        <w:spacing w:line="260" w:lineRule="exact" w:before="90" w:after="1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was loudly cheered by the audience, said that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labour was just now a topical question, because those true and real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India, Messrs Andrews and Pearson, were conducting an enquiry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Fiji. The Fiji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Islands absorbed the largest number of indentured Indians at the present moment.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Andrews and Pearson were not the first to interest the Indians in this question,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it was the deceased statesman, Mr. Gokhale, who first impressed Indians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importance of their duties in connection with this question. Mr. Gandhi here read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260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resolution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introduced by Mr. Gokhale in the Viceregal Council and his speech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upon</w:t>
            </w:r>
          </w:p>
        </w:tc>
      </w:tr>
    </w:tbl>
    <w:p>
      <w:pPr>
        <w:autoSpaceDN w:val="0"/>
        <w:tabs>
          <w:tab w:pos="2550" w:val="left"/>
          <w:tab w:pos="553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demanding the total abolition of the indenture system and commented upon it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length. The resolution which Mr. Gokhale brought before the Council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defeated by a majority, though all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non-official members of the Council voted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abolition. However much a benign and sympathetic Viceroy wished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abominable system of indenture from the Indian Statute Book, there was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serious difficulty in his way and that was the report by the two Commissioners,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sent by Lord Hardinge, namely, Messrs MacNeill and Chimanlal,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in two bulky volumes. All might not care to wade through the rather dull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pages of those volumes, but to him who knew what real indentured labour was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of great interest. They might, however, take upon trust that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recognised that indentured labour should continue just as it was, if certain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fulfilled. Those conditions, Mr. Gandhi said, were impossible of fulfilment.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recommendations, which these two great Commissioners made, showed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could not seriously have meant that the system of indenture which existed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in Fiji, Jamaica, Guiana and other colonies should be continued a minute longer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was actually necessary. The speaker here referred to the previous commission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said that the defects which Messrs MacNeill and Chimanlal had pointed out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patent to all. Their report contained nothing new. But there was unofficial </w:t>
      </w:r>
      <w:r>
        <w:rPr>
          <w:rFonts w:ascii="Times" w:hAnsi="Times" w:eastAsia="Times"/>
          <w:b w:val="0"/>
          <w:i w:val="0"/>
          <w:color w:val="000000"/>
          <w:sz w:val="18"/>
        </w:rPr>
        <w:t>investigation on behalf of some philanthropic body in England some forty years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District Congress Committee at the Empire Theatre,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Ibrahim Rahimtullah presiding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results were published in their Report on Indentured Labour in Fiji.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Recommending prohibition of recruitment of indentured labour in India;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“Indenture or Slavery?”, December, 1915.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4, 1912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22 in number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McNeill and Chimanlal were sent by the Indian Government to report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prevailing in Jamaica, Trinidad, British Guiana and Fiji—Colonies where </w:t>
      </w:r>
      <w:r>
        <w:rPr>
          <w:rFonts w:ascii="Times" w:hAnsi="Times" w:eastAsia="Times"/>
          <w:b w:val="0"/>
          <w:i w:val="0"/>
          <w:color w:val="000000"/>
          <w:sz w:val="18"/>
        </w:rPr>
        <w:t>the indenture system was still permitted.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ago, and in that book an unvarnished tale was given, which told in graphic language </w:t>
      </w:r>
      <w:r>
        <w:rPr>
          <w:rFonts w:ascii="Times" w:hAnsi="Times" w:eastAsia="Times"/>
          <w:b w:val="0"/>
          <w:i w:val="0"/>
          <w:color w:val="000000"/>
          <w:sz w:val="18"/>
        </w:rPr>
        <w:t>what were the hardships under the system.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connection, Mr. Gandhi quoted a statement made by the Prime Minister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Natal in which he said that the system of indenture was a most inadvisable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sooner it was terminated, the better for the indentured labourer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employer. Lord Selborne said the same thing when he was the High Commissioner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Africa: he said that it was worse for the employer than the employed,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system perilously near to slavery. Sir William Hunter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wrote a beautiful series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letters in 1895 when he first brought himself to study the system personally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compared the system of indenture, after due investigation, to a state bordering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slavery. On one occasion he used the expression ‘semi-slavery’. Mr. Gandhi said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erred in making these statements, he erred in Lord Selborne’s company. And it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this system that these two worthy gentlemen, the Commissioners,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seen fit to report and advise the fulfilment of certain conditions which in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the contract were impossible of fulfilment. The conditions were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unsuitable emigrants be excluded; the proportion of females to males to be raised </w:t>
      </w:r>
      <w:r>
        <w:rPr>
          <w:rFonts w:ascii="Times" w:hAnsi="Times" w:eastAsia="Times"/>
          <w:b w:val="0"/>
          <w:i w:val="0"/>
          <w:color w:val="000000"/>
          <w:sz w:val="18"/>
        </w:rPr>
        <w:t>from 40 to 50 per cent. The speaker could not understand what they meant 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“unsuitable emigrants” being excluded. The Commissioners themselves told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not easy to find labour in India. India was not pining to send her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as semi-slaves. Lord Sanderson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stated that it was the surplus population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that went out from dissatisfaction with the economic condition in India.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must remember that there were 500 recruiting licences issued in the year 1907.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they conceive the significance of the extraordinary state of things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one recruiter to 17 labourers? The Colonial Governments had their sub-agents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for this indentured labour to be collected. They were paid a sum of Rs. 25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cooly recruited, and this sum of Rs. 25 was divided between the recruiter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sub-agent. Mr. Gandhi thought the mental state of those recruiters must be miserable,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could send so many of their countrymen as semi-slaves. After having seen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recruiting agents did and after having read the many gross mis-statements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made, he was not surprised that thousands and thousands of their countrymen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indentured labourers. The Commissioners devoted several pages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immorality prevailing on the estates. It was not forty women for sixty men, but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was made that these men did not marry these women, but kept them and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(1840-1900), historian, an authority on Indian affairs and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18"/>
        </w:rPr>
        <w:t>Empire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served in India for 25 years, was sympathetic to lndian aspirations;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British Committee of the Indian National Congress in London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Chairman of the Committee appointed by the British Government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investigate conditions in the Crown Colonies of Jamaica, Trinidad, British Guiana </w:t>
      </w:r>
      <w:r>
        <w:rPr>
          <w:rFonts w:ascii="Times" w:hAnsi="Times" w:eastAsia="Times"/>
          <w:b w:val="0"/>
          <w:i w:val="0"/>
          <w:color w:val="000000"/>
          <w:sz w:val="18"/>
        </w:rPr>
        <w:t>and Fiji.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these women were prostitutes. Mr. Gandhi said he would decline to send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out of the country under such an indenture, if he was worthy of his salt. But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of men and women had gone. What did they think of that in India?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conditions were that rigorous provisions should be either expunged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Ordinances and that the Protector should control employers. As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regulations made to protect these labourers, they could take it from him,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that there were a great many flaws in them and a coach and four could be easily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driven through these. The aim of the rules was to make the employer supreme. Here </w:t>
      </w:r>
      <w:r>
        <w:rPr>
          <w:rFonts w:ascii="Times" w:hAnsi="Times" w:eastAsia="Times"/>
          <w:b w:val="0"/>
          <w:i w:val="0"/>
          <w:color w:val="000000"/>
          <w:sz w:val="18"/>
        </w:rPr>
        <w:t>was capital ranged against labour with artificial prop for capital and not labour.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condemned the “protectors” of emigrants. They were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belonging to that very class to which employers belonged; they moved among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was it not only natural that they should have their sympathies on the side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employers? How was it then possible that they could do justice to the labourer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employer? He knew many instances when magistrates had meted out justice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labourer, but it was impossible to expect such a thing from the Protectors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Emigrants. The labourer was bound hand and foot to the employer. If he committed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offence against his employer, he first of all had to undergo a course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imprisonment; then the days that the labourer had spent in the jail were added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 and he was taken back to his master to serve again. The Commissioners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say against these rules. There was nobody to judge the Protector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Emigrants if he gave a wrong judgment, but in the case of the magistrate he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criticised. Again, the Commissioners said that these prisoners should be put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separate jails. But the Colonial Government would be bankrupt if they built jails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hundreds of prisoners that were imprisoned. They were not able to build jails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passive resisters. Then the Commissioners said that the labourer should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redeem his indenture by payment of a graduated redemption fee. They made a mistake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thinking him to be an independent man. He was not his own master.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had known of English girls, well educated, who were decoyed, and who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indentured, unable to free themselves. How was it then possible for an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 to do this? Then the Commissioners said the special needs of Indian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matter of primary education should receive consideration. As for education,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said, no doubt, some work of that kind was being done by some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philanthropic missions, but nothing substantial was being done or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expected. Mr. Balfour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compared the labourer under an indenture to a soldier.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 was a responsible man and he could rise to a high position. But an indentured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labourer remained a labourer. He had no privileges. His wife was also included under </w:t>
      </w:r>
      <w:r>
        <w:rPr>
          <w:rFonts w:ascii="Times" w:hAnsi="Times" w:eastAsia="Times"/>
          <w:b w:val="0"/>
          <w:i w:val="0"/>
          <w:color w:val="000000"/>
          <w:sz w:val="18"/>
        </w:rPr>
        <w:t>his disabilities, so also his son. In Natal the finger of scorn was pointed at these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Arthur James Balfour (1848-1930), British statesman, Conservative leader </w:t>
      </w:r>
      <w:r>
        <w:rPr>
          <w:rFonts w:ascii="Times" w:hAnsi="Times" w:eastAsia="Times"/>
          <w:b w:val="0"/>
          <w:i w:val="0"/>
          <w:color w:val="000000"/>
          <w:sz w:val="18"/>
        </w:rPr>
        <w:t>and Prime Minister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people. Never could an indentured Indian rise to a higher post than that of labourer.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what did the labourer bring when he returned to India? He returned a broken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vessel, with some of the artificial and superficial signs of civilization, but he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valuable things behind him. He might bring some sovereigns also with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decline to perpetuate this hateful system of indenture because it robbed </w:t>
      </w:r>
      <w:r>
        <w:rPr>
          <w:rFonts w:ascii="Times" w:hAnsi="Times" w:eastAsia="Times"/>
          <w:b w:val="0"/>
          <w:i w:val="0"/>
          <w:color w:val="000000"/>
          <w:sz w:val="18"/>
        </w:rPr>
        <w:t>them of their national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could consider well over what he had said, they would try and abolish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system in a year’s time and this one taint upon the nation would have gone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indentured labour would be a thing of the past. He wanted to remove thecause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ill-treatment of Indians in the Colonies. However protected that system might be,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remained a state bordering upon slavery. It would remain, said Mr. Gandhi,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based upon full-fledged slavery and it was a hindrance to national growth and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dignity.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FRAGMENT OF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28,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the requirements will have been known that way.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oil, we shall have made a very important change.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noted that in some institutions they use neither oil nor ghee.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Fakiri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doesn’t like being in Ahmedabad. He had of course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looked after, and it became something of a problem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kept. I found the Nursing Home in Surat very good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kept there. There is a letter from him today, in which he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>he is not well yet.</w:t>
      </w:r>
    </w:p>
    <w:p>
      <w:pPr>
        <w:autoSpaceDN w:val="0"/>
        <w:tabs>
          <w:tab w:pos="550" w:val="left"/>
          <w:tab w:pos="40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has gone to leave Chanchi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Rajkot. Her mother,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have her there for a few days before she left for Calcutta.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here. Revashanker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fetch his wife.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pages of the letter are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request to the addressee to procure a Tamil teacher,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that the latter was in Madras. Maganlal Gandhi left for Madras on October 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not clear at this point.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Naidoo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Chanchalbehn Gandhi, wife of Harilal, Gandhiji’s eldest 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Dattatreya Balkrishna Kalelkar (1885- ); educationist, writer and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>worker; Padma Vibhushan;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“Circular Letter for Funds for Ashram”, 1-7-1917.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Sodha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left for Dharmaj today to make arrangements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son. We have two new persons in the Ashram. It has been decided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fresh students for a year in any circumstances. We may as </w:t>
      </w:r>
      <w:r>
        <w:rPr>
          <w:rFonts w:ascii="Times" w:hAnsi="Times" w:eastAsia="Times"/>
          <w:b w:val="0"/>
          <w:i w:val="0"/>
          <w:color w:val="000000"/>
          <w:sz w:val="22"/>
        </w:rPr>
        <w:t>well give up hopes of Anna. The two new persons are grown-up men.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if you can get a Tamil teacher to come over here.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him. We shall not mind his living outside the Ashram.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man of simple habits. We shall know the position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theGurukul side, after they have been through the whole thing,</w:t>
      </w:r>
    </w:p>
    <w:p>
      <w:pPr>
        <w:autoSpaceDN w:val="0"/>
        <w:autoSpaceDE w:val="0"/>
        <w:widowControl/>
        <w:spacing w:line="220" w:lineRule="exact" w:before="66" w:after="3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6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Kitchin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has committed suicide. Reason: Monetary loss.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5690.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1915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week just now passes but has its surprises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seems to be dangerously ill. He has been persistently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coughing blood and says he is going down. He eats little.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saying he should be sent if still ill. Things at Phoenix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moving well otherwise. Pragji has not much heart in the work.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that I can spare anybody from here. Maganlal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to Madras with his wife and the two daughters. Fakiri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have joined him. Maganlal is to finish his Tamil course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work. So he can be ill spared just now. Mrs.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cause trouble. So you see my difficulties are fairly thick.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give me food for thought but no anxiety. I know that I can but </w:t>
      </w:r>
      <w:r>
        <w:rPr>
          <w:rFonts w:ascii="Times" w:hAnsi="Times" w:eastAsia="Times"/>
          <w:b w:val="0"/>
          <w:i w:val="0"/>
          <w:color w:val="000000"/>
          <w:sz w:val="22"/>
        </w:rPr>
        <w:t>do little.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afraid of the increasing intensity of life here. But I feel</w:t>
      </w:r>
    </w:p>
    <w:p>
      <w:pPr>
        <w:autoSpaceDN w:val="0"/>
        <w:autoSpaceDE w:val="0"/>
        <w:widowControl/>
        <w:spacing w:line="2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Kitchin, a theosophist who edited </w:t>
      </w:r>
      <w:r>
        <w:rPr>
          <w:rFonts w:ascii="Times" w:hAnsi="Times" w:eastAsia="Times"/>
          <w:b w:val="0"/>
          <w:i/>
          <w:color w:val="000000"/>
          <w:sz w:val="18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Nazar’s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premature death. Lived with Gandhiji for a time and worked with him during the Boer </w:t>
      </w:r>
      <w:r>
        <w:rPr>
          <w:rFonts w:ascii="Times" w:hAnsi="Times" w:eastAsia="Times"/>
          <w:b w:val="0"/>
          <w:i w:val="0"/>
          <w:color w:val="000000"/>
          <w:sz w:val="18"/>
        </w:rPr>
        <w:t>War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1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like it when you come to it, especially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you are going through.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A. H. WEST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31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indictment. If you do not speak out, who would?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your friendship just because you always say exactly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mean.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for the reply.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consult anyone there as to allocations because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there. The Phoenix allocations were discussed between us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allocations needed no discussion. Valiama Hall allocation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there. The £1,000 for Polak’s expenses, should he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England penniless, was a matter which was fixed there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able to say that it was positively discussed. But I suggest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 an expense about which I should not deem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the community has any respect for itself,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away starving. It would be pure passive resistance relief.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dream about publishing it in the accounts sheet.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disclose the names of the resisters helped.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Petit’s statement was published after consultation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was delayed at his instance. I have brought every item;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Polak’s £1,000 to the Committee’s notice. I am even going to bring to </w:t>
      </w:r>
      <w:r>
        <w:rPr>
          <w:rFonts w:ascii="Times" w:hAnsi="Times" w:eastAsia="Times"/>
          <w:b w:val="0"/>
          <w:i w:val="0"/>
          <w:color w:val="000000"/>
          <w:sz w:val="22"/>
        </w:rPr>
        <w:t>Mr. Petit’s notice your and Rustomji’s dissent.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that you could not take interest which is tainted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take the help offered. I congratulate you. The strongeryou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the better. The allocations suggested by me were due to our </w:t>
      </w:r>
      <w:r>
        <w:rPr>
          <w:rFonts w:ascii="Times" w:hAnsi="Times" w:eastAsia="Times"/>
          <w:b w:val="0"/>
          <w:i w:val="0"/>
          <w:color w:val="000000"/>
          <w:sz w:val="22"/>
        </w:rPr>
        <w:t>collective weakness. But you will not find me weakening you if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cable to the addressee regarding Chhaganlal </w:t>
      </w:r>
      <w:r>
        <w:rPr>
          <w:rFonts w:ascii="Times" w:hAnsi="Times" w:eastAsia="Times"/>
          <w:b w:val="0"/>
          <w:i w:val="0"/>
          <w:color w:val="000000"/>
          <w:sz w:val="18"/>
        </w:rPr>
        <w:t>Gandhi, the letter appears to have been written in 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strong.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suggest that for Phoenix’s improvement, I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money from elsewhere. This I could not do. Even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there, it was clearly understood that the charges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of the passive resistance funds, as we were running Phoenix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P. R. farm and wanted to make it more and more a refuge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Indians who may be in distress. If therefore you want the </w:t>
      </w:r>
      <w:r>
        <w:rPr>
          <w:rFonts w:ascii="Times" w:hAnsi="Times" w:eastAsia="Times"/>
          <w:b w:val="0"/>
          <w:i w:val="0"/>
          <w:color w:val="000000"/>
          <w:sz w:val="22"/>
        </w:rPr>
        <w:t>help, it can only come out of the fund.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welcome any decision you may come to as to </w:t>
      </w:r>
      <w:r>
        <w:rPr>
          <w:rFonts w:ascii="Times" w:hAnsi="Times" w:eastAsia="Times"/>
          <w:b w:val="0"/>
          <w:i w:val="0"/>
          <w:color w:val="000000"/>
          <w:sz w:val="22"/>
        </w:rPr>
        <w:t>not receiving any help.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does not belong to South Africa.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has control over it. They asked that the funds be transferred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subject to such allocations as I may suggest. I am now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definite allocations but shall receive monies for you in S.A.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desire from time to time. This gives the Committee here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fullest control. I shall act as the go between.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books, you are quite wrong. Our books contain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receipts and all disbursements. We need no audit, we owe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and no one has a legal right to ask us to do anything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Committee. Individual subscribers may ask. Them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satisfy. Not a penny has been yet spent which could not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>within the scope of the fund.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to resisters includes Polak, Thambi and even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Cachalia. I do not think we have received the loan given to him.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include Chhaganlal, Maganlal, Pragji, etc. It will most decidedly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Naidoo’s and other passive resisters’ children.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 me and my family simply because our expenses are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As I am or rather have been the controller of the funds,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desired to remain free from personal help. But if I had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help me, I should not hesitate to draw for self and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I would at least make that clear to the public.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is necessary regarding other passive resisters as I cover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discuss your proposal to invest in land, as we no </w:t>
      </w:r>
      <w:r>
        <w:rPr>
          <w:rFonts w:ascii="Times" w:hAnsi="Times" w:eastAsia="Times"/>
          <w:b w:val="0"/>
          <w:i w:val="0"/>
          <w:color w:val="000000"/>
          <w:sz w:val="22"/>
        </w:rPr>
        <w:t>longer have the funds under our control.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cabled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regarding Chhaganlal. He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>breaking up. If so, he should be sent here. And unless Pragji and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undertake the work, I must send someone from here.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is this that you must continue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I.O.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have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streets and if you burn your boats, so much the better.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you and your family, so long as you are at Phoenix turning </w:t>
      </w:r>
      <w:r>
        <w:rPr>
          <w:rFonts w:ascii="Times" w:hAnsi="Times" w:eastAsia="Times"/>
          <w:b w:val="0"/>
          <w:i w:val="0"/>
          <w:color w:val="000000"/>
          <w:sz w:val="22"/>
        </w:rPr>
        <w:t>out the paper, will be supported at all costs.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exhausted all the material points raised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mean material in view of the new state of things. Now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consider and let me know your decision. I have P. R. a/c to 31st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Jan. If Chhaganlal is there or if Pragji can manage it, you should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further a/c.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4421.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a cable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that Chi. Chhaganlal might be sent here if </w:t>
      </w:r>
      <w:r>
        <w:rPr>
          <w:rFonts w:ascii="Times" w:hAnsi="Times" w:eastAsia="Times"/>
          <w:b w:val="0"/>
          <w:i w:val="0"/>
          <w:color w:val="000000"/>
          <w:sz w:val="22"/>
        </w:rPr>
        <w:t>he was still ill. Khushalbhai was very pleased. The reply came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“Chhaganlal better, West.” I can see from this that he is not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the near future. I am writing all the same that, if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spare Chhaganlal, he may come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printing of the satyagraha account is nearly over.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Keshu is enjoying himself. He had slight fever for a day.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sleep by my side. I take their lessons and that is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advantage. I take all the lessons of Naransami and Parthasarathi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exception of Sanskrit, and I intend to continue doing so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has calmed down a little. But I observe she is smouldering </w:t>
      </w:r>
      <w:r>
        <w:rPr>
          <w:rFonts w:ascii="Times" w:hAnsi="Times" w:eastAsia="Times"/>
          <w:b w:val="0"/>
          <w:i w:val="0"/>
          <w:color w:val="000000"/>
          <w:sz w:val="22"/>
        </w:rPr>
        <w:t>inside. About untouchability she has relaxed a little.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Amritlalbhai Thakkar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in the Ashram at present.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in 1915;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Popularly known as Thakkar Bapa, who dedicated his life to the uplift of the </w:t>
      </w:r>
      <w:r>
        <w:rPr>
          <w:rFonts w:ascii="Times" w:hAnsi="Times" w:eastAsia="Times"/>
          <w:b w:val="0"/>
          <w:i w:val="0"/>
          <w:color w:val="000000"/>
          <w:sz w:val="18"/>
        </w:rPr>
        <w:t>tribals and the untouchables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Khushalbhai had offered to send Jamnadas if he was needed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I have sent for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6239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A. H. WEST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5, 1915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mention that Valiama Hall had to go. I saw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like the idea. It would have sanctioned it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insisted, but I did not especially in view of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wire about Chhaganlal.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Letters recently received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Chhaganlal have been alarming. And I felt that if he was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keeping well, it was better to send him here. The latest from him says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even if he was well, he could not only be spared but that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retirement would cause relief. If he can be spared, he may be 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need [an] assistant from here, I would send after 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months or thereabout.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cabled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saying that audit was unnecessary. You could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auditing especially now. If we decide not to take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funds, our books can be only simple. All you will then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receipts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book sales and expenditure.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left for Polak is earmarked. If you would not handle it there,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could be transferred here. But I hope that you will all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that allotment to be necessary.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Valiama Hall ground may be kept or it may be sold and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proceeds returned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has gone to Madras to finish his Tamil studies. His </w:t>
      </w:r>
      <w:r>
        <w:rPr>
          <w:rFonts w:ascii="Times" w:hAnsi="Times" w:eastAsia="Times"/>
          <w:b w:val="0"/>
          <w:i w:val="0"/>
          <w:color w:val="000000"/>
          <w:sz w:val="22"/>
        </w:rPr>
        <w:t>wife accompanies him and also Fakiri Naidoo.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4422. Courtesy: A.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Committee for the South African Indian Fund;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B. Petit”.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16-6-1915.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cable is not available.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KHUSHALCHAND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WITH HUMBLE RESPECTS TO MY BROTHER,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limit to the pain I gave you last year. Since I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in the sincere belief that that suffering was for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the family and my own soul, I think I deserve pardon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pray for your forgiveness. I crave your blessings for,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elders of the family understands me, more or less, it is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offer my most humble respects to my sister-in-law and pray for </w:t>
      </w:r>
      <w:r>
        <w:rPr>
          <w:rFonts w:ascii="Times" w:hAnsi="Times" w:eastAsia="Times"/>
          <w:b w:val="0"/>
          <w:i w:val="0"/>
          <w:color w:val="000000"/>
          <w:sz w:val="22"/>
        </w:rPr>
        <w:t>her blessings and forgiveness.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Most reverent regards from</w:t>
      </w:r>
    </w:p>
    <w:p>
      <w:pPr>
        <w:autoSpaceDN w:val="0"/>
        <w:autoSpaceDE w:val="0"/>
        <w:widowControl/>
        <w:spacing w:line="266" w:lineRule="exact" w:before="62" w:after="0"/>
        <w:ind w:left="0" w:right="5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5681.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MATHURADAS TRIKUMJI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10,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forgotten your address.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 card indicates that you have not forgotten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hopes of you. That they may be fulfilled, may God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greater moral strength.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p>
      <w:pPr>
        <w:autoSpaceDN w:val="0"/>
        <w:autoSpaceDE w:val="0"/>
        <w:widowControl/>
        <w:spacing w:line="240" w:lineRule="exact" w:before="1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94" w:lineRule="exact" w:before="32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address the letters in Gujarati, they go to the Dead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before they arrive here. If the name of the town is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English, they will be delivered in time.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Deva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at present. He got your letter very late.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touring. He asks you now to reply to Nogin Babu that he may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he wants to, after giving eight days’ notice. Accommodation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arranged by Dr. Deva. Does Manilal experience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in starching the yarn?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new work on hand at present. Prabhudas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left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carpentry. I set him to work on the loom for as many hours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Hajee Ismail Moosa is also here. A meeting was held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to honour Dr. Deva. There was a good attendance.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going on with your Tamil. I don’t think it is necessary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scholarship for you from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Jamnadas is not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here for the present. Did I send you a copy of [my]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Petit? We have two new persons here, one named Narandas Patel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Bapuji Bhagat. The latter has his grandson also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Dana is also here. Everyone is working quite well. Krishnasamy </w:t>
      </w:r>
      <w:r>
        <w:rPr>
          <w:rFonts w:ascii="Times" w:hAnsi="Times" w:eastAsia="Times"/>
          <w:b w:val="0"/>
          <w:i w:val="0"/>
          <w:color w:val="000000"/>
          <w:sz w:val="22"/>
        </w:rPr>
        <w:t>Sharma arrived today.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Mr. Vrajlal that the money order for Rs. 25/-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5680.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to felicitate Dr. Deva, referred to in the letter, took place on this </w:t>
      </w:r>
      <w:r>
        <w:rPr>
          <w:rFonts w:ascii="Times" w:hAnsi="Times" w:eastAsia="Times"/>
          <w:b w:val="0"/>
          <w:i w:val="0"/>
          <w:color w:val="000000"/>
          <w:sz w:val="18"/>
        </w:rPr>
        <w:t>day.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Servants of India Society, Poona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Pranjivan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B. Petit”, 16-6-1915.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73. SPEECH AT PHEROZESHAH MEHTA CONDOLENCE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AT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1915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entrusting of this resolution to me has given me a 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to express my sentiments about Sir Pherozeshah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He was the lion of the Bombay Municipal Corporation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have sometimes heard the roaring of this lion. Many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battles he fought with Sir George Clarke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Lord Harris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successive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Viceroys and many Governors in India. No wonder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mourns the death of such a valiant leader.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behind this expression of grief. If many more among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live and die as he lived and died we would in that case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grieve for. A little while ago, India was lamenting the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Hon’ble Mr. Gokhale. Before these tears had dried,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another stunning blow. It would not be fair to compare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men. They did their best, each according to his lights.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a selfless man and as such deserved the title of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epithets which describe Sir Pherozeshah.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he was the Father of the Bombay Municipal Corporation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second, he was the uncrowned king of Bombay, say rather,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India—a king chosen by the subjects themselves.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 on every public issue and the people had come to have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in him that they would do whatever he wanted them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because of the respect that people, not only of Bombay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the whole Presidency, had for his judgment. There was none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his position in the Presidency. At a time when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expect to win important political rights, no one is left,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who could speak to the Government on our behalf.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that those who love their friends dearly love them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their death; likewise, if we are overflowing with love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it is because of the great qualities of Sir Pherozeshah. We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crossed him often enough when he was alive, spoken well 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Premabhai Hall, Sir Chinubhai presiding; Gandhiji proposed the </w:t>
      </w:r>
      <w:r>
        <w:rPr>
          <w:rFonts w:ascii="Times" w:hAnsi="Times" w:eastAsia="Times"/>
          <w:b w:val="0"/>
          <w:i w:val="0"/>
          <w:color w:val="000000"/>
          <w:sz w:val="18"/>
        </w:rPr>
        <w:t>condolence resolution.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Sydenham, ex-Governor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Ex-Governor of Bombay and chairman of the Consolidated Gold Fields of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“Lord Harris and British Indians”, 19-11-1903.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ill of him; but, now that he has gone, we are not to look at his faults.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our duty that we should hold a condolence meeting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We must not, however, stop with this. It was Sir Pherozeshah’s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we, too, all of us, should render public service as he did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done our duty to him only if we render such service.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which was mortal, has perished but what he did will live on. His </w:t>
      </w:r>
      <w:r>
        <w:rPr>
          <w:rFonts w:ascii="Times" w:hAnsi="Times" w:eastAsia="Times"/>
          <w:b w:val="0"/>
          <w:i w:val="0"/>
          <w:color w:val="000000"/>
          <w:sz w:val="22"/>
        </w:rPr>
        <w:t>interest in public service was so keen that he would get his clients’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adjourned or let go his fees, suffer all manner of inconvenience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attend meetings of the Bombay Municipal Corporation.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sometimes not go to the Assembly; he considered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Corporation of greater importance. He did not like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exclusively in political activities. It was his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one took up, one must carry to success and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his best attention to the work of the Bombay Corporation.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city in India in which a member has rendered such services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municipal work as Sir Pherozeshah has done.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admired the services of Mr. 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Birmingham Municipality, but Sir Pherozeshah did, single-handed,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Bombay which it would have taken four Chamberlains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memorial to Sir Pherozeshah would be for all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in the manner he did. The daily political discussions in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Pherozeshah’s office were unfailingly echoed immediately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at large, so important and influential were his views.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of an Indian than a Parsi and believed that the unity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achieved only by turning the entire population into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 discussions in his office were mainly concerned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we could fight fearlessly for our rights. He had to suffer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doing public service. He once gave me the best advice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I was insulted by an Englishman once and I was about to file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suit for damages against him. Sir Pherozeshah told me then that,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 to do any good to myself or the country, I should swallow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and that I should swallow similar insults in future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 have had to swallow them on numerous occasions.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whatever capacity for work I possess I owe to this advice.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pay tributes to him today, it is because of his good sense,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faith. I feel like making a suggestion about how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the memory of this great man whom Ahmedabad mourns </w:t>
      </w:r>
      <w:r>
        <w:rPr>
          <w:rFonts w:ascii="Times" w:hAnsi="Times" w:eastAsia="Times"/>
          <w:b w:val="0"/>
          <w:i w:val="0"/>
          <w:color w:val="000000"/>
          <w:sz w:val="22"/>
        </w:rPr>
        <w:t>today. This public hall is so small that the city should be ashamed of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it, for towns even one-fourth the size of Ahmedabad possess halls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bigger than this. It is my submission, therefore, that the people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Ahmedabad should build a big public hall in memory of Sir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Pherozeshah Mehta. His magnificence, too, deserves to be understood.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was lavish in spending money. Mr. Gokhale, Mr. Ishvar Chandra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Vidyasagar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held one view about how one should live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Pherozeshah held another, which, however, did no harm. Ahmedabad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ought to put up a memorial to so great a man and I hope my appeal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find favour with the people of Ahmedabad.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21-11-1915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5 MAGANBHAI,</w:t>
      </w:r>
    </w:p>
    <w:p>
      <w:pPr>
        <w:autoSpaceDN w:val="0"/>
        <w:autoSpaceDE w:val="0"/>
        <w:widowControl/>
        <w:spacing w:line="24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letters from you. I think it would be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what Sundaram asks. You have not written about Shanti’s and </w:t>
      </w:r>
      <w:r>
        <w:rPr>
          <w:rFonts w:ascii="Times" w:hAnsi="Times" w:eastAsia="Times"/>
          <w:b w:val="0"/>
          <w:i w:val="0"/>
          <w:color w:val="000000"/>
          <w:sz w:val="22"/>
        </w:rPr>
        <w:t>Bhaiya’s cough.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towel which I use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left behind.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three. I left the one I had been wearing yesterday hung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bathroom door. Ask Chi. Manilal to look for it. I have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knife. Ask Ramdas to write to me in detail about his health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Other boys will be getting on with the lessons I have given.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 I shall be deeply disappointed if they don’t do it.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Namameeshameeshana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taught to all the boys. </w:t>
      </w:r>
      <w:r>
        <w:rPr>
          <w:rFonts w:ascii="Times" w:hAnsi="Times" w:eastAsia="Times"/>
          <w:b w:val="0"/>
          <w:i w:val="0"/>
          <w:color w:val="000000"/>
          <w:sz w:val="22"/>
        </w:rPr>
        <w:t>Quilts will have been got ready or should be.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get Krishnasamy’s watch repaired if it can be done for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up to a rupee.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11006. Courtesy: Suryakant C. Patel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(1820-1891), educationist and social reformer of Bengal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contents.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Vad 11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17 in 1915.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First line of a hymn by Shankaracharya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75. SPEECH AT RAJCHANDRA BIRTH ANNIVERSARY,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21,1915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public meeting held at the Premabhai Hall, Ahmedabad, on November 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1915, to celebrate the birthday of the famous philosopher of Gujarat, Shrimad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Gandhiji, who occupied the chair, dwelt in the course of his opening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on the appropriateness of the celebration of the great philosopher’s </w:t>
      </w:r>
      <w:r>
        <w:rPr>
          <w:rFonts w:ascii="Times" w:hAnsi="Times" w:eastAsia="Times"/>
          <w:b w:val="0"/>
          <w:i w:val="0"/>
          <w:color w:val="000000"/>
          <w:sz w:val="18"/>
        </w:rPr>
        <w:t>birthday.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the life of Rajchandra, Mr. Gandhi mentioned that he had come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 personal contact with him and, so far as he was competent to judge, he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be his deliberate opinion that the deceased was one of the best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philosophers of modern times in India. He was incomparable in true perception,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free from attachment, and had true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vairagya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followed no narrow creed.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 universalist and had no quarrel with any religion in the world. In the West,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had found Tolstoy and Ruskin among the best philosophers and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hesitate to put the deceased above both of them. The deceased outdid them in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experience. The faith of the deceased was a robust faith, such as could only be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the true realisation of the self. Upon the speaker’s own life, the deceased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 a very powerful influence. There was a suitable and certain sublimity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genuineness about the writings of the deceased, which gave them peculiar charm and </w:t>
      </w:r>
      <w:r>
        <w:rPr>
          <w:rFonts w:ascii="Times" w:hAnsi="Times" w:eastAsia="Times"/>
          <w:b w:val="0"/>
          <w:i w:val="0"/>
          <w:color w:val="000000"/>
          <w:sz w:val="18"/>
        </w:rPr>
        <w:t>enabled them to have a powerful hold upon the reader.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Concluding, Mr. Gandhi hoped that those who had attended the celebration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take the trouble of studying the writings of the deceased Mahatma and he </w:t>
      </w:r>
      <w:r>
        <w:rPr>
          <w:rFonts w:ascii="Times" w:hAnsi="Times" w:eastAsia="Times"/>
          <w:b w:val="0"/>
          <w:i w:val="0"/>
          <w:color w:val="000000"/>
          <w:sz w:val="18"/>
        </w:rPr>
        <w:t>promised that they would feel all the better for their trouble.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23-11-1915</w:t>
      </w:r>
    </w:p>
    <w:p>
      <w:pPr>
        <w:autoSpaceDN w:val="0"/>
        <w:autoSpaceDE w:val="0"/>
        <w:widowControl/>
        <w:spacing w:line="228" w:lineRule="exact" w:before="14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Son-in-law of Revashanker Jagjivan Mehta, elder brother of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life-long friend and supporter, Dr. Pranjivan Mehta. Gandhiji first met him in 1891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of Dr. Mehta. A business man and an expert jeweller, he lived his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spirit of </w:t>
      </w:r>
      <w:r>
        <w:rPr>
          <w:rFonts w:ascii="Times" w:hAnsi="Times" w:eastAsia="Times"/>
          <w:b w:val="0"/>
          <w:i/>
          <w:color w:val="000000"/>
          <w:sz w:val="18"/>
        </w:rPr>
        <w:t>karmayoga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His was the first profound influence on Gandhiji in his </w:t>
      </w:r>
      <w:r>
        <w:rPr>
          <w:rFonts w:ascii="Times" w:hAnsi="Times" w:eastAsia="Times"/>
          <w:b w:val="0"/>
          <w:i w:val="0"/>
          <w:color w:val="000000"/>
          <w:sz w:val="18"/>
        </w:rPr>
        <w:t>mature years, comparable to that of Ruskin and Tolstoy later;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Part II, Ch. I.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28-11-1915, has here: “He had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gyana, vairagya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bhakti</w:t>
      </w:r>
      <w:r>
        <w:rPr>
          <w:rFonts w:ascii="Times" w:hAnsi="Times" w:eastAsia="Times"/>
          <w:b w:val="0"/>
          <w:i w:val="0"/>
          <w:color w:val="000000"/>
          <w:sz w:val="18"/>
        </w:rPr>
        <w:t>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76.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26,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activities are in full swing. It has at present 33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 in all, three of whom are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latter have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serious issue. Ahmedabad is considered to be a stronghold of</w:t>
      </w:r>
    </w:p>
    <w:p>
      <w:pPr>
        <w:autoSpaceDN w:val="0"/>
        <w:autoSpaceDE w:val="0"/>
        <w:widowControl/>
        <w:spacing w:line="264" w:lineRule="exact" w:before="6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sanatana dharma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 the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led to a storm.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we thought the entire Ashram would be outcast, and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happen. The boys have made much progress in their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Hindi and Tamil. They are being taught carpentry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hand-weaving. Two carpenters are engaged in the Ashram.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we shall send you some cloth woven on looms by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The boys have made tables, etc. They are now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>book-cases for holding books.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me to tell you more about Andrews and Pearson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 have done. I came in very close touch with both of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Santiniketan. We came nearer one another than we ever were.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both now in Fiji investigating the indenture question.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going, they passed some time here. They were quite happy.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back in two months’ time. Pearson is a full-fledged teacher at </w:t>
      </w:r>
      <w:r>
        <w:rPr>
          <w:rFonts w:ascii="Times" w:hAnsi="Times" w:eastAsia="Times"/>
          <w:b w:val="0"/>
          <w:i w:val="0"/>
          <w:color w:val="000000"/>
          <w:sz w:val="22"/>
        </w:rPr>
        <w:t>Santiniketan. Andrews is the Poet’s mentor. He takes no part in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part of Gandhiji’s letter received in Phoenix and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Prajabandhu 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26-11-1915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the caste system is accepted as one of the unchanging foundations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Hinduism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 “Letter to Madhuriprasad”, 10-9-1915 to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A.H. West”, 26-9-1915.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Andrews was at death’s door recently having had a severe </w:t>
      </w:r>
      <w:r>
        <w:rPr>
          <w:rFonts w:ascii="Times" w:hAnsi="Times" w:eastAsia="Times"/>
          <w:b w:val="0"/>
          <w:i w:val="0"/>
          <w:color w:val="000000"/>
          <w:sz w:val="22"/>
        </w:rPr>
        <w:t>attack of cholera. He was better when he left.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was upon his trial when the Pariah was admitted.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it well. He remains as much attached to the Ashram as ever.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in my letter holds good. My soul may take me anywhere </w:t>
      </w:r>
      <w:r>
        <w:rPr>
          <w:rFonts w:ascii="Times" w:hAnsi="Times" w:eastAsia="Times"/>
          <w:b w:val="0"/>
          <w:i w:val="0"/>
          <w:color w:val="000000"/>
          <w:sz w:val="22"/>
        </w:rPr>
        <w:t>any day and I may find myself without the staunchest of my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at that time. It will certainly be no fault of theirs.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expect them to understand or follow me in all my flights.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still remains disturbed. She does not want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me. If she could overcome the strong desire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>me, she would have left me long ago.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Jeki had a son born to her in Fiji. She is now in Rangoon.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met her. Dr. Mehta was here the other day. He told me she was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reduced in size. The price too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reduced. It is 1d. now. Ritch has returned to South 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finishes the budget of news.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have not influenced your surroundings, if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influenced by them. I do not gather it from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In any event one certainly cannot be too much on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guard. True worth of a man seems to me to consist in his capacity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his surroundings. It is the measure of his self-realization.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ourselves we cannot be controlled by others, not even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surroundings, not fashion, nor food, nor spectacles, nor games,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company, nor hobbies. There is no true happiness without this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rule. You have a unique opportunity of acquiring it. May it be </w:t>
      </w:r>
      <w:r>
        <w:rPr>
          <w:rFonts w:ascii="Times" w:hAnsi="Times" w:eastAsia="Times"/>
          <w:b w:val="0"/>
          <w:i w:val="0"/>
          <w:color w:val="000000"/>
          <w:sz w:val="22"/>
        </w:rPr>
        <w:t>your lot 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78. SPEECH AT AHMEDABAD FUNCTION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28, 1915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will dislike my expressing, amidst all this gaiety,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which you will find unpleasant; I must, all the same, tell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feel. It may, of course, be questioned whether, holding the views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I should have come to a gathering such as this; it is still more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question whether I should express them. It is love which prompted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come here and, again, it is love which has prompted me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and speak. You are all very happy and I too am happy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>honour Bhai Nanalal.</w:t>
      </w:r>
    </w:p>
    <w:p>
      <w:pPr>
        <w:autoSpaceDN w:val="0"/>
        <w:tabs>
          <w:tab w:pos="550" w:val="left"/>
          <w:tab w:pos="1150" w:val="left"/>
          <w:tab w:pos="3370" w:val="left"/>
          <w:tab w:pos="6030" w:val="left"/>
          <w:tab w:pos="63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succeeded in gaining admission into the Indian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deserves to be honoured for his hard work.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like other students to follow his example and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service. Our students do not need at present the kind of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Civilians provide; they stand in need of the example set by the lives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Dadabhai, Mr. Gokhale and Mr. Pherozeshah Mehta. If I may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the late Mr. Gokhale, what we need at present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 not labels. Bhai Nanalal’s father spent Rs. 30,000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Civilian; I believe he could have put that money to better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instead; and Bhai Nanalal, even if he had remained an ordinary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rendered better service to India in some other capacity,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so chosen. Civilians have to come to India in plenty,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will come; but it doesn’t look as if they have been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useful to the country. Bhoja Bhagat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cobbler but, working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cobbler, he succeeded in raising himself; and so also Akha Bhagat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a goldsmith. Thus, if one wishes, one can progress spiritually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while pursuing one’s vocation. And so also Bhai Nanalal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more useful to the country if he had devoted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service while pursuing some vocation. You are in love with labels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think that it is something to have acquired one. On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contrary, as I believe, the man is crushed beneath them, loses his truth.</w:t>
      </w:r>
    </w:p>
    <w:p>
      <w:pPr>
        <w:autoSpaceDN w:val="0"/>
        <w:autoSpaceDE w:val="0"/>
        <w:widowControl/>
        <w:spacing w:line="22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honour of N. C. Mehta, who had been admitted to the Indian Civil Service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poet, 1785-1850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metaphysical poet of the 17th century, famed for his satire; vedantin and </w:t>
      </w:r>
      <w:r>
        <w:rPr>
          <w:rFonts w:ascii="Times" w:hAnsi="Times" w:eastAsia="Times"/>
          <w:b w:val="0"/>
          <w:i w:val="0"/>
          <w:color w:val="000000"/>
          <w:sz w:val="18"/>
        </w:rPr>
        <w:t>rationalist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 need at present of labels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B.A., M.A., Baronet,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K.C.S.I., C.I.E., Sir, the Hon’ble,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 We need men who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desire for all such honours and work. People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which will enable everyone to express his thoughts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freedom. Today, all over the country there is an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so much so that we feel afraid, unnecessarily, even to express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views. We need an education that will blow up all such notions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truly fearless. We don’t need labels. I know many of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 this discordant note. But, whispering into my ear a little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Bhai Nanalal asked me why the people in India are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success at examinations. He said he could speak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but asked me if I wouldn’t like to say something. It is this hint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which prompted me to say a few things which I had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You may accept what appeals to you and throw away or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in this hall what may seem rubbish to you. I wouldn’t mind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way. I wish Bhai Nanalal all success in doing his duty, that is,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 serving theGovernment and comporting himself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over whom he will be placed in authority, not as their superior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one of them; for he should know that the people are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of the officers, it is the officers who are their servants.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Bhai Nanalal long life and may he fulfil all our dreams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country. If he does, I should be happy. If things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out so and he goes the way others do, I wish that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should I come to hear of it all, 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</w:t>
      </w:r>
      <w:r>
        <w:rPr>
          <w:rFonts w:ascii="Times" w:hAnsi="Times" w:eastAsia="Times"/>
          <w:b w:val="0"/>
          <w:i/>
          <w:color w:val="000000"/>
          <w:sz w:val="22"/>
        </w:rPr>
        <w:t>prayashchita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having attended this function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it. It is not enough merely to acquire a means to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income; there is much else one has to do afterwards and we need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the character, the education and the men that will teach us how </w:t>
      </w:r>
      <w:r>
        <w:rPr>
          <w:rFonts w:ascii="Times" w:hAnsi="Times" w:eastAsia="Times"/>
          <w:b w:val="0"/>
          <w:i w:val="0"/>
          <w:color w:val="000000"/>
          <w:sz w:val="22"/>
        </w:rPr>
        <w:t>to do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Kheda Vartaman, </w:t>
      </w:r>
      <w:r>
        <w:rPr>
          <w:rFonts w:ascii="Times" w:hAnsi="Times" w:eastAsia="Times"/>
          <w:b w:val="0"/>
          <w:i w:val="0"/>
          <w:color w:val="000000"/>
          <w:sz w:val="22"/>
        </w:rPr>
        <w:t>8-12-1915</w:t>
      </w:r>
    </w:p>
    <w:p>
      <w:pPr>
        <w:autoSpaceDN w:val="0"/>
        <w:autoSpaceDE w:val="0"/>
        <w:widowControl/>
        <w:spacing w:line="240" w:lineRule="exact" w:before="1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 of penitence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79. INDENTURE OR SLAVERY?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550" w:val="left"/>
          <w:tab w:pos="1130" w:val="left"/>
          <w:tab w:pos="3410" w:val="left"/>
        </w:tabs>
        <w:autoSpaceDE w:val="0"/>
        <w:widowControl/>
        <w:spacing w:line="262" w:lineRule="exact" w:before="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Girmit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corrupt form of the English word agreement.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cannot be dispensed with. What it suggests, “agreement”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There is no alternative word in the language. The document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which thousands of labourers used to emigrate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emigrate to Natal and other countries on contract for five years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the labourers and the employers as </w:t>
      </w:r>
      <w:r>
        <w:rPr>
          <w:rFonts w:ascii="Times" w:hAnsi="Times" w:eastAsia="Times"/>
          <w:b w:val="0"/>
          <w:i/>
          <w:color w:val="000000"/>
          <w:sz w:val="22"/>
        </w:rPr>
        <w:t>girmit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labourer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emigrating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girmitio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About 12,000 such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labourers emigrate annually from India, mostly to the Fiji Islands near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Australia, Jamaica near South America, British Guiana, Dutch Guiana </w:t>
      </w:r>
      <w:r>
        <w:rPr>
          <w:rFonts w:ascii="Times" w:hAnsi="Times" w:eastAsia="Times"/>
          <w:b w:val="0"/>
          <w:i w:val="0"/>
          <w:color w:val="000000"/>
          <w:sz w:val="22"/>
        </w:rPr>
        <w:t>and Trinidad.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Mr. Gokhale, a brave soul, held indenture to be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on slavery; it was described in the same terms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historian, the late Sir William Wilson Hunter; the same 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used by Mr. Harry Escombe, a well-known former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>Natal.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 is indeed a state of semi-slavery. Like the slave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the indentured labourer cannot buy his freedom. A slavewas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punished for not working; so also is an indentured labourer.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negligent, does not attend work for a day, if he answers back,—he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imprisonment for any one of these lapses. A slave could be sold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handed over by one owner to another, so too the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can be transferred from one employer to another.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a slave inherited the taint of slavery; much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the children of an indentured labourer are subject to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passed for them. The only difference between the two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while slavery ended only with life, an indentured labourer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free after a certain number of years. It should be noted,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indenture came after the abolition of slavery and that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labourers were recruited to take the place of slaves.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facts concerning indentured labourers have been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as an article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Samalochak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Indenture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Indentured labourer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In the countries to which they emigrate, they receive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or religious education. Most of them are unmarried. 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carrying indentured labourers, there is provision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the extent of 40 per cent. Some of these are women of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fame. They do not, as a rule, enter into a marriage alliance.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affairs, even if 20 per cent of the men wish to marry,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cannot. Going to lands so far away, they get into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drinking. Women, who in India would never touch wine, are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found lying dead-drunk on the roads.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this degradation, the profit which they point to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condition of these people improves.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even though we may stand to gain economically by selling </w:t>
      </w:r>
      <w:r>
        <w:rPr>
          <w:rFonts w:ascii="Times" w:hAnsi="Times" w:eastAsia="Times"/>
          <w:b w:val="0"/>
          <w:i w:val="0"/>
          <w:color w:val="000000"/>
          <w:sz w:val="22"/>
        </w:rPr>
        <w:t>our souls, we ought not to do so.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this thing has been allowed to go on for fifty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now? None of us will be prepared to submit himself to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this. How then did we tolerate it for our own brethren?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this question, I have not the least desire to make people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for the past, but the question helps us to realize our duty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The late Mr. Gokhale introduced, in March 1912,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Imperial Legislative Council, asking for the repeal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indenture and demanding that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labourers from India be stopped. At that time, 22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a pledge that “they would bring forward the resolution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till indenture was abolished”. It is for us, the survivors,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pledge. Mr. Andrews and Mr. Pearson have gone to Fiji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purpose. It is not too much to say, therefore, that every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is in duty bound to apply his mind to this question and join in </w:t>
      </w:r>
      <w:r>
        <w:rPr>
          <w:rFonts w:ascii="Times" w:hAnsi="Times" w:eastAsia="Times"/>
          <w:b w:val="0"/>
          <w:i w:val="0"/>
          <w:color w:val="000000"/>
          <w:sz w:val="22"/>
        </w:rPr>
        <w:t>discussing it so as to help in getting it finally settled.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place to go into details; for those, however,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study the subject, there is literature in plenty and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accessible: in particular, the debates in the Imperial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on the resolution mentioned above, the Lord Sanderson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Report and the report of Messrs MacNeill and Chimanlal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condition of indentured labourers. If any paper gets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>note prepared on this literature, it is bound to prove useful.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Samalochak, </w:t>
      </w:r>
      <w:r>
        <w:rPr>
          <w:rFonts w:ascii="Times" w:hAnsi="Times" w:eastAsia="Times"/>
          <w:b w:val="0"/>
          <w:i w:val="0"/>
          <w:color w:val="000000"/>
          <w:sz w:val="22"/>
        </w:rPr>
        <w:t>December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1915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SPEECH AT VIRAMGAM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1, 1915</w:t>
      </w:r>
    </w:p>
    <w:p>
      <w:pPr>
        <w:autoSpaceDN w:val="0"/>
        <w:autoSpaceDE w:val="0"/>
        <w:widowControl/>
        <w:spacing w:line="244" w:lineRule="exact" w:before="8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Mohanlal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Karamchand Gandhi arrived at Viramgaon on the 1st instant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 Down Mail from Ahmedabad. He was received on the station by about 25 men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Viramgaon. After about an hour’s halt, Gandhi went on to Rajkot by train.During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he was on the station at Viramgaon, he made a brief speech to the assembled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explaining that he was going to Rajkot to collect subscriptions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memorial to the late Mr. Gokhale. He requested the people of Viramgaon to contribute </w:t>
      </w:r>
      <w:r>
        <w:rPr>
          <w:rFonts w:ascii="Times" w:hAnsi="Times" w:eastAsia="Times"/>
          <w:b w:val="0"/>
          <w:i w:val="0"/>
          <w:color w:val="000000"/>
          <w:sz w:val="18"/>
        </w:rPr>
        <w:t>towards the memorial.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accompanied by his wife and one Chintaman Sakharam Davle, a </w:t>
      </w:r>
      <w:r>
        <w:rPr>
          <w:rFonts w:ascii="Times" w:hAnsi="Times" w:eastAsia="Times"/>
          <w:b w:val="0"/>
          <w:i w:val="0"/>
          <w:color w:val="000000"/>
          <w:sz w:val="18"/>
        </w:rPr>
        <w:t>member of the Servants of India Society.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1915, p. 316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today at a place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Kathiawad collecting subscriptions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India Society. There is a member of the society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We have been accommodated in a beautiful cottage built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splendid hill commanding a fine view of the country. The place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7,000 men. It has 300 handlooms. It is ruled by an </w:t>
      </w:r>
      <w:r>
        <w:rPr>
          <w:rFonts w:ascii="Times" w:hAnsi="Times" w:eastAsia="Times"/>
          <w:b w:val="0"/>
          <w:i w:val="0"/>
          <w:color w:val="000000"/>
          <w:sz w:val="22"/>
        </w:rPr>
        <w:t>Indian prince having limited jurisdiction within his own state.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see your letter yet for two days perhaps.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at Ahmedabad yesterday.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Mrs. Gandhi is with me.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as ever,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Wankaner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MAGANBHAI H.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ONDAL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Saturday, December 4,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MAGANBHAI,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Nearly Rs. 825 was collected at Wankaner.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more contributions coming in the amount may go up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A meeting was held at Gondal too.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the result will be it </w:t>
      </w:r>
      <w:r>
        <w:rPr>
          <w:rFonts w:ascii="Times" w:hAnsi="Times" w:eastAsia="Times"/>
          <w:b w:val="0"/>
          <w:i w:val="0"/>
          <w:color w:val="000000"/>
          <w:sz w:val="22"/>
        </w:rPr>
        <w:t>is difficult to say. Jamnadas is with me. Ba is at Rajkot.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being away the atmosphere may tend to change.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work with faith to see that it does not change. Even if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if you do not succumb to the change it will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again. We must remember that the Ashram is still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infancy.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necessary for me to spend some time there. Will such an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 come?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11001. Courtesy: Suryakant C.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83. SPEECH AT GONDAL ON GOKHALE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4, 1915</w:t>
      </w:r>
    </w:p>
    <w:p>
      <w:pPr>
        <w:autoSpaceDN w:val="0"/>
        <w:autoSpaceDE w:val="0"/>
        <w:widowControl/>
        <w:spacing w:line="294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Gokhale was so great a man that his death is mourned by 330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million Indians. Right up to the moment of death, he thought only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service to the country; the Servants of India Society was his very life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him. I came into closer contact with him than others did and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observed that he was a man of great capacity. He knew both how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and how to die.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12-12-1915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Gondal on December 4, 1915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Vad </w:t>
      </w:r>
      <w:r>
        <w:rPr>
          <w:rFonts w:ascii="Times" w:hAnsi="Times" w:eastAsia="Times"/>
          <w:b w:val="0"/>
          <w:i w:val="0"/>
          <w:color w:val="000000"/>
          <w:sz w:val="18"/>
        </w:rPr>
        <w:t>13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to it. The source, however, has “Friday” evidently a slip.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Gokhale Memorial Fund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Viramgam”, 1-12-1915.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Satyagraha ashram was eastablished At Kochrab near Ahmedabad on May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20, 1915.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for making an appeal for subscriptions to the Gokhale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Fund, the State Diwan presiding.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69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SPEECH AT JETPUR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ON GOKHALE MEMORIAL FUND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5, 1915</w:t>
      </w:r>
    </w:p>
    <w:p>
      <w:pPr>
        <w:autoSpaceDN w:val="0"/>
        <w:autoSpaceDE w:val="0"/>
        <w:widowControl/>
        <w:spacing w:line="260" w:lineRule="exact" w:before="8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come here to get contributions to the Fund.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only if, after this account of his life, you feel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should. You may send the amount later. We don’t want to shame </w:t>
      </w:r>
      <w:r>
        <w:rPr>
          <w:rFonts w:ascii="Times" w:hAnsi="Times" w:eastAsia="Times"/>
          <w:b w:val="0"/>
          <w:i w:val="0"/>
          <w:color w:val="000000"/>
          <w:sz w:val="22"/>
        </w:rPr>
        <w:t>anyone into paying. Pay only if you wish to.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8-12-1915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good questions. Krishnasamy cannot thus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send registered letters. He must read Gujarati.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already decided to leave after one year, he cannot even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handle him as best as you can. Or leave the matter to await </w:t>
      </w:r>
      <w:r>
        <w:rPr>
          <w:rFonts w:ascii="Times" w:hAnsi="Times" w:eastAsia="Times"/>
          <w:b w:val="0"/>
          <w:i w:val="0"/>
          <w:color w:val="000000"/>
          <w:sz w:val="22"/>
        </w:rPr>
        <w:t>my return. He ought to be told to do grinding.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is proper to remind Sundaram about his studies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he is ill.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sent me the rules of the Ashram. I have to be at </w:t>
      </w:r>
      <w:r>
        <w:rPr>
          <w:rFonts w:ascii="Times" w:hAnsi="Times" w:eastAsia="Times"/>
          <w:b w:val="0"/>
          <w:i w:val="0"/>
          <w:color w:val="000000"/>
          <w:sz w:val="22"/>
        </w:rPr>
        <w:t>Bhavnagar till Thursday. I shall be at Amreli on Friday.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my other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good progress everywhere. The collection at Wankaner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Rs. 1,000. How are Shanti and Bhaiya?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110016. Courtesy: Suryakant C.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Saurashtra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the reference to the collection of funds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Wankaner. Gandhiji was in Bhavnagar from December 7 to 10. Tuesday in the inerim </w:t>
      </w:r>
      <w:r>
        <w:rPr>
          <w:rFonts w:ascii="Times" w:hAnsi="Times" w:eastAsia="Times"/>
          <w:b w:val="0"/>
          <w:i w:val="0"/>
          <w:color w:val="000000"/>
          <w:sz w:val="18"/>
        </w:rPr>
        <w:t>fell on December 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86. A TALK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7,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0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labour means that students should wash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and do their own personal work like cooking, cleaning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and so on. They should abandon any false sense of shame in </w:t>
      </w:r>
      <w:r>
        <w:rPr>
          <w:rFonts w:ascii="Times" w:hAnsi="Times" w:eastAsia="Times"/>
          <w:b w:val="0"/>
          <w:i w:val="0"/>
          <w:color w:val="000000"/>
          <w:sz w:val="22"/>
        </w:rPr>
        <w:t>body-labour.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against machines because big industries like steel and coal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dehumanize men. Rather than destroy big and small industries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establish a balance between them and give first place to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accept the importance of primary education.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 who cannot read and write, yet are able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efficiently, because of their intuitive understanding. Hence,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wait for 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today teaches strife, treachery and intrigue, whereas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greater importance to noble deeds.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 has no right to drink milk, because whether in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or animals nature has intended milk only for the young. Hence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the arguments, there is no justification for drinking milk.</w:t>
      </w:r>
    </w:p>
    <w:p>
      <w:pPr>
        <w:autoSpaceDN w:val="0"/>
        <w:autoSpaceDE w:val="0"/>
        <w:widowControl/>
        <w:spacing w:line="260" w:lineRule="exact" w:before="6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</w:t>
      </w:r>
      <w:r>
        <w:rPr>
          <w:rFonts w:ascii="Times" w:hAnsi="Times" w:eastAsia="Times"/>
          <w:b w:val="0"/>
          <w:i/>
          <w:color w:val="000000"/>
          <w:sz w:val="22"/>
        </w:rPr>
        <w:t>varnashramadharma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do not believe in castes. </w:t>
      </w:r>
      <w:r>
        <w:rPr>
          <w:rFonts w:ascii="Times" w:hAnsi="Times" w:eastAsia="Times"/>
          <w:b w:val="0"/>
          <w:i/>
          <w:color w:val="000000"/>
          <w:sz w:val="22"/>
        </w:rPr>
        <w:t>Vranashramadharma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that a man should find satisfaction in </w:t>
      </w:r>
      <w:r>
        <w:rPr>
          <w:rFonts w:ascii="Times" w:hAnsi="Times" w:eastAsia="Times"/>
          <w:b w:val="0"/>
          <w:i w:val="0"/>
          <w:color w:val="000000"/>
          <w:sz w:val="22"/>
        </w:rPr>
        <w:t>getting his livelihood from his ancestral occupation.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always in quest of truth. For the sake of truth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many of my ideas and acquired new ones.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give up the old and accept the new and will never hesitate </w:t>
      </w:r>
      <w:r>
        <w:rPr>
          <w:rFonts w:ascii="Times" w:hAnsi="Times" w:eastAsia="Times"/>
          <w:b w:val="0"/>
          <w:i w:val="0"/>
          <w:color w:val="000000"/>
          <w:sz w:val="22"/>
        </w:rPr>
        <w:t>as long as I live.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Sevamurti</w:t>
      </w:r>
      <w:r>
        <w:rPr>
          <w:rFonts w:ascii="Times" w:hAnsi="Times" w:eastAsia="Times"/>
          <w:b w:val="0"/>
          <w:i w:val="0"/>
          <w:color w:val="000000"/>
          <w:sz w:val="18"/>
        </w:rPr>
        <w:t>, p. 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Veerchand Panachand Shah, Nanabhai Bhatt and others. This is a </w:t>
      </w:r>
      <w:r>
        <w:rPr>
          <w:rFonts w:ascii="Times" w:hAnsi="Times" w:eastAsia="Times"/>
          <w:b w:val="0"/>
          <w:i w:val="0"/>
          <w:color w:val="000000"/>
          <w:sz w:val="18"/>
        </w:rPr>
        <w:t>summary of the talk as Reported by Panachand Shah.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the talk took place at Bhavnagar towards the end of </w:t>
      </w:r>
      <w:r>
        <w:rPr>
          <w:rFonts w:ascii="Times" w:hAnsi="Times" w:eastAsia="Times"/>
          <w:b w:val="0"/>
          <w:i w:val="0"/>
          <w:color w:val="000000"/>
          <w:sz w:val="18"/>
        </w:rPr>
        <w:t>1915. Gandhiji was in Bhavnagar from December 7 to 10 in 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87. SPEECH AT BHAVNAGAR FOR GOKHALE MEMORIAL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FUND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1915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[Gandhiji] expressed his great happiness at the unprecedented enthusiasm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displayed by the people of Bhavnagar that day and the day before and offered them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heartfelt thanks. He gave very useful advice to students and youth in general, appealed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the people of Bhavnagar to subscribe to the Memorial Fund for his guru, the late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widely-respected Hon’ble Mr. Gopal Krishna Gokhale and explained the aims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Servants of India Society established by him as also the great things expected of it.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he said: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invited four months ago by the people of Bhavnagar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this place, but I could not do so then owing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But now that I am here, I see that my not coming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has in a way furthered the purpose of my visit, for then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Prabhashanker was not here and, now that he is here,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receiving this address from the blessed hands of so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officer as he; what is more, there will be—I am perfectly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this—a most substantial gain to the Memorial Fund for the late </w:t>
      </w:r>
      <w:r>
        <w:rPr>
          <w:rFonts w:ascii="Times" w:hAnsi="Times" w:eastAsia="Times"/>
          <w:b w:val="0"/>
          <w:i w:val="0"/>
          <w:color w:val="000000"/>
          <w:sz w:val="22"/>
        </w:rPr>
        <w:t>Hon’ble Mr. Gokhale for which I have especially come 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12-12-1915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88. SPEECH AT RECEPTION BY BHAVNAGAR </w:t>
      </w:r>
      <w:r>
        <w:rPr>
          <w:rFonts w:ascii="Times" w:hAnsi="Times" w:eastAsia="Times"/>
          <w:b w:val="0"/>
          <w:i/>
          <w:color w:val="000000"/>
          <w:sz w:val="24"/>
        </w:rPr>
        <w:t>MODH COMMUNITY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I am grateful to all my friends of the [</w:t>
      </w:r>
      <w:r>
        <w:rPr>
          <w:rFonts w:ascii="Times" w:hAnsi="Times" w:eastAsia="Times"/>
          <w:b w:val="0"/>
          <w:i/>
          <w:color w:val="000000"/>
          <w:sz w:val="22"/>
        </w:rPr>
        <w:t>Modh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community,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me here, for the love they have shown to me.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me the same love even when I landed in Bombay.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it, for I have rendered no service to the community. Besides,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and members of the community ask me sometimes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I have done to it, and accuse me of forsaking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up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paradharma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In reply, I shall merely say that I serve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from the citizens, Sir Prabhashanker Pattani,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Diwan, presiding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Duty natural to oneself;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35.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Duty natural to someone else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the best of my ability and that, the community being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it, I believe service of the country includes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You express unbounded love for me at the moment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friends, not to obstruct me when I do something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approve of. Even in those circumstances, I shall crave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I feel so sad that even my own people do not know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keep with me a thing like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of silver, since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 of non-possession. If I do, a thief may try to steal it and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to resort to violence for protecting it; this, again, will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rule of non-violence. I will therefore get it melted and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purposes of the Ashram. I thank you all, gentlemen, </w:t>
      </w:r>
      <w:r>
        <w:rPr>
          <w:rFonts w:ascii="Times" w:hAnsi="Times" w:eastAsia="Times"/>
          <w:b w:val="0"/>
          <w:i w:val="0"/>
          <w:color w:val="000000"/>
          <w:sz w:val="22"/>
        </w:rPr>
        <w:t>and my friends of the community.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19-12-1915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HERMANN KALLENBACH</w:t>
      </w:r>
    </w:p>
    <w:p>
      <w:pPr>
        <w:autoSpaceDN w:val="0"/>
        <w:autoSpaceDE w:val="0"/>
        <w:widowControl/>
        <w:spacing w:line="266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10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delivered at the same time.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complaints of absence of any letter from me. I can only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I have not missed a single week.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have been travelling in connection with the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Memorial. Your letters have followed me at one of the places.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whether you will be able to follow the life here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you are going through there and especially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introduced here. Well, the temptations which I feared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no temptations and I fell all the stronger for my stay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it not be so for you also? Anyway, do not anticipate any trouble </w:t>
      </w:r>
      <w:r>
        <w:rPr>
          <w:rFonts w:ascii="Times" w:hAnsi="Times" w:eastAsia="Times"/>
          <w:b w:val="0"/>
          <w:i w:val="0"/>
          <w:color w:val="000000"/>
          <w:sz w:val="22"/>
        </w:rPr>
        <w:t>please. I think you will find the life pleasant enough here. But when</w:t>
      </w:r>
    </w:p>
    <w:p>
      <w:pPr>
        <w:autoSpaceDN w:val="0"/>
        <w:autoSpaceDE w:val="0"/>
        <w:widowControl/>
        <w:spacing w:line="220" w:lineRule="exact" w:before="4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casket containing the address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that golden time come? I am praying for it to come soon and I </w:t>
      </w:r>
      <w:r>
        <w:rPr>
          <w:rFonts w:ascii="Times" w:hAnsi="Times" w:eastAsia="Times"/>
          <w:b w:val="0"/>
          <w:i w:val="0"/>
          <w:color w:val="000000"/>
          <w:sz w:val="22"/>
        </w:rPr>
        <w:t>know you are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MRELI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Magsar Sud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4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5 MAGANBHAI,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Danibehn’s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reduce the intake of oily foods.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3847" w:space="0"/>
            <w:col w:w="26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cough has not gone she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3847" w:space="0"/>
            <w:col w:w="26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2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right to give sugar separately to Chi. Chanchi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shelf clean. Tell Sundaram that I have prohibited sugar for him.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Sundaram does need to be given time.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5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is no harm in opening the letters. Send Miss Schlesin’s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 too.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Sundaram that if he leaves before I return it will be on his </w:t>
      </w:r>
      <w:r>
        <w:rPr>
          <w:rFonts w:ascii="Times" w:hAnsi="Times" w:eastAsia="Times"/>
          <w:b w:val="0"/>
          <w:i w:val="0"/>
          <w:color w:val="000000"/>
          <w:sz w:val="22"/>
        </w:rPr>
        <w:t>own responsibility. I am writing to him.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having good collections everywhere.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Bhavnagar were very enthusiastic. There is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at Amreli. I am sending a telegram about our programme.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20" w:lineRule="exact" w:before="99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this letter appears to have been written in 1915.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Amreli from December 10 to 12 in 1915.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Magsar Sud </w:t>
      </w:r>
      <w:r>
        <w:rPr>
          <w:rFonts w:ascii="Times" w:hAnsi="Times" w:eastAsia="Times"/>
          <w:b w:val="0"/>
          <w:i w:val="0"/>
          <w:color w:val="000000"/>
          <w:sz w:val="18"/>
        </w:rPr>
        <w:t>3 however fell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December 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Dudhabhai Dafda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Sonja Schlesin who joined Gandhiji as a steno-typist and later played an </w:t>
      </w:r>
      <w:r>
        <w:rPr>
          <w:rFonts w:ascii="Times" w:hAnsi="Times" w:eastAsia="Times"/>
          <w:b w:val="0"/>
          <w:i w:val="0"/>
          <w:color w:val="000000"/>
          <w:sz w:val="18"/>
        </w:rPr>
        <w:t>important role in the satyagraha struggle in South Africa.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more copies of the rules and regulations. Our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is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Bagasara Sunday, Porbundar Monday evening, leave Porbundar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and reach Rajkot Wednesday. Reach Wadhwan Thursday.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letter to me at Wadhwan at Free Library, Wadhwan City.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later about the rest.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11012. Courtesy: Suryakant C.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ADALA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12,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5 MAGANBHAI,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mail from Bagasara. If you wish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Dharmaj, you may do so after I come. I am worried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Shanti has still not got over his cough and Shivprasad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rallying; I fret about it night and day. I am making enquiries.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consulting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vaidyas.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suffer from some major deficiency?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find out what it is and where it lies. The visit to Porbundar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off. We shall reach Limbdi on Monday evening. We shall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Wadhwan on Tuesday. We shall be at Limbdi on Tuesday till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Hence it will be all right if you send the next post to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at Wadhwan. From Wadhwan we shall go to Dhrangadhra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expecting to be back the same day. Hence that day’s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sent to Wadhwan. We expect to reach Viramgam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You may therefore send Wednesday’s post to Viramgam.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get the address from Punjabhai.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having wonderful experience everywhere. There is no time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about it.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11011. Courtesy: Suryakant C.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Gandhiji’s itinerary it would appear that this and the following letter </w:t>
      </w:r>
      <w:r>
        <w:rPr>
          <w:rFonts w:ascii="Times" w:hAnsi="Times" w:eastAsia="Times"/>
          <w:b w:val="0"/>
          <w:i w:val="0"/>
          <w:color w:val="000000"/>
          <w:sz w:val="18"/>
        </w:rPr>
        <w:t>were written in 1915 Gandhiji was in Hadala on December 12, 1915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ADALA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12, 1915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MAGANBHAI,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Bagasara today. I got another batch of letters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one from Shivpujan too. His argument seems to be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experiment with the children who are put in our charge.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you consider it necessary, please introduce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of ghee and milk for the sick and for others who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these. Supply ghee to those who want it and arrange to get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sufficient quantity. I think there is need to effect this change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matters for a few months. It is certainly bad that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 poor health. If anyone needs buttermilk, we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him and see. Nobody should deprive himself of ghee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shyness. Only those who are under a vow may abstain from ghee,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even though not under a vow want to do without it. Shanti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given oil even in vegetables. The expenditure on dried </w:t>
      </w:r>
      <w:r>
        <w:rPr>
          <w:rFonts w:ascii="Times" w:hAnsi="Times" w:eastAsia="Times"/>
          <w:b w:val="0"/>
          <w:i w:val="0"/>
          <w:color w:val="000000"/>
          <w:sz w:val="22"/>
        </w:rPr>
        <w:t>fruit should be brought down.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Shivpujan complains of undercooking. Look into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should be cooked well even if it takes more time.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to say about the money sent for Anna.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enjoy a certain position and so what you have done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can be justified. This cannot be done for Mama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made to Krishnaswamy because there was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becoming manager. Mama of course has almost 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manager. Moreover in such work we must have one strict </w:t>
      </w:r>
      <w:r>
        <w:rPr>
          <w:rFonts w:ascii="Times" w:hAnsi="Times" w:eastAsia="Times"/>
          <w:b w:val="0"/>
          <w:i w:val="0"/>
          <w:color w:val="000000"/>
          <w:sz w:val="22"/>
        </w:rPr>
        <w:t>rule.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Shivpujan’s letter for you to see. Be more lenient,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less, in my absence. I do not wish that the students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to make against you. It is necessary that Shivprasad,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Shanti, Chhotam and others should get well at once. Give milk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Sundaram. He can have only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dhoti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all have. We cannot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L. Phadke, a teacher from Baroda, who joined Gandhiji along with Harihar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Sharma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him one with a border. If cold </w:t>
      </w:r>
      <w:r>
        <w:rPr>
          <w:rFonts w:ascii="Times" w:hAnsi="Times" w:eastAsia="Times"/>
          <w:b w:val="0"/>
          <w:i/>
          <w:color w:val="000000"/>
          <w:sz w:val="22"/>
        </w:rPr>
        <w:t>rotis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suit him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>avoid them.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11007. Courtesy: Suryakant </w:t>
      </w:r>
      <w:r>
        <w:rPr>
          <w:rFonts w:ascii="Times" w:hAnsi="Times" w:eastAsia="Times"/>
          <w:b w:val="0"/>
          <w:i w:val="0"/>
          <w:color w:val="000000"/>
          <w:sz w:val="18"/>
        </w:rPr>
        <w:t>C. Patel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93. SPEECH AT BAGASRA ON VIRAMGAM CUSTOMS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CORDON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1915</w:t>
      </w:r>
    </w:p>
    <w:p>
      <w:pPr>
        <w:autoSpaceDN w:val="0"/>
        <w:autoSpaceDE w:val="0"/>
        <w:widowControl/>
        <w:spacing w:line="266" w:lineRule="exact" w:before="8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Mohanlal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Karamchand Gandhi was in Bagasra on the 12th instant,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</w:t>
      </w:r>
      <w:r>
        <w:rPr>
          <w:rFonts w:ascii="Times" w:hAnsi="Times" w:eastAsia="Times"/>
          <w:b w:val="0"/>
          <w:i/>
          <w:color w:val="000000"/>
          <w:sz w:val="18"/>
        </w:rPr>
        <w:t>via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Hadala from Amreli. He was accompanied by Darbar Shri Vajsurwala,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Hadala, Devchand Uttamchand, Bar-at-Law of Jetpur, his son and a man from Rajkot. </w:t>
      </w:r>
      <w:r>
        <w:rPr>
          <w:rFonts w:ascii="Times" w:hAnsi="Times" w:eastAsia="Times"/>
          <w:b w:val="0"/>
          <w:i w:val="0"/>
          <w:color w:val="000000"/>
          <w:sz w:val="18"/>
        </w:rPr>
        <w:t>Vakil Chhaganlal Ghordhan gave an address of welcome to Gandhi.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in reply said he would now try his best to get Government to abolish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Customs arrangements at Viramgaon.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His ostensible reason for touring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Kathiawar was to collect subscriptions for the Gokhale Memorial Fund. He collected </w:t>
      </w:r>
      <w:r>
        <w:rPr>
          <w:rFonts w:ascii="Times" w:hAnsi="Times" w:eastAsia="Times"/>
          <w:b w:val="0"/>
          <w:i w:val="0"/>
          <w:color w:val="000000"/>
          <w:sz w:val="18"/>
        </w:rPr>
        <w:t>some Rs. 250 at the meeting.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15th December Gandhi visited Wadhwan City and Camp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meetings and asked for subscriptions towards the Fund. He went to </w:t>
      </w:r>
      <w:r>
        <w:rPr>
          <w:rFonts w:ascii="Times" w:hAnsi="Times" w:eastAsia="Times"/>
          <w:b w:val="0"/>
          <w:i w:val="0"/>
          <w:color w:val="000000"/>
          <w:sz w:val="18"/>
        </w:rPr>
        <w:t>Dhrangadhra by the 1.15 p.m. train the same day.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1916, p. 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HERMANN KALLENBACH</w:t>
      </w:r>
    </w:p>
    <w:p>
      <w:pPr>
        <w:autoSpaceDN w:val="0"/>
        <w:autoSpaceDE w:val="0"/>
        <w:widowControl/>
        <w:spacing w:line="266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1915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you this week. I have just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tour. I am unable therefore to give you a long letter this week.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Mehta is here for a few days. There is still sickness at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in the ginning and weaving factory of Ratilal Motichand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inhabitants of Bagasra attended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“Speech on Viramgam Customs Cordon”, 23-10-1916.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Somehow or other I cannot get rid of it. I am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the cause. This time it is Parthasarathy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95. DRAFT LETTER FOR V. G.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21, 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Government servants are not allowed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National Congress session even as visitors. It is my intention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Congress session as a visitor. I feel that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is an undue interference with one’s personal liberty.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consider that I am a Government servant in the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His Excellency the Governor has used the term, I beg herewith </w:t>
      </w:r>
      <w:r>
        <w:rPr>
          <w:rFonts w:ascii="Times" w:hAnsi="Times" w:eastAsia="Times"/>
          <w:b w:val="0"/>
          <w:i w:val="0"/>
          <w:color w:val="000000"/>
          <w:sz w:val="22"/>
        </w:rPr>
        <w:t>to tender my resignation.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C.W. 5686. Courtesy: Valji Govindji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TELEGRAM TO V. G. DESAI</w:t>
      </w:r>
    </w:p>
    <w:p>
      <w:pPr>
        <w:autoSpaceDN w:val="0"/>
        <w:autoSpaceDE w:val="0"/>
        <w:widowControl/>
        <w:spacing w:line="270" w:lineRule="exact" w:before="146" w:after="1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21, 1915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29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WITHDRAW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RESIGNATION,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PERMISSION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CONGRESS.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as delivered: C.W. 5682. Courtesy: Valji Govindji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misspelt “Bharathsarathi” here and in a few other letters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corrected to read thus.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Valji Govindji Desai, sometime lecturer in English, Gujarat College,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Ahmedabad; resigned from service and joined Gandhiji; translated </w:t>
      </w:r>
      <w:r>
        <w:rPr>
          <w:rFonts w:ascii="Times" w:hAnsi="Times" w:eastAsia="Times"/>
          <w:b w:val="0"/>
          <w:i/>
          <w:color w:val="000000"/>
          <w:sz w:val="18"/>
        </w:rPr>
        <w:t>Satyagraha</w:t>
      </w:r>
      <w:r>
        <w:rPr>
          <w:rFonts w:ascii="Times" w:hAnsi="Times" w:eastAsia="Times"/>
          <w:b w:val="0"/>
          <w:i/>
          <w:color w:val="000000"/>
          <w:sz w:val="18"/>
        </w:rPr>
        <w:t>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South Africa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 works of Gandhiji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evidently was drafted before “Telegram to V. G. Desai” and “Letter to V. </w:t>
      </w:r>
      <w:r>
        <w:rPr>
          <w:rFonts w:ascii="Times" w:hAnsi="Times" w:eastAsia="Times"/>
          <w:b w:val="0"/>
          <w:i w:val="0"/>
          <w:color w:val="000000"/>
          <w:sz w:val="18"/>
        </w:rPr>
        <w:t>G. Desai”, 21-12-1915.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V. G. DESAI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December 21, 1915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 GOVINDJI,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telegram I sent you today. After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learn that any [Government] servant can go with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superior. I think it will be proper for you to apply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If it is refused, you may proceed to resign.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I asked you to withdraw the resignation.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your letter has not been treated as amounting to resignation.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I think you should acquaint Robertson with the latest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5683. Courtesy: Valji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Govindji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98. SPEECH AT INDUSTRIAL CONFERENCE,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1915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support of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that they could not keep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industries if their industrial population went away from India and returned, if it ever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did, a broken reed, a moral wreck. The two adjectives, ‘injurious” and “immoral”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chosen haphazard but they bore the “imprimatur” of their deceased countryman,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Gokhale. He urged them to insist on the abolition of the system even while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 was going 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eleventh session, with Sir Dorab Tata as President and Sir Dinshaw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 as Chairman, Reception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“This Conference tenders its respectful thanks to H. E.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Hardinge, Viceroy of India, for all he has done for Indian labour outside India and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recommending its abolition to the Secretary of State and submits that, in the highest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interests of the country, the system of Indian indentured labour is undesirable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urges its abolition, looking to the highly injurious and immoral effects of the same, </w:t>
      </w:r>
      <w:r>
        <w:rPr>
          <w:rFonts w:ascii="Times" w:hAnsi="Times" w:eastAsia="Times"/>
          <w:b w:val="0"/>
          <w:i w:val="0"/>
          <w:color w:val="000000"/>
          <w:sz w:val="18"/>
        </w:rPr>
        <w:t>as soon as possible.”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K. N. Aiya Iyer seconded the Resolution. He said that this wretched system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human ingenuity could mend and, therefore, must be ended.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Muzumdar, in supporting, said that no more despicable system could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invented by man.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25-12-1915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1915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Bombay for the Congress week.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about anything. ‘Much cry and little work’ proverb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appropriately. What I should have done I do not know.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 me as volunteers and they are not wanted. I made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in bringing the boys at all. Mrs. Gandhi is not here. She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appreciate my action about the Pariah friend. Manilal too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behind. Dr. Mehta is here. He is likely to be here yet for a </w:t>
      </w:r>
      <w:r>
        <w:rPr>
          <w:rFonts w:ascii="Times" w:hAnsi="Times" w:eastAsia="Times"/>
          <w:b w:val="0"/>
          <w:i w:val="0"/>
          <w:color w:val="000000"/>
          <w:sz w:val="22"/>
        </w:rPr>
        <w:t>few days.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Imamsaheb and young Sorabji have arrived from Natal.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next week.</w:t>
      </w:r>
    </w:p>
    <w:p>
      <w:pPr>
        <w:autoSpaceDN w:val="0"/>
        <w:autoSpaceDE w:val="0"/>
        <w:widowControl/>
        <w:spacing w:line="220" w:lineRule="exact" w:before="66" w:after="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100. SPEECH ON INDIA AND THE COLONIES AT BOMBAY </w:t>
      </w:r>
      <w:r>
        <w:rPr>
          <w:rFonts w:ascii="Times" w:hAnsi="Times" w:eastAsia="Times"/>
          <w:b w:val="0"/>
          <w:i/>
          <w:color w:val="000000"/>
          <w:sz w:val="24"/>
        </w:rPr>
        <w:t>CONGRESS SESSION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1915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(Bombay) moved Resolution X regarding India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Colonies on 28th December 1915 at the 30th Indian National Congress session held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Bombay.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said: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 AND FRIENDS,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resolution that stands in my name reads thus: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regrets that the existing laws affecting Indians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and Canada have not, in spite of the liberal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imperialistic declarations of Colonial statesmen, been justly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administered and this Congress trusts that the self-governing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Colonies will extend to the Indian emigrants equal rights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emigrants and that theImperial Government will use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means to secure the rights which have been hitherto unjustly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 from them, thus causing widespread dissatisfaction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discontent.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May I please appeal to the Press to alter the word “equally”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“equitably” because that was the word given last night at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meeting?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it is an irony of fate that, whilst this vast assembly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regretting the attitude, the hostile attitude that has been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self-governing Colonies, a contingent of your countrymen 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will be nearing the theatre of war in order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 and the wounded. I am in possession of facts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contingent formed in South Africa, which shows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of the middle classes which, according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are going to form the future self-governing nation. These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drawn from ex-indentured Indians and their children;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from the petty hawkers, the toilers and the traders—all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compose this great contingent. And yet the Colonies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necessary to alter their attitude, nor do I see the logic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altering their policy. It is the fashion now-a-days to consider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taken our humble share in the war by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disloyal to the Government at the present juncture, we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which have been hitherto withheld from us as if those rights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withheld from us because our loyalty was suspected. No,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If they have been withheld from us, the reasons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reasons will have to be altered. They are due, some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undying prejudices; they are due, some of them, to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and these will have to be examined. The prejudices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be borne down.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hardships that our countrymen are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in Canada and in the other self-governing Colonies?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Africa, the settlement of 1914 secured what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were fighting for and nothing more and they were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restoration of legal equality in connection with emigration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British India and certain other things. That legal equality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restored, the other things granted, but the domestic troubles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remain, and if it was not the custom unfortunately inherited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thirty years that the language, the predominant language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should be English, our Madras friends will have taken good </w:t>
      </w:r>
      <w:r>
        <w:rPr>
          <w:rFonts w:ascii="Times" w:hAnsi="Times" w:eastAsia="Times"/>
          <w:b w:val="0"/>
          <w:i w:val="0"/>
          <w:color w:val="000000"/>
          <w:sz w:val="22"/>
        </w:rPr>
        <w:t>care to learn one of the northern vernaculars and then there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 enough from South Africa who would tell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our own tongues the difficulties that we have to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in South Africa. They are in connection with the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oflanded property; they are in connection with men who, 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domiciled in South Africa, return to South Africa;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in connection with the admission of their children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trade licences. These are, it I may call them so, bread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butter difficulties. There are other difficulties which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enumerate just now. In Canada, it is not possible for those brave Sikhs </w:t>
      </w:r>
      <w:r>
        <w:rPr>
          <w:rFonts w:ascii="Times" w:hAnsi="Times" w:eastAsia="Times"/>
          <w:b w:val="0"/>
          <w:i w:val="0"/>
          <w:color w:val="000000"/>
          <w:sz w:val="22"/>
        </w:rPr>
        <w:t>who are domiciled there to bring their wives and children. (Cries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“Shame”.) That is the difficulty in Canada. The law is the same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administration is vilely unequal. I feel that this unequal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will not be altered because of the splendid aid which </w:t>
      </w:r>
      <w:r>
        <w:rPr>
          <w:rFonts w:ascii="Times" w:hAnsi="Times" w:eastAsia="Times"/>
          <w:b w:val="0"/>
          <w:i w:val="0"/>
          <w:color w:val="000000"/>
          <w:sz w:val="22"/>
        </w:rPr>
        <w:t>India is said to have rendered to the Empire.</w:t>
      </w:r>
    </w:p>
    <w:p>
      <w:pPr>
        <w:autoSpaceDN w:val="0"/>
        <w:autoSpaceDE w:val="0"/>
        <w:widowControl/>
        <w:spacing w:line="24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how are these difficulties to be met? I do not intend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details, but the Congress proposes that this difficulty can be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appeal to the sense of justice of Colonial statesmen and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 Imperial Government. I fear that the Congress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this. Lord Hardinge, only a few months ago, made a fervent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Indian publicists and to Indian statesmen for helping him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honourable solution which will retain the dignity of India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not cause any trouble to the self-governing Colonies.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Hardinge is still waiting for an answer. That answer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by the Congress nor can it be supplied by the Congress.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supplied by associations such as the Imperial Citizenship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Association, the specialists, if I may call them so.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the lead and it is for these associations to frame the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they will have to examine the rival claims and offer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Hardinge a detailed solution, a solution which will satisfy the Colonial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as well as the Indian people and will not take away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whatsoever from the just demands that this resolution makes. </w:t>
      </w:r>
      <w:r>
        <w:rPr>
          <w:rFonts w:ascii="Times" w:hAnsi="Times" w:eastAsia="Times"/>
          <w:b w:val="0"/>
          <w:i w:val="0"/>
          <w:color w:val="000000"/>
          <w:sz w:val="22"/>
        </w:rPr>
        <w:t>With these words, I have much pleasure in proposing this resolution.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(Loud applause.)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of the Thirtieth Indian National Congress (Bombay), pp. 62-4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101. FRAGMENT OF LETTER TO RATANSHI SODHA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letter to Rajkot and leave Chi. Reva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my charge.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expect, however, that you will do this, for I think that, while you </w:t>
      </w:r>
      <w:r>
        <w:rPr>
          <w:rFonts w:ascii="Times" w:hAnsi="Times" w:eastAsia="Times"/>
          <w:b w:val="0"/>
          <w:i w:val="0"/>
          <w:color w:val="000000"/>
          <w:sz w:val="22"/>
        </w:rPr>
        <w:t>are strong in some, you are very weak in other ways.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at all necessary for you to send a suit for Chhotu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clothes we need made here. If you can save anything, send </w:t>
      </w:r>
      <w:r>
        <w:rPr>
          <w:rFonts w:ascii="Times" w:hAnsi="Times" w:eastAsia="Times"/>
          <w:b w:val="0"/>
          <w:i w:val="0"/>
          <w:color w:val="000000"/>
          <w:sz w:val="22"/>
        </w:rPr>
        <w:t>some money towards the expenditure on his account.</w:t>
      </w:r>
    </w:p>
    <w:p>
      <w:pPr>
        <w:autoSpaceDN w:val="0"/>
        <w:autoSpaceDE w:val="0"/>
        <w:widowControl/>
        <w:spacing w:line="270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Due regards from</w:t>
      </w:r>
    </w:p>
    <w:p>
      <w:pPr>
        <w:autoSpaceDN w:val="0"/>
        <w:autoSpaceDE w:val="0"/>
        <w:widowControl/>
        <w:spacing w:line="266" w:lineRule="exact" w:before="50" w:after="0"/>
        <w:ind w:left="0" w:right="3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3420.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Revashanker Sodha</w:t>
      </w:r>
    </w:p>
    <w:p>
      <w:pPr>
        <w:autoSpaceDN w:val="0"/>
        <w:autoSpaceDE w:val="0"/>
        <w:widowControl/>
        <w:spacing w:line="292" w:lineRule="exact" w:before="322" w:after="10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102. DIARY FOR 1915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35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Arrived in Bombay.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9, SATURDAY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</w:tr>
      <w:tr>
        <w:trPr>
          <w:trHeight w:hRule="exact" w:val="386"/>
        </w:trPr>
        <w:tc>
          <w:tcPr>
            <w:tcW w:type="dxa" w:w="2175"/>
            <w:vMerge/>
            <w:tcBorders/>
          </w:tcPr>
          <w:p/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Saw Mr. Gokhale.</w:t>
            </w:r>
          </w:p>
        </w:tc>
        <w:tc>
          <w:tcPr>
            <w:tcW w:type="dxa" w:w="217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13, WEDNESDAY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at Mount Petit.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14, THURSDAY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Interview with Governor.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last page of the letter is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in 1915. The exact date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Revashanker, son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Another son of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Gandhiji’s own hand, in Gujarati, the Diary is for the most part a factual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of Gandhiji’s movements and activities, the persons he met, the places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institutions he visited, the addresses received, the interviews given, the speeches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delivered and the letters and telegrams sent. It also records, in some detail, </w:t>
      </w:r>
      <w:r>
        <w:rPr>
          <w:rFonts w:ascii="Times" w:hAnsi="Times" w:eastAsia="Times"/>
          <w:b w:val="0"/>
          <w:i w:val="0"/>
          <w:color w:val="000000"/>
          <w:sz w:val="18"/>
        </w:rPr>
        <w:t>developments during the year in regard to the Ashram he proposed to establish.</w:t>
      </w:r>
    </w:p>
    <w:p>
      <w:pPr>
        <w:autoSpaceDN w:val="0"/>
        <w:autoSpaceDE w:val="0"/>
        <w:widowControl/>
        <w:spacing w:line="22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pages of the printed Diary contain besides the English dates,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corresponding dates in the Vikram, Hijri, Saka and Parsi eras. Only the English dates </w:t>
      </w:r>
      <w:r>
        <w:rPr>
          <w:rFonts w:ascii="Times" w:hAnsi="Times" w:eastAsia="Times"/>
          <w:b w:val="0"/>
          <w:i w:val="0"/>
          <w:color w:val="000000"/>
          <w:sz w:val="18"/>
        </w:rPr>
        <w:t>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under January 12;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Public Reception, Bombay”, </w:t>
      </w:r>
      <w:r>
        <w:rPr>
          <w:rFonts w:ascii="Times" w:hAnsi="Times" w:eastAsia="Times"/>
          <w:b w:val="0"/>
          <w:i w:val="0"/>
          <w:color w:val="000000"/>
          <w:sz w:val="18"/>
        </w:rPr>
        <w:t>12-1-1915.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230" w:val="left"/>
        </w:tabs>
        <w:autoSpaceDE w:val="0"/>
        <w:widowControl/>
        <w:spacing w:line="296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15, FRIDAY </w:t>
      </w:r>
      <w:r>
        <w:rPr>
          <w:rFonts w:ascii="Times" w:hAnsi="Times" w:eastAsia="Times"/>
          <w:b w:val="0"/>
          <w:i w:val="0"/>
          <w:color w:val="000000"/>
          <w:sz w:val="22"/>
        </w:rPr>
        <w:t>Address from women. Left for Rajkot.</w:t>
      </w:r>
    </w:p>
    <w:p>
      <w:pPr>
        <w:autoSpaceDN w:val="0"/>
        <w:tabs>
          <w:tab w:pos="2050" w:val="left"/>
        </w:tabs>
        <w:autoSpaceDE w:val="0"/>
        <w:widowControl/>
        <w:spacing w:line="326" w:lineRule="exact" w:before="48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16,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Night at Vankaner. Chhotu joined. Umiyashanker came to see.</w:t>
      </w:r>
    </w:p>
    <w:p>
      <w:pPr>
        <w:autoSpaceDN w:val="0"/>
        <w:tabs>
          <w:tab w:pos="2190" w:val="left"/>
          <w:tab w:pos="359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17,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Rajkot in morning.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etc.</w:t>
      </w:r>
    </w:p>
    <w:p>
      <w:pPr>
        <w:autoSpaceDN w:val="0"/>
        <w:tabs>
          <w:tab w:pos="217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18, MONDAY </w:t>
      </w:r>
      <w:r>
        <w:rPr>
          <w:rFonts w:ascii="Times" w:hAnsi="Times" w:eastAsia="Times"/>
          <w:b w:val="0"/>
          <w:i w:val="0"/>
          <w:color w:val="000000"/>
          <w:sz w:val="22"/>
        </w:rPr>
        <w:t>Saw Thakore Saheb.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21,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Rajkot. Arrived in Jetpur. Addresses—stayed overnight— Shukla </w:t>
      </w:r>
      <w:r>
        <w:rPr>
          <w:rFonts w:ascii="Times" w:hAnsi="Times" w:eastAsia="Times"/>
          <w:b w:val="0"/>
          <w:i w:val="0"/>
          <w:color w:val="000000"/>
          <w:sz w:val="22"/>
        </w:rPr>
        <w:t>accompanied.</w:t>
      </w:r>
    </w:p>
    <w:p>
      <w:pPr>
        <w:autoSpaceDN w:val="0"/>
        <w:autoSpaceDE w:val="0"/>
        <w:widowControl/>
        <w:spacing w:line="266" w:lineRule="exact" w:before="10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22, FRIDAY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Left Jetpur by special train. Address at Dhoraji.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Reached Porbunder. Devchand Parekh accompanied.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Left Dhoraji.</w:t>
            </w:r>
          </w:p>
        </w:tc>
      </w:tr>
    </w:tbl>
    <w:p>
      <w:pPr>
        <w:autoSpaceDN w:val="0"/>
        <w:tabs>
          <w:tab w:pos="2190" w:val="left"/>
          <w:tab w:pos="3030" w:val="left"/>
        </w:tabs>
        <w:autoSpaceDE w:val="0"/>
        <w:widowControl/>
        <w:spacing w:line="324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24, SUNDAY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2070" w:val="left"/>
          <w:tab w:pos="215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25,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in Porbunder.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one from women.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26,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Gondal. Stayed at Patwari’s. Ranchhod, Shanti and Gokuldas </w:t>
      </w:r>
      <w:r>
        <w:rPr>
          <w:rFonts w:ascii="Times" w:hAnsi="Times" w:eastAsia="Times"/>
          <w:b w:val="0"/>
          <w:i w:val="0"/>
          <w:color w:val="000000"/>
          <w:sz w:val="22"/>
        </w:rPr>
        <w:t>joined at Porbunder.</w:t>
      </w:r>
    </w:p>
    <w:p>
      <w:pPr>
        <w:autoSpaceDN w:val="0"/>
        <w:autoSpaceDE w:val="0"/>
        <w:widowControl/>
        <w:spacing w:line="266" w:lineRule="exact" w:before="108" w:after="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27, WEDNESDAY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Thakore Saheb. Address </w:t>
      </w:r>
      <w:r>
        <w:rPr>
          <w:rFonts w:ascii="Times" w:hAnsi="Times" w:eastAsia="Times"/>
          <w:b w:val="0"/>
          <w:i w:val="0"/>
          <w:color w:val="000000"/>
          <w:sz w:val="22"/>
        </w:rPr>
        <w:t>Rajkot.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486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6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—Visit to Orphanage. Left for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486" w:space="0"/>
            <w:col w:w="303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28, THURSDAY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 with Nagji Swami.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Rajkot in Reply to Citizens’ Address”.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at Darbargadh”.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under January 25;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Reception by Porbunder </w:t>
      </w:r>
      <w:r>
        <w:rPr>
          <w:rFonts w:ascii="Times" w:hAnsi="Times" w:eastAsia="Times"/>
          <w:b w:val="0"/>
          <w:i w:val="0"/>
          <w:color w:val="000000"/>
          <w:sz w:val="18"/>
        </w:rPr>
        <w:t>Modh Community”, 25-1-1915.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Porbunder in Reply to Citizens’ Address”.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‘‘Speech at Reception by Gondal Citizens”.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29, FRIDAY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Saw Mr. Sladen.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30, SATURDAY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Address from women at Rajkot. Took Ba to see Mrs. Sladen.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JANUARY 31, SUNDAY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hear Nagji Swami’s lecture. Paid Rs. 1,650 to Fuli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 her claims. Decided to put it out to interest. Shukla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money. He decided to bear Fuli’s maintenance charges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Gangabhabhi to be paid Rs. 20 &amp; sister Rs. 10 per month, with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today. Paid Rs. 8.5 as interest to Fuli. Paid Rs. 3 to Gokibehn for </w:t>
      </w:r>
      <w:r>
        <w:rPr>
          <w:rFonts w:ascii="Times" w:hAnsi="Times" w:eastAsia="Times"/>
          <w:b w:val="0"/>
          <w:i w:val="0"/>
          <w:color w:val="000000"/>
          <w:sz w:val="22"/>
        </w:rPr>
        <w:t>the month. Paid Rs. 14 to Gangabhabhi.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1, MONDAY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Rajkot. Reached Ahmedabad. Stayed at Sheth Mangaldas’s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Gokuldas, Modi, Becharbhai, Ranchhod, Harilal, </w:t>
      </w:r>
      <w:r>
        <w:rPr>
          <w:rFonts w:ascii="Times" w:hAnsi="Times" w:eastAsia="Times"/>
          <w:b w:val="0"/>
          <w:i w:val="0"/>
          <w:color w:val="000000"/>
          <w:sz w:val="22"/>
        </w:rPr>
        <w:t>Shanti, Kaku, Chhotu &amp; Jamnadas.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2, TUESDAY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in Ahmedabad.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Bapubhai at his place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toMiyakhan’s &amp; Patwari’s. Address from women—Talk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leadersregarding settling down in Ahmedabad. Jamnadas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Bombay.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3, WEDNESDAY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land. Lunch at Ambalalbhai’s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Tea at the club in the afternoon. In the evening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Asharambhai’s. Met Akhandanand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4, THURSDAY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Ahmedabad. Harilal and Gokuldas stayed on. Reached Bombay </w:t>
      </w:r>
      <w:r>
        <w:rPr>
          <w:rFonts w:ascii="Times" w:hAnsi="Times" w:eastAsia="Times"/>
          <w:b w:val="0"/>
          <w:i w:val="0"/>
          <w:color w:val="000000"/>
          <w:sz w:val="22"/>
        </w:rPr>
        <w:t>at night.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5,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 with Patwari. Discussion about caste restrictions.</w:t>
      </w:r>
    </w:p>
    <w:p>
      <w:pPr>
        <w:autoSpaceDN w:val="0"/>
        <w:autoSpaceDE w:val="0"/>
        <w:widowControl/>
        <w:spacing w:line="22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Millowners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by Ahmedabad Citizens”.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Millowners of Ahmedabad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</w:t>
      </w:r>
      <w:r>
        <w:rPr>
          <w:rFonts w:ascii="Times" w:hAnsi="Times" w:eastAsia="Times"/>
          <w:b w:val="0"/>
          <w:i/>
          <w:color w:val="000000"/>
          <w:sz w:val="18"/>
        </w:rPr>
        <w:t>sanyasin</w:t>
      </w:r>
      <w:r>
        <w:rPr>
          <w:rFonts w:ascii="Times" w:hAnsi="Times" w:eastAsia="Times"/>
          <w:b w:val="0"/>
          <w:i w:val="0"/>
          <w:color w:val="000000"/>
          <w:sz w:val="18"/>
        </w:rPr>
        <w:t>: founder of Sasta Sahitya Karyalaya, a publishing firm bringing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low-priced books on religion, etc.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6, SATURDAY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Bhagvanlal. Paid him the full amount of Rs. 2900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Modi. Settled the account with Modi. Total came to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6000/-. This settles the account with both brothers.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documents about the house to Shukla. Another meeting with Patwari.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7,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untouchables. Amritlal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&amp; Kesariprasad stayed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 last night. Had a talk with them. Left at night for Poona.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8, MONDAY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Poona, accompanied by Gokuldas. Discussion about my </w:t>
      </w:r>
      <w:r>
        <w:rPr>
          <w:rFonts w:ascii="Times" w:hAnsi="Times" w:eastAsia="Times"/>
          <w:b w:val="0"/>
          <w:i w:val="0"/>
          <w:color w:val="000000"/>
          <w:sz w:val="22"/>
        </w:rPr>
        <w:t>joining the [Servants of India] Society.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11, THURSDAY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Saw Prof. Barve’s institutions, etc. Had gone to Shri Tilak’s.</w:t>
      </w:r>
    </w:p>
    <w:p>
      <w:pPr>
        <w:autoSpaceDN w:val="0"/>
        <w:autoSpaceDE w:val="0"/>
        <w:widowControl/>
        <w:spacing w:line="266" w:lineRule="exact" w:before="8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13,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2172"/>
        <w:gridCol w:w="2172"/>
        <w:gridCol w:w="2172"/>
      </w:tblGrid>
      <w:tr>
        <w:trPr>
          <w:trHeight w:hRule="exact" w:val="33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Public meeting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—women’s and general. Mr. Gokhale fainted.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14, SUNDAY</w:t>
      </w:r>
    </w:p>
    <w:p>
      <w:pPr>
        <w:autoSpaceDN w:val="0"/>
        <w:autoSpaceDE w:val="0"/>
        <w:widowControl/>
        <w:spacing w:line="260" w:lineRule="exact" w:before="6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Bombay. Gokuldas, Kunzru and Devadhar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accompanied.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Balvantrai. Talk with Gokhale from four in the morning.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at function of Sanatana Dharma Niti Mandal.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</w:t>
      </w:r>
      <w:r>
        <w:rPr>
          <w:rFonts w:ascii="Times" w:hAnsi="Times" w:eastAsia="Times"/>
          <w:b w:val="0"/>
          <w:i w:val="0"/>
          <w:color w:val="000000"/>
          <w:sz w:val="22"/>
        </w:rPr>
        <w:t>theatre. Meeting with Sorabji’s sister.</w:t>
      </w:r>
    </w:p>
    <w:p>
      <w:pPr>
        <w:autoSpaceDN w:val="0"/>
        <w:autoSpaceDE w:val="0"/>
        <w:widowControl/>
        <w:spacing w:line="266" w:lineRule="exact" w:before="8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15, MONDAY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Meeting with Robertson. Visit to Kapol Hostel.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accompanied by Nagindas.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Left for Bolpur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FEBRUARY 16, TUESDAY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way.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Mission School, Bombay”.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Amritlal V. Thakkar, a member of the Servants of India Society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leading worker in the cause of depressed classes and aboriginal tribes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Poona Public Meeting”.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 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K. Devadhar, a member of the Servants of India Society, and later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Prize Distribution to Students in Bombay”.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Kapol Hostel, Bombay”.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17,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Andrews and Santokbabu came to see in Burdwan. Went to Khristi’s.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Bolpur at night. Had experience of old-style hospitality.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990" w:val="left"/>
        </w:tabs>
        <w:autoSpaceDE w:val="0"/>
        <w:widowControl/>
        <w:spacing w:line="326" w:lineRule="exact" w:before="4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18,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Talk with Andrews.</w:t>
      </w:r>
    </w:p>
    <w:p>
      <w:pPr>
        <w:autoSpaceDN w:val="0"/>
        <w:tabs>
          <w:tab w:pos="215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19, FRIDAY </w:t>
      </w:r>
      <w:r>
        <w:rPr>
          <w:rFonts w:ascii="Times" w:hAnsi="Times" w:eastAsia="Times"/>
          <w:b w:val="0"/>
          <w:i w:val="0"/>
          <w:color w:val="000000"/>
          <w:sz w:val="22"/>
        </w:rPr>
        <w:t>Further talk with Andrews.</w:t>
      </w:r>
    </w:p>
    <w:p>
      <w:pPr>
        <w:autoSpaceDN w:val="0"/>
        <w:autoSpaceDE w:val="0"/>
        <w:widowControl/>
        <w:spacing w:line="276" w:lineRule="exact" w:before="98" w:after="0"/>
        <w:ind w:left="1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20,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telegram about death of my political master.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Bolpur.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cable to J. B.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Andrews accompanied up to Burdwan.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talk. Talk with teachers about reforms. Difficulties on train.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Maganlal, </w:t>
      </w:r>
      <w:r>
        <w:rPr>
          <w:rFonts w:ascii="Times" w:hAnsi="Times" w:eastAsia="Times"/>
          <w:b w:val="0"/>
          <w:i w:val="0"/>
          <w:color w:val="000000"/>
          <w:sz w:val="22"/>
        </w:rPr>
        <w:t>Nagindas &amp; Ba accompanied.</w:t>
      </w:r>
    </w:p>
    <w:p>
      <w:pPr>
        <w:autoSpaceDN w:val="0"/>
        <w:tabs>
          <w:tab w:pos="211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21, SUNDAY </w:t>
      </w:r>
      <w:r>
        <w:rPr>
          <w:rFonts w:ascii="Times" w:hAnsi="Times" w:eastAsia="Times"/>
          <w:b w:val="0"/>
          <w:i w:val="0"/>
          <w:color w:val="000000"/>
          <w:sz w:val="22"/>
        </w:rPr>
        <w:t>On the way.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22,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Kalyan at noon. Saw Mr. Kaul. Reached Poona at night. </w:t>
      </w:r>
      <w:r>
        <w:rPr>
          <w:rFonts w:ascii="Times" w:hAnsi="Times" w:eastAsia="Times"/>
          <w:b w:val="0"/>
          <w:i w:val="0"/>
          <w:color w:val="000000"/>
          <w:sz w:val="22"/>
        </w:rPr>
        <w:t>Brief talk with members [of Servants of India Society].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23,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talk with members. Wrote letters to Mahatmaji, Ranchhodbhai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</w:t>
      </w:r>
    </w:p>
    <w:p>
      <w:pPr>
        <w:autoSpaceDN w:val="0"/>
        <w:tabs>
          <w:tab w:pos="1990" w:val="left"/>
          <w:tab w:pos="2950" w:val="left"/>
        </w:tabs>
        <w:autoSpaceDE w:val="0"/>
        <w:widowControl/>
        <w:spacing w:line="326" w:lineRule="exact" w:before="4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25,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Shinde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, etc.</w:t>
      </w:r>
    </w:p>
    <w:p>
      <w:pPr>
        <w:autoSpaceDN w:val="0"/>
        <w:tabs>
          <w:tab w:pos="215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26, FRIDAY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members about this.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27,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Marathi. Tried to think out a solution to the problem of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Santiniketan Reception”.</w:t>
      </w:r>
    </w:p>
    <w:p>
      <w:pPr>
        <w:autoSpaceDN w:val="0"/>
        <w:autoSpaceDE w:val="0"/>
        <w:widowControl/>
        <w:spacing w:line="24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H. N. Kunzru” and “Telegram to Karsandas Chitalia”.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Johannesburg;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“Cable to Transvaal B. I. Association”.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under February 21;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Chief Traffic Manager, E. I. </w:t>
      </w:r>
      <w:r>
        <w:rPr>
          <w:rFonts w:ascii="Times" w:hAnsi="Times" w:eastAsia="Times"/>
          <w:b w:val="0"/>
          <w:i w:val="0"/>
          <w:color w:val="000000"/>
          <w:sz w:val="18"/>
        </w:rPr>
        <w:t>Railway”, 23-2-1915.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communities traditionally regarded as untouchable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090" w:val="left"/>
          <w:tab w:pos="2350" w:val="left"/>
        </w:tabs>
        <w:autoSpaceDE w:val="0"/>
        <w:widowControl/>
        <w:spacing w:line="296" w:lineRule="exact" w:before="0" w:after="0"/>
        <w:ind w:left="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FEBRUARY 28,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oblations at river.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Maganlal went to Bombay,</w:t>
      </w:r>
    </w:p>
    <w:p>
      <w:pPr>
        <w:autoSpaceDN w:val="0"/>
        <w:autoSpaceDE w:val="0"/>
        <w:widowControl/>
        <w:spacing w:line="266" w:lineRule="exact" w:before="10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3, WEDNESDAY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Public meeting in Poona. Governor presided. The first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my charge. Left for Bombay by night train.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</w:t>
            </w:r>
          </w:p>
        </w:tc>
      </w:tr>
    </w:tbl>
    <w:p>
      <w:pPr>
        <w:autoSpaceDN w:val="0"/>
        <w:autoSpaceDE w:val="0"/>
        <w:widowControl/>
        <w:spacing w:line="292" w:lineRule="exact" w:before="28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4,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in the morning—Saw Jehangir Petit and Narottamdas. Left </w:t>
      </w:r>
      <w:r>
        <w:rPr>
          <w:rFonts w:ascii="Times" w:hAnsi="Times" w:eastAsia="Times"/>
          <w:b w:val="0"/>
          <w:i w:val="0"/>
          <w:color w:val="000000"/>
          <w:sz w:val="22"/>
        </w:rPr>
        <w:t>Bombay at night. Tapidas and Mulji came along, latter with his wife.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5,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Santiniketan. Meeting with Gurudev. Fakiri had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>on way.</w:t>
      </w:r>
    </w:p>
    <w:p>
      <w:pPr>
        <w:autoSpaceDN w:val="0"/>
        <w:tabs>
          <w:tab w:pos="2190" w:val="left"/>
        </w:tabs>
        <w:autoSpaceDE w:val="0"/>
        <w:widowControl/>
        <w:spacing w:line="326" w:lineRule="exact" w:before="48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6,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Went down to Santiniketan. Meeting with Gurudev.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7,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Gurudev’s place with Andrews Talk with Harilal. Lecture by </w:t>
      </w:r>
      <w:r>
        <w:rPr>
          <w:rFonts w:ascii="Times" w:hAnsi="Times" w:eastAsia="Times"/>
          <w:b w:val="0"/>
          <w:i w:val="0"/>
          <w:color w:val="000000"/>
          <w:sz w:val="22"/>
        </w:rPr>
        <w:t>Gurudev.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8,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left for Calcutta. Had a talk with Andrews about his conduct. </w:t>
      </w:r>
      <w:r>
        <w:rPr>
          <w:rFonts w:ascii="Times" w:hAnsi="Times" w:eastAsia="Times"/>
          <w:b w:val="0"/>
          <w:i w:val="0"/>
          <w:color w:val="000000"/>
          <w:sz w:val="22"/>
        </w:rPr>
        <w:t>Met teachers at night. Discussed education.</w:t>
      </w:r>
    </w:p>
    <w:p>
      <w:pPr>
        <w:autoSpaceDN w:val="0"/>
        <w:tabs>
          <w:tab w:pos="2270" w:val="left"/>
        </w:tabs>
        <w:autoSpaceDE w:val="0"/>
        <w:widowControl/>
        <w:spacing w:line="326" w:lineRule="exact" w:before="48" w:after="0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9,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Went round with Sanitary Committee. No end of filth.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10,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teachers. Meeting with boys. Started experiment in </w:t>
      </w:r>
      <w:r>
        <w:rPr>
          <w:rFonts w:ascii="Times" w:hAnsi="Times" w:eastAsia="Times"/>
          <w:b w:val="0"/>
          <w:i w:val="0"/>
          <w:color w:val="000000"/>
          <w:sz w:val="22"/>
        </w:rPr>
        <w:t>self-cooking. Fruits in morning. Lecture in temple in the evening.</w:t>
      </w:r>
    </w:p>
    <w:p>
      <w:pPr>
        <w:autoSpaceDN w:val="0"/>
        <w:autoSpaceDE w:val="0"/>
        <w:widowControl/>
        <w:spacing w:line="276" w:lineRule="exact" w:before="98" w:after="0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11,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 words between Andrews &amp; Sarod Babu. Andrews apologized.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Calcutta at night. Harilal and Ramdas accompanied. Met Gurudev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Station. Gave Rs. 200/- to Andrews on account of the boys.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from Dattatreya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V, Ch. VI.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Gokhale Condolence meeting. Poona”.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Dattatreya Balkrishna Kalelkar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0" w:lineRule="exact" w:before="0" w:after="0"/>
        <w:ind w:left="10" w:right="0" w:firstLine="2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12,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Calcutta. Big crowd. Stayed at Bhupen Babu’s. Address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Mandal.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02" w:lineRule="exact" w:before="32" w:after="0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13,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Marwaris. Meeting in Cassim Bazaar.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Meeting with Moti </w:t>
      </w:r>
      <w:r>
        <w:rPr>
          <w:rFonts w:ascii="Times" w:hAnsi="Times" w:eastAsia="Times"/>
          <w:b w:val="0"/>
          <w:i w:val="0"/>
          <w:color w:val="000000"/>
          <w:sz w:val="22"/>
        </w:rPr>
        <w:t>Babu. Party at Bhupen Babu’s. Harilal’s final decision to separate.</w:t>
      </w:r>
    </w:p>
    <w:p>
      <w:pPr>
        <w:autoSpaceDN w:val="0"/>
        <w:autoSpaceDE w:val="0"/>
        <w:widowControl/>
        <w:spacing w:line="302" w:lineRule="exact" w:before="32" w:after="0"/>
        <w:ind w:left="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14,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Rangoon with Ramdas, Rajangam, Chhagan, etc. No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and over-crowding [on the boat].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2250" w:val="left"/>
        </w:tabs>
        <w:autoSpaceDE w:val="0"/>
        <w:widowControl/>
        <w:spacing w:line="340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15, MONDAY </w:t>
      </w:r>
      <w:r>
        <w:rPr>
          <w:rFonts w:ascii="Times" w:hAnsi="Times" w:eastAsia="Times"/>
          <w:b w:val="0"/>
          <w:i w:val="0"/>
          <w:color w:val="000000"/>
          <w:sz w:val="22"/>
        </w:rPr>
        <w:t>Wrote a good many letters.</w:t>
      </w:r>
    </w:p>
    <w:p>
      <w:pPr>
        <w:autoSpaceDN w:val="0"/>
        <w:tabs>
          <w:tab w:pos="2230" w:val="left"/>
        </w:tabs>
        <w:autoSpaceDE w:val="0"/>
        <w:widowControl/>
        <w:spacing w:line="340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16,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Wrote more letters.</w:t>
      </w:r>
    </w:p>
    <w:p>
      <w:pPr>
        <w:autoSpaceDN w:val="0"/>
        <w:tabs>
          <w:tab w:pos="2070" w:val="left"/>
        </w:tabs>
        <w:autoSpaceDE w:val="0"/>
        <w:widowControl/>
        <w:spacing w:line="34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MARCH 17,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Reached Rangoon. Received, etc., same as usual.</w:t>
      </w:r>
    </w:p>
    <w:p>
      <w:pPr>
        <w:autoSpaceDN w:val="0"/>
        <w:autoSpaceDE w:val="0"/>
        <w:widowControl/>
        <w:spacing w:line="266" w:lineRule="exact" w:before="68" w:after="5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18, THURSDAY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round with Doctor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sectPr>
          <w:type w:val="continuous"/>
          <w:pgSz w:w="9360" w:h="12960"/>
          <w:pgMar w:top="544" w:right="1414" w:bottom="468" w:left="1440" w:header="720" w:footer="720" w:gutter="0"/>
          <w:cols w:num="2" w:equalWidth="0">
            <w:col w:w="2326" w:space="0"/>
            <w:col w:w="41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There was a party in the evening at his</w:t>
      </w:r>
    </w:p>
    <w:p>
      <w:pPr>
        <w:sectPr>
          <w:type w:val="nextColumn"/>
          <w:pgSz w:w="9360" w:h="12960"/>
          <w:pgMar w:top="544" w:right="1414" w:bottom="468" w:left="1440" w:header="720" w:footer="720" w:gutter="0"/>
          <w:cols w:num="2" w:equalWidth="0">
            <w:col w:w="2326" w:space="0"/>
            <w:col w:w="41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19, FRIDAY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garden. Wrote letters. Sent telegram to Malaviya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Memorial. Suggested spending the amount for promoting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20, SATURDAY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Visited park. Wrote letters. Walked the distance both ways.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21, SUNDAY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Mulla Dawood’s &amp; Jamal Sheth’s. Latter was not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Wrote letters to England. Visit to Chetty temple.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22, MONDAY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 with Sen. Dinner at Popatbhai’s.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 Reception by Calcutta Modh Community”.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Calcutta Reception”.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Agents of B. I. S. N. Company”, 19-3-1915.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Pranjivan Mehta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type w:val="continuous"/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23, TUESDAY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expressed desire to join me. Asked him to think further and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tomorrow morning. Told him about Kotwal’s and Maganlal’s </w:t>
      </w:r>
      <w:r>
        <w:rPr>
          <w:rFonts w:ascii="Times" w:hAnsi="Times" w:eastAsia="Times"/>
          <w:b w:val="0"/>
          <w:i w:val="0"/>
          <w:color w:val="000000"/>
          <w:sz w:val="22"/>
        </w:rPr>
        <w:t>vows. Public meeting—address.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24, WEDNESDAY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still of same mind. Expressed urgent desire to join forthwith. </w:t>
      </w:r>
      <w:r>
        <w:rPr>
          <w:rFonts w:ascii="Times" w:hAnsi="Times" w:eastAsia="Times"/>
          <w:b w:val="0"/>
          <w:i w:val="0"/>
          <w:color w:val="000000"/>
          <w:sz w:val="22"/>
        </w:rPr>
        <w:t>But Doctor advised against it. Garden party.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25, THURSDAY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groundnut mill. To Jamal’s garden in the evening. Talk </w:t>
      </w:r>
      <w:r>
        <w:rPr>
          <w:rFonts w:ascii="Times" w:hAnsi="Times" w:eastAsia="Times"/>
          <w:b w:val="0"/>
          <w:i w:val="0"/>
          <w:color w:val="000000"/>
          <w:sz w:val="22"/>
        </w:rPr>
        <w:t>with him about reforms.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26,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Left Rangoon. Popatbhai accompanied.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27, SATURDAY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ship.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28, SUNDAY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Reached Calcutta in the evening. Stayed with Mr. Das.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29, MONDAY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by Hindu Sabha. Meeting with Mr. Holland. Party at </w:t>
      </w:r>
      <w:r>
        <w:rPr>
          <w:rFonts w:ascii="Times" w:hAnsi="Times" w:eastAsia="Times"/>
          <w:b w:val="0"/>
          <w:i w:val="0"/>
          <w:color w:val="000000"/>
          <w:sz w:val="22"/>
        </w:rPr>
        <w:t>Mr. Das’s.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30, TUESDAY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teachers of National College. Discussion with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Association. Meeting with Mrs. Roy, also with Mr. H. Bose </w:t>
      </w:r>
      <w:r>
        <w:rPr>
          <w:rFonts w:ascii="Times" w:hAnsi="Times" w:eastAsia="Times"/>
          <w:b w:val="0"/>
          <w:i w:val="0"/>
          <w:color w:val="000000"/>
          <w:sz w:val="22"/>
        </w:rPr>
        <w:t>and Kumar Babu.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MARCH 31, WEDNESDAY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address to 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Lyon in the chair. Left for Bolpur.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Marwaris gave Rs. 300/- to cover expenses of journey to Bolpur. </w:t>
      </w:r>
      <w:r>
        <w:rPr>
          <w:rFonts w:ascii="Times" w:hAnsi="Times" w:eastAsia="Times"/>
          <w:b w:val="0"/>
          <w:i w:val="0"/>
          <w:color w:val="000000"/>
          <w:sz w:val="22"/>
        </w:rPr>
        <w:t>Reached Bolpur at night. Pranlal came along with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1, THURSDAY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an ailing boy, Saw Andrews’ miserable position.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Gurudev.</w:t>
      </w:r>
    </w:p>
    <w:p>
      <w:pPr>
        <w:autoSpaceDN w:val="0"/>
        <w:autoSpaceDE w:val="0"/>
        <w:widowControl/>
        <w:spacing w:line="240" w:lineRule="exact" w:before="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students’ Hall, Calcutta”.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2, FRIDAY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Gurudev about Andrews and then with the teachers.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Andrews in the presence of the teachers. Telegram from Kunzru </w:t>
      </w:r>
      <w:r>
        <w:rPr>
          <w:rFonts w:ascii="Times" w:hAnsi="Times" w:eastAsia="Times"/>
          <w:b w:val="0"/>
          <w:i w:val="0"/>
          <w:color w:val="000000"/>
          <w:sz w:val="22"/>
        </w:rPr>
        <w:t>asking us to reach Hardwar by the 5th. Attended on Nepal Babu.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3, SATURDAY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meeting with boys with Gurudev as Chairman. Kept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Ramdas at Bolpur to help in the kitchen. Left for Hardwar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rest. Shanker Pandit accompanied.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4, SUNDAY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train.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5, MONDAY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Hardwar in the evening. Accommodated in Sarvannath’s </w:t>
      </w:r>
      <w:r>
        <w:rPr>
          <w:rFonts w:ascii="Times" w:hAnsi="Times" w:eastAsia="Times"/>
          <w:b w:val="0"/>
          <w:i w:val="0"/>
          <w:color w:val="000000"/>
          <w:sz w:val="22"/>
        </w:rPr>
        <w:t>garden. Meeting with Kali Kamaliwala Bava Ramnath.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6, TUESDAY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Gurukul in the morning, accompanied by a volunteer.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Mahatmaji. Returned in his van. Jamnadas,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me, stayed on a Gurukul. Boys left for Rishikesh.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Akhandanand, Padhiar and others—Mulji, Tapidas—in </w:t>
      </w:r>
      <w:r>
        <w:rPr>
          <w:rFonts w:ascii="Times" w:hAnsi="Times" w:eastAsia="Times"/>
          <w:b w:val="0"/>
          <w:i w:val="0"/>
          <w:color w:val="000000"/>
          <w:sz w:val="22"/>
        </w:rPr>
        <w:t>Gurukul.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7, WEDNESDAY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Rishikesh. Walked to Lakshman Jhoola. Saw hanging bridge,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Swargashram. Many reflections passed through my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Mangalnathji. Discussion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shikhasutra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Meeting </w:t>
      </w:r>
      <w:r>
        <w:rPr>
          <w:rFonts w:ascii="Times" w:hAnsi="Times" w:eastAsia="Times"/>
          <w:b w:val="0"/>
          <w:i w:val="0"/>
          <w:color w:val="000000"/>
          <w:sz w:val="22"/>
        </w:rPr>
        <w:t>with Swami Narayana.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8, THURSDAY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Jawalapur Mahavidyalaya. Visit to Hindu Sabha and Rishikul.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from Gurukul students.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Raojibhai arrived, also Kotwal.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9, FRIDAY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Vow to have in India only five articles of food during 24 hours,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before sunset. Water not included in five articles. Cardamom,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included. Groundnut and its oil to count as one article. Raojibhai </w:t>
      </w:r>
      <w:r>
        <w:rPr>
          <w:rFonts w:ascii="Times" w:hAnsi="Times" w:eastAsia="Times"/>
          <w:b w:val="0"/>
          <w:i w:val="0"/>
          <w:color w:val="000000"/>
          <w:sz w:val="22"/>
        </w:rPr>
        <w:t>vowed to abstain from milk and milk-products.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 Autobiography, </w:t>
      </w:r>
      <w:r>
        <w:rPr>
          <w:rFonts w:ascii="Times" w:hAnsi="Times" w:eastAsia="Times"/>
          <w:b w:val="0"/>
          <w:i w:val="0"/>
          <w:color w:val="000000"/>
          <w:sz w:val="18"/>
        </w:rPr>
        <w:t>Part V, Ch. VIII.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Gurukul, Hardwar”.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10, SATURDAY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Vow on this date—see entry under last date. Visit to other institutions.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Dharsimal, whom I met on way to Rishikesh, seems to be gradually </w:t>
      </w:r>
      <w:r>
        <w:rPr>
          <w:rFonts w:ascii="Times" w:hAnsi="Times" w:eastAsia="Times"/>
          <w:b w:val="0"/>
          <w:i w:val="0"/>
          <w:color w:val="000000"/>
          <w:sz w:val="22"/>
        </w:rPr>
        <w:t>drawing closer.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11, 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Mohini Ashram. Saw Ramakrishna Mission. Left for Delhi. </w:t>
      </w:r>
      <w:r>
        <w:rPr>
          <w:rFonts w:ascii="Times" w:hAnsi="Times" w:eastAsia="Times"/>
          <w:b w:val="0"/>
          <w:i w:val="0"/>
          <w:color w:val="000000"/>
          <w:sz w:val="22"/>
        </w:rPr>
        <w:t>Discussion with members of Society.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12, MONDAY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Delhi—with Ba and. . . 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also Kotwal, Raojibhai,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Deodhar. Parted company with all except Deodhar. Meeting with Mr. </w:t>
      </w:r>
      <w:r>
        <w:rPr>
          <w:rFonts w:ascii="Times" w:hAnsi="Times" w:eastAsia="Times"/>
          <w:b w:val="0"/>
          <w:i w:val="0"/>
          <w:color w:val="000000"/>
          <w:sz w:val="22"/>
        </w:rPr>
        <w:t>Alwatt and Mr. Weston. Saw Kutub Minar. Many thoughts.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13, TUESDAY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college students in the morning. Went to Sultan Singh.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Mr. &amp; Mrs. Hailey. Saw the Fort. Many thoughts. Public meeting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evening. Speech by Mahomed Ali.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14, WEDNESDAY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Left Delhi in the morning for Vrindavan. Reached Vrindavan at noon.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Prem Mahavidyalaya, Rishikul, Gurukul, and Ramkrishna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What filth in the city. Returned to Mathura at night and took </w:t>
      </w:r>
      <w:r>
        <w:rPr>
          <w:rFonts w:ascii="Times" w:hAnsi="Times" w:eastAsia="Times"/>
          <w:b w:val="0"/>
          <w:i w:val="0"/>
          <w:color w:val="000000"/>
          <w:sz w:val="22"/>
        </w:rPr>
        <w:t>the train to Madras.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PRIL </w:t>
      </w:r>
      <w:r>
        <w:rPr>
          <w:rFonts w:ascii="Times" w:hAnsi="Times" w:eastAsia="Times"/>
          <w:b w:val="0"/>
          <w:i w:val="0"/>
          <w:color w:val="000000"/>
          <w:sz w:val="20"/>
        </w:rPr>
        <w:t>15, THURSDAY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train.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16, FRIDAY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train. Under police surveillance—interrogated.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17, SATURDAY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Madras in the evening. Large crowd at station. They drew </w:t>
      </w:r>
      <w:r>
        <w:rPr>
          <w:rFonts w:ascii="Times" w:hAnsi="Times" w:eastAsia="Times"/>
          <w:b w:val="0"/>
          <w:i w:val="0"/>
          <w:color w:val="000000"/>
          <w:sz w:val="22"/>
        </w:rPr>
        <w:t>the carriage. Meeting with Mrs. Besant. Stayed with Natesan.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18, SUNDAY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started meeting people.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19, MONDAY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Met many people.</w:t>
      </w:r>
    </w:p>
    <w:p>
      <w:pPr>
        <w:autoSpaceDN w:val="0"/>
        <w:autoSpaceDE w:val="0"/>
        <w:widowControl/>
        <w:spacing w:line="220" w:lineRule="exact" w:before="40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legible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Arrival at Madras”.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20, TUESDAY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Met many people.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21, WEDNESDAY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by South African League.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22, THURSDAY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Krishnaswami Sharma, Has studied up to matriculation.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in 1907. Knows Tamil, Telugu. Has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Spent three years in gaol. Sub-Editor in </w:t>
      </w:r>
      <w:r>
        <w:rPr>
          <w:rFonts w:ascii="Times" w:hAnsi="Times" w:eastAsia="Times"/>
          <w:b w:val="0"/>
          <w:i/>
          <w:color w:val="000000"/>
          <w:sz w:val="22"/>
        </w:rPr>
        <w:t>Hindu Nesan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life-time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, truthfulness, non-violence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hoarding &amp; non-stealing. Wishes to devote himself exclusively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country. Owns land and house in Conjeevaram. Annual </w:t>
      </w:r>
      <w:r>
        <w:rPr>
          <w:rFonts w:ascii="Times" w:hAnsi="Times" w:eastAsia="Times"/>
          <w:b w:val="0"/>
          <w:i w:val="0"/>
          <w:color w:val="000000"/>
          <w:sz w:val="22"/>
        </w:rPr>
        <w:t>income of Rs. 200/- therefrom. In the Cosmopolitan Club.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23,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from Mahajan Sabha.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Slept at Tyobji’s.</w:t>
      </w:r>
    </w:p>
    <w:p>
      <w:pPr>
        <w:autoSpaceDN w:val="0"/>
        <w:autoSpaceDE w:val="0"/>
        <w:widowControl/>
        <w:spacing w:line="266" w:lineRule="exact" w:before="8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24,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74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Meeting of Muslim League.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Dinner with lawyers.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25, SUNDAY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4"/>
        </w:trPr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Dinner with Bohra friends. Social Service League.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Arya Vaishya Sabha.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6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Women’s meeting.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7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26, MONDAY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at Mr. Subhramaniyam’s, </w:t>
      </w:r>
      <w:r>
        <w:rPr>
          <w:rFonts w:ascii="Times" w:hAnsi="Times" w:eastAsia="Times"/>
          <w:b w:val="0"/>
          <w:i w:val="0"/>
          <w:color w:val="000000"/>
          <w:sz w:val="22"/>
        </w:rPr>
        <w:t>Ayyangar’s.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 w:num="2" w:equalWidth="0">
            <w:col w:w="3208" w:space="0"/>
            <w:col w:w="329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Rev. Father’s and S. Shrinivas</w:t>
      </w:r>
    </w:p>
    <w:p>
      <w:pPr>
        <w:sectPr>
          <w:type w:val="nextColumn"/>
          <w:pgSz w:w="9360" w:h="12960"/>
          <w:pgMar w:top="544" w:right="1412" w:bottom="468" w:left="1440" w:header="720" w:footer="720" w:gutter="0"/>
          <w:cols w:num="2" w:equalWidth="0">
            <w:col w:w="3208" w:space="0"/>
            <w:col w:w="329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27, TUESDAY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at Mr. Simon’s. Function at Young Men’s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from students.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Public Reception, Madras”.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Reception by Mahajan Sabha and Congress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>Madras”.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by Muslim League, Madras”.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Madras Law Dinner”.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Social Service League, Madras”.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by Arya Vaishya Mahasabha, Madras”.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by Indian Christians, Madras”.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Y. M. C. A., Madras”.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type w:val="continuous"/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28, WEDNESDAY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teachers of Pachayappa College. Function at Mrs. Besant’s.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Aluri Ramraj’s decision to join. Age 29, parents dead,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Telugu, no knowledge of Tamil, is a B.A., knows Sanskrit, has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 brothers. Has always been a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Vegetarian for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Prepared to take six vows. Doesn’t ask for railway fare. Will </w:t>
      </w:r>
      <w:r>
        <w:rPr>
          <w:rFonts w:ascii="Times" w:hAnsi="Times" w:eastAsia="Times"/>
          <w:b w:val="0"/>
          <w:i w:val="0"/>
          <w:color w:val="000000"/>
          <w:sz w:val="22"/>
        </w:rPr>
        <w:t>come in July.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29, THURSDAY</w:t>
      </w:r>
    </w:p>
    <w:p>
      <w:pPr>
        <w:autoSpaceDN w:val="0"/>
        <w:autoSpaceDE w:val="0"/>
        <w:widowControl/>
        <w:spacing w:line="26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Ramraj in the morning. Took vows mentioned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Wednesday. Krishnamachari Vardachari. Age 25, . . . married for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no parents, no responsibility for maintaining anyone.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matriculation. In service for three years. Venkatapar Seturam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Aiyyar. Age 33, married in 1889, three children, son 7, daughters 9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2. Parents alive. Does not have to maintain anyone. Both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property. Has passed matriculation. Knows a little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at Govinddas’s.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APRIL 30, FRIDAY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Mayavaram in morning. Left for Tranquebar in tonga.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at Semnarkoil on the way. Meeting at Tranquebar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 from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1, SATURDAY</w:t>
      </w:r>
    </w:p>
    <w:p>
      <w:pPr>
        <w:autoSpaceDN w:val="0"/>
        <w:autoSpaceDE w:val="0"/>
        <w:widowControl/>
        <w:spacing w:line="260" w:lineRule="exact" w:before="6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Ramapuram and Teliyadi in morning. Left for Mayavaram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Address there.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are a thousand handlooms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Mayavaram, manufacturing women’s fabrics. Took train to Madras at </w:t>
      </w:r>
      <w:r>
        <w:rPr>
          <w:rFonts w:ascii="Times" w:hAnsi="Times" w:eastAsia="Times"/>
          <w:b w:val="0"/>
          <w:i w:val="0"/>
          <w:color w:val="000000"/>
          <w:sz w:val="22"/>
        </w:rPr>
        <w:t>night. Naiker, Selvan’s son, accompanied.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2, 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Madras. Talk with Nate[san] about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students.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3, MONDAY</w:t>
      </w:r>
    </w:p>
    <w:p>
      <w:pPr>
        <w:autoSpaceDN w:val="0"/>
        <w:autoSpaceDE w:val="0"/>
        <w:widowControl/>
        <w:spacing w:line="240" w:lineRule="exact" w:before="66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for dinner at Mr. Shastriar’s. Left for Nellore in the evening.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Stayed with De[wan] Ba[hadur] Ramchandra Rao there.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Naiker and Ada. Mr. C. Srinivas Ayyangar gave Rs. 500/-. </w:t>
      </w:r>
      <w:r>
        <w:rPr>
          <w:rFonts w:ascii="Times" w:hAnsi="Times" w:eastAsia="Times"/>
          <w:b w:val="0"/>
          <w:i w:val="0"/>
          <w:color w:val="000000"/>
          <w:sz w:val="22"/>
        </w:rPr>
        <w:t>Entrusted the amount to Natesan.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Reception by Gujaratis, Madras”.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at Tranquebar”.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by Depressed Classes Society, Tranquebar”.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Reception at Mayavaram”.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4, TUESDAY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Ada fell ill. He got tired of fruit-diet and ate cooked food. Gave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Naiker also. Attended Conference. Saw </w:t>
      </w:r>
      <w:r>
        <w:rPr>
          <w:rFonts w:ascii="Times" w:hAnsi="Times" w:eastAsia="Times"/>
          <w:b w:val="0"/>
          <w:i/>
          <w:color w:val="000000"/>
          <w:sz w:val="22"/>
        </w:rPr>
        <w:t>Prahlad Akhyan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Telugu.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5, WEDNESDAY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Social Conference. There was Sanatana </w:t>
      </w:r>
      <w:r>
        <w:rPr>
          <w:rFonts w:ascii="Times" w:hAnsi="Times" w:eastAsia="Times"/>
          <w:b w:val="0"/>
          <w:i w:val="0"/>
          <w:color w:val="000000"/>
          <w:sz w:val="22"/>
        </w:rPr>
        <w:t>Dharma Conference as well.</w:t>
      </w:r>
    </w:p>
    <w:p>
      <w:pPr>
        <w:autoSpaceDN w:val="0"/>
        <w:autoSpaceDE w:val="0"/>
        <w:widowControl/>
        <w:spacing w:line="266" w:lineRule="exact" w:before="10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6, THURSDAY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24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Attended both Conferences. Saw swadeshi cloth. Resolution about us.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Reply. Address again at night from students. Reply to 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7, FRIDAY</w:t>
      </w:r>
    </w:p>
    <w:p>
      <w:pPr>
        <w:autoSpaceDN w:val="0"/>
        <w:autoSpaceDE w:val="0"/>
        <w:widowControl/>
        <w:spacing w:line="260" w:lineRule="exact" w:before="66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Departure in morning. Reached Madras. League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 on Harishchandra by Suguna Vilas Sabha. Accompanied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bySundaram.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for Bangalore . . . a fraud. Forbade him to join. </w:t>
      </w:r>
      <w:r>
        <w:rPr>
          <w:rFonts w:ascii="Times" w:hAnsi="Times" w:eastAsia="Times"/>
          <w:b w:val="0"/>
          <w:i w:val="0"/>
          <w:color w:val="000000"/>
          <w:sz w:val="22"/>
        </w:rPr>
        <w:t>One student gave Rs. 10. Gokuldas gave a draft for Rs. 1,000/-.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8, SATURDAY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Bangalore in the morning. Much excitement. Natesan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accompanied, Met Surju’s wife. Arranged for Rs. 20 to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Have decided to pay her Rs. 10/- a month for 2_ years. Unveiled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 bust in Bangalore.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Public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Diwan Saheb.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9, SUNDAY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way.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10, MONDAY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Bombay. Put up in Society. Gave the draft for 1,000/- to </w:t>
      </w:r>
      <w:r>
        <w:rPr>
          <w:rFonts w:ascii="Times" w:hAnsi="Times" w:eastAsia="Times"/>
          <w:b w:val="0"/>
          <w:i w:val="0"/>
          <w:color w:val="000000"/>
          <w:sz w:val="22"/>
        </w:rPr>
        <w:t>Mani. Left Bombay.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11, TUESDAY</w:t>
      </w:r>
    </w:p>
    <w:p>
      <w:pPr>
        <w:autoSpaceDN w:val="0"/>
        <w:autoSpaceDE w:val="0"/>
        <w:widowControl/>
        <w:spacing w:line="260" w:lineRule="exact" w:before="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in Ahmedabad. Ada gave Rs. 50/- towards his fare. It came to </w:t>
      </w:r>
      <w:r>
        <w:rPr>
          <w:rFonts w:ascii="Times" w:hAnsi="Times" w:eastAsia="Times"/>
          <w:b w:val="0"/>
          <w:i w:val="0"/>
          <w:color w:val="000000"/>
          <w:sz w:val="22"/>
        </w:rPr>
        <w:t>Rs. 66-7-0 up to Ahmedabad. Went with Jivanlal to inspect a house.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Nellore”.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Nellore,” 5-5-1915.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Students’ Meeting, Nellore”.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at Indian South African League Meeting, Madras”.</w:t>
      </w:r>
    </w:p>
    <w:p>
      <w:pPr>
        <w:autoSpaceDN w:val="0"/>
        <w:autoSpaceDE w:val="0"/>
        <w:widowControl/>
        <w:spacing w:line="220" w:lineRule="exact" w:before="2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A. Sundaram, later Secretary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Bangalore”.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Civic Reception, Bangalore”.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4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0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Drew up estimate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Mangaldas.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of expenditure and handed it over to Sheth</w:t>
            </w:r>
          </w:p>
        </w:tc>
      </w:tr>
    </w:tbl>
    <w:p>
      <w:pPr>
        <w:autoSpaceDN w:val="0"/>
        <w:tabs>
          <w:tab w:pos="2210" w:val="left"/>
        </w:tabs>
        <w:autoSpaceDE w:val="0"/>
        <w:widowControl/>
        <w:spacing w:line="322" w:lineRule="exact" w:before="0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12,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Talk with Sheth Mangaldas. He started a fast to cure his cough.</w:t>
      </w:r>
    </w:p>
    <w:p>
      <w:pPr>
        <w:autoSpaceDN w:val="0"/>
        <w:autoSpaceDE w:val="0"/>
        <w:widowControl/>
        <w:spacing w:line="282" w:lineRule="exact" w:before="92" w:after="0"/>
        <w:ind w:left="10" w:right="0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13,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Rs. 200/- from Sheth and sent to Maganlal. Wired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away. Stayed a day longer at Sheth’s request.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>Doctor Madhavlal.</w:t>
      </w:r>
    </w:p>
    <w:p>
      <w:pPr>
        <w:autoSpaceDN w:val="0"/>
        <w:tabs>
          <w:tab w:pos="2450" w:val="left"/>
        </w:tabs>
        <w:autoSpaceDE w:val="0"/>
        <w:widowControl/>
        <w:spacing w:line="326" w:lineRule="exact" w:before="48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14, FRIDAY </w:t>
      </w:r>
      <w:r>
        <w:rPr>
          <w:rFonts w:ascii="Times" w:hAnsi="Times" w:eastAsia="Times"/>
          <w:b w:val="0"/>
          <w:i w:val="0"/>
          <w:color w:val="000000"/>
          <w:sz w:val="22"/>
        </w:rPr>
        <w:t>Left Ahmedabad.</w:t>
      </w:r>
    </w:p>
    <w:p>
      <w:pPr>
        <w:autoSpaceDN w:val="0"/>
        <w:autoSpaceDE w:val="0"/>
        <w:widowControl/>
        <w:spacing w:line="326" w:lineRule="exact" w:before="48" w:after="0"/>
        <w:ind w:left="10" w:right="2304" w:firstLine="2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15,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Came to Rajkot. Meeting with Ranchhodbhai.</w:t>
      </w:r>
    </w:p>
    <w:p>
      <w:pPr>
        <w:autoSpaceDN w:val="0"/>
        <w:tabs>
          <w:tab w:pos="2410" w:val="left"/>
        </w:tabs>
        <w:autoSpaceDE w:val="0"/>
        <w:widowControl/>
        <w:spacing w:line="326" w:lineRule="exact" w:before="48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16, SUNDAY </w:t>
      </w:r>
      <w:r>
        <w:rPr>
          <w:rFonts w:ascii="Times" w:hAnsi="Times" w:eastAsia="Times"/>
          <w:b w:val="0"/>
          <w:i w:val="0"/>
          <w:color w:val="000000"/>
          <w:sz w:val="22"/>
        </w:rPr>
        <w:t>Spent in Rajkot.</w:t>
      </w:r>
    </w:p>
    <w:p>
      <w:pPr>
        <w:autoSpaceDN w:val="0"/>
        <w:tabs>
          <w:tab w:pos="2390" w:val="left"/>
        </w:tabs>
        <w:autoSpaceDE w:val="0"/>
        <w:widowControl/>
        <w:spacing w:line="326" w:lineRule="exact" w:before="4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17,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Sister-in-law, Shamaldas, Gokuldas &amp; Maneklal came. Saw Pandit.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18,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Shamaldas and Gangabhabhi signed Power of Attorney. Sent a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to Maganlal and another to Limbdi.</w:t>
      </w:r>
    </w:p>
    <w:p>
      <w:pPr>
        <w:autoSpaceDN w:val="0"/>
        <w:autoSpaceDE w:val="0"/>
        <w:widowControl/>
        <w:spacing w:line="276" w:lineRule="exact" w:before="98" w:after="0"/>
        <w:ind w:left="10" w:right="0" w:firstLine="2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19,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Limbdi. Shamaldas accompanying, also Santok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Met Thakore Saheb in the morning. A procession.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Thakore Saheb in the evening, and also during </w:t>
      </w:r>
      <w:r>
        <w:rPr>
          <w:rFonts w:ascii="Times" w:hAnsi="Times" w:eastAsia="Times"/>
          <w:b w:val="0"/>
          <w:i w:val="0"/>
          <w:color w:val="000000"/>
          <w:sz w:val="22"/>
        </w:rPr>
        <w:t>afternoon, about education, etc.</w:t>
      </w:r>
    </w:p>
    <w:p>
      <w:pPr>
        <w:autoSpaceDN w:val="0"/>
        <w:autoSpaceDE w:val="0"/>
        <w:widowControl/>
        <w:spacing w:line="266" w:lineRule="exact" w:before="10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20, THURSDAY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630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Reached Ahmedabad in the morning. Collected our things. Had a pot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carried to the new house and performed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vastu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Ashram: An Estimate of Expenditure”.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Gandhi”.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the custom, while moving to another house or occupying a newly built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house, to have first a pot filled with water carried to it by an unmarried girl or a </w:t>
      </w:r>
      <w:r>
        <w:rPr>
          <w:rFonts w:ascii="Times" w:hAnsi="Times" w:eastAsia="Times"/>
          <w:b w:val="0"/>
          <w:i w:val="0"/>
          <w:color w:val="000000"/>
          <w:sz w:val="18"/>
        </w:rPr>
        <w:t>married woman whose husband is alive.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religious ceremony invoking the gods to make their abode in the house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21, FRIDAY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Nanalal Kavi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visited. Had an acute attack of superficial </w:t>
      </w:r>
      <w:r>
        <w:rPr>
          <w:rFonts w:ascii="Times" w:hAnsi="Times" w:eastAsia="Times"/>
          <w:b w:val="0"/>
          <w:i w:val="0"/>
          <w:color w:val="000000"/>
          <w:sz w:val="22"/>
        </w:rPr>
        <w:t>inflammation of the lungs.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22, SATURDAY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Inflammation has subsided. Went over to the new house.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that the boys had left. Wired to Kunzru.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23, SUNDAY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Maganlal and others arrived.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24, MONDAY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Shamaldas, Shanti, Ranchhod &amp; Kaku left for Rajkot.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25, TUESDAY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beginning in school routine. Doctor Mahadev Prasad and </w:t>
      </w:r>
      <w:r>
        <w:rPr>
          <w:rFonts w:ascii="Times" w:hAnsi="Times" w:eastAsia="Times"/>
          <w:b w:val="0"/>
          <w:i w:val="0"/>
          <w:color w:val="000000"/>
          <w:sz w:val="22"/>
        </w:rPr>
        <w:t>Bhogilal Kantharia started teaching.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26, WEDNESDAY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boards, etc., from Jivanlalbhai. Ranchhodbhai and Nanalal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up. Letter from Natesan, with Rs. 1,000/-. Nanalal gave Rs. </w:t>
      </w:r>
      <w:r>
        <w:rPr>
          <w:rFonts w:ascii="Times" w:hAnsi="Times" w:eastAsia="Times"/>
          <w:b w:val="0"/>
          <w:i w:val="0"/>
          <w:color w:val="000000"/>
          <w:sz w:val="22"/>
        </w:rPr>
        <w:t>300/-.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27, THURSDAY</w:t>
      </w:r>
    </w:p>
    <w:p>
      <w:pPr>
        <w:autoSpaceDN w:val="0"/>
        <w:autoSpaceDE w:val="0"/>
        <w:widowControl/>
        <w:spacing w:line="260" w:lineRule="exact" w:before="86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Master paid a visit. Gave Re. 1/-. Madhavdas came and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son Vrajlal. Gave Rs. 1,450/- to Nanalal to be deposited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Sharaf.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28, FRIDAY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Popatbhai and his adopted sister Gangabehn came. Some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from Punjabhai arrived. Received a cheque for Rs. 3,000/-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Natesan.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Manilal Kothari called.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29, SATURDAY, JETH VAD 1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Raichandbhai’s pupil, Manasukhbhai came to see. Pain again. Fasted. </w:t>
      </w:r>
      <w:r>
        <w:rPr>
          <w:rFonts w:ascii="Times" w:hAnsi="Times" w:eastAsia="Times"/>
          <w:b w:val="0"/>
          <w:i w:val="0"/>
          <w:color w:val="000000"/>
          <w:sz w:val="22"/>
        </w:rPr>
        <w:t>Narandas’s wife came.</w:t>
      </w:r>
    </w:p>
    <w:p>
      <w:pPr>
        <w:autoSpaceDN w:val="0"/>
        <w:autoSpaceDE w:val="0"/>
        <w:widowControl/>
        <w:spacing w:line="220" w:lineRule="exact" w:before="58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eminent Gujarati poet (1877-1946); son of Dalpatram, himself a poet,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Nanalal was a prolific and versatile writer and distinguished himself as the greatest </w:t>
      </w:r>
      <w:r>
        <w:rPr>
          <w:rFonts w:ascii="Times" w:hAnsi="Times" w:eastAsia="Times"/>
          <w:b w:val="0"/>
          <w:i w:val="0"/>
          <w:color w:val="000000"/>
          <w:sz w:val="18"/>
        </w:rPr>
        <w:t>lyricist of Gujarat.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A. Natesan”.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30, SUNDAY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Saw Sheth Mangaldas. Attended Raichandbhai’s death anniversary.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Popatbhai gave Rs. 100/-, Ranchhodbhai Rs. 10 &amp; Manasukhbhai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1/-. Prof. Ramamurti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MAY 31, MONDAY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went to Ramamurti’s show. Maganlal stayed behind to attend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Maganbhai. Vithalrai came. Some household things also.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they are.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1, TUESDAY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Maganbhai’s fever continues, though reduced. Besides,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go to Ramamurti’s show. Noticed falsehood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And so started a fast. Lying admitted. Broke the fast in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evening. Maganlal brought the household things. Received Rs. 25/-</w:t>
      </w:r>
      <w:r>
        <w:rPr>
          <w:rFonts w:ascii="Times" w:hAnsi="Times" w:eastAsia="Times"/>
          <w:b w:val="0"/>
          <w:i w:val="0"/>
          <w:color w:val="000000"/>
          <w:sz w:val="22"/>
        </w:rPr>
        <w:t>from Keshavlalbhai.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2, WEDNESDAY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Haribhai came with family.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4, FRIDAY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Ranchhodlal, a teacher from Limbdi, came. Received Rs. 100/-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Queen-mother of Rajkot. News of Kaisar-i-Hind Medal.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5, SATURDAY</w:t>
      </w:r>
    </w:p>
    <w:p>
      <w:pPr>
        <w:autoSpaceDN w:val="0"/>
        <w:tabs>
          <w:tab w:pos="571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Ambalal, Dalpatbhai, Jamiatram Shastri, Bhaishanker,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Nanabhai and others. Popatbhai came. Maneklal agreed to keep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3,000. Maganlal, Maganbhai and Manilal took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 of </w:t>
      </w:r>
      <w:r>
        <w:rPr>
          <w:rFonts w:ascii="Times" w:hAnsi="Times" w:eastAsia="Times"/>
          <w:b w:val="0"/>
          <w:i w:val="0"/>
          <w:color w:val="000000"/>
          <w:sz w:val="22"/>
        </w:rPr>
        <w:t>truthfulness.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6, SUNDAY</w:t>
      </w:r>
    </w:p>
    <w:p>
      <w:pPr>
        <w:autoSpaceDN w:val="0"/>
        <w:autoSpaceDE w:val="0"/>
        <w:widowControl/>
        <w:spacing w:line="260" w:lineRule="exact" w:before="66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Boys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Vaghari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 came. Attended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kirtan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Popatbhai’s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He sent mangoes, </w:t>
      </w:r>
      <w:r>
        <w:rPr>
          <w:rFonts w:ascii="Times" w:hAnsi="Times" w:eastAsia="Times"/>
          <w:b w:val="0"/>
          <w:i/>
          <w:color w:val="000000"/>
          <w:sz w:val="22"/>
        </w:rPr>
        <w:t>puris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etc., for the boys. Madhavji </w:t>
      </w:r>
      <w:r>
        <w:rPr>
          <w:rFonts w:ascii="Times" w:hAnsi="Times" w:eastAsia="Times"/>
          <w:b w:val="0"/>
          <w:i w:val="0"/>
          <w:color w:val="000000"/>
          <w:sz w:val="22"/>
        </w:rPr>
        <w:t>Shastri and Girjashanker started teaching boys and teachers.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7, MONDAY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from Hirji Bhimji Chavda. The Limbdi teacher left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Maganbhai’s wife came back.</w:t>
      </w:r>
    </w:p>
    <w:p>
      <w:pPr>
        <w:autoSpaceDN w:val="0"/>
        <w:autoSpaceDE w:val="0"/>
        <w:widowControl/>
        <w:spacing w:line="220" w:lineRule="exact" w:before="46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Physical culturist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socially and economically backward 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Devotional music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8, TUESDAY</w:t>
      </w:r>
    </w:p>
    <w:p>
      <w:pPr>
        <w:autoSpaceDN w:val="0"/>
        <w:autoSpaceDE w:val="0"/>
        <w:widowControl/>
        <w:spacing w:line="294" w:lineRule="exact" w:before="12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Amathalal, his wife and son came to see Ashram. Ba’s illness, serious.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10, THURSDAY</w:t>
      </w:r>
    </w:p>
    <w:p>
      <w:pPr>
        <w:autoSpaceDN w:val="0"/>
        <w:autoSpaceDE w:val="0"/>
        <w:widowControl/>
        <w:spacing w:line="240" w:lineRule="exact" w:before="66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Chavda left. Amathalal got tired and left. Raojibhai came, also </w:t>
      </w:r>
      <w:r>
        <w:rPr>
          <w:rFonts w:ascii="Times" w:hAnsi="Times" w:eastAsia="Times"/>
          <w:b w:val="0"/>
          <w:i w:val="0"/>
          <w:color w:val="000000"/>
          <w:sz w:val="22"/>
        </w:rPr>
        <w:t>Popatlal. Anna &amp; his wife, too. Sundaram &amp; I left for Poona by Mail.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11, FRIDAY</w:t>
      </w:r>
    </w:p>
    <w:p>
      <w:pPr>
        <w:autoSpaceDN w:val="0"/>
        <w:autoSpaceDE w:val="0"/>
        <w:widowControl/>
        <w:spacing w:line="240" w:lineRule="exact" w:before="106" w:after="54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Bombay. Accompanied by Kaka. Saw Mr. Petit. Reached </w:t>
      </w:r>
      <w:r>
        <w:rPr>
          <w:rFonts w:ascii="Times" w:hAnsi="Times" w:eastAsia="Times"/>
          <w:b w:val="0"/>
          <w:i w:val="0"/>
          <w:color w:val="000000"/>
          <w:sz w:val="22"/>
        </w:rPr>
        <w:t>Poona. Sundaram accompanying.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340"/>
        </w:trPr>
        <w:tc>
          <w:tcPr>
            <w:tcW w:type="dxa" w:w="11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[Rs. As. Ps.]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6" w:after="0"/>
              <w:ind w:left="0" w:right="10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Mail fare—for two</w:t>
            </w:r>
          </w:p>
        </w:tc>
      </w:tr>
      <w:tr>
        <w:trPr>
          <w:trHeight w:hRule="exact" w:val="28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9.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088"/>
            <w:vMerge/>
            <w:tcBorders/>
          </w:tcPr>
          <w:p/>
        </w:tc>
        <w:tc>
          <w:tcPr>
            <w:tcW w:type="dxa" w:w="1088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7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0. 15.</w:t>
            </w:r>
          </w:p>
        </w:tc>
        <w:tc>
          <w:tcPr>
            <w:tcW w:type="dxa" w:w="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088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Conveyance to and from Petit</w:t>
            </w:r>
          </w:p>
        </w:tc>
      </w:tr>
      <w:tr>
        <w:trPr>
          <w:trHeight w:hRule="exact" w:val="280"/>
        </w:trPr>
        <w:tc>
          <w:tcPr>
            <w:tcW w:type="dxa" w:w="7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5. 10.</w:t>
            </w:r>
          </w:p>
        </w:tc>
        <w:tc>
          <w:tcPr>
            <w:tcW w:type="dxa" w:w="3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088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 to Poona</w:t>
            </w:r>
          </w:p>
        </w:tc>
      </w:tr>
      <w:tr>
        <w:trPr>
          <w:trHeight w:hRule="exact" w:val="34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1088"/>
            <w:vMerge/>
            <w:tcBorders/>
          </w:tcPr>
          <w:p/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Conveyance</w:t>
            </w:r>
          </w:p>
        </w:tc>
      </w:tr>
    </w:tbl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12, SATURDAY</w:t>
      </w:r>
    </w:p>
    <w:p>
      <w:pPr>
        <w:autoSpaceDN w:val="0"/>
        <w:autoSpaceDE w:val="0"/>
        <w:widowControl/>
        <w:spacing w:line="294" w:lineRule="exact" w:before="72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Shastriar’s speech.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13, SUNDAY</w:t>
      </w:r>
    </w:p>
    <w:p>
      <w:pPr>
        <w:autoSpaceDN w:val="0"/>
        <w:autoSpaceDE w:val="0"/>
        <w:widowControl/>
        <w:spacing w:line="294" w:lineRule="exact" w:before="112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submitted brief report before members. Left Poona.</w:t>
      </w:r>
    </w:p>
    <w:p>
      <w:pPr>
        <w:autoSpaceDN w:val="0"/>
        <w:autoSpaceDE w:val="0"/>
        <w:widowControl/>
        <w:spacing w:line="294" w:lineRule="exact" w:before="126" w:after="2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[Rs. As. 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296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5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Stamps</w:t>
            </w:r>
          </w:p>
        </w:tc>
      </w:tr>
      <w:tr>
        <w:trPr>
          <w:trHeight w:hRule="exact" w:val="30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2. 11.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Poona to Bombay</w:t>
            </w:r>
          </w:p>
        </w:tc>
      </w:tr>
      <w:tr>
        <w:trPr>
          <w:trHeight w:hRule="exact" w:val="300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0. 11.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Tram and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tonga</w:t>
            </w:r>
          </w:p>
        </w:tc>
      </w:tr>
      <w:tr>
        <w:trPr>
          <w:trHeight w:hRule="exact" w:val="370"/>
        </w:trPr>
        <w:tc>
          <w:tcPr>
            <w:tcW w:type="dxa" w:w="2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28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50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6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Ticket to Colaba</w:t>
            </w:r>
          </w:p>
        </w:tc>
      </w:tr>
      <w:tr>
        <w:trPr>
          <w:trHeight w:hRule="exact" w:val="326"/>
        </w:trPr>
        <w:tc>
          <w:tcPr>
            <w:tcW w:type="dxa" w:w="74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20. 11.</w:t>
            </w:r>
          </w:p>
        </w:tc>
        <w:tc>
          <w:tcPr>
            <w:tcW w:type="dxa" w:w="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50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[Totalof entries under June 11</w:t>
            </w:r>
          </w:p>
        </w:tc>
      </w:tr>
    </w:tbl>
    <w:p>
      <w:pPr>
        <w:autoSpaceDN w:val="0"/>
        <w:autoSpaceDE w:val="0"/>
        <w:widowControl/>
        <w:spacing w:line="294" w:lineRule="exact" w:before="1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and June 13]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296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0. 14.</w:t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Fare to Bandra</w:t>
            </w:r>
          </w:p>
        </w:tc>
      </w:tr>
      <w:tr>
        <w:trPr>
          <w:trHeight w:hRule="exact" w:val="290"/>
        </w:trPr>
        <w:tc>
          <w:tcPr>
            <w:tcW w:type="dxa" w:w="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0.</w:t>
            </w:r>
          </w:p>
        </w:tc>
        <w:tc>
          <w:tcPr>
            <w:tcW w:type="dxa" w:w="38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28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36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11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Miscellaneous</w:t>
            </w:r>
          </w:p>
        </w:tc>
      </w:tr>
      <w:tr>
        <w:trPr>
          <w:trHeight w:hRule="exact" w:val="452"/>
        </w:trPr>
        <w:tc>
          <w:tcPr>
            <w:tcW w:type="dxa" w:w="74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21.12.</w:t>
            </w:r>
          </w:p>
        </w:tc>
        <w:tc>
          <w:tcPr>
            <w:tcW w:type="dxa" w:w="2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436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8" w:after="0"/>
              <w:ind w:left="0" w:right="1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[Grand total]</w:t>
            </w:r>
          </w:p>
        </w:tc>
      </w:tr>
    </w:tbl>
    <w:p>
      <w:pPr>
        <w:autoSpaceDN w:val="0"/>
        <w:autoSpaceDE w:val="0"/>
        <w:widowControl/>
        <w:spacing w:line="220" w:lineRule="exact" w:before="548" w:after="0"/>
        <w:ind w:left="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accounts are given in the Diary at the end of the year under the dates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(according to the Vikram era) written down in Gandhiji’s hand. They are reproduced </w:t>
      </w:r>
      <w:r>
        <w:rPr>
          <w:rFonts w:ascii="Times" w:hAnsi="Times" w:eastAsia="Times"/>
          <w:b w:val="0"/>
          <w:i w:val="0"/>
          <w:color w:val="000000"/>
          <w:sz w:val="18"/>
        </w:rPr>
        <w:t>here under the respective English dates.</w:t>
      </w:r>
    </w:p>
    <w:p>
      <w:pPr>
        <w:autoSpaceDN w:val="0"/>
        <w:autoSpaceDE w:val="0"/>
        <w:widowControl/>
        <w:spacing w:line="240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20-9-6.</w:t>
      </w:r>
    </w:p>
    <w:p>
      <w:pPr>
        <w:autoSpaceDN w:val="0"/>
        <w:autoSpaceDE w:val="0"/>
        <w:widowControl/>
        <w:spacing w:line="240" w:lineRule="exact" w:before="0" w:after="0"/>
        <w:ind w:left="5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21-13-6.</w:t>
      </w:r>
    </w:p>
    <w:p>
      <w:pPr>
        <w:autoSpaceDN w:val="0"/>
        <w:tabs>
          <w:tab w:pos="6150" w:val="left"/>
        </w:tabs>
        <w:autoSpaceDE w:val="0"/>
        <w:widowControl/>
        <w:spacing w:line="294" w:lineRule="exact" w:before="144" w:after="0"/>
        <w:ind w:left="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36" w:right="1414" w:bottom="470" w:left="14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370" w:val="left"/>
        </w:tabs>
        <w:autoSpaceDE w:val="0"/>
        <w:widowControl/>
        <w:spacing w:line="296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14, MONDAY </w:t>
      </w:r>
      <w:r>
        <w:rPr>
          <w:rFonts w:ascii="Times" w:hAnsi="Times" w:eastAsia="Times"/>
          <w:b w:val="0"/>
          <w:i w:val="0"/>
          <w:color w:val="000000"/>
          <w:sz w:val="22"/>
        </w:rPr>
        <w:t>Stayed in Ghatkopar. Saw Ratanchandji Sadhu.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Telephone from Mr. Petit. Saw Hajibhai and Devkarandas.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JUNE 15,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Mr. Ratan Tata. Paid condolence visit to Mr. Natarajan at </w:t>
      </w:r>
      <w:r>
        <w:rPr>
          <w:rFonts w:ascii="Times" w:hAnsi="Times" w:eastAsia="Times"/>
          <w:b w:val="0"/>
          <w:i w:val="0"/>
          <w:color w:val="000000"/>
          <w:sz w:val="22"/>
        </w:rPr>
        <w:t>Bandra. Left Bombay. Narandas came along.</w:t>
      </w:r>
    </w:p>
    <w:p>
      <w:pPr>
        <w:autoSpaceDN w:val="0"/>
        <w:tabs>
          <w:tab w:pos="2190" w:val="left"/>
          <w:tab w:pos="5890" w:val="left"/>
        </w:tabs>
        <w:autoSpaceDE w:val="0"/>
        <w:widowControl/>
        <w:spacing w:line="326" w:lineRule="exact" w:before="48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16, WEDNESDAY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Reached Ahmedabad. Sent estimate with draft letter to Mr. Petit.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JUNE 17,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Maganbhai’s father-in-law paid a visit. Vaidya Jatashanker came. </w:t>
      </w:r>
      <w:r>
        <w:rPr>
          <w:rFonts w:ascii="Times" w:hAnsi="Times" w:eastAsia="Times"/>
          <w:b w:val="0"/>
          <w:i w:val="0"/>
          <w:color w:val="000000"/>
          <w:sz w:val="22"/>
        </w:rPr>
        <w:t>Examined Ba.</w:t>
      </w:r>
    </w:p>
    <w:p>
      <w:pPr>
        <w:autoSpaceDN w:val="0"/>
        <w:tabs>
          <w:tab w:pos="2450" w:val="left"/>
        </w:tabs>
        <w:autoSpaceDE w:val="0"/>
        <w:widowControl/>
        <w:spacing w:line="306" w:lineRule="exact" w:before="48" w:after="0"/>
        <w:ind w:left="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18, FRIDAY </w:t>
      </w:r>
      <w:r>
        <w:rPr>
          <w:rFonts w:ascii="Times" w:hAnsi="Times" w:eastAsia="Times"/>
          <w:b w:val="0"/>
          <w:i w:val="0"/>
          <w:color w:val="000000"/>
          <w:sz w:val="22"/>
        </w:rPr>
        <w:t>Popatlal left for Limbdi.</w:t>
      </w:r>
    </w:p>
    <w:p>
      <w:pPr>
        <w:autoSpaceDN w:val="0"/>
        <w:tabs>
          <w:tab w:pos="2270" w:val="left"/>
        </w:tabs>
        <w:autoSpaceDE w:val="0"/>
        <w:widowControl/>
        <w:spacing w:line="306" w:lineRule="exact" w:before="48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19,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left for home.</w:t>
      </w:r>
    </w:p>
    <w:p>
      <w:pPr>
        <w:autoSpaceDN w:val="0"/>
        <w:tabs>
          <w:tab w:pos="2410" w:val="left"/>
        </w:tabs>
        <w:autoSpaceDE w:val="0"/>
        <w:widowControl/>
        <w:spacing w:line="306" w:lineRule="exact" w:before="48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20, SUNDAY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worth noting.</w:t>
      </w:r>
    </w:p>
    <w:p>
      <w:pPr>
        <w:autoSpaceDN w:val="0"/>
        <w:tabs>
          <w:tab w:pos="2370" w:val="left"/>
        </w:tabs>
        <w:autoSpaceDE w:val="0"/>
        <w:widowControl/>
        <w:spacing w:line="306" w:lineRule="exact" w:before="48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21, MONDAY </w:t>
      </w:r>
      <w:r>
        <w:rPr>
          <w:rFonts w:ascii="Times" w:hAnsi="Times" w:eastAsia="Times"/>
          <w:b w:val="0"/>
          <w:i w:val="0"/>
          <w:color w:val="000000"/>
          <w:sz w:val="22"/>
        </w:rPr>
        <w:t>Maneklal gave Rs. 10/-.</w:t>
      </w:r>
    </w:p>
    <w:p>
      <w:pPr>
        <w:autoSpaceDN w:val="0"/>
        <w:autoSpaceDE w:val="0"/>
        <w:widowControl/>
        <w:spacing w:line="274" w:lineRule="exact" w:before="80" w:after="0"/>
        <w:ind w:left="10" w:right="0" w:firstLine="23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22,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Narmadashanker started teaching. Mangaldas and Popatbhai came </w:t>
      </w:r>
      <w:r>
        <w:rPr>
          <w:rFonts w:ascii="Times" w:hAnsi="Times" w:eastAsia="Times"/>
          <w:b w:val="0"/>
          <w:i w:val="0"/>
          <w:color w:val="000000"/>
          <w:sz w:val="22"/>
        </w:rPr>
        <w:t>over.</w:t>
      </w:r>
    </w:p>
    <w:p>
      <w:pPr>
        <w:autoSpaceDN w:val="0"/>
        <w:tabs>
          <w:tab w:pos="2190" w:val="left"/>
        </w:tabs>
        <w:autoSpaceDE w:val="0"/>
        <w:widowControl/>
        <w:spacing w:line="30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23,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Nothing new.</w:t>
      </w:r>
    </w:p>
    <w:p>
      <w:pPr>
        <w:autoSpaceDN w:val="0"/>
        <w:tabs>
          <w:tab w:pos="2270" w:val="left"/>
        </w:tabs>
        <w:autoSpaceDE w:val="0"/>
        <w:widowControl/>
        <w:spacing w:line="326" w:lineRule="exact" w:before="2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24,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Governor’s letter. About the medal. Sent him telegram yesterday.</w:t>
      </w:r>
    </w:p>
    <w:p>
      <w:pPr>
        <w:autoSpaceDN w:val="0"/>
        <w:autoSpaceDE w:val="0"/>
        <w:widowControl/>
        <w:spacing w:line="274" w:lineRule="exact" w:before="100" w:after="0"/>
        <w:ind w:left="10" w:right="0" w:firstLine="2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JUNE 25,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Poona to receive the medal. Pandit Madhavji came over to </w:t>
      </w:r>
      <w:r>
        <w:rPr>
          <w:rFonts w:ascii="Times" w:hAnsi="Times" w:eastAsia="Times"/>
          <w:b w:val="0"/>
          <w:i w:val="0"/>
          <w:color w:val="000000"/>
          <w:sz w:val="22"/>
        </w:rPr>
        <w:t>stay in the institution. Nephew of Zaverchand of Dhoraji also came.</w:t>
      </w:r>
    </w:p>
    <w:p>
      <w:pPr>
        <w:autoSpaceDN w:val="0"/>
        <w:autoSpaceDE w:val="0"/>
        <w:widowControl/>
        <w:spacing w:line="294" w:lineRule="exact" w:before="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[Rs. As. 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629"/>
        <w:gridCol w:w="1629"/>
        <w:gridCol w:w="1629"/>
        <w:gridCol w:w="1629"/>
      </w:tblGrid>
      <w:tr>
        <w:trPr>
          <w:trHeight w:hRule="exact" w:val="358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Ahmedabad to Bombay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J.B. Petit”.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26, SATURDAY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Bombay in the morning. Left for Poona. Met Lallubhai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Received the medal. Pattani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to leave me at Kirki. </w:t>
      </w:r>
      <w:r>
        <w:rPr>
          <w:rFonts w:ascii="Times" w:hAnsi="Times" w:eastAsia="Times"/>
          <w:b w:val="0"/>
          <w:i w:val="0"/>
          <w:color w:val="000000"/>
          <w:sz w:val="22"/>
        </w:rPr>
        <w:t>Discussed rules and regulations with Shastriar.</w:t>
      </w:r>
    </w:p>
    <w:p>
      <w:pPr>
        <w:autoSpaceDN w:val="0"/>
        <w:autoSpaceDE w:val="0"/>
        <w:widowControl/>
        <w:spacing w:line="294" w:lineRule="exact" w:before="46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[Rs. As. 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301"/>
        <w:gridCol w:w="1301"/>
        <w:gridCol w:w="1301"/>
        <w:gridCol w:w="1301"/>
        <w:gridCol w:w="1301"/>
      </w:tblGrid>
      <w:tr>
        <w:trPr>
          <w:trHeight w:hRule="exact" w:val="296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 to Poona</w:t>
            </w:r>
          </w:p>
        </w:tc>
      </w:tr>
      <w:tr>
        <w:trPr>
          <w:trHeight w:hRule="exact" w:val="300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Masjid Bunder to Bori Bunder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2.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Vairagya Prakarana, Abhanga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94" w:lineRule="exact" w:before="4" w:after="42"/>
        <w:ind w:left="0" w:right="2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postage.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6"/>
        <w:gridCol w:w="1626"/>
        <w:gridCol w:w="1626"/>
        <w:gridCol w:w="1626"/>
      </w:tblGrid>
      <w:tr>
        <w:trPr>
          <w:trHeight w:hRule="exact" w:val="336"/>
        </w:trPr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11. 0.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[Total of June 25 and June 26]</w:t>
            </w:r>
          </w:p>
        </w:tc>
      </w:tr>
      <w:tr>
        <w:trPr>
          <w:trHeight w:hRule="exact" w:val="300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Bananas and labour charges</w:t>
            </w:r>
          </w:p>
        </w:tc>
      </w:tr>
      <w:tr>
        <w:trPr>
          <w:trHeight w:hRule="exact" w:val="35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1.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9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Porter at station</w:t>
            </w:r>
          </w:p>
        </w:tc>
      </w:tr>
    </w:tbl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27, SUNDAY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Bombay. Talk with Station Master at Masjid Bunder.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fare. He apologized on recognizing me. Posted letters: Polak, </w:t>
      </w:r>
      <w:r>
        <w:rPr>
          <w:rFonts w:ascii="Times" w:hAnsi="Times" w:eastAsia="Times"/>
          <w:b w:val="0"/>
          <w:i w:val="0"/>
          <w:color w:val="000000"/>
          <w:sz w:val="22"/>
        </w:rPr>
        <w:t>Shastriar, Pragji, Miss Schlesin Langdale Smith.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28, MONDAY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Back to Ahmedabad. Visit by Phadake.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[Rs. As. Ps.]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2. 0. 0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Stamp—on account of ‘not-paid’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JUNE 29,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Bapubhai Dolatrai came to see me.</w:t>
      </w:r>
    </w:p>
    <w:p>
      <w:pPr>
        <w:autoSpaceDN w:val="0"/>
        <w:autoSpaceDE w:val="0"/>
        <w:widowControl/>
        <w:spacing w:line="294" w:lineRule="exact" w:before="46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[Rs. As. 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726"/>
        </w:trPr>
        <w:tc>
          <w:tcPr>
            <w:tcW w:type="dxa" w:w="102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0.11. 0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0. 0. 6</w:t>
            </w:r>
          </w:p>
        </w:tc>
        <w:tc>
          <w:tcPr>
            <w:tcW w:type="dxa" w:w="51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8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Porter charges for bedding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Miscellaneous</w:t>
            </w:r>
          </w:p>
        </w:tc>
      </w:tr>
      <w:tr>
        <w:trPr>
          <w:trHeight w:hRule="exact" w:val="334"/>
        </w:trPr>
        <w:tc>
          <w:tcPr>
            <w:tcW w:type="dxa" w:w="7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15. 0. 0</w:t>
            </w:r>
          </w:p>
        </w:tc>
        <w:tc>
          <w:tcPr>
            <w:tcW w:type="dxa" w:w="2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51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[Total of entries under June 25,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0" w:right="2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26, 28 and 29]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66"/>
        </w:trPr>
        <w:tc>
          <w:tcPr>
            <w:tcW w:type="dxa" w:w="108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5. 1. 0</w:t>
            </w:r>
          </w:p>
        </w:tc>
        <w:tc>
          <w:tcPr>
            <w:tcW w:type="dxa" w:w="48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23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Balance</w:t>
            </w:r>
          </w:p>
        </w:tc>
      </w:tr>
      <w:tr>
        <w:trPr>
          <w:trHeight w:hRule="exact" w:val="372"/>
        </w:trPr>
        <w:tc>
          <w:tcPr>
            <w:tcW w:type="dxa" w:w="7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20. 5. 0</w:t>
            </w:r>
          </w:p>
        </w:tc>
        <w:tc>
          <w:tcPr>
            <w:tcW w:type="dxa" w:w="3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4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Account of Poona journey</w:t>
            </w:r>
          </w:p>
        </w:tc>
      </w:tr>
    </w:tbl>
    <w:p>
      <w:pPr>
        <w:autoSpaceDN w:val="0"/>
        <w:autoSpaceDE w:val="0"/>
        <w:widowControl/>
        <w:spacing w:line="220" w:lineRule="exact" w:before="3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Prabashanker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under the next date.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15-1-0.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44" w:right="141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450" w:val="left"/>
        </w:tabs>
        <w:autoSpaceDE w:val="0"/>
        <w:widowControl/>
        <w:spacing w:line="296" w:lineRule="exact" w:before="0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4,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Speech by Mahadevprasad on health. I was in chair.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JULY 5,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came. Maganbhai also. Ramanbhai came to see </w:t>
      </w:r>
      <w:r>
        <w:rPr>
          <w:rFonts w:ascii="Times" w:hAnsi="Times" w:eastAsia="Times"/>
          <w:b w:val="0"/>
          <w:i w:val="0"/>
          <w:color w:val="000000"/>
          <w:sz w:val="22"/>
        </w:rPr>
        <w:t>Ashram.Harilal, Mulchand and Trambaklal started teaching.</w:t>
      </w:r>
    </w:p>
    <w:p>
      <w:pPr>
        <w:autoSpaceDN w:val="0"/>
        <w:tabs>
          <w:tab w:pos="2410" w:val="left"/>
        </w:tabs>
        <w:autoSpaceDE w:val="0"/>
        <w:widowControl/>
        <w:spacing w:line="320" w:lineRule="exact" w:before="0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6,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came at night.</w:t>
      </w:r>
    </w:p>
    <w:p>
      <w:pPr>
        <w:autoSpaceDN w:val="0"/>
        <w:autoSpaceDE w:val="0"/>
        <w:widowControl/>
        <w:spacing w:line="282" w:lineRule="exact" w:before="32" w:after="0"/>
        <w:ind w:left="10" w:right="0" w:firstLine="2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JULY 7,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from Bihar paid a visit. Also Chandramani from Gurukul.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went to Viramgam &amp; returned. Amritlal Thakkar left. </w:t>
      </w:r>
      <w:r>
        <w:rPr>
          <w:rFonts w:ascii="Times" w:hAnsi="Times" w:eastAsia="Times"/>
          <w:b w:val="0"/>
          <w:i w:val="0"/>
          <w:color w:val="000000"/>
          <w:sz w:val="22"/>
        </w:rPr>
        <w:t>Hathibhai came. Manilal came. He went back.</w:t>
      </w:r>
    </w:p>
    <w:p>
      <w:pPr>
        <w:autoSpaceDN w:val="0"/>
        <w:tabs>
          <w:tab w:pos="2490" w:val="left"/>
        </w:tabs>
        <w:autoSpaceDE w:val="0"/>
        <w:widowControl/>
        <w:spacing w:line="320" w:lineRule="exact" w:before="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9,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Left for Poona. Hathibhai left. Narandas accompanied me.</w:t>
      </w:r>
    </w:p>
    <w:p>
      <w:pPr>
        <w:autoSpaceDN w:val="0"/>
        <w:tabs>
          <w:tab w:pos="2270" w:val="left"/>
          <w:tab w:pos="2610" w:val="left"/>
        </w:tabs>
        <w:autoSpaceDE w:val="0"/>
        <w:widowControl/>
        <w:spacing w:line="320" w:lineRule="exact" w:before="0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10,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Poona.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started.</w:t>
      </w:r>
    </w:p>
    <w:p>
      <w:pPr>
        <w:autoSpaceDN w:val="0"/>
        <w:autoSpaceDE w:val="0"/>
        <w:widowControl/>
        <w:spacing w:line="266" w:lineRule="exact" w:before="4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11, SUNDAY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4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Saw Mr. Tilak in the morning &amp; in the afternoon.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Akhandanand and Dayalji about various matters.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Discussion with</w:t>
            </w:r>
          </w:p>
        </w:tc>
      </w:tr>
    </w:tbl>
    <w:p>
      <w:pPr>
        <w:autoSpaceDN w:val="0"/>
        <w:tabs>
          <w:tab w:pos="2370" w:val="left"/>
        </w:tabs>
        <w:autoSpaceDE w:val="0"/>
        <w:widowControl/>
        <w:spacing w:line="324" w:lineRule="exact" w:before="0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12,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Paid a visit to Home for Destitute Students. Left Poona.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Talk with Bhajekar. Bhaishanker came to Ashram.</w:t>
      </w:r>
    </w:p>
    <w:p>
      <w:pPr>
        <w:autoSpaceDN w:val="0"/>
        <w:tabs>
          <w:tab w:pos="2350" w:val="left"/>
        </w:tabs>
        <w:autoSpaceDE w:val="0"/>
        <w:widowControl/>
        <w:spacing w:line="326" w:lineRule="exact" w:before="48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13,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Reached Ahmedabad. Visit of Nagji Swami.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14,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Nagji Swami came over to stay in Ashram. He gave a talk in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66" w:lineRule="exact" w:before="48" w:after="3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15, THURSDAY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Nagji Swami left. Went to see Mr. Pratt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to help.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 w:num="2" w:equalWidth="0">
            <w:col w:w="3687" w:space="0"/>
            <w:col w:w="28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5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Talked about many things.</w:t>
      </w:r>
    </w:p>
    <w:p>
      <w:pPr>
        <w:sectPr>
          <w:type w:val="nextColumn"/>
          <w:pgSz w:w="9360" w:h="12960"/>
          <w:pgMar w:top="544" w:right="1404" w:bottom="468" w:left="1440" w:header="720" w:footer="720" w:gutter="0"/>
          <w:cols w:num="2" w:equalWidth="0">
            <w:col w:w="3687" w:space="0"/>
            <w:col w:w="28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20-2-0.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Bombay Provincial Conference, Poona;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Bombay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Conference, Poona”, 11-7-1915.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B. G. Tilak”, 27-7-1915.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Commissioner, Northern Division of the then Bombay Presidency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2450" w:val="left"/>
        </w:tabs>
        <w:autoSpaceDE w:val="0"/>
        <w:widowControl/>
        <w:spacing w:line="296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16, FRIDAY </w:t>
      </w:r>
      <w:r>
        <w:rPr>
          <w:rFonts w:ascii="Times" w:hAnsi="Times" w:eastAsia="Times"/>
          <w:b w:val="0"/>
          <w:i w:val="0"/>
          <w:color w:val="000000"/>
          <w:sz w:val="22"/>
        </w:rPr>
        <w:t>Bhaishanker ill at ease because of his addictions.</w:t>
      </w:r>
    </w:p>
    <w:p>
      <w:pPr>
        <w:autoSpaceDN w:val="0"/>
        <w:autoSpaceDE w:val="0"/>
        <w:widowControl/>
        <w:spacing w:line="274" w:lineRule="exact" w:before="100" w:after="0"/>
        <w:ind w:left="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17,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taking bath before morning prayers. Ba washed Deva’s dhoti.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doing so. Told a lie. Could not control my anger. Went at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Vowed to fast for 14 days if she should wash anything of Deva’s,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handkerchief. May God help. Bhaishanker Oza left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give up his addictions.</w:t>
      </w:r>
    </w:p>
    <w:p>
      <w:pPr>
        <w:autoSpaceDN w:val="0"/>
        <w:tabs>
          <w:tab w:pos="237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19, MONDAY </w:t>
      </w:r>
      <w:r>
        <w:rPr>
          <w:rFonts w:ascii="Times" w:hAnsi="Times" w:eastAsia="Times"/>
          <w:b w:val="0"/>
          <w:i w:val="0"/>
          <w:color w:val="000000"/>
          <w:sz w:val="22"/>
        </w:rPr>
        <w:t>Meeting with several gentlemen. Shyamlal came.</w:t>
      </w:r>
    </w:p>
    <w:p>
      <w:pPr>
        <w:autoSpaceDN w:val="0"/>
        <w:tabs>
          <w:tab w:pos="2350" w:val="left"/>
        </w:tabs>
        <w:autoSpaceDE w:val="0"/>
        <w:widowControl/>
        <w:spacing w:line="326" w:lineRule="exact" w:before="4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20,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Ratansinh Parmar started coming to help. Revashankerbhai came.</w:t>
      </w:r>
    </w:p>
    <w:p>
      <w:pPr>
        <w:autoSpaceDN w:val="0"/>
        <w:tabs>
          <w:tab w:pos="2190" w:val="left"/>
        </w:tabs>
        <w:autoSpaceDE w:val="0"/>
        <w:widowControl/>
        <w:spacing w:line="320" w:lineRule="exact" w:before="0" w:after="0"/>
        <w:ind w:left="1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21,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Saw Painter, the Collector. Meeting with Mangaldas Sheth.</w:t>
      </w:r>
    </w:p>
    <w:p>
      <w:pPr>
        <w:autoSpaceDN w:val="0"/>
        <w:tabs>
          <w:tab w:pos="2270" w:val="left"/>
        </w:tabs>
        <w:autoSpaceDE w:val="0"/>
        <w:widowControl/>
        <w:spacing w:line="320" w:lineRule="exact" w:before="0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22,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Revashankerbhai left.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24,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see Vadilal’s looms. Mistri started work. Fixed Rs. 40/- for 30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tabs>
          <w:tab w:pos="2410" w:val="left"/>
        </w:tabs>
        <w:autoSpaceDE w:val="0"/>
        <w:widowControl/>
        <w:spacing w:line="320" w:lineRule="exact" w:before="0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25, SUNDAY </w:t>
      </w:r>
      <w:r>
        <w:rPr>
          <w:rFonts w:ascii="Times" w:hAnsi="Times" w:eastAsia="Times"/>
          <w:b w:val="0"/>
          <w:i w:val="0"/>
          <w:color w:val="000000"/>
          <w:sz w:val="22"/>
        </w:rPr>
        <w:t>Went to see Judge Kennedy.</w:t>
      </w:r>
    </w:p>
    <w:p>
      <w:pPr>
        <w:autoSpaceDN w:val="0"/>
        <w:autoSpaceDE w:val="0"/>
        <w:widowControl/>
        <w:spacing w:line="282" w:lineRule="exact" w:before="32" w:after="0"/>
        <w:ind w:left="10" w:right="0" w:firstLine="2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26,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Shyamlal’s brother came. Nanalal Kavi and the ladies of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a visit. Manilal started going to Vadilal’s looms. Carpenter did </w:t>
      </w:r>
      <w:r>
        <w:rPr>
          <w:rFonts w:ascii="Times" w:hAnsi="Times" w:eastAsia="Times"/>
          <w:b w:val="0"/>
          <w:i w:val="0"/>
          <w:color w:val="000000"/>
          <w:sz w:val="22"/>
        </w:rPr>
        <w:t>not come today.</w:t>
      </w:r>
    </w:p>
    <w:p>
      <w:pPr>
        <w:autoSpaceDN w:val="0"/>
        <w:tabs>
          <w:tab w:pos="2350" w:val="left"/>
        </w:tabs>
        <w:autoSpaceDE w:val="0"/>
        <w:widowControl/>
        <w:spacing w:line="320" w:lineRule="exact" w:before="0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27,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Carpenter left. Vanamali came. His son is with him.</w:t>
      </w:r>
    </w:p>
    <w:p>
      <w:pPr>
        <w:autoSpaceDN w:val="0"/>
        <w:tabs>
          <w:tab w:pos="2190" w:val="left"/>
        </w:tabs>
        <w:autoSpaceDE w:val="0"/>
        <w:widowControl/>
        <w:spacing w:line="320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28,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Mangal joined.</w:t>
      </w:r>
    </w:p>
    <w:p>
      <w:pPr>
        <w:autoSpaceDN w:val="0"/>
        <w:tabs>
          <w:tab w:pos="2270" w:val="left"/>
        </w:tabs>
        <w:autoSpaceDE w:val="0"/>
        <w:widowControl/>
        <w:spacing w:line="320" w:lineRule="exact" w:before="0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JULY 29,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Krisnaswami Sharma came.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30,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Vanamali left.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4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JULY 31, SATURDAY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Maneklal arranged dinner for all.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1, SUNDAY</w:t>
      </w:r>
    </w:p>
    <w:p>
      <w:pPr>
        <w:autoSpaceDN w:val="0"/>
        <w:tabs>
          <w:tab w:pos="1390" w:val="left"/>
          <w:tab w:pos="2490" w:val="left"/>
          <w:tab w:pos="3170" w:val="left"/>
          <w:tab w:pos="3830" w:val="left"/>
          <w:tab w:pos="4130" w:val="left"/>
          <w:tab w:pos="4770" w:val="left"/>
          <w:tab w:pos="5110" w:val="left"/>
          <w:tab w:pos="579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asked for salary. Decided to pay him from July to December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Rs. 20/- p.m. It was arranged that in return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3 hours and Sharadabehn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2_ hours. The ladies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Punjabhai’s.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Swaminarayan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2, MONDAY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arrived. Harilal and Trambaklal started living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3, TUESDAY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Manasukhlal came. Punjabhai and another slept here. Ada fell ill &amp;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have failed in the test. Rallied.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4, WEDNESDAY</w:t>
      </w:r>
    </w:p>
    <w:p>
      <w:pPr>
        <w:autoSpaceDN w:val="0"/>
        <w:autoSpaceDE w:val="0"/>
        <w:widowControl/>
        <w:spacing w:line="294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Krishnarao came. Manasukhlal took to nature cure.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5, THURSDAY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Jamnadas left for Surat.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6, FRIDAY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Krishnarao left Ashram. Shivaraman came.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7, SATURDAY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Madhavan all came. Jethalal and his brother Purushottam </w:t>
      </w:r>
      <w:r>
        <w:rPr>
          <w:rFonts w:ascii="Times" w:hAnsi="Times" w:eastAsia="Times"/>
          <w:b w:val="0"/>
          <w:i w:val="0"/>
          <w:color w:val="000000"/>
          <w:sz w:val="22"/>
        </w:rPr>
        <w:t>also.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8, SUNDAY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Amarsinh came. Paid a visit to Jivanlalbhai, Motilal Sheth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>Vikramsinh came with his son.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AUGUST 9, MONDAY</w:t>
      </w:r>
    </w:p>
    <w:p>
      <w:pPr>
        <w:autoSpaceDN w:val="0"/>
        <w:autoSpaceDE w:val="0"/>
        <w:widowControl/>
        <w:spacing w:line="294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Amarsinh left. Received Rs. 100/- from Sir Subramaniam. Pandit left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social worker, sister of Vidyagauri Nilkanth,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 Speech on Indian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Women’s University”, 23-2-1916.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Professor of Mathematics, Gujarat College,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10 days.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10,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Tamil a little more seriously. Gomatibehn decided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>wearing ornaments.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11,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ran away. Keshu, Krishna and Navin were inattentive.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them and myself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Pradosha Vrata </w:t>
      </w:r>
      <w:r>
        <w:rPr>
          <w:rFonts w:ascii="Times" w:hAnsi="Times" w:eastAsia="Times"/>
          <w:b w:val="0"/>
          <w:i w:val="0"/>
          <w:color w:val="000000"/>
          <w:sz w:val="22"/>
        </w:rPr>
        <w:t>for tomorrow.</w:t>
      </w:r>
    </w:p>
    <w:p>
      <w:pPr>
        <w:autoSpaceDN w:val="0"/>
        <w:tabs>
          <w:tab w:pos="2110" w:val="left"/>
        </w:tabs>
        <w:autoSpaceDE w:val="0"/>
        <w:widowControl/>
        <w:spacing w:line="326" w:lineRule="exact" w:before="48" w:after="0"/>
        <w:ind w:left="1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12,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Manasukhlal bought up Gomatibehn’s jewellery for Rs. 250/-.</w:t>
      </w:r>
    </w:p>
    <w:p>
      <w:pPr>
        <w:autoSpaceDN w:val="0"/>
        <w:tabs>
          <w:tab w:pos="2290" w:val="left"/>
        </w:tabs>
        <w:autoSpaceDE w:val="0"/>
        <w:widowControl/>
        <w:spacing w:line="326" w:lineRule="exact" w:before="48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13, FRIDAY </w:t>
      </w:r>
      <w:r>
        <w:rPr>
          <w:rFonts w:ascii="Times" w:hAnsi="Times" w:eastAsia="Times"/>
          <w:b w:val="0"/>
          <w:i w:val="0"/>
          <w:color w:val="000000"/>
          <w:sz w:val="22"/>
        </w:rPr>
        <w:t>Mohan Soni came.</w:t>
      </w:r>
    </w:p>
    <w:p>
      <w:pPr>
        <w:autoSpaceDN w:val="0"/>
        <w:tabs>
          <w:tab w:pos="2090" w:val="left"/>
          <w:tab w:pos="2110" w:val="left"/>
        </w:tabs>
        <w:autoSpaceDE w:val="0"/>
        <w:widowControl/>
        <w:spacing w:line="326" w:lineRule="exact" w:before="48" w:after="0"/>
        <w:ind w:left="10" w:right="172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14,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Karunashanker Master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came to see me.</w:t>
      </w:r>
    </w:p>
    <w:p>
      <w:pPr>
        <w:autoSpaceDN w:val="0"/>
        <w:tabs>
          <w:tab w:pos="2250" w:val="left"/>
        </w:tabs>
        <w:autoSpaceDE w:val="0"/>
        <w:widowControl/>
        <w:spacing w:line="320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15, SUNDAY </w:t>
      </w:r>
      <w:r>
        <w:rPr>
          <w:rFonts w:ascii="Times" w:hAnsi="Times" w:eastAsia="Times"/>
          <w:b w:val="0"/>
          <w:i w:val="0"/>
          <w:color w:val="000000"/>
          <w:sz w:val="22"/>
        </w:rPr>
        <w:t>Karunashanker Master and others came to see me.</w:t>
      </w:r>
    </w:p>
    <w:p>
      <w:pPr>
        <w:autoSpaceDN w:val="0"/>
        <w:tabs>
          <w:tab w:pos="2210" w:val="left"/>
        </w:tabs>
        <w:autoSpaceDE w:val="0"/>
        <w:widowControl/>
        <w:spacing w:line="320" w:lineRule="exact" w:before="0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16, MONDAY </w:t>
      </w:r>
      <w:r>
        <w:rPr>
          <w:rFonts w:ascii="Times" w:hAnsi="Times" w:eastAsia="Times"/>
          <w:b w:val="0"/>
          <w:i w:val="0"/>
          <w:color w:val="000000"/>
          <w:sz w:val="22"/>
        </w:rPr>
        <w:t>Karimbhai Salwala of Palanpur came.</w:t>
      </w:r>
    </w:p>
    <w:p>
      <w:pPr>
        <w:autoSpaceDN w:val="0"/>
        <w:autoSpaceDE w:val="0"/>
        <w:widowControl/>
        <w:spacing w:line="282" w:lineRule="exact" w:before="32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17,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Mulchand Parmar sent word that he would not be able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teach. Ratansinh Parmar asked for pay and, on being refused, he also </w:t>
      </w:r>
      <w:r>
        <w:rPr>
          <w:rFonts w:ascii="Times" w:hAnsi="Times" w:eastAsia="Times"/>
          <w:b w:val="0"/>
          <w:i w:val="0"/>
          <w:color w:val="000000"/>
          <w:sz w:val="22"/>
        </w:rPr>
        <w:t>stopped coming.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18,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five divisions today. Maganbhai fell ill. Maganlal observed a </w:t>
      </w:r>
      <w:r>
        <w:rPr>
          <w:rFonts w:ascii="Times" w:hAnsi="Times" w:eastAsia="Times"/>
          <w:b w:val="0"/>
          <w:i w:val="0"/>
          <w:color w:val="000000"/>
          <w:sz w:val="22"/>
        </w:rPr>
        <w:t>semi-fast, taking only one meal, for some fault of Parthasarathi’s.</w:t>
      </w:r>
    </w:p>
    <w:p>
      <w:pPr>
        <w:autoSpaceDN w:val="0"/>
        <w:autoSpaceDE w:val="0"/>
        <w:widowControl/>
        <w:spacing w:line="276" w:lineRule="exact" w:before="38" w:after="0"/>
        <w:ind w:left="1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19,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Abdul Karim Sheth came. Anna placed himself under vows: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truthfulness and abstaining from six articles, also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its products.Read eleventh canto [of the </w:t>
      </w:r>
      <w:r>
        <w:rPr>
          <w:rFonts w:ascii="Times" w:hAnsi="Times" w:eastAsia="Times"/>
          <w:b w:val="0"/>
          <w:i/>
          <w:color w:val="000000"/>
          <w:sz w:val="22"/>
        </w:rPr>
        <w:t>Bhagavat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tabs>
          <w:tab w:pos="2290" w:val="left"/>
        </w:tabs>
        <w:autoSpaceDE w:val="0"/>
        <w:widowControl/>
        <w:spacing w:line="320" w:lineRule="exact" w:before="0" w:after="0"/>
        <w:ind w:left="1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20, FRIDAY </w:t>
      </w:r>
      <w:r>
        <w:rPr>
          <w:rFonts w:ascii="Times" w:hAnsi="Times" w:eastAsia="Times"/>
          <w:b w:val="0"/>
          <w:i w:val="0"/>
          <w:color w:val="000000"/>
          <w:sz w:val="22"/>
        </w:rPr>
        <w:t>Jamnadas &amp; Parvati came.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teacher; Karunashanker was responsible for introducing Dr. Maria </w:t>
      </w:r>
      <w:r>
        <w:rPr>
          <w:rFonts w:ascii="Times" w:hAnsi="Times" w:eastAsia="Times"/>
          <w:b w:val="0"/>
          <w:i w:val="0"/>
          <w:color w:val="000000"/>
          <w:sz w:val="18"/>
        </w:rPr>
        <w:t>Montessori to Gujarat.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84" w:lineRule="exact" w:before="0" w:after="0"/>
        <w:ind w:left="1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21,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Patel [and] his brother came. Sundaram admitted his </w:t>
      </w:r>
      <w:r>
        <w:rPr>
          <w:rFonts w:ascii="Times" w:hAnsi="Times" w:eastAsia="Times"/>
          <w:b w:val="0"/>
          <w:i w:val="0"/>
          <w:color w:val="000000"/>
          <w:sz w:val="22"/>
        </w:rPr>
        <w:t>error.</w:t>
      </w:r>
    </w:p>
    <w:p>
      <w:pPr>
        <w:autoSpaceDN w:val="0"/>
        <w:tabs>
          <w:tab w:pos="225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22, SUNDAY </w:t>
      </w:r>
      <w:r>
        <w:rPr>
          <w:rFonts w:ascii="Times" w:hAnsi="Times" w:eastAsia="Times"/>
          <w:b w:val="0"/>
          <w:i w:val="0"/>
          <w:color w:val="000000"/>
          <w:sz w:val="22"/>
        </w:rPr>
        <w:t>Jamnadas left.</w:t>
      </w:r>
    </w:p>
    <w:p>
      <w:pPr>
        <w:autoSpaceDN w:val="0"/>
        <w:tabs>
          <w:tab w:pos="221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23, MONDAY </w:t>
      </w:r>
      <w:r>
        <w:rPr>
          <w:rFonts w:ascii="Times" w:hAnsi="Times" w:eastAsia="Times"/>
          <w:b w:val="0"/>
          <w:i w:val="0"/>
          <w:color w:val="000000"/>
          <w:sz w:val="22"/>
        </w:rPr>
        <w:t>Jamna &amp; Purushottam came.</w:t>
      </w:r>
    </w:p>
    <w:p>
      <w:pPr>
        <w:autoSpaceDN w:val="0"/>
        <w:tabs>
          <w:tab w:pos="219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24,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[and] brother left for Dharmaj.</w:t>
      </w:r>
    </w:p>
    <w:p>
      <w:pPr>
        <w:autoSpaceDN w:val="0"/>
        <w:tabs>
          <w:tab w:pos="203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AUGUST 25, 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Ba and other ladies went to Sheth Mangaldas’s.</w:t>
      </w:r>
    </w:p>
    <w:p>
      <w:pPr>
        <w:autoSpaceDN w:val="0"/>
        <w:tabs>
          <w:tab w:pos="211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26,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Jamna left.</w:t>
      </w:r>
    </w:p>
    <w:p>
      <w:pPr>
        <w:autoSpaceDN w:val="0"/>
        <w:tabs>
          <w:tab w:pos="2110" w:val="left"/>
        </w:tabs>
        <w:autoSpaceDE w:val="0"/>
        <w:widowControl/>
        <w:spacing w:line="326" w:lineRule="exact" w:before="48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28,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Carpenter started work. Fixed Rs. 45/- for 30 days.</w:t>
      </w:r>
    </w:p>
    <w:p>
      <w:pPr>
        <w:autoSpaceDN w:val="0"/>
        <w:tabs>
          <w:tab w:pos="221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30, MONDAY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letter &amp; draft from Chhaganlal.</w:t>
      </w:r>
    </w:p>
    <w:p>
      <w:pPr>
        <w:autoSpaceDN w:val="0"/>
        <w:tabs>
          <w:tab w:pos="219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AUGUST 31,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Sundaram’s temperature not coming down.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Ramdas’s weakness also causing anxiety.</w:t>
      </w:r>
    </w:p>
    <w:p>
      <w:pPr>
        <w:autoSpaceDN w:val="0"/>
        <w:autoSpaceDE w:val="0"/>
        <w:widowControl/>
        <w:spacing w:line="282" w:lineRule="exact" w:before="92" w:after="0"/>
        <w:ind w:left="10" w:right="0" w:firstLine="19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4,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Dadabhai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[birth anniversary]. Speech in Premabhai Hall.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Vrajlal &amp; Hirji Chavda came. Telegram for Krishnaswami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mother’s illness. Anna &amp; Mama left for Baroda.</w:t>
      </w:r>
    </w:p>
    <w:p>
      <w:pPr>
        <w:autoSpaceDN w:val="0"/>
        <w:tabs>
          <w:tab w:pos="211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5, SUNDAY </w:t>
      </w:r>
      <w:r>
        <w:rPr>
          <w:rFonts w:ascii="Times" w:hAnsi="Times" w:eastAsia="Times"/>
          <w:b w:val="0"/>
          <w:i w:val="0"/>
          <w:color w:val="000000"/>
          <w:sz w:val="22"/>
        </w:rPr>
        <w:t>Krishnaswami left for Madras.</w:t>
      </w:r>
    </w:p>
    <w:p>
      <w:pPr>
        <w:autoSpaceDN w:val="0"/>
        <w:tabs>
          <w:tab w:pos="209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6, MONDAY </w:t>
      </w:r>
      <w:r>
        <w:rPr>
          <w:rFonts w:ascii="Times" w:hAnsi="Times" w:eastAsia="Times"/>
          <w:b w:val="0"/>
          <w:i w:val="0"/>
          <w:color w:val="000000"/>
          <w:sz w:val="22"/>
        </w:rPr>
        <w:t>Anna &amp; Mama returned.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7, TUESDAY</w:t>
      </w:r>
    </w:p>
    <w:p>
      <w:pPr>
        <w:autoSpaceDN w:val="0"/>
        <w:autoSpaceDE w:val="0"/>
        <w:widowControl/>
        <w:spacing w:line="294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Trambaklal &amp; Harilal came back.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990" w:val="left"/>
        </w:tabs>
        <w:autoSpaceDE w:val="0"/>
        <w:widowControl/>
        <w:spacing w:line="316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9,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Amritlal, High Court pleader, came.</w:t>
      </w:r>
    </w:p>
    <w:p>
      <w:pPr>
        <w:autoSpaceDN w:val="0"/>
        <w:tabs>
          <w:tab w:pos="2110" w:val="left"/>
        </w:tabs>
        <w:autoSpaceDE w:val="0"/>
        <w:widowControl/>
        <w:spacing w:line="36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10, FRIDAY </w:t>
      </w:r>
      <w:r>
        <w:rPr>
          <w:rFonts w:ascii="Times" w:hAnsi="Times" w:eastAsia="Times"/>
          <w:b w:val="0"/>
          <w:i w:val="0"/>
          <w:color w:val="000000"/>
          <w:sz w:val="22"/>
        </w:rPr>
        <w:t>Karimbhai returned from Palanpur.</w:t>
      </w:r>
    </w:p>
    <w:p>
      <w:pPr>
        <w:autoSpaceDN w:val="0"/>
        <w:autoSpaceDE w:val="0"/>
        <w:widowControl/>
        <w:spacing w:line="296" w:lineRule="exact" w:before="58" w:after="0"/>
        <w:ind w:left="10" w:right="0" w:firstLine="19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11,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Dudabhai came from Bombay. There was quite a scene. Santok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eat, and I, too, therefore. Started a fast because Vrajlal had </w:t>
      </w:r>
      <w:r>
        <w:rPr>
          <w:rFonts w:ascii="Times" w:hAnsi="Times" w:eastAsia="Times"/>
          <w:b w:val="0"/>
          <w:i w:val="0"/>
          <w:color w:val="000000"/>
          <w:sz w:val="22"/>
        </w:rPr>
        <w:t>smoked.</w:t>
      </w:r>
    </w:p>
    <w:p>
      <w:pPr>
        <w:autoSpaceDN w:val="0"/>
        <w:autoSpaceDE w:val="0"/>
        <w:widowControl/>
        <w:spacing w:line="312" w:lineRule="exact" w:before="42" w:after="0"/>
        <w:ind w:left="1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12,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Pratt and Advani paid a visit. Went to see Bhaichandji. Saw Nagji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Swami. Also Sir Chinubhai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Feel the strain of the fast.</w:t>
      </w:r>
    </w:p>
    <w:p>
      <w:pPr>
        <w:autoSpaceDN w:val="0"/>
        <w:autoSpaceDE w:val="0"/>
        <w:widowControl/>
        <w:spacing w:line="314" w:lineRule="exact" w:before="42" w:after="0"/>
        <w:ind w:left="1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15,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Dudabhai went to bring his wife. Harilal came. Attended party at </w:t>
      </w:r>
      <w:r>
        <w:rPr>
          <w:rFonts w:ascii="Times" w:hAnsi="Times" w:eastAsia="Times"/>
          <w:b w:val="0"/>
          <w:i w:val="0"/>
          <w:color w:val="000000"/>
          <w:sz w:val="22"/>
        </w:rPr>
        <w:t>Commissioner’s.</w:t>
      </w:r>
    </w:p>
    <w:p>
      <w:pPr>
        <w:autoSpaceDN w:val="0"/>
        <w:tabs>
          <w:tab w:pos="1930" w:val="left"/>
        </w:tabs>
        <w:autoSpaceDE w:val="0"/>
        <w:widowControl/>
        <w:spacing w:line="360" w:lineRule="exact" w:before="0" w:after="0"/>
        <w:ind w:left="10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16,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Chanchi &amp; Nanubhai came. Pandit left. Also Navin.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2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17,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Rs. 1/- from Shaan &amp; Rs. 7 from Rangoon, Davis and </w:t>
      </w:r>
      <w:r>
        <w:rPr>
          <w:rFonts w:ascii="Times" w:hAnsi="Times" w:eastAsia="Times"/>
          <w:b w:val="0"/>
          <w:i w:val="0"/>
          <w:color w:val="000000"/>
          <w:sz w:val="22"/>
        </w:rPr>
        <w:t>Ambalal Sheth came.</w:t>
      </w:r>
    </w:p>
    <w:p>
      <w:pPr>
        <w:autoSpaceDN w:val="0"/>
        <w:tabs>
          <w:tab w:pos="1930" w:val="left"/>
        </w:tabs>
        <w:autoSpaceDE w:val="0"/>
        <w:widowControl/>
        <w:spacing w:line="360" w:lineRule="exact" w:before="0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18,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Nichhabhai came.</w:t>
      </w:r>
    </w:p>
    <w:p>
      <w:pPr>
        <w:autoSpaceDN w:val="0"/>
        <w:autoSpaceDE w:val="0"/>
        <w:widowControl/>
        <w:spacing w:line="314" w:lineRule="exact" w:before="40" w:after="0"/>
        <w:ind w:left="1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19,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Ahmedabad to receive Andrews. Harilal accompanied. Nanabhai </w:t>
      </w:r>
      <w:r>
        <w:rPr>
          <w:rFonts w:ascii="Times" w:hAnsi="Times" w:eastAsia="Times"/>
          <w:b w:val="0"/>
          <w:i w:val="0"/>
          <w:color w:val="000000"/>
          <w:sz w:val="22"/>
        </w:rPr>
        <w:t>left.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20,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&amp; Pearson arrived. Meeting of Committee. I was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preside. All went to see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Dheds’ </w:t>
      </w:r>
      <w:r>
        <w:rPr>
          <w:rFonts w:ascii="Times" w:hAnsi="Times" w:eastAsia="Times"/>
          <w:b w:val="0"/>
          <w:i w:val="0"/>
          <w:color w:val="000000"/>
          <w:sz w:val="22"/>
        </w:rPr>
        <w:t>houses. All three left for Ahmedabad.</w:t>
      </w:r>
    </w:p>
    <w:p>
      <w:pPr>
        <w:autoSpaceDN w:val="0"/>
        <w:autoSpaceDE w:val="0"/>
        <w:widowControl/>
        <w:spacing w:line="274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21,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Ahmedabad. Leaders had come. At home, found sister, etc.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a good meeting. The two friends left at night. Chunilal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citizen of Ahmedabad and a philanthropist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came.</w:t>
      </w:r>
    </w:p>
    <w:p>
      <w:pPr>
        <w:autoSpaceDN w:val="0"/>
        <w:tabs>
          <w:tab w:pos="1850" w:val="left"/>
        </w:tabs>
        <w:autoSpaceDE w:val="0"/>
        <w:widowControl/>
        <w:spacing w:line="346" w:lineRule="exact" w:before="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22,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Chunilal and Dayalji left.</w:t>
      </w:r>
    </w:p>
    <w:p>
      <w:pPr>
        <w:autoSpaceDN w:val="0"/>
        <w:tabs>
          <w:tab w:pos="2110" w:val="left"/>
        </w:tabs>
        <w:autoSpaceDE w:val="0"/>
        <w:widowControl/>
        <w:spacing w:line="346" w:lineRule="exact" w:before="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24, FRIDAY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and Santok &amp; the girls left for Bombay.</w:t>
      </w:r>
    </w:p>
    <w:p>
      <w:pPr>
        <w:autoSpaceDN w:val="0"/>
        <w:tabs>
          <w:tab w:pos="2070" w:val="left"/>
        </w:tabs>
        <w:autoSpaceDE w:val="0"/>
        <w:widowControl/>
        <w:spacing w:line="346" w:lineRule="exact" w:before="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26, SUNDAY </w:t>
      </w:r>
      <w:r>
        <w:rPr>
          <w:rFonts w:ascii="Times" w:hAnsi="Times" w:eastAsia="Times"/>
          <w:b w:val="0"/>
          <w:i w:val="0"/>
          <w:color w:val="000000"/>
          <w:sz w:val="22"/>
        </w:rPr>
        <w:t>Dudabhai and his wife came.</w:t>
      </w:r>
    </w:p>
    <w:p>
      <w:pPr>
        <w:autoSpaceDN w:val="0"/>
        <w:autoSpaceDE w:val="0"/>
        <w:widowControl/>
        <w:spacing w:line="302" w:lineRule="exact" w:before="52" w:after="0"/>
        <w:ind w:left="10" w:right="0" w:firstLine="20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SEPTEMBER 27,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Kaka, Gunaji and a student came. Vrajlal left for Rajkot. Maneklal </w:t>
      </w:r>
      <w:r>
        <w:rPr>
          <w:rFonts w:ascii="Times" w:hAnsi="Times" w:eastAsia="Times"/>
          <w:b w:val="0"/>
          <w:i w:val="0"/>
          <w:color w:val="000000"/>
          <w:sz w:val="22"/>
        </w:rPr>
        <w:t>came for two or three hours.</w:t>
      </w:r>
    </w:p>
    <w:p>
      <w:pPr>
        <w:autoSpaceDN w:val="0"/>
        <w:tabs>
          <w:tab w:pos="2010" w:val="left"/>
        </w:tabs>
        <w:autoSpaceDE w:val="0"/>
        <w:widowControl/>
        <w:spacing w:line="346" w:lineRule="exact" w:before="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SEPTEMBER 28, TUESDAY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Deshpande came. Left in the evening. Gunaji also. Shivaraman left.</w:t>
      </w:r>
    </w:p>
    <w:p>
      <w:pPr>
        <w:autoSpaceDN w:val="0"/>
        <w:autoSpaceDE w:val="0"/>
        <w:widowControl/>
        <w:spacing w:line="304" w:lineRule="exact" w:before="52" w:after="0"/>
        <w:ind w:left="1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SEPTEMBER 29, WEDNESDAY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Left for Bombay. Devbhabhi and Jamnadas with me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journey. Long talk with Devbhabhi.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SEPTEMBER 30, THURSDAY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Bombay. Talk with Narandas on various matters.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Natarajan’s. Had a long talk with him. Fruits at Naranji’s.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Harakhchand’s health. Meeting of Committee. Left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Valiamma Hall to Mr. Tata. Left Bombay.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OCTOBER 1, FRIDAY</w:t>
      </w:r>
    </w:p>
    <w:p>
      <w:pPr>
        <w:autoSpaceDN w:val="0"/>
        <w:autoSpaceDE w:val="0"/>
        <w:widowControl/>
        <w:spacing w:line="294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Returned to Ahmedabad. Professor Valji came over to stay.</w:t>
      </w:r>
    </w:p>
    <w:p>
      <w:pPr>
        <w:autoSpaceDN w:val="0"/>
        <w:tabs>
          <w:tab w:pos="2230" w:val="left"/>
        </w:tabs>
        <w:autoSpaceDE w:val="0"/>
        <w:widowControl/>
        <w:spacing w:line="346" w:lineRule="exact" w:before="2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3, SUNDAY </w:t>
      </w:r>
      <w:r>
        <w:rPr>
          <w:rFonts w:ascii="Times" w:hAnsi="Times" w:eastAsia="Times"/>
          <w:b w:val="0"/>
          <w:i w:val="0"/>
          <w:color w:val="000000"/>
          <w:sz w:val="22"/>
        </w:rPr>
        <w:t>Joitaram left. Maganlal &amp; Santok returned.</w:t>
      </w:r>
    </w:p>
    <w:p>
      <w:pPr>
        <w:autoSpaceDN w:val="0"/>
        <w:tabs>
          <w:tab w:pos="2210" w:val="left"/>
        </w:tabs>
        <w:autoSpaceDE w:val="0"/>
        <w:widowControl/>
        <w:spacing w:line="346" w:lineRule="exact" w:before="28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OCTOBER 4, MONDAY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Prakashanand came. Mistri (carpenter) started coming.</w:t>
      </w:r>
    </w:p>
    <w:p>
      <w:pPr>
        <w:autoSpaceDN w:val="0"/>
        <w:autoSpaceDE w:val="0"/>
        <w:widowControl/>
        <w:spacing w:line="304" w:lineRule="exact" w:before="70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5,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Devbhabhi came. Accompanied by Jamnadas. A meeting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famine, with Collector in the chair. I attended. Resolutions.</w:t>
      </w:r>
    </w:p>
    <w:p>
      <w:pPr>
        <w:autoSpaceDN w:val="0"/>
        <w:tabs>
          <w:tab w:pos="203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6,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Devbhabhi &amp; Jamnadas left.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4"/>
        <w:ind w:left="0" w:right="0"/>
      </w:pPr>
    </w:p>
    <w:p>
      <w:pPr>
        <w:autoSpaceDN w:val="0"/>
        <w:tabs>
          <w:tab w:pos="2110" w:val="left"/>
        </w:tabs>
        <w:autoSpaceDE w:val="0"/>
        <w:widowControl/>
        <w:spacing w:line="296" w:lineRule="exact" w:before="0" w:after="0"/>
        <w:ind w:left="10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7,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Valji gave Rs. 15. Sent a cheque for Rs. 1,500/- to Mr. Petit.</w:t>
      </w:r>
    </w:p>
    <w:p>
      <w:pPr>
        <w:autoSpaceDN w:val="0"/>
        <w:autoSpaceDE w:val="0"/>
        <w:widowControl/>
        <w:spacing w:line="292" w:lineRule="exact" w:before="82" w:after="0"/>
        <w:ind w:left="10" w:right="0" w:firstLine="2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8,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 gave Rs. 8/-. Got excited again and lost temper with Ba. I </w:t>
      </w:r>
      <w:r>
        <w:rPr>
          <w:rFonts w:ascii="Times" w:hAnsi="Times" w:eastAsia="Times"/>
          <w:b w:val="0"/>
          <w:i w:val="0"/>
          <w:color w:val="000000"/>
          <w:sz w:val="22"/>
        </w:rPr>
        <w:t>must find a medicine for this grave defect.</w:t>
      </w:r>
    </w:p>
    <w:p>
      <w:pPr>
        <w:autoSpaceDN w:val="0"/>
        <w:tabs>
          <w:tab w:pos="1570" w:val="left"/>
        </w:tabs>
        <w:autoSpaceDE w:val="0"/>
        <w:widowControl/>
        <w:spacing w:line="326" w:lineRule="exact" w:before="48" w:after="0"/>
        <w:ind w:left="1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9, SATURDAY ASO SUD 1 </w:t>
      </w:r>
      <w:r>
        <w:rPr>
          <w:rFonts w:ascii="Times" w:hAnsi="Times" w:eastAsia="Times"/>
          <w:b w:val="0"/>
          <w:i w:val="0"/>
          <w:color w:val="000000"/>
          <w:sz w:val="22"/>
        </w:rPr>
        <w:t>Vrajlal ran away. Joitaram came. He won’t be able to stay.</w:t>
      </w:r>
    </w:p>
    <w:p>
      <w:pPr>
        <w:autoSpaceDN w:val="0"/>
        <w:autoSpaceDE w:val="0"/>
        <w:widowControl/>
        <w:spacing w:line="282" w:lineRule="exact" w:before="92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10,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Sojitra. Saw the Boarding House there. Saw loom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also the one at Petlad. Met Kavi’s brother on the way. He came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 with Mulchand Parmar.</w:t>
      </w:r>
    </w:p>
    <w:p>
      <w:pPr>
        <w:autoSpaceDN w:val="0"/>
        <w:autoSpaceDE w:val="0"/>
        <w:widowControl/>
        <w:spacing w:line="294" w:lineRule="exact" w:before="82" w:after="0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11,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Harakhchand came. Jekibehn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she does not want 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 Joitaram and Parmar left.</w:t>
      </w:r>
    </w:p>
    <w:p>
      <w:pPr>
        <w:autoSpaceDN w:val="0"/>
        <w:tabs>
          <w:tab w:pos="2130" w:val="left"/>
        </w:tabs>
        <w:autoSpaceDE w:val="0"/>
        <w:widowControl/>
        <w:spacing w:line="326" w:lineRule="exact" w:before="48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12,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Manilal &amp; Karimbhai left for Palanpur. Also Harakhchand left.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17,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Madgaonker came. Santok left for Rajkot. Vrajlal’s brother Chhotalal </w:t>
      </w:r>
      <w:r>
        <w:rPr>
          <w:rFonts w:ascii="Times" w:hAnsi="Times" w:eastAsia="Times"/>
          <w:b w:val="0"/>
          <w:i w:val="0"/>
          <w:color w:val="000000"/>
          <w:sz w:val="22"/>
        </w:rPr>
        <w:t>stayed here today.</w:t>
      </w:r>
    </w:p>
    <w:p>
      <w:pPr>
        <w:autoSpaceDN w:val="0"/>
        <w:autoSpaceDE w:val="0"/>
        <w:widowControl/>
        <w:spacing w:line="294" w:lineRule="exact" w:before="80" w:after="0"/>
        <w:ind w:left="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19,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Dayalji &amp; his students came from Surat. Manilal returned from </w:t>
      </w:r>
      <w:r>
        <w:rPr>
          <w:rFonts w:ascii="Times" w:hAnsi="Times" w:eastAsia="Times"/>
          <w:b w:val="0"/>
          <w:i w:val="0"/>
          <w:color w:val="000000"/>
          <w:sz w:val="22"/>
        </w:rPr>
        <w:t>Palanpur. The boys went to Sarkhej.</w:t>
      </w:r>
    </w:p>
    <w:p>
      <w:pPr>
        <w:autoSpaceDN w:val="0"/>
        <w:tabs>
          <w:tab w:pos="205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23,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Vrajlal came.</w:t>
      </w:r>
    </w:p>
    <w:p>
      <w:pPr>
        <w:autoSpaceDN w:val="0"/>
        <w:tabs>
          <w:tab w:pos="219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24, SUNDAY </w:t>
      </w:r>
      <w:r>
        <w:rPr>
          <w:rFonts w:ascii="Times" w:hAnsi="Times" w:eastAsia="Times"/>
          <w:b w:val="0"/>
          <w:i w:val="0"/>
          <w:color w:val="000000"/>
          <w:sz w:val="22"/>
        </w:rPr>
        <w:t>Dayalji &amp; his students left.</w:t>
      </w:r>
    </w:p>
    <w:p>
      <w:pPr>
        <w:autoSpaceDN w:val="0"/>
        <w:tabs>
          <w:tab w:pos="215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25, MONDAY </w:t>
      </w:r>
      <w:r>
        <w:rPr>
          <w:rFonts w:ascii="Times" w:hAnsi="Times" w:eastAsia="Times"/>
          <w:b w:val="0"/>
          <w:i w:val="0"/>
          <w:color w:val="000000"/>
          <w:sz w:val="22"/>
        </w:rPr>
        <w:t>Revashanker came.</w:t>
      </w:r>
    </w:p>
    <w:p>
      <w:pPr>
        <w:autoSpaceDN w:val="0"/>
        <w:tabs>
          <w:tab w:pos="213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26,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Vithalji Dave and his sons came.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Dr. P. J.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9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27,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Maganlal, Santok, Radha, Rukhi, Vrajlal, Fakiri and I left for Bombay </w:t>
      </w:r>
      <w:r>
        <w:rPr>
          <w:rFonts w:ascii="Times" w:hAnsi="Times" w:eastAsia="Times"/>
          <w:b w:val="0"/>
          <w:i w:val="0"/>
          <w:color w:val="000000"/>
          <w:sz w:val="22"/>
        </w:rPr>
        <w:t>by the 5.30 p.m. train.</w:t>
      </w:r>
    </w:p>
    <w:p>
      <w:pPr>
        <w:autoSpaceDN w:val="0"/>
        <w:tabs>
          <w:tab w:pos="2050" w:val="left"/>
          <w:tab w:pos="5150" w:val="left"/>
        </w:tabs>
        <w:autoSpaceDE w:val="0"/>
        <w:widowControl/>
        <w:spacing w:line="366" w:lineRule="exact" w:before="28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28,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others left for Madras. Speech in Empire.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12" w:lineRule="exact" w:before="82" w:after="0"/>
        <w:ind w:left="10" w:right="0" w:firstLine="2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29,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Ahmedabad. Jagjivandas Mehta and a Kapol boy came </w:t>
      </w:r>
      <w:r>
        <w:rPr>
          <w:rFonts w:ascii="Times" w:hAnsi="Times" w:eastAsia="Times"/>
          <w:b w:val="0"/>
          <w:i w:val="0"/>
          <w:color w:val="000000"/>
          <w:sz w:val="22"/>
        </w:rPr>
        <w:t>last evening. Left the same night.</w:t>
      </w:r>
    </w:p>
    <w:p>
      <w:pPr>
        <w:autoSpaceDN w:val="0"/>
        <w:autoSpaceDE w:val="0"/>
        <w:widowControl/>
        <w:spacing w:line="296" w:lineRule="exact" w:before="98" w:after="0"/>
        <w:ind w:left="1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30,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Dayalji, his mother and his friends came. A student from Baroda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Pandurang, expressed keen desire to join Ashram. Stayed </w:t>
      </w:r>
      <w:r>
        <w:rPr>
          <w:rFonts w:ascii="Times" w:hAnsi="Times" w:eastAsia="Times"/>
          <w:b w:val="0"/>
          <w:i w:val="0"/>
          <w:color w:val="000000"/>
          <w:sz w:val="22"/>
        </w:rPr>
        <w:t>overnight.</w:t>
      </w:r>
    </w:p>
    <w:p>
      <w:pPr>
        <w:autoSpaceDN w:val="0"/>
        <w:autoSpaceDE w:val="0"/>
        <w:widowControl/>
        <w:spacing w:line="3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OCTOBER 31,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Pandurang left, saying he would return after seeing his people.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 [Bajaj] from Wardha and Doctor Benjamin paid a visit.</w:t>
      </w:r>
    </w:p>
    <w:p>
      <w:pPr>
        <w:autoSpaceDN w:val="0"/>
        <w:tabs>
          <w:tab w:pos="2110" w:val="left"/>
        </w:tabs>
        <w:autoSpaceDE w:val="0"/>
        <w:widowControl/>
        <w:spacing w:line="320" w:lineRule="exact" w:before="0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1, MONDAY </w:t>
      </w:r>
      <w:r>
        <w:rPr>
          <w:rFonts w:ascii="Times" w:hAnsi="Times" w:eastAsia="Times"/>
          <w:b w:val="0"/>
          <w:i w:val="0"/>
          <w:color w:val="000000"/>
          <w:sz w:val="22"/>
        </w:rPr>
        <w:t>Dayalji left in the morning.</w:t>
      </w:r>
    </w:p>
    <w:p>
      <w:pPr>
        <w:autoSpaceDN w:val="0"/>
        <w:autoSpaceDE w:val="0"/>
        <w:widowControl/>
        <w:spacing w:line="314" w:lineRule="exact" w:before="0" w:after="0"/>
        <w:ind w:left="10" w:right="0" w:firstLine="2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Thakkar came at night. Finished one chapter of Doke’s </w:t>
      </w:r>
      <w:r>
        <w:rPr>
          <w:rFonts w:ascii="Times" w:hAnsi="Times" w:eastAsia="Times"/>
          <w:b w:val="0"/>
          <w:i w:val="0"/>
          <w:color w:val="000000"/>
          <w:sz w:val="22"/>
        </w:rPr>
        <w:t>book.</w:t>
      </w:r>
    </w:p>
    <w:p>
      <w:pPr>
        <w:autoSpaceDN w:val="0"/>
        <w:tabs>
          <w:tab w:pos="1930" w:val="left"/>
        </w:tabs>
        <w:autoSpaceDE w:val="0"/>
        <w:widowControl/>
        <w:spacing w:line="306" w:lineRule="exact" w:before="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3,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Kanbi Naranji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came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morning.</w:t>
      </w:r>
    </w:p>
    <w:p>
      <w:pPr>
        <w:autoSpaceDN w:val="0"/>
        <w:tabs>
          <w:tab w:pos="2010" w:val="left"/>
          <w:tab w:pos="2190" w:val="left"/>
          <w:tab w:pos="3470" w:val="left"/>
        </w:tabs>
        <w:autoSpaceDE w:val="0"/>
        <w:widowControl/>
        <w:spacing w:line="308" w:lineRule="exact" w:before="6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4, THURSDAY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been to see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Painter came to see. Sharadabehn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5,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Amritlal Thakkar came.</w:t>
      </w:r>
    </w:p>
    <w:p>
      <w:pPr>
        <w:autoSpaceDN w:val="0"/>
        <w:tabs>
          <w:tab w:pos="2010" w:val="left"/>
          <w:tab w:pos="2590" w:val="left"/>
        </w:tabs>
        <w:autoSpaceDE w:val="0"/>
        <w:widowControl/>
        <w:spacing w:line="306" w:lineRule="exact" w:before="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6,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left. Indulal Yagnik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came.</w:t>
      </w:r>
    </w:p>
    <w:p>
      <w:pPr>
        <w:autoSpaceDN w:val="0"/>
        <w:tabs>
          <w:tab w:pos="2170" w:val="left"/>
        </w:tabs>
        <w:autoSpaceDE w:val="0"/>
        <w:widowControl/>
        <w:spacing w:line="360" w:lineRule="exact" w:before="0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7,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Indulal left. Bapuji came with his two grandsons Bechar &amp; Chatur.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Indentured Indian Labour at Bombay”.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active political worker. Gandhiji later took over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10" w:right="0" w:firstLine="2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NOVEMBER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8,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of </w:t>
      </w:r>
      <w:r>
        <w:rPr>
          <w:rFonts w:ascii="Times" w:hAnsi="Times" w:eastAsia="Times"/>
          <w:b w:val="0"/>
          <w:i/>
          <w:color w:val="000000"/>
          <w:sz w:val="22"/>
        </w:rPr>
        <w:t>Vaghari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School, more than 125, came on a visit. Offered </w:t>
      </w:r>
      <w:r>
        <w:rPr>
          <w:rFonts w:ascii="Times" w:hAnsi="Times" w:eastAsia="Times"/>
          <w:b w:val="0"/>
          <w:i w:val="0"/>
          <w:color w:val="000000"/>
          <w:sz w:val="22"/>
        </w:rPr>
        <w:t>them fruits. Maneklal &amp; Punjabhai each gave Rs. 5/</w:t>
      </w:r>
    </w:p>
    <w:p>
      <w:pPr>
        <w:autoSpaceDN w:val="0"/>
        <w:tabs>
          <w:tab w:pos="2090" w:val="left"/>
        </w:tabs>
        <w:autoSpaceDE w:val="0"/>
        <w:widowControl/>
        <w:spacing w:line="366" w:lineRule="exact" w:before="2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9,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Valji returned.</w:t>
      </w:r>
    </w:p>
    <w:p>
      <w:pPr>
        <w:autoSpaceDN w:val="0"/>
        <w:tabs>
          <w:tab w:pos="1890" w:val="left"/>
        </w:tabs>
        <w:autoSpaceDE w:val="0"/>
        <w:widowControl/>
        <w:spacing w:line="366" w:lineRule="exact" w:before="2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10,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Vrajlal Vora came.</w:t>
      </w:r>
    </w:p>
    <w:p>
      <w:pPr>
        <w:autoSpaceDN w:val="0"/>
        <w:tabs>
          <w:tab w:pos="1970" w:val="left"/>
        </w:tabs>
        <w:autoSpaceDE w:val="0"/>
        <w:widowControl/>
        <w:spacing w:line="366" w:lineRule="exact" w:before="2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11,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Doctor Deva came. Vrajlal left for Bombay.</w:t>
      </w:r>
    </w:p>
    <w:p>
      <w:pPr>
        <w:autoSpaceDN w:val="0"/>
        <w:autoSpaceDE w:val="0"/>
        <w:widowControl/>
        <w:spacing w:line="296" w:lineRule="exact" w:before="98" w:after="0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13, SATURDAY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Ismail Moosa &amp; a friend of his came. Arranged a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enable [friends] to meet Doctor Deva. Prof. Anandshanker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came.</w:t>
      </w:r>
    </w:p>
    <w:p>
      <w:pPr>
        <w:autoSpaceDN w:val="0"/>
        <w:tabs>
          <w:tab w:pos="2090" w:val="left"/>
          <w:tab w:pos="5150" w:val="left"/>
        </w:tabs>
        <w:autoSpaceDE w:val="0"/>
        <w:widowControl/>
        <w:spacing w:line="366" w:lineRule="exact" w:before="28" w:after="0"/>
        <w:ind w:left="10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14,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Naranji left. Attended a meeting about Sir Pherozeshah.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314" w:lineRule="exact" w:before="80" w:after="0"/>
        <w:ind w:left="1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15,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 Sheth and his friend left. A meeting of Gujarat Sabha at </w:t>
      </w:r>
      <w:r>
        <w:rPr>
          <w:rFonts w:ascii="Times" w:hAnsi="Times" w:eastAsia="Times"/>
          <w:b w:val="0"/>
          <w:i w:val="0"/>
          <w:color w:val="000000"/>
          <w:sz w:val="22"/>
        </w:rPr>
        <w:t>Govindrao Patil’s. Rules and regulations drafted.</w:t>
      </w:r>
    </w:p>
    <w:p>
      <w:pPr>
        <w:autoSpaceDN w:val="0"/>
        <w:tabs>
          <w:tab w:pos="2050" w:val="left"/>
        </w:tabs>
        <w:autoSpaceDE w:val="0"/>
        <w:widowControl/>
        <w:spacing w:line="366" w:lineRule="exact" w:before="2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16,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Felt burning sensation when passing urine.</w:t>
      </w:r>
    </w:p>
    <w:p>
      <w:pPr>
        <w:autoSpaceDN w:val="0"/>
        <w:tabs>
          <w:tab w:pos="1890" w:val="left"/>
        </w:tabs>
        <w:autoSpaceDE w:val="0"/>
        <w:widowControl/>
        <w:spacing w:line="366" w:lineRule="exact" w:before="28" w:after="0"/>
        <w:ind w:left="10" w:right="115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17,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Trouble more acute. Naiker’s mother &amp; his brother came.</w:t>
      </w:r>
    </w:p>
    <w:p>
      <w:pPr>
        <w:autoSpaceDN w:val="0"/>
        <w:tabs>
          <w:tab w:pos="1970" w:val="left"/>
        </w:tabs>
        <w:autoSpaceDE w:val="0"/>
        <w:widowControl/>
        <w:spacing w:line="366" w:lineRule="exact" w:before="2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18,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Did not eat in the morning. Passing much blood.</w:t>
      </w:r>
    </w:p>
    <w:p>
      <w:pPr>
        <w:autoSpaceDN w:val="0"/>
        <w:tabs>
          <w:tab w:pos="2130" w:val="left"/>
        </w:tabs>
        <w:autoSpaceDE w:val="0"/>
        <w:widowControl/>
        <w:spacing w:line="326" w:lineRule="exact" w:before="8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19, FRIDAY </w:t>
      </w:r>
      <w:r>
        <w:rPr>
          <w:rFonts w:ascii="Times" w:hAnsi="Times" w:eastAsia="Times"/>
          <w:b w:val="0"/>
          <w:i w:val="0"/>
          <w:color w:val="000000"/>
          <w:sz w:val="22"/>
        </w:rPr>
        <w:t>Pain continues.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Prof. Anandshanker Bapubhai Dhruva, Sanskrit scholar and man of letters;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Vice-Chancellor, Benares Hindu University (1920-37)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under November 15,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Pherozeshah Mehta </w:t>
      </w:r>
      <w:r>
        <w:rPr>
          <w:rFonts w:ascii="Times" w:hAnsi="Times" w:eastAsia="Times"/>
          <w:b w:val="0"/>
          <w:i w:val="0"/>
          <w:color w:val="000000"/>
          <w:sz w:val="18"/>
        </w:rPr>
        <w:t>Condolence Meeting at Ahmedabad”.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630" w:val="left"/>
          <w:tab w:pos="2090" w:val="left"/>
        </w:tabs>
        <w:autoSpaceDE w:val="0"/>
        <w:widowControl/>
        <w:spacing w:line="296" w:lineRule="exact" w:before="0" w:after="0"/>
        <w:ind w:left="10" w:right="144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21, SUNDAY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Raichand </w:t>
      </w:r>
      <w:r>
        <w:rPr>
          <w:rFonts w:ascii="Times" w:hAnsi="Times" w:eastAsia="Times"/>
          <w:b w:val="0"/>
          <w:i/>
          <w:color w:val="000000"/>
          <w:sz w:val="22"/>
        </w:rPr>
        <w:t>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Less pain. Naiker &amp; his mother left.</w:t>
      </w:r>
    </w:p>
    <w:p>
      <w:pPr>
        <w:autoSpaceDN w:val="0"/>
        <w:tabs>
          <w:tab w:pos="207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22, 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meeting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jayanti </w:t>
      </w:r>
      <w:r>
        <w:rPr>
          <w:rFonts w:ascii="Times" w:hAnsi="Times" w:eastAsia="Times"/>
          <w:b w:val="0"/>
          <w:i w:val="0"/>
          <w:color w:val="000000"/>
          <w:sz w:val="22"/>
        </w:rPr>
        <w:t>in the Ashram.</w:t>
      </w:r>
    </w:p>
    <w:p>
      <w:pPr>
        <w:autoSpaceDN w:val="0"/>
        <w:tabs>
          <w:tab w:pos="205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23,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Doctor came. Makkhanlal Gupta came.</w:t>
      </w:r>
    </w:p>
    <w:p>
      <w:pPr>
        <w:autoSpaceDN w:val="0"/>
        <w:tabs>
          <w:tab w:pos="1890" w:val="left"/>
        </w:tabs>
        <w:autoSpaceDE w:val="0"/>
        <w:widowControl/>
        <w:spacing w:line="326" w:lineRule="exact" w:before="4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24,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Mama left for Rajkot &amp; other places.</w:t>
      </w:r>
    </w:p>
    <w:p>
      <w:pPr>
        <w:autoSpaceDN w:val="0"/>
        <w:tabs>
          <w:tab w:pos="1970" w:val="left"/>
        </w:tabs>
        <w:autoSpaceDE w:val="0"/>
        <w:widowControl/>
        <w:spacing w:line="326" w:lineRule="exact" w:before="4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25, THURSDAY </w:t>
      </w:r>
      <w:r>
        <w:rPr>
          <w:rFonts w:ascii="Times" w:hAnsi="Times" w:eastAsia="Times"/>
          <w:b w:val="0"/>
          <w:i w:val="0"/>
          <w:color w:val="000000"/>
          <w:sz w:val="22"/>
        </w:rPr>
        <w:t>Doctor left for Rajkot. Valji came from Rajkot.</w:t>
      </w:r>
    </w:p>
    <w:p>
      <w:pPr>
        <w:autoSpaceDN w:val="0"/>
        <w:tabs>
          <w:tab w:pos="2130" w:val="left"/>
        </w:tabs>
        <w:autoSpaceDE w:val="0"/>
        <w:widowControl/>
        <w:spacing w:line="326" w:lineRule="exact" w:before="4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26, FRIDAY </w:t>
      </w:r>
      <w:r>
        <w:rPr>
          <w:rFonts w:ascii="Times" w:hAnsi="Times" w:eastAsia="Times"/>
          <w:b w:val="0"/>
          <w:i w:val="0"/>
          <w:color w:val="000000"/>
          <w:sz w:val="22"/>
        </w:rPr>
        <w:t>Chandulal of Patidar Boarding spent a day.</w:t>
      </w:r>
    </w:p>
    <w:p>
      <w:pPr>
        <w:autoSpaceDN w:val="0"/>
        <w:tabs>
          <w:tab w:pos="910" w:val="left"/>
          <w:tab w:pos="2050" w:val="left"/>
        </w:tabs>
        <w:autoSpaceDE w:val="0"/>
        <w:widowControl/>
        <w:spacing w:line="326" w:lineRule="exact" w:before="48" w:after="0"/>
        <w:ind w:left="10" w:right="2016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NOVEMBER 30,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Devle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Chintaman Sakharam came.</w:t>
      </w:r>
    </w:p>
    <w:p>
      <w:pPr>
        <w:autoSpaceDN w:val="0"/>
        <w:autoSpaceDE w:val="0"/>
        <w:widowControl/>
        <w:spacing w:line="276" w:lineRule="exact" w:before="98" w:after="0"/>
        <w:ind w:left="1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I,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Ahmedabad with Devle to go to Rajkot. Ba got ready at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came along. Punjabhai came as far as Wadhwan. Met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Wadhwan and Viramgam.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Called on Gokibehn at Rajkot. </w:t>
      </w:r>
      <w:r>
        <w:rPr>
          <w:rFonts w:ascii="Times" w:hAnsi="Times" w:eastAsia="Times"/>
          <w:b w:val="0"/>
          <w:i w:val="0"/>
          <w:color w:val="000000"/>
          <w:sz w:val="22"/>
        </w:rPr>
        <w:t>Joined by Gopalji at Wadhwan.</w:t>
      </w:r>
    </w:p>
    <w:p>
      <w:pPr>
        <w:autoSpaceDN w:val="0"/>
        <w:autoSpaceDE w:val="0"/>
        <w:widowControl/>
        <w:spacing w:line="266" w:lineRule="exact" w:before="10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2, THURSDAY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624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Spent in Rajkot. saw Pandit. Approached Vithalraibhai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contribution He set down Rs. 20/-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</w:t>
            </w:r>
          </w:p>
        </w:tc>
      </w:tr>
    </w:tbl>
    <w:p>
      <w:pPr>
        <w:autoSpaceDN w:val="0"/>
        <w:autoSpaceDE w:val="0"/>
        <w:widowControl/>
        <w:spacing w:line="282" w:lineRule="exact" w:before="38" w:after="0"/>
        <w:ind w:left="1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3,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Wankaner. Ba &amp; Jamnadas accompanied. Saw looms.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function. A procession earlier. Received Rs. 825/- at the gathering.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Rajkot, having left Wankaner in the evening.</w:t>
      </w:r>
    </w:p>
    <w:p>
      <w:pPr>
        <w:autoSpaceDN w:val="0"/>
        <w:autoSpaceDE w:val="0"/>
        <w:widowControl/>
        <w:spacing w:line="266" w:lineRule="exact" w:before="108" w:after="1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4, SATURDAY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370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Reached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Gondal.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Jamnadas,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Khanderia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Purushottamdas</w:t>
            </w:r>
          </w:p>
        </w:tc>
      </w:tr>
    </w:tbl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Rajchandra Birth Anniversary, Ahmedabad”.</w:t>
      </w:r>
    </w:p>
    <w:p>
      <w:pPr>
        <w:autoSpaceDN w:val="0"/>
        <w:autoSpaceDE w:val="0"/>
        <w:widowControl/>
        <w:spacing w:line="240" w:lineRule="exact" w:before="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Member, Servants of India Society;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Viramgam”, 1-12-1915.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Viramgam”.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accompanying. Saw Thakore Saheb. A function.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from Rajkot.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Popatbhai came</w:t>
            </w:r>
          </w:p>
        </w:tc>
      </w:tr>
    </w:tbl>
    <w:p>
      <w:pPr>
        <w:autoSpaceDN w:val="0"/>
        <w:autoSpaceDE w:val="0"/>
        <w:widowControl/>
        <w:spacing w:line="302" w:lineRule="exact" w:before="52" w:after="0"/>
        <w:ind w:left="10" w:right="0" w:firstLine="2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10, FRIDAY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Bhavnagar. Reached Amreli. Public function. Asked Harilalbhai </w:t>
      </w:r>
      <w:r>
        <w:rPr>
          <w:rFonts w:ascii="Times" w:hAnsi="Times" w:eastAsia="Times"/>
          <w:b w:val="0"/>
          <w:i w:val="0"/>
          <w:color w:val="000000"/>
          <w:sz w:val="22"/>
        </w:rPr>
        <w:t>to auction caskets received with addresses.</w:t>
      </w:r>
    </w:p>
    <w:p>
      <w:pPr>
        <w:autoSpaceDN w:val="0"/>
        <w:tabs>
          <w:tab w:pos="1970" w:val="left"/>
        </w:tabs>
        <w:autoSpaceDE w:val="0"/>
        <w:widowControl/>
        <w:spacing w:line="346" w:lineRule="exact" w:before="68" w:after="0"/>
        <w:ind w:left="10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11,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Saw the jail, boarding houses, schools, etc., at Amreli.</w:t>
      </w:r>
    </w:p>
    <w:p>
      <w:pPr>
        <w:autoSpaceDN w:val="0"/>
        <w:tabs>
          <w:tab w:pos="2110" w:val="left"/>
          <w:tab w:pos="4950" w:val="left"/>
        </w:tabs>
        <w:autoSpaceDE w:val="0"/>
        <w:widowControl/>
        <w:spacing w:line="346" w:lineRule="exact" w:before="68" w:after="0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12, SUNDAY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Arrived in Hadala. Went to Bagasra. A function there.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2" w:after="0"/>
        <w:ind w:left="10" w:right="0" w:firstLine="20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19, MONDAY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Limbdi. Jamnadas parted company at Hadala. Called on </w:t>
      </w:r>
      <w:r>
        <w:rPr>
          <w:rFonts w:ascii="Times" w:hAnsi="Times" w:eastAsia="Times"/>
          <w:b w:val="0"/>
          <w:i w:val="0"/>
          <w:color w:val="000000"/>
          <w:sz w:val="22"/>
        </w:rPr>
        <w:t>Nanchandji Maharaj.</w:t>
      </w:r>
    </w:p>
    <w:p>
      <w:pPr>
        <w:autoSpaceDN w:val="0"/>
        <w:autoSpaceDE w:val="0"/>
        <w:widowControl/>
        <w:spacing w:line="304" w:lineRule="exact" w:before="110" w:after="0"/>
        <w:ind w:left="10" w:right="0" w:firstLine="20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14, TUESDAY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Wadhwan. Left Limbdi. Function there, with Thakore Saheb </w:t>
      </w:r>
      <w:r>
        <w:rPr>
          <w:rFonts w:ascii="Times" w:hAnsi="Times" w:eastAsia="Times"/>
          <w:b w:val="0"/>
          <w:i w:val="0"/>
          <w:color w:val="000000"/>
          <w:sz w:val="22"/>
        </w:rPr>
        <w:t>as Chairman.</w:t>
      </w:r>
    </w:p>
    <w:p>
      <w:pPr>
        <w:autoSpaceDN w:val="0"/>
        <w:autoSpaceDE w:val="0"/>
        <w:widowControl/>
        <w:spacing w:line="288" w:lineRule="exact" w:before="126" w:after="0"/>
        <w:ind w:left="1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15, WEDNESDAY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in Wadhwan. Reception in [Wadhwan] Camp. Left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Dhrangadhra. Arrived there Function in High School. Raja Saheb in </w:t>
      </w:r>
      <w:r>
        <w:rPr>
          <w:rFonts w:ascii="Times" w:hAnsi="Times" w:eastAsia="Times"/>
          <w:b w:val="0"/>
          <w:i w:val="0"/>
          <w:color w:val="000000"/>
          <w:sz w:val="22"/>
        </w:rPr>
        <w:t>the chair.</w:t>
      </w:r>
    </w:p>
    <w:p>
      <w:pPr>
        <w:autoSpaceDN w:val="0"/>
        <w:tabs>
          <w:tab w:pos="1030" w:val="left"/>
          <w:tab w:pos="1970" w:val="left"/>
          <w:tab w:pos="2290" w:val="left"/>
          <w:tab w:pos="2910" w:val="left"/>
          <w:tab w:pos="4450" w:val="left"/>
          <w:tab w:pos="5450" w:val="left"/>
          <w:tab w:pos="5950" w:val="left"/>
        </w:tabs>
        <w:autoSpaceDE w:val="0"/>
        <w:widowControl/>
        <w:spacing w:line="282" w:lineRule="exact" w:before="13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16, THURSDAY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Dhrangadhra.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Meeting in Viramgam. Doctor came to see in Viramgam.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Ada parted company and went to Bombay. Devchandbhai left. </w:t>
      </w:r>
      <w:r>
        <w:rPr>
          <w:rFonts w:ascii="Times" w:hAnsi="Times" w:eastAsia="Times"/>
          <w:b w:val="0"/>
          <w:i w:val="0"/>
          <w:color w:val="000000"/>
          <w:sz w:val="22"/>
        </w:rPr>
        <w:t>Reached Ahmedabad in the evening.</w:t>
      </w:r>
    </w:p>
    <w:p>
      <w:pPr>
        <w:autoSpaceDN w:val="0"/>
        <w:tabs>
          <w:tab w:pos="2150" w:val="left"/>
        </w:tabs>
        <w:autoSpaceDE w:val="0"/>
        <w:widowControl/>
        <w:spacing w:line="346" w:lineRule="exact" w:before="68" w:after="0"/>
        <w:ind w:left="10" w:right="216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17, FRIDAY </w:t>
      </w:r>
      <w:r>
        <w:rPr>
          <w:rFonts w:ascii="Times" w:hAnsi="Times" w:eastAsia="Times"/>
          <w:b w:val="0"/>
          <w:i w:val="0"/>
          <w:color w:val="000000"/>
          <w:sz w:val="22"/>
        </w:rPr>
        <w:t>Devle &amp; Gopalji left.</w:t>
      </w:r>
    </w:p>
    <w:p>
      <w:pPr>
        <w:autoSpaceDN w:val="0"/>
        <w:tabs>
          <w:tab w:pos="1970" w:val="left"/>
        </w:tabs>
        <w:autoSpaceDE w:val="0"/>
        <w:widowControl/>
        <w:spacing w:line="346" w:lineRule="exact" w:before="68" w:after="0"/>
        <w:ind w:left="10" w:right="187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DECEMBER 18, SATURDAY </w:t>
      </w:r>
      <w:r>
        <w:rPr>
          <w:rFonts w:ascii="Times" w:hAnsi="Times" w:eastAsia="Times"/>
          <w:b w:val="0"/>
          <w:i w:val="0"/>
          <w:color w:val="000000"/>
          <w:sz w:val="22"/>
        </w:rPr>
        <w:t>Asked Bapuji to leave Ashram.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Gondal on Gokhale”.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Bagasra on Viramgam Customs Cordon”.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19, SUNDAY</w:t>
      </w:r>
    </w:p>
    <w:p>
      <w:pPr>
        <w:autoSpaceDN w:val="0"/>
        <w:autoSpaceDE w:val="0"/>
        <w:widowControl/>
        <w:spacing w:line="240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and I dined at Popatlal’s. Observed that he &amp; Punjabhai were </w:t>
      </w:r>
      <w:r>
        <w:rPr>
          <w:rFonts w:ascii="Times" w:hAnsi="Times" w:eastAsia="Times"/>
          <w:b w:val="0"/>
          <w:i w:val="0"/>
          <w:color w:val="000000"/>
          <w:sz w:val="22"/>
        </w:rPr>
        <w:t>not on good terms.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DECEMBER 20, MONDAY</w:t>
      </w:r>
    </w:p>
    <w:p>
      <w:pPr>
        <w:autoSpaceDN w:val="0"/>
        <w:autoSpaceDE w:val="0"/>
        <w:widowControl/>
        <w:spacing w:line="24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Devchandbhai, A . . . bhai, Paramananddas, Chandulal &amp; others came. </w:t>
      </w:r>
      <w:r>
        <w:rPr>
          <w:rFonts w:ascii="Times" w:hAnsi="Times" w:eastAsia="Times"/>
          <w:b w:val="0"/>
          <w:i w:val="0"/>
          <w:color w:val="000000"/>
          <w:sz w:val="22"/>
        </w:rPr>
        <w:t>Left for Bombay along with the students.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G.N. 8221.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Nidhi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103 SPEECH AT SALEJ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1916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deserve the honour you are giving me, because,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barrister, I am expected to be a man of understanding. Honour is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who, though illiterate, do their work, full of faith.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honour men who have faith.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SPEECH AT SURAT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1916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take it that the opening ceremony which I was invited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has been performed this very moment. May the inmates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imbibe its beauty. I hope those who come to worship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members and admirers of the Arya Samaj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 acquire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fragrance that will endure even after this temple has come down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May it prosper and may its prosperity in turn ensure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devotees visiting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by the people of Salej, in Gujarat, the native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Pragji Desai, who had worked with Gandhiji 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declaring open the Arya Samaj temple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socio-religious movement for reform of Hinduism, started by Swami </w:t>
      </w:r>
      <w:r>
        <w:rPr>
          <w:rFonts w:ascii="Times" w:hAnsi="Times" w:eastAsia="Times"/>
          <w:b w:val="0"/>
          <w:i w:val="0"/>
          <w:color w:val="000000"/>
          <w:sz w:val="18"/>
        </w:rPr>
        <w:t>Dayanand Saraswati (1824-83);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REMARKS AT PRIVATE RECEPTION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expect no speech from me. I would rather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a vow of silence on me. Go ahead with your work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a speech. Kindly forgive me for the trouble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put to on my account and leave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Gujarat Mitra ane Gujarat Darpan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9-1-1916</w:t>
      </w:r>
    </w:p>
    <w:p>
      <w:pPr>
        <w:autoSpaceDN w:val="0"/>
        <w:autoSpaceDE w:val="0"/>
        <w:widowControl/>
        <w:spacing w:line="260" w:lineRule="exact" w:before="41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106. SPEECH AT ARYA SAMAJ ANNUAL CELEBRATIONS, </w:t>
      </w:r>
      <w:r>
        <w:rPr>
          <w:rFonts w:ascii="Times" w:hAnsi="Times" w:eastAsia="Times"/>
          <w:b w:val="0"/>
          <w:i/>
          <w:color w:val="000000"/>
          <w:sz w:val="24"/>
        </w:rPr>
        <w:t>SURAT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2, 1916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laid me under a heavy debt by inviting me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function and declare open the Arya Samaj temple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thankful likewise to the Samaj and to the people of Surat for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preside over this celebration. Let me tell you at the outset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an Aryasamajist, as members of the Samaj, and others as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At the same time, I ought to say that I bear no ill-will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either. I am not a member of this body just as I am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any other body. There are numerous other bodies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 in India and they all do their best by way of service,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especial respect for the Samaj. I have developed good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Munshiramji of the Gurukul at Hardwar. My sons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of mine had occasion to stay in that Gurukul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 is not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forget the love which prompted all that was done for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 knows its work as much as I do. Swami Dayanand,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adored founder of the Samaj, was a rare man and I must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come under his influence. I have had occasion to talk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Arya Samaj at many places. In my opinion, the Samaj could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arrived at Surat to perform the opening ceremony of an Arya Samaj </w:t>
      </w:r>
      <w:r>
        <w:rPr>
          <w:rFonts w:ascii="Times" w:hAnsi="Times" w:eastAsia="Times"/>
          <w:b w:val="0"/>
          <w:i w:val="0"/>
          <w:color w:val="000000"/>
          <w:sz w:val="18"/>
        </w:rPr>
        <w:t>temple on January, 2, 1916;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Salej”, 9-1-1916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Phoenix party had stayed at Gurukul for some time and, in 1915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Kumbha Mela at Hardwar, it assisted the Volunteer Corps of the Servants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Society. Later, Gandhiji also joined the party.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6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very useful work if some change was brought about in it.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be changed is this,—that some of the spokesmen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seem to be only too ready to enter into violent controversy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their end. They could, however, achieve their purpose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recourse to controversy. I discussed this matter in Hardwar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it again here today. The service that the Arya Samaj 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different from that of the Hindu religion. If one examines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bodies like the Brahmo Samaj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Sikh Samaj, etc., one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of them express the truths of the Hindu religion.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differ. Just as individual persons are mentioned by name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a census, so are the various sects listed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good in view. If you examine the basic principles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sects, they will be found to differ in no way from those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The trend of the discussions at present going on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unmistakably that a time will certainly come when all the sects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will be included under the single term “Hinduism”.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religious groups in India like Hindus, Parsis, Muslims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on, but for purposes of national work they all get united.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 spirit of religion is active in all. Let it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this spirit, no great task was ever ventured upon or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be. I shall now make a few observations I feel like making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occasion. They will serve my own purpose and will also help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my duty. I have been given half an hour now and one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evening, a total of one and a half hours, for speaking,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me to speak so long and see that you digest all that I say.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have the shortest possible time for a speech and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experience in the matter. I have been at a good many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30 years and I have noticed that where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there is little work. This charge has long been made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India. It is made by Europeans, that is, by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We deserve it. It has been remarked even at a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that we are fed only on speeches and discourses. When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break free of this? We are very much at fault on this count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ourselves in a miserable plight in consequence. As you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hunger in India, and it has always been hunger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food. If, on occasions of such celebrations, the day is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listening to speeches for seven or eight hours, when can we </w:t>
      </w:r>
      <w:r>
        <w:rPr>
          <w:rFonts w:ascii="Times" w:hAnsi="Times" w:eastAsia="Times"/>
          <w:b w:val="0"/>
          <w:i w:val="0"/>
          <w:color w:val="000000"/>
          <w:sz w:val="22"/>
        </w:rPr>
        <w:t>have time for work? If we had spent as much of our lives in work 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socio-religious reform movement started by Raja Ram Mohan Roy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in listening to speeches, how much could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in India by now. If we had spent in doing sums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all the time we wasted on speeches, I think India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on the threshold of swaraj. We shall never get swaraj by listening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speeches and discourses, sitting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this. It is to be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sacrifice of self and by making ourselves worthy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this matter for discussion in the Congress session,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Hardwar and wherever else I went and, having got this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place it before you. Whenever I have occasion to speak,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say in brief and I shall continue to follow that practice. I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speakers [today] to proceed apace likewise. We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programmes of as many as seven hours of speeches 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gatherings. If the men who have assembled here were given a hoe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shovel each and made to work at digging the land here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hours, and the land were sown, we should certainly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crop next year. If I could take the leading workers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round the town and make them clean up the dirty spots,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certainly earn the gratitude of the people of Surat. We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West are more keen on work than on speeches.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 want to imitate them, imitate them in their good qualities.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learn much therefrom. If, instead, you adopt foreign ways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you will invite your undoing. If we could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speeches today from seven to four hours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hours thus saved to doing something useful, the time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spent. If merely listening to speeches could accomplish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or cure our ailments, why, they arrange reading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 many places and these draw large audiences,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on several of these occasions that quite a few in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dozing. If we could get everything by submitting to speeches,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do nothing else. Only let the Brahmins go on with their readings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holy books and </w:t>
      </w:r>
      <w:r>
        <w:rPr>
          <w:rFonts w:ascii="Times" w:hAnsi="Times" w:eastAsia="Times"/>
          <w:b w:val="0"/>
          <w:i/>
          <w:color w:val="000000"/>
          <w:sz w:val="22"/>
        </w:rPr>
        <w:t>Puranas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our salvation would be assured.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thus enjoy speaking and hearing others speak and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compliments to themselves. They go to extremes in these matters.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we were to hold our tongues, there is much we could learn.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hinders reflection. If, on the other hand, you do something,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what it may, that will lead to a discussion and the people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draw some lesson from it. I would, therefore, entreat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every available minute in doing your duty. A great saint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that, if at any time too many ideas rush into one’s mind.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lose one’s judgement. One should not act upon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One should sleep over them for a night and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oneself from every point of view so as to cast out such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are of no value, discuss the rest with one’s wife,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with her and cut out those which are found unsound.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remains at the end, if one feels with all one’s soul that it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act upon it and place it before the world undeterred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that may follow. Only an idea that is held with such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translated into action, and no time will be wasted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consequence. I respectfully submit that it is very necessary to take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before embarking upon any course of action.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impudence on my part to tell you what ought to be done.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so, moreover, the thing will not be done. What I have told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but my own experience and I would humbly request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accept from it only what may appeal to you as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imitate the West, it would be far more profitable to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everything that they offer us. If only you consider, they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speeches in Europe as we have, for they get no time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In order to make the progress that they are making,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rights we must demand and secure from the Government.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purpose, we must get ready for a struggle. I know that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give me these days is because of the fight I gave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securing our rights and because of the suffering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through in doing so. We have to deserve such rights. May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read and think and learn from others in order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so worthy and be fit to give a fight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path of truth! If the workers of this Samaj take the lead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this duty, that would be more profitable. With these words I </w:t>
      </w:r>
      <w:r>
        <w:rPr>
          <w:rFonts w:ascii="Times" w:hAnsi="Times" w:eastAsia="Times"/>
          <w:b w:val="0"/>
          <w:i w:val="0"/>
          <w:color w:val="000000"/>
          <w:sz w:val="22"/>
        </w:rPr>
        <w:t>request your permission to resume my seat.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Replying to some observations of the speakers who followed him, Gandhiji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enough that today, acting upon a hint from me, you did not indulge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long speeches to make things easy for me. It will make me happier to know that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never do so. Pandit Ramchandraji put me an important question in the course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speech. He asked me to say how the world of the Arya Samaj could be made more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useful and popular. It is not only here that the question has come up. It was also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discussed when I was at Hardwar. I have no time just now to answer it. I shall argue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Panditshri about it if he visits me at Ahmedabad. It will also be necessary to take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into account the views of those who have different ideas on the subject. I was asked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my guru, the late Mr. Gokhale, not to get involved in such controversies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hence I avoid them. This is not a controversy, however, with people not one’s own.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look upon members of this Samaj as my friends and I owe it to them to offer my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advice. I have been tested on the anvil and have stood the test; it is my duty,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to share my experience with my friends. We must strive every day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India’s progress.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reply to one Balkrishna who argued against Gandhiji’s advice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refrain from controversies, he said: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advice of my guru, Mr. Gokhale, I do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argument with anyone. With the new year, I must remind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and, since the issue has come up, I shall say that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one and the question cannot therefore be answered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discussion. I am not partial to anyone. If I feel that I can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better by becoming a member of the Samaj, I will become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feel that way, I shall immediately say so in public.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moment, I cannot give any reply to Mr. Balkrishna. However,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Ahmedabad any time, I shall discuss the matter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him.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107. SPEECH AT SURAT ON PLACE OF ENGLISH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1916</w:t>
      </w:r>
    </w:p>
    <w:p>
      <w:pPr>
        <w:autoSpaceDN w:val="0"/>
        <w:autoSpaceDE w:val="0"/>
        <w:widowControl/>
        <w:spacing w:line="260" w:lineRule="exact" w:before="12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surprising that students who deliver speeches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do not see whether or not the audience can follow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Nor do they consider whether those who understand English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interested or bored by their broken, incorrect English. It is a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 that growing young people turn away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and become such devoted lovers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Those who argue that a new era has come to prevail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through foreign contacts, how much do they care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new ideas to the people around them? They ought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new era will draw closer or recede farther by their prating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language which their parents do not know, which their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sisters do not know, and their servants, wives, children and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Gujarat Mitra ane Gujarat Darpan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occasion of the opening of the Jain Students’ 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kinsfolk cannot follow. There are some who think that English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 and that sooner or later it will be the language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the country, but this does not seem correct to me.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handful of persons who have received English education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nation, it must be said that we do not understand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“nation”. I am sure it can never happen that 300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pick up English, so that it becomes our national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been fortunate enough to acquire new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new ideas must explain their ideas to their friends? kinsfolk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fellow-countrymen. To those young men who argue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ideas in their own language, I can only say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burden to the motherland. It does not become any son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to slight his mother tongue, to turn away his face from it,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removing what imperfections it may have. If we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neglect the mother tongue, future generations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feel sorry for us. We shall never cease being reproached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I hope that all the students present here will take a vow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use English at home unless it is absolutely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do so.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also should be on their guard against being carried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tide of the modern age. We do want the English language,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want it to destroy our own language. Our societywill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reformed only through our own language. We can ensure simplicity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dignity in communication only through our own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and their parents as well, should all aspire for a high level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their own tongue. If this library opened by me helps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 rather than nourish our language, I cannot help feeling sorry </w:t>
      </w:r>
      <w:r>
        <w:rPr>
          <w:rFonts w:ascii="Times" w:hAnsi="Times" w:eastAsia="Times"/>
          <w:b w:val="0"/>
          <w:i w:val="0"/>
          <w:color w:val="000000"/>
          <w:sz w:val="22"/>
        </w:rPr>
        <w:t>when I hear of the fact.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16-1-1916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SPEECH AT YOUTH ASSOCIATION, SURAT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1916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the heart speak when it is attuned to other hearts?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by many even in South Africa that, when I returned to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might or might not help me, but that there was a Patidar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which would be only too ready to help me in my work.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my wish all along to come here and visit this institution 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opportunity after returning to India and that makes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delighted. How far this Association helps me will be seen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time comes, but it certainly has men of character.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109. SPEECH AT ARYA SAMAJ FUNCTION, SURAT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been here at two but I could not; kindly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that. I find myself in difficulties wherever I go. I have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at my disposal and too many people to meet and too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to see, with the result that I cannot always manage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punctual. Nor can I deny myself to anyone. Yesterday, a subject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me for a speech, but I did not like to speak on it.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been suggested today. I shall, therefore, as desired,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few ideas I can. We find everyone in India in a state of fear,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so that a father and a son dare not speak frankly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The reason for this, you will find, is that it has become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the truth. One is always in doubt whether one’s words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 other person or not. So long as this is our condition,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be able to speak the truth. While this state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continues, we shall always remain backward and shall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dogged by misery. From the prevalent atmosphere, it seems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eager for something to be done. What is that something?</w:t>
      </w:r>
    </w:p>
    <w:p>
      <w:pPr>
        <w:autoSpaceDN w:val="0"/>
        <w:autoSpaceDE w:val="0"/>
        <w:widowControl/>
        <w:spacing w:line="220" w:lineRule="exact" w:before="30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from the Surat District Patidar Youth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Landlord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second day of the celebration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me to point out that we shall have to suffer whatever work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up. In taking up any work, we must first decide on the course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follow and then go ahead fearlessly. We are afraid at the sight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policeman. We feel afraid if it is but a station-master. Why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fear? It is there because we are afraid of speaking the truth.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men in authority, they are in a way our servants, since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are paid for from public revenues. Why, then, should we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those whom we have ourselves appointed? Only when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fearless will they wipe out this charge of timidity. I would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fear springs in a man from within, that no one puts the fear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you stand by the side of a wild animal, like a tiger,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fearless, he will play with you; if you try to run away, he will kill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for example, you run because of the barking of a dog, he will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you, but he will play with you if you face him fearlessly.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officers are in fact our servants. We should entertain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them, though we should not behave rudely to them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courtesy even in dealing with servants.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truth, and be fearless in doing so. A coward is himself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fills others with fear. Such is the condition of affairs in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communities. Where, then, shall we voice the demand for reform?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desires reform in his community only talks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before others, saying: “Oh yes! There is need for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certainly. But you know what our community is like!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would raise a storm.” To be afraid in this way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no credit to one’s manliness. The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would not feel for our daughter as we do. I know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affairs are managed; everywhere there is the same story.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in great fear for their daughters. Any reform that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must be carried out. If that is not done, to what end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like the Arya Samaj exist? The poet Akha has said; “Live as </w:t>
      </w:r>
      <w:r>
        <w:rPr>
          <w:rFonts w:ascii="Times" w:hAnsi="Times" w:eastAsia="Times"/>
          <w:b w:val="0"/>
          <w:i w:val="0"/>
          <w:color w:val="000000"/>
          <w:sz w:val="22"/>
        </w:rPr>
        <w:t>you will, Realize God anyhow, anyway.”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seek 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these activities. We cannot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till we have realized the self. This country is ever in the forefront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words, but hindmost in action. This charge against our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go, however. It was my experience in South Africa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with a profuse flow of words at meetings, declared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in their speeches even for imprisonment, but, when the testing </w:t>
      </w:r>
      <w:r>
        <w:rPr>
          <w:rFonts w:ascii="Times" w:hAnsi="Times" w:eastAsia="Times"/>
          <w:b w:val="0"/>
          <w:i w:val="0"/>
          <w:color w:val="000000"/>
          <w:sz w:val="22"/>
        </w:rPr>
        <w:t>time came, they made themselves scarce. A man is one person when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and another when the time for action comes. Then,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possession of his heart. Till you have driven out that fear,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no progress, material or spiritual. People in India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life only when they have shed all fear. The country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three hundred million. Even if only a few of these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they will give a lead to the rest. One good coin is of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than millions of bad ones. With these words, I beg leave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my seat. I should tell you that I have yet another appointment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Kindly give me leave, therefore, and go on with the 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SPEECH AT SURAT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tabs>
          <w:tab w:pos="550" w:val="left"/>
          <w:tab w:pos="2810" w:val="left"/>
          <w:tab w:pos="47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grown weary listening to my praises on this occasion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too are tired, as it has grown so late, and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disinclined to hear a long speech. That you all shout ‘no’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particular; I know it only signifies our good manners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thank you very much indeed for the sentiments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about my wife. The reason, as far as I know for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said about me and my wife is that the sentiments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high-souled Shri Gokhale expressed about us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India,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echoing. We, husband and wife, were not the only ones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to have gone to gaol; there were many others. A young girl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17, fresh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Vanitavishram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went to gaol, and her husband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 gaol, he died of an illness. It has become a custom in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respect to anyone who happens to be present. India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wake up; without an awakening, there can be no progress. To bring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in the country, one must place some programme before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then is: how to bring about awakening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in the country. I had a key with me for this purpose; it </w:t>
      </w:r>
      <w:r>
        <w:rPr>
          <w:rFonts w:ascii="Times" w:hAnsi="Times" w:eastAsia="Times"/>
          <w:b w:val="0"/>
          <w:i w:val="0"/>
          <w:color w:val="000000"/>
          <w:sz w:val="22"/>
        </w:rPr>
        <w:t>was this: I first learnt the language of the people through whom I had</w:t>
      </w:r>
    </w:p>
    <w:p>
      <w:pPr>
        <w:autoSpaceDN w:val="0"/>
        <w:autoSpaceDE w:val="0"/>
        <w:widowControl/>
        <w:spacing w:line="220" w:lineRule="exact" w:before="32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auspices of the District Bar 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Gandhiji was in South Africa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girls’ school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and I told them, in their own language, of the situation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found myself, seeking from them the line of action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best meet the needs of that situation. It was entirely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approach that they could appreciate the situation as I saw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came to my help. Then, again, once on coming out of gaol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letter, telling me that the leaders had left and asking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could do by myself. But lo! 20,000 men were afire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being anyone to lead them—such is the experience I have had.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did it matter if all had left? If, therefore, you desire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India, give primary education to its three hundred million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not the kind of education that goes by that name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such education as will impart to them the knowledge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these times. Teach them why it is that India is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abject. The poor and the illiterate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happening because they are being deprived of everything.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this abject attitude, men are in a constant state of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afraid of anyone in authority, even a policeman.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fear in India today that a father and a son distrust each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cannot exchange ideas. We should, therefore, spread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knowledge in order that we might end this state of affairs.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by such knowledge in 1896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learnt from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Gokhale. Surat is a city of heroes. Blessed by the poet Narmad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enjoys immortal fame. It has suffered frequently from the ravages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and flood but it continues on its even course, fair to all.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same city of Surat came Ahmad Mahomed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Sorabji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Shapurji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carried on a brave fight in South Africa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again and again but did not lose heart in the least.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heroes who belong to Surat and I have great respect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town. When I returned to India, I wanted that my first visit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Surat but unforeseen circumstances prevented this. I am extremely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to the people of this city for the affection they have showered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today. I hope that you will continue to give me the same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me whenever I need your services. I don’t propose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what I have saved from my earnings, for I am a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>. I shall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Phrase with magical efficacy, accompanying rituals; here, an effective rule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poet of the New Age in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Cachalia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Adajania; Parsi public worker and passive resister who suffered imprisonment </w:t>
      </w:r>
      <w:r>
        <w:rPr>
          <w:rFonts w:ascii="Times" w:hAnsi="Times" w:eastAsia="Times"/>
          <w:b w:val="0"/>
          <w:i w:val="0"/>
          <w:color w:val="000000"/>
          <w:sz w:val="18"/>
        </w:rPr>
        <w:t>and deportation during the satyagraha campaign in South Africa;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Vol. XI, p. 7 </w:t>
      </w:r>
      <w:r>
        <w:rPr>
          <w:rFonts w:ascii="Times" w:hAnsi="Times" w:eastAsia="Times"/>
          <w:b w:val="0"/>
          <w:i/>
          <w:color w:val="000000"/>
          <w:sz w:val="18"/>
        </w:rPr>
        <w:t>fn.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amount in the service of the place where I earned it.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any money from you for my own purpose. But I only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anything that I may ask for a public cause, you will be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give. What I want from you is some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Memorial Fund for the late Mr. Gokhale. I have been able to collect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to fourteen thousand from towns in Kathiawar and I hope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a good sum from a city like Surat. I have heard that Surat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nothing in this matter, I called today on Mr. Adwani,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and mentioned the matter to him. He told me that nothing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about it; but that he would be happy if something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that he encouraged such an effort and would agree to put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50/- as his contribution. You know how very important this project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It is necessary to preserve Mr. Gokhale’s legacy. And so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from the highest to the lowest, give anything he thinks fit.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said of Surat that it is slow to be roused but that, when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arises, it wakes up and does what no other city will be able to do.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 thank the people of Surat for the great love they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>me and beg leave to resume my seat.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 Mitra ane Gujarat Darpan,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9-1-1916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111. SPEECH AT MAHOMEDAN ASSOCIATION, SURAT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3, 1916</w:t>
      </w:r>
    </w:p>
    <w:p>
      <w:pPr>
        <w:autoSpaceDN w:val="0"/>
        <w:autoSpaceDE w:val="0"/>
        <w:widowControl/>
        <w:spacing w:line="260" w:lineRule="exact" w:before="16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gathering reminds me of South Africa, where the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Muslims had become one. I find here in Surat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of brotherhood between Hindus and Muslims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wherever I have moved in India. From among my old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whom I have met here, Abdul Kadir Bawazeer shared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suffering with me. If I were to speak about that, I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I don’t have all that time. I shall, therefore, tell you in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returned to India with the desire to render equal service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communities, Hindus and Muslims. We shall accomplish the tasks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face us in India only when my Hindu, Muslim and Parsi brethren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they are all one. It would be best if the community that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happened to be in the majority [at any place] realized that it was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by Saiyadpura Mahomedan Association and Islamia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community to see that there were no quarrels. The leaders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should regard themselves as belonging to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and lead any movement accordingly. With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brotherly relations between these two communities,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zeal for work. In South Africa, Hindus and Muslims live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In a right cause, a community can win even if it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single-handed. It is the same God, service to whom ensures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salvation; if, then, our two communities live in harmony,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we want dropping into our hands, so to say. To ensure this,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behave with no fear in our hearts, and with a mind that is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Finally, I thank you for the kind things you have said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and in the speeches and pray to God that I may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of Hindu and Muslim and may ever serve both.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also pray likewise.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Mitra ane Gujarat Darpan, </w:t>
      </w:r>
      <w:r>
        <w:rPr>
          <w:rFonts w:ascii="Times" w:hAnsi="Times" w:eastAsia="Times"/>
          <w:b w:val="0"/>
          <w:i/>
          <w:color w:val="000000"/>
          <w:sz w:val="18"/>
        </w:rPr>
        <w:t>9-1-1916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SPEECH AT KATHOR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1916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places of birth of satyagrahis are for me places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pilgrimage, and so I am here on a pilgrimage. It would be greatly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good if our people were like the late Mr. Hoosen Dawad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achieve much if you follow his example. When in Surat, 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Mr. Hudson, the Collector. On my requesting him to be of help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Indians going to South Africa, he asked me how he could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wanted to secure false certificates on the basis of incorrect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I would advise you, therefore, not to follow such practices.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South Africa is likely to bring you no great profit.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rather strive to earn honestly whatever we can here in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value the honour you are now doing me only if I find when I </w:t>
      </w:r>
      <w:r>
        <w:rPr>
          <w:rFonts w:ascii="Times" w:hAnsi="Times" w:eastAsia="Times"/>
          <w:b w:val="0"/>
          <w:i w:val="0"/>
          <w:color w:val="000000"/>
          <w:sz w:val="22"/>
        </w:rPr>
        <w:t>visit this place again that you have followed my advice.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Small town near Surat in Gujarat, native place of Dawad Mahomed,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Natal Indian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Dawad Mahomed, whom Gandhiji held in great regard.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Late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Haji Hoosen Dawad Mahomed”, 1-10-1913) When on his death-bed, he had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a wish that Gandhiji should visit Kathor some time.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Gandhiji exhorted the Hindus and the Muslims to work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unitedly.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113. SPEECH AT MOTA VARACHHA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1916</w:t>
      </w:r>
    </w:p>
    <w:p>
      <w:pPr>
        <w:autoSpaceDN w:val="0"/>
        <w:autoSpaceDE w:val="0"/>
        <w:widowControl/>
        <w:spacing w:line="260" w:lineRule="exact" w:before="16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to see an old friend of mine.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become united; that is the desire I have expressed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place. I hope both these communities will help me.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from Kathor in a small bullock-cart; I was in a hurry and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wished, for the sake of my personal convenience, to reach here early,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mind when bullocks were struck with a goad. Hinduism,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teaches us that we should not hurt cows and bullocks.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book of Islam stresses the importance of compassion. I felt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cruel to strike bullocks with a goad. In England,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punishable offence, but here no action is taken in the matter.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of both the religions lay down that we should not inflict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cruelty on even the meanest of creatures. I also will have to answer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 the court of the Almighty. When I come here again,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happy to see that the sticks are no longer spiked.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you have done so., I shall prefer going on foot rather 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bullock-cart. We should not strike animals which happen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weak. Let us remember that if any person strikes us, we abuse him. </w:t>
      </w:r>
      <w:r>
        <w:rPr>
          <w:rFonts w:ascii="Times" w:hAnsi="Times" w:eastAsia="Times"/>
          <w:b w:val="0"/>
          <w:i w:val="0"/>
          <w:color w:val="000000"/>
          <w:sz w:val="22"/>
        </w:rPr>
        <w:t>Finally, I thank you for the kindness shown to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autoSpaceDE w:val="0"/>
        <w:widowControl/>
        <w:spacing w:line="240" w:lineRule="exact" w:before="2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village near Surat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SPEECH AT NAVSARI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5, 1916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Gentlemen, I am sorry I could not be here before you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had all, therefore, to go back disappointed.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We, satyagrahis,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our way in everything on which we set our heart,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an accident we are helpless. I am grateful to you all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so full of love and respect for me. The credit for the work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in South Africa should go to Fakira Koli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me. What I did there was to explain dearly to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laws enacted there and get them amended through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efforts were for the most part successful. I could guide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along the right path. In India, I find things are different. Here,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people to go through some suffering, they would turn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in fear. I pray to God to give me strength that I might do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service to my country and my countrymen. Navsari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owes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 Parsi population. I congratulate this small community,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plays a leading part in every field. Relatively to other [Indian]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in South Africa, this community is so small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are as the little stones found in a heap of wheat. Even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played their part very bravely, and Parsee Rustomjee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great honour.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express my thanks to you all for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members of the Koli community and other gentlemen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Refusing the silver casket presented along with the address, Gandhiji said:</w:t>
      </w:r>
    </w:p>
    <w:p>
      <w:pPr>
        <w:autoSpaceDN w:val="0"/>
        <w:tabs>
          <w:tab w:pos="550" w:val="left"/>
          <w:tab w:pos="4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keep with me such valuable articles. I want to put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and use the proceeds for some good work.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the newspaper report says, the cart carrying him had been overturned and </w:t>
      </w:r>
      <w:r>
        <w:rPr>
          <w:rFonts w:ascii="Times" w:hAnsi="Times" w:eastAsia="Times"/>
          <w:b w:val="0"/>
          <w:i w:val="0"/>
          <w:color w:val="000000"/>
          <w:sz w:val="18"/>
        </w:rPr>
        <w:t>he had missed the train in consequence.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 with Gandhiji for a number of years.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place on coastal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report adds here: “He (Gandhiji) declared himself highly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with the work of the Daboo Parsi General Hospital and appealed to the Parsi </w:t>
      </w:r>
      <w:r>
        <w:rPr>
          <w:rFonts w:ascii="Times" w:hAnsi="Times" w:eastAsia="Times"/>
          <w:b w:val="0"/>
          <w:i w:val="0"/>
          <w:color w:val="000000"/>
          <w:sz w:val="18"/>
        </w:rPr>
        <w:t>community to help handsomely this institution.”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casket, auctioned on the spot, was bought on behalf of the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>for Rs. 145.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anticipated me. I had told Dr. Deva that I would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conclusions before you, if possible, during the Congress week.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unable to do so. Now, however, that the members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consider the question, perhaps it is unnecessary for me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 my conclusions. The members are coming to a just decision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me as a member. Whilst there is possibility of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working independently, I can see that I would,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member, become a disturbing factor. The methods of the Society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are so totally different from mine in many respects.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discipleship would constitute an indissoluble bond though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be following out Mr. Gokhale’s work from different view-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Letters of the Rt. Hon. V. S. Srinivasa Sastri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116. LETTER TO SONJA SCHLESIN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MY 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at last favoured me with a letter. Even six letters in a </w:t>
      </w:r>
      <w:r>
        <w:rPr>
          <w:rFonts w:ascii="Times" w:hAnsi="Times" w:eastAsia="Times"/>
          <w:b w:val="0"/>
          <w:i w:val="0"/>
          <w:color w:val="000000"/>
          <w:sz w:val="22"/>
        </w:rPr>
        <w:t>year you do not call a brilliant performance. Do you? However I must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writes in </w:t>
      </w:r>
      <w:r>
        <w:rPr>
          <w:rFonts w:ascii="Times" w:hAnsi="Times" w:eastAsia="Times"/>
          <w:b w:val="0"/>
          <w:i/>
          <w:color w:val="000000"/>
          <w:sz w:val="18"/>
        </w:rPr>
        <w:t>The Story of My Experiments with Truth</w:t>
      </w:r>
      <w:r>
        <w:rPr>
          <w:rFonts w:ascii="Times" w:hAnsi="Times" w:eastAsia="Times"/>
          <w:b w:val="0"/>
          <w:i w:val="0"/>
          <w:color w:val="000000"/>
          <w:sz w:val="18"/>
        </w:rPr>
        <w:t>: “I saw clearly that,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there was such a sharp division amongst the members of the Society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admitting me, by far the best course for me was to withdraw my application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admission and save those opposed to me from a delicate situation. Therein I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my loyalty to the Society and Gokhale. . . .The withdrawal of my application </w:t>
      </w:r>
      <w:r>
        <w:rPr>
          <w:rFonts w:ascii="Times" w:hAnsi="Times" w:eastAsia="Times"/>
          <w:b w:val="0"/>
          <w:i w:val="0"/>
          <w:color w:val="000000"/>
          <w:sz w:val="18"/>
        </w:rPr>
        <w:t>made me truly a member of the Society.” Part V, Ch. Vl.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Jewish girl, steno-typist and Private Secretary to Gandhiji for many years; </w:t>
      </w:r>
      <w:r>
        <w:rPr>
          <w:rFonts w:ascii="Times" w:hAnsi="Times" w:eastAsia="Times"/>
          <w:b w:val="0"/>
          <w:i w:val="0"/>
          <w:color w:val="000000"/>
          <w:sz w:val="18"/>
        </w:rPr>
        <w:t>made herself useful to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Opinion</w:t>
      </w:r>
      <w:r>
        <w:rPr>
          <w:rFonts w:ascii="Times" w:hAnsi="Times" w:eastAsia="Times"/>
          <w:b w:val="0"/>
          <w:i w:val="0"/>
          <w:color w:val="000000"/>
          <w:sz w:val="18"/>
        </w:rPr>
        <w:t>; was ardently interested in the Indian cause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content with what you may give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at least have given me the credit for uttering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nonsense as Mrs. Besant’s correspondent attributed to me.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apologised for reproducing the calumny. What I did say bore a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construction. I made use of a Gujarati proverb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proposition that man continually did an injustice to woman by </w:t>
      </w:r>
      <w:r>
        <w:rPr>
          <w:rFonts w:ascii="Times" w:hAnsi="Times" w:eastAsia="Times"/>
          <w:b w:val="0"/>
          <w:i w:val="0"/>
          <w:color w:val="000000"/>
          <w:sz w:val="22"/>
        </w:rPr>
        <w:t>using her for his lusts.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such vow as you attribute to me about anger.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had, I agree with you that it would lose all point by being </w:t>
      </w:r>
      <w:r>
        <w:rPr>
          <w:rFonts w:ascii="Times" w:hAnsi="Times" w:eastAsia="Times"/>
          <w:b w:val="0"/>
          <w:i w:val="0"/>
          <w:color w:val="000000"/>
          <w:sz w:val="22"/>
        </w:rPr>
        <w:t>disclosed.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Polak has done more during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 months than what he did even in India. I would certainly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if Thambi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came. But it is not a nice thing to pay his debts </w:t>
      </w:r>
      <w:r>
        <w:rPr>
          <w:rFonts w:ascii="Times" w:hAnsi="Times" w:eastAsia="Times"/>
          <w:b w:val="0"/>
          <w:i w:val="0"/>
          <w:color w:val="000000"/>
          <w:sz w:val="22"/>
        </w:rPr>
        <w:t>out of the passive resistance funds.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Jeki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her father quite settled down to the humdrum life of </w:t>
      </w:r>
      <w:r>
        <w:rPr>
          <w:rFonts w:ascii="Times" w:hAnsi="Times" w:eastAsia="Times"/>
          <w:b w:val="0"/>
          <w:i w:val="0"/>
          <w:color w:val="000000"/>
          <w:sz w:val="22"/>
        </w:rPr>
        <w:t>the home.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6262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117. SPEECH AT BAVLA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1916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had no idea whatsoever that you had planned to present an 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ddress to me on the last day of the celebrations. I have never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anywhere else as much money as has been presented to 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Bavla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Hereafter, I shall have occasions to accept such funds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always be rightly used. I have so far done no work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yet the affection showered on me is beyond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motherland is not possible as long as one’s heart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purified. Even those who fight with weapons are required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attachment to life. Similarly, if we have some disease,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our bodies for the sake of our souls.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stressing the need for rousing the spirit of national service, Gandhiji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Kamakshi Natarajan, Editor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Indian Social Reformer</w:t>
      </w:r>
      <w:r>
        <w:rPr>
          <w:rFonts w:ascii="Times" w:hAnsi="Times" w:eastAsia="Times"/>
          <w:b w:val="0"/>
          <w:i w:val="0"/>
          <w:color w:val="000000"/>
          <w:sz w:val="18"/>
        </w:rPr>
        <w:t>, Bombay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Naidoo, a leading passive resister during the South African struggle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Jayakunvar, daughter of Dr. Pranjivan Mehta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presented to Gandhiji on the third day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 arranged by Janahitartha Karyalaya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small town in Ahmedabad district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concluded by saying: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almirah in which to keep things like this casket,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shall use the amount that will be realized from its sale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of the Ashram. It would be more convenient if people gave </w:t>
      </w:r>
      <w:r>
        <w:rPr>
          <w:rFonts w:ascii="Times" w:hAnsi="Times" w:eastAsia="Times"/>
          <w:b w:val="0"/>
          <w:i w:val="0"/>
          <w:color w:val="000000"/>
          <w:sz w:val="22"/>
        </w:rPr>
        <w:t>me money rather than such articles.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23-1-1916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118. LETTER TO VALJI G.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January 24,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5 VALJI,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And if someone who has been stung by a scorpion can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by his own experience, then [my] bitter experience in England </w:t>
      </w:r>
      <w:r>
        <w:rPr>
          <w:rFonts w:ascii="Times" w:hAnsi="Times" w:eastAsia="Times"/>
          <w:b w:val="0"/>
          <w:i w:val="0"/>
          <w:color w:val="000000"/>
          <w:sz w:val="22"/>
        </w:rPr>
        <w:t>can well be sufficient for others.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got to take your LL.B. I would wish that no one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becoming a barrister. If your health does not suffer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 of becoming a lawyer. It should be a blessing for you.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could think only of five poisons as medicines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body is the bad effect of your past actions. Poison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lose its property if you call it nectar.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translate Tolstoy’s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What is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 and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proofs you will get Rs. 100. The work . . . will go on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at the rate of four hours a day. You must work only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shall get the work done through you. I shall be able to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 for you there. If you engage for four hours in this, I doubt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 appear for the second term of your LL.B. this year.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going to Banaras on the 31st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be going to Madras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return from there. I can take you to both the places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detained anywhere any time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War effort. It would be nice if you could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number of words in the first two or three sentences of the letter are </w:t>
      </w:r>
      <w:r>
        <w:rPr>
          <w:rFonts w:ascii="Times" w:hAnsi="Times" w:eastAsia="Times"/>
          <w:b w:val="0"/>
          <w:i w:val="0"/>
          <w:color w:val="000000"/>
          <w:sz w:val="18"/>
        </w:rPr>
        <w:t>illegible.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foundation-stone-laying ceremony of the Banaras Hindu University;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Benares Hindu University”, 6-2-1916.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the letter from Viramgam. </w:t>
      </w:r>
      <w:r>
        <w:rPr>
          <w:rFonts w:ascii="Times" w:hAnsi="Times" w:eastAsia="Times"/>
          <w:b w:val="0"/>
          <w:i w:val="0"/>
          <w:color w:val="000000"/>
          <w:sz w:val="22"/>
        </w:rPr>
        <w:t>I had been to Nadiad yesterday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11272.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MESSAGE OF GOKHALE’S LIFE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4,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1270" w:val="left"/>
          <w:tab w:pos="3910" w:val="left"/>
        </w:tabs>
        <w:autoSpaceDE w:val="0"/>
        <w:widowControl/>
        <w:spacing w:line="300" w:lineRule="exact" w:before="40" w:after="0"/>
        <w:ind w:left="73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you do, and all you enjoy,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offer in sacrifice, what you give in charity,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austerities that you go through,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up everything to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270" w:val="left"/>
        </w:tabs>
        <w:autoSpaceDE w:val="0"/>
        <w:widowControl/>
        <w:spacing w:line="300" w:lineRule="exact" w:before="0" w:after="0"/>
        <w:ind w:left="73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smiling and playing my way through life,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Hari revealed to me, a visible presence,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shall I consider my life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have attained its true end.</w:t>
      </w:r>
    </w:p>
    <w:p>
      <w:pPr>
        <w:autoSpaceDN w:val="0"/>
        <w:tabs>
          <w:tab w:pos="1270" w:val="left"/>
          <w:tab w:pos="1950" w:val="left"/>
          <w:tab w:pos="1990" w:val="left"/>
        </w:tabs>
        <w:autoSpaceDE w:val="0"/>
        <w:widowControl/>
        <w:spacing w:line="300" w:lineRule="exact" w:before="0" w:after="0"/>
        <w:ind w:left="73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Muktanand’s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Lord, who sports with us,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Odha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! He is the thread of our lives.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counsel Shri Krishna addressed to Arjuna was, as it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by Lady India to Mahatma Gokhale and taken to heart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latter, such was the manner of life of this great, departed soul.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fact known to everyone that all his activities, all his joys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thesacrifices he made, all the suffering he went through, were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to Mother India.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Odhava’s mind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regard to Shri Krishna,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depicted by Muktanand, was that of the late Gokhale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message of a life such as this? The Mahatma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even this unsaid. When dying, he sent for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Servants of India Society who were then present and told them: “Do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was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Bhagini Samaj Patrika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the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34" w:lineRule="exact" w:before="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IX, 27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friend of Shri Krishna. The lines are spoken by the </w:t>
      </w:r>
      <w:r>
        <w:rPr>
          <w:rFonts w:ascii="Times" w:hAnsi="Times" w:eastAsia="Times"/>
          <w:b w:val="0"/>
          <w:i/>
          <w:color w:val="000000"/>
          <w:sz w:val="18"/>
        </w:rPr>
        <w:t>gopis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Evidently, Gandhiji understood the verse in a different sense.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3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occupy yourselves with writing my biography or spend your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putting up my statues. If you are true servants of India, dedicate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lives to the fulfilment of our aims, to the service of India.”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too, what he felt in his heart about the meaning of that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of course be kept alive, the true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be placed before the people through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efforts made to have education provided to every Indian.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aim behind all this? And how was it to be realized?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these questions, we get to know his point of view. Framing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for the Servants [of India] Society, he laid down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its members would be to spiritualize political life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embraces everything. His was a religious life. My soul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that, in all that he did, at all times, he acted wholly 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religion. Some twenty years ago, this Mahatma’s sentiments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appeared to be those of an atheist. He said once: “I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Ranade’s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faith. How I should like to have it!” Even at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could see a religious bent of mind in his actions.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wrong to say that his very doubt proceeded from such a 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mind. He who lives in the manner of a sadhu, whose desires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who is the image of truth, is full of humility, who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essence of truth and has wholly renounced his ego,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a holy soul, whether he knows it or not. Such a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Mahatma Gokhale, as I could see from my twenty years’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>with him.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1896, I discussed [with leaders] in India the question of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dentured labour in Natal. At that time, I knew the Indian leaders only </w:t>
      </w:r>
      <w:r>
        <w:rPr>
          <w:rFonts w:ascii="Times" w:hAnsi="Times" w:eastAsia="Times"/>
          <w:b w:val="0"/>
          <w:i w:val="0"/>
          <w:color w:val="000000"/>
          <w:sz w:val="22"/>
        </w:rPr>
        <w:t>by name. This was the first occasion when I had contact with he 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aders at Calcutta, Bombay, Poona and Madras. The late Gokhale was </w:t>
      </w:r>
      <w:r>
        <w:rPr>
          <w:rFonts w:ascii="Times" w:hAnsi="Times" w:eastAsia="Times"/>
          <w:b w:val="0"/>
          <w:i w:val="0"/>
          <w:color w:val="000000"/>
          <w:sz w:val="22"/>
        </w:rPr>
        <w:t>then known as a follower of Ranade. He had already at this time de-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dicated his life to the Fergusson College. I was a mere youth, with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The bond which developed between us on the occasion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very first meeting in Poona never came to exist between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and me. Sure enough, all that I had heard about Mahatma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confirmed by my own experience; but especially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which the soft expression on his lotus-like face had on 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vanished from my mind. I instantly recognized him as </w:t>
      </w:r>
      <w:r>
        <w:rPr>
          <w:rFonts w:ascii="Times" w:hAnsi="Times" w:eastAsia="Times"/>
          <w:b w:val="0"/>
          <w:i w:val="0"/>
          <w:color w:val="000000"/>
          <w:sz w:val="22"/>
        </w:rPr>
        <w:t>dharma incarnate. I had an audience with Shri Ranade, too, at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1842-1901, Indian judge, social reformer, author and one of the founders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but I could get no glimpse into his heart. I could only see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mentor. Whether it was that he was much senior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and experience or that there were some other reasons,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reason, I could not understand Shri Ranade as well as I could </w:t>
      </w:r>
      <w:r>
        <w:rPr>
          <w:rFonts w:ascii="Times" w:hAnsi="Times" w:eastAsia="Times"/>
          <w:b w:val="0"/>
          <w:i w:val="0"/>
          <w:color w:val="000000"/>
          <w:sz w:val="22"/>
        </w:rPr>
        <w:t>Gokhale.</w:t>
      </w:r>
    </w:p>
    <w:p>
      <w:pPr>
        <w:autoSpaceDN w:val="0"/>
        <w:autoSpaceDE w:val="0"/>
        <w:widowControl/>
        <w:spacing w:line="26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 contact with him in 1896, Gokhale’s political life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my ideal. That very time he took possession of my heart 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 in matters political. He edited the Quarterly of the Sarvajanik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Sabha, he made Fergusson College illustrious by teaching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evidence before the Welby Commission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demonstrated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worth to India. He created so fine an impression on Lord Curzon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ability that the latter, who feared none, feared him.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in the Central Legislative Assembly, he brought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At the risk of his life, he served on the Public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Commission. He did all this and much more. Others have given a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account of these things than I could hope to. Moreover,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 that his message, as I have understood it and defined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may be clearly deduced from these actions of his. I,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conclude this article by relating what I have myself known </w:t>
      </w:r>
      <w:r>
        <w:rPr>
          <w:rFonts w:ascii="Times" w:hAnsi="Times" w:eastAsia="Times"/>
          <w:b w:val="0"/>
          <w:i w:val="0"/>
          <w:color w:val="000000"/>
          <w:sz w:val="22"/>
        </w:rPr>
        <w:t>and what exemplifies his message.</w:t>
      </w:r>
    </w:p>
    <w:p>
      <w:pPr>
        <w:autoSpaceDN w:val="0"/>
        <w:autoSpaceDE w:val="0"/>
        <w:widowControl/>
        <w:spacing w:line="260" w:lineRule="exact" w:before="10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satyagraha struggle made so profound an impression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that, though his health absolutely forbade it, he decided to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South Africa. He went there in 1912. The Indians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gave him a right royal welcome. On the very next day after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arrival in Cape Town, there was a meeting in the local Town Hall.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Mayor was in the chair. Gokhale was in no condition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make speeches. But he left intact all the countless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engagements that had been fixed. Following this decision,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the meeting in the Town Hall. At that very first appearance,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conquered the hearts of the whites in Cape Town. Everyone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great soul was visiting South Africa. Mr. Merriman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prominent leader in South Africa and a man of character and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had this to say when they met: “Sir, a visit by a person like you </w:t>
      </w:r>
      <w:r>
        <w:rPr>
          <w:rFonts w:ascii="Times" w:hAnsi="Times" w:eastAsia="Times"/>
          <w:b w:val="0"/>
          <w:i w:val="0"/>
          <w:color w:val="000000"/>
          <w:sz w:val="22"/>
        </w:rPr>
        <w:t>brings a breath of fresh air into this land of ours.”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Royal Commission on Expenditure (popularly known as the Welby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Commission) appointed in 1894 to consider the question of apportionment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military expenditure between England and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(1859-1925), Viceroy of India, 1899-1905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(1841-1926), M.L.A., Union of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late Mr. Gokhale’s tour progressed, this first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stronger. At every place the distinction between whites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Coloureds was forgotten for the moment. There were meetings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like the one held in Cape Town. The whites and Indians sat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rows at these meetings and, according equal honour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Mr. Gokhale, earned similar honour for themselves.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in his honour in Johannesburg. It was attended by nearly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prominent whites. The Mayor was in the chair. The whites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are not likely to be awed by anyone. If they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multi-millionaires among them, they have also men who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worth. These vied with one another in shaking hands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Gokhale. There was only one reason for this. In his speeches,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audiences saw Gokhale’s overflowing love for his motherland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fairness, at the same time. He wanted his country to be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fullest respect and honour but did not want that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be humiliated. If he was anxious to see all the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countrymen preserved, he was equally anxious to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others were not jeopardized in the process. Because of this,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felt a genuine sweetness in his utterances.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believed that he delivered in Johannesburg his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Africa. It lasted more than three quarters of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never felt that anyone in the audience was bored. How did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speech? He started preparing for it six days in advance.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himself with the history of the question, as much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his purpose, posted himself with the relevant figures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up late the preceding night, got ready with his language.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was as I have stated. He satisfied both the whites and his own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forget while I live the pains he took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for his meeting with Generals Botha and Smuts in Pretoria,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South Africa. On the day before the interview, he closely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Mr. Kallenbach and me. He got up at three o’clock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woke us up. He had finished with the literature he had been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wanted to cross-examine me, in order to make sure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fully prepared. I told him politely that he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exerted himself so much, that we would fight it out if we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then, but that we did not want him to be sacrificed for our </w:t>
      </w:r>
      <w:r>
        <w:rPr>
          <w:rFonts w:ascii="Times" w:hAnsi="Times" w:eastAsia="Times"/>
          <w:b w:val="0"/>
          <w:i w:val="0"/>
          <w:color w:val="000000"/>
          <w:sz w:val="22"/>
        </w:rPr>
        <w:t>sake. But how would a man, who had made it a rule to throw himself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into everything that he undertook, listen to my words?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1 describe his manner of cross-examining [me]? How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praise his thoroughness? Such pains could have only one result. The </w:t>
      </w:r>
      <w:r>
        <w:rPr>
          <w:rFonts w:ascii="Times" w:hAnsi="Times" w:eastAsia="Times"/>
          <w:b w:val="0"/>
          <w:i w:val="0"/>
          <w:color w:val="000000"/>
          <w:sz w:val="22"/>
        </w:rPr>
        <w:t>cabinet promised Mr. Gokhale that a Bill conceding the satyagrahis’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would be introduced in Parliament in the ensuing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 annual tax of £3 on the indentured labourers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repealed. The promises were not kept at the time mentioned. Did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hold his peace thereafter? Not for a moment. I am sure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exertions in 1913 to secure the fulfilment of the promises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 his life by at least ten years. This is what his doctors believe.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give an idea of the labour he went through in that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rousing India and collecting funds. India was in an uproar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South Africa. The power which brought this about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Gokhale’s. Lord Hardinge made a speech in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down in history. This too was owing to Gokhale.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nearest to him bear witness that, worrying himself over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issue, he became permanently bed-ridden. Even so,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last he refused to rest. He would receive, at midnight, telegrams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South Africa as long as letters. He attended to them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drafted a reply on the instant. A telegram would be sent to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Hardinge the same moment and a statement for the Press prepared.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attending to the question, he delayed his meal and delayed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bed, ignored the difference between day and night.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single-minded and selfless devotion would be possible only to an </w:t>
      </w:r>
      <w:r>
        <w:rPr>
          <w:rFonts w:ascii="Times" w:hAnsi="Times" w:eastAsia="Times"/>
          <w:b w:val="0"/>
          <w:i w:val="0"/>
          <w:color w:val="000000"/>
          <w:sz w:val="22"/>
        </w:rPr>
        <w:t>elevated soul.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Hindu-Muslim question, too, his approach was 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religious. Once a man dressed as a sadhu went to see him, </w:t>
      </w:r>
      <w:r>
        <w:rPr>
          <w:rFonts w:ascii="Times" w:hAnsi="Times" w:eastAsia="Times"/>
          <w:b w:val="0"/>
          <w:i w:val="0"/>
          <w:color w:val="000000"/>
          <w:sz w:val="22"/>
        </w:rPr>
        <w:t>claiming to speak for Hindus. He would have the Muslims treated 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Replying to addresses of welcome of the Mahajan Sabha and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Conference Committee at Madras on November 24, 1913, Lord Hardinge </w:t>
      </w:r>
      <w:r>
        <w:rPr>
          <w:rFonts w:ascii="Times" w:hAnsi="Times" w:eastAsia="Times"/>
          <w:b w:val="0"/>
          <w:i w:val="0"/>
          <w:color w:val="000000"/>
          <w:sz w:val="18"/>
        </w:rPr>
        <w:t>said: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“Recently your compatriots in South Africa have taken matters into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by organising what is called passive resistance to laws which they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invidious and unjust—an opinion which we who watch their struggle from afar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share. They have violated as they intend to violate those laws with full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penalties involved and ready with all courage and patience to endure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penalties. In all this they have the sympathy of India deep and burning and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but of all those who, like myself, without being Indians themselves, have </w:t>
      </w:r>
      <w:r>
        <w:rPr>
          <w:rFonts w:ascii="Times" w:hAnsi="Times" w:eastAsia="Times"/>
          <w:b w:val="0"/>
          <w:i w:val="0"/>
          <w:color w:val="000000"/>
          <w:sz w:val="18"/>
        </w:rPr>
        <w:t>feelings of sympathy for the people of this country.”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“Lord Hardinge’s Speech”,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3-12-1913.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and the Hindus as superior. When Mr. Gokhale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this game, he was accused of wanting in pride as a Hindu.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Knitting his brows, he replied in a voice that pierced the heart: “If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consists in doing what you say, I am not a Hindu. Please </w:t>
      </w:r>
      <w:r>
        <w:rPr>
          <w:rFonts w:ascii="Times" w:hAnsi="Times" w:eastAsia="Times"/>
          <w:b w:val="0"/>
          <w:i w:val="0"/>
          <w:color w:val="000000"/>
          <w:sz w:val="22"/>
        </w:rPr>
        <w:t>leave me.” One sannyasi left another and walked off.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possessed in an eminent degree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fearlessness. Among the qualities that make for the religious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this occupies almost the first place. There was a reign of terror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after the assassination of Lieutenant Rand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Mr. Gokhale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at that time. He made a famous speech there in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Some of the statements he made in that speech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 be proved. After some time, he returned to India.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to the British troops against whom he had levelled charges.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action even displeased a section of the Indian people.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advised the Mahatma to retire from public life.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Indians did not even hesitate to accuse him of pusillanimity.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of them, he replied in words at once earnest and gentle: “What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undertaken at no one’s order, I can abandon at no one’s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happy to have popular opinion on my side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my duty; should I not be so fortunate, however, that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just as well.” He believed that one’s duty lay in working.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observed that while doing anything, he considered its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opinion from the point of view of his personal fortunes.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became necessary to mount the gallows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 believe he had the strength to do so fearlessly and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on his face. I know that, often enough, mounting the gallows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a far easier thing for him than to be in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pass through. He was in such painful situations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once but he never gave way.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instances would seem to point to this lesson, that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learn anything from the life of this great patriot, it should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emulate his religious attitude. All of us cannot go into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Legislative Assembly, nor do we always observe that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means serving the nation. We all cannot join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Commission and all those who do are not patriots.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not, everyone of us, acquire his learning, nor do we see that every</w:t>
      </w:r>
    </w:p>
    <w:p>
      <w:pPr>
        <w:autoSpaceDN w:val="0"/>
        <w:autoSpaceDE w:val="0"/>
        <w:widowControl/>
        <w:spacing w:line="220" w:lineRule="exact" w:before="3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1897, W. C. Rand, I.C.S., and Lieutenant Ayerst were assassinated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while on plague duty. Damodar Hari Chapekar and his brother were tried and </w:t>
      </w:r>
      <w:r>
        <w:rPr>
          <w:rFonts w:ascii="Times" w:hAnsi="Times" w:eastAsia="Times"/>
          <w:b w:val="0"/>
          <w:i w:val="0"/>
          <w:color w:val="000000"/>
          <w:sz w:val="18"/>
        </w:rPr>
        <w:t>executed for the murder.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person is a servant of the country. All of us, however,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virtues like fearlessness, truthfulness, fortitude, justice,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straightforwardness, firmness of purpose, and dedicate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service of the nation. This is the religious way. This is what the</w:t>
      </w:r>
    </w:p>
    <w:p>
      <w:pPr>
        <w:autoSpaceDN w:val="0"/>
        <w:autoSpaceDE w:val="0"/>
        <w:widowControl/>
        <w:spacing w:line="264" w:lineRule="exact" w:before="6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mahavakya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political life should be spiritualized, means.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this line will always know the path he should take. He will 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share in the legacy left by the late Shri Gokhale. It is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anyone acting in this spirit will come by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he needs. The life of the late Shri Gokhale is an irrefutable proof </w:t>
      </w:r>
      <w:r>
        <w:rPr>
          <w:rFonts w:ascii="Times" w:hAnsi="Times" w:eastAsia="Times"/>
          <w:b w:val="0"/>
          <w:i w:val="0"/>
          <w:color w:val="000000"/>
          <w:sz w:val="22"/>
        </w:rPr>
        <w:t>of this.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Gandhini Vicharsrishti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KARSANDAS CHITALIA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ASHIJI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Friday, February 4,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KARSANDAS,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fresh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altogether. I cannot write,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any rate, anything more or better than this.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what I sent earlier. If you find it difficult to decipher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handwriting, take help from Narandas Gandhi or Kalyandas.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the proofs if you send them to me. I shall reach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of the 11th. I shall most probably go there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Memorable statement of a great truth, like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tattvamasi </w:t>
      </w:r>
      <w:r>
        <w:rPr>
          <w:rFonts w:ascii="Times" w:hAnsi="Times" w:eastAsia="Times"/>
          <w:b w:val="0"/>
          <w:i w:val="0"/>
          <w:color w:val="000000"/>
          <w:sz w:val="18"/>
        </w:rPr>
        <w:t>(Thou art That) in the</w:t>
      </w:r>
    </w:p>
    <w:p>
      <w:pPr>
        <w:autoSpaceDN w:val="0"/>
        <w:autoSpaceDE w:val="0"/>
        <w:widowControl/>
        <w:spacing w:line="22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Upanishads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MAGANBHAI H. PATEL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4, 1916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have. received your first letter. I have met the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and others. Nothing has been decided yet. Mr. Andrews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arrangements to get all of them together. I shall write further.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write more today in the midst of all the hectic activity.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Fakiri, I have written to Raidas Karimbhai should certainly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15/- and food. He will have arrived there. If you like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 the matter of his salary till I arrive. I hope to go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>after coming there.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BHAI MAGANBHAI PATEL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SATYAGRAHA ASHRAM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AHMEDABAD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10995. Courtesy: Suryakant C.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122. SPEECH AT KASHI NAGARI PRACHARINI SABHA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1916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HIGHNESS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ashamed that before you I cannot speak well in Hindi.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used to live in South Africa. It was there that I learnt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Hindi while working with my Indian brethren.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 my failing.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thought that I would have to speak at this gathering.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not fit to deliver a speech. I have been told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something. Although it is beyond my capacity to say much,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you about a few things that come to my mind.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not aware that I have with me thirty to thirty-five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They have taken a pledge to use Hindi. I also corresponded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body. I was in need of some books which I could not get. </w:t>
      </w:r>
      <w:r>
        <w:rPr>
          <w:rFonts w:ascii="Times" w:hAnsi="Times" w:eastAsia="Times"/>
          <w:b w:val="0"/>
          <w:i w:val="0"/>
          <w:color w:val="000000"/>
          <w:sz w:val="22"/>
        </w:rPr>
        <w:t>The Sabha has done something and I offer it my thanks and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the presidentship of the Maharaja of Kashmir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and pray to God that it may increase its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It should try to prepare the books that I wanted.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office-holders are all M.A.’s and B.A.’s and LL.B.’s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those books in English. From those of its office-holders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lawyers, I want to know whether they do their court work in English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Hindi. If they do it in English, I will say to them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 in Hindi. To those young men who are students, I will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take a vow to use Hindi for writing letters to one another.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cannot be gained without literature. People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bring to the masses the advanced thoughts and new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available in English. Tomorrow Dr. J. C. Bose will be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speech. If he speaks in Bengali, I will have no quarrel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a quarrel with him if he speaks in English. It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Nagari Pracharini Sabha to translate into Hindi the books that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has written in English. When a learned book is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Germany, the very next week it is translated into English.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language is so mature. It should be the same with Hindi.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people may exalt their own language, real glory will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language which produces great scholars and that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will spread in the country. If Tamil produces great scholars,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all begin to speak Tamil. The language in which a poet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wrote his poetry is certainly sacred and no language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before it. Our chief task is to learn Hindi, but even so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other languages also. If we learn Tamil, we shall be able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>Hindi to Tamil- speakers also.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by Ramchandra Varma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SPEECH AT BENARES HINDU UNIVERSITY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1916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is the full text of the speech delivered on February 4th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occasion of the opening of the Benares Hindu University. Gandhiji, who edited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for G. A. Natesan, wrote: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merely removed some of the verbiage which in cold print </w:t>
      </w:r>
      <w:r>
        <w:rPr>
          <w:rFonts w:ascii="Times" w:hAnsi="Times" w:eastAsia="Times"/>
          <w:b w:val="0"/>
          <w:i w:val="0"/>
          <w:color w:val="000000"/>
          <w:sz w:val="22"/>
        </w:rPr>
        <w:t>would make the speech bad reading: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Friends, I wish to tender my humble apology for the long delay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Misprint for 6th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took place before I was able to reach this place.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accept the apology when I tell you that I am not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delay nor is any human agency responsible for it. (Laughter.)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 am like an animal on show and lay keepers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over-kindness always manage to neglect a necessary chapter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that is pure accident. In this case, they did not provide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series of accidents that happened to us—to me, my keepers! and my </w:t>
      </w:r>
      <w:r>
        <w:rPr>
          <w:rFonts w:ascii="Times" w:hAnsi="Times" w:eastAsia="Times"/>
          <w:b w:val="0"/>
          <w:i w:val="0"/>
          <w:color w:val="000000"/>
          <w:sz w:val="22"/>
        </w:rPr>
        <w:t>carriers. Hence this delay.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under the influence of the matchless eloquence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(Mrs. Besant) who has just sat down, pray, do not believe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has become a finished product and that all the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to come to the University that has yet to rise and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have also come and returned from it finished citizens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empire. Do not go away with any such impression and if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 world to which my remarks are supposed to be addressed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evening, consider for one moment that the spiritual life,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is noted and for which this country has no rival,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transmitted through the lip, pray, believe me you are wrong.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able merely through the lip to give the message that India, I </w:t>
      </w:r>
      <w:r>
        <w:rPr>
          <w:rFonts w:ascii="Times" w:hAnsi="Times" w:eastAsia="Times"/>
          <w:b w:val="0"/>
          <w:i w:val="0"/>
          <w:color w:val="000000"/>
          <w:sz w:val="22"/>
        </w:rPr>
        <w:t>hope, will one day deliver to the world. I myself have been “fed up”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speeches and lectures. I except the lectures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here during the last two days from this category,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necessary. But I do venture to suggest to you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reached almost the end of our resources in speech-making,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that our ears are feasted, that our eyes are feasted,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that our hearts have got to be touched and that 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feet have got to be moved. We have been told during the last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how necessary it is, if we are to retain our hold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of Indian character, that our hands and feet should move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unison with our hearts. But this is only by way of preface,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it is a matter of deep humiliation and shame for us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this evening under the shadow of this great college,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city, to address my countrymen in a language that is foreign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know that if I was appointed an examiner to examine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attending during these two days this series of lectures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those who might be examined upon these lectures would fail. </w:t>
      </w:r>
      <w:r>
        <w:rPr>
          <w:rFonts w:ascii="Times" w:hAnsi="Times" w:eastAsia="Times"/>
          <w:b w:val="0"/>
          <w:i w:val="0"/>
          <w:color w:val="000000"/>
          <w:sz w:val="22"/>
        </w:rPr>
        <w:t>And why? Because they have not been touched. I was present 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of the great Congress in the month of December.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vaster audience, and will you believe me when I tell you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speeches that touched that huge audience in Bombay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that were delivered in Hindustani? In Bombay, mind you,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Benares where everybody speaks Hindi. But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 of the Bombay Presidency on the one hand; and Hindi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other, no such great dividing line exists as there does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the sister-languages of India; and the Congress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better able to follow the speakers in Hindi. I am hoping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will see to it that the youths who come to it will receive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through the medium of their vernaculars. Our language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reflection of ourselves, and if you tell me that our languages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poor to express the best thought, then I say that the sooner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wiped out of existence, the better for us. Is there a man who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English can ever become the national language of India? (Cries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“Never”.) Why this handicap on the nation? Just consider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what an unequal race our lads have to run with every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lad. I had the privilege of a close conversation with some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professors. They assured me that every Indian youth,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 his knowledge through the English language, lost at least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years of life. Multiply that by the number of students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by our schools and colleges and find out for yourselves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thousand years have been lost to the nation. The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is, that we have no initiative. How can we have any if we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the precious years of our life to themastery of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tongue? We fail in this attempt also. Was it possible for any speaker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today to impress his audience as was possible for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Higginbotham? It was not the fault of the previous speakers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engage the audience. They had more than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for us in their addresses. But their addresses could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us. I have heard it said that after all it is English-educated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which is leading and which is doing all the things for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monstrous if it were otherwise. The only education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is English education. Surely we must show something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suppose that we had been receiving during the past fifty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our vernaculars, what should we have had today?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have today a free India, we should have our educated men,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as if they were foreigners in their own land but speaking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heart of the nation; they would be working amongst the poorest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poor, and whatever they would have gained during the past 50 years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 heritage for the nation. (Applause.) Today even our wives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the sharers in our best thought. Look at Professor Bose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Ray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their brilliant researches. Is it not a shame that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researches are not the common property of the masses?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turn to another subject.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passed a resolution about self-government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 doubt that the All-India Congress Committee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Moslem League will do their duty and come forward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tangible suggestions. But I, for one, must frankly confess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interested in what they will be able to produce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anything that the student world is going to produce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 are going to produce. No paper contribution will ever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self-government. No amount of speeches will ever make us 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self-government. It is only our conduct that will fit us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(Applause.) And how are we trying to govern ourselves?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audibly this evening. I do not want to make a speech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 this evening speaking without reserve, pray, consider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only sharing the thoughts of a man who allows himself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audibly, and if you think that I seem to transgress the limits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imposes upon me, pardon me for the liberty I may be taking.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visited the Viswanath Temple last evening and as I was walking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those lanes, these were the thoughts that touched me.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 dropped from above on to this great temple and he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what we as Hindus were, would he not be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condemning us? Is not this great temple a reflection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character? I speak feelingly as a Hindu. Is it right that the lanes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temple should be as dirty as they are? The houses round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built anyhow. The lanes are tortuous and narrow. If even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are not models of roominess and cleanliness, what can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be? Shall our temples be abodes of holiness,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peace as soon as the English have retired from India, </w:t>
      </w:r>
      <w:r>
        <w:rPr>
          <w:rFonts w:ascii="Times" w:hAnsi="Times" w:eastAsia="Times"/>
          <w:b w:val="0"/>
          <w:i w:val="0"/>
          <w:color w:val="000000"/>
          <w:sz w:val="22"/>
        </w:rPr>
        <w:t>either of their own pleasure or by compulsion, bag and baggage?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the President of the Congress that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self-government, we shall have to do the necessary plodding.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city there are two divisions, the cantonment and the city </w:t>
      </w:r>
      <w:r>
        <w:rPr>
          <w:rFonts w:ascii="Times" w:hAnsi="Times" w:eastAsia="Times"/>
          <w:b w:val="0"/>
          <w:i w:val="0"/>
          <w:color w:val="000000"/>
          <w:sz w:val="22"/>
        </w:rPr>
        <w:t>proper. The city mostly is a stinking den. But we are a people unused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J. C. Bose, F.R.S., botanist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P. C. Ray, chemist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city life. But if we want city life, we cannot reproduce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easy-going hamlet life. It is not comforting to think that people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streets of Indian Bombay under the perpetual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dwellers in the storeyed buildings spitting upon them. I do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railway travelling. I observe the difficulty of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passengers. But the Railway Administration is by no means to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their hard lot. We do not know the elementary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We spit anywhere on the carriage floor, irrespective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it is often used as sleeping space. We do not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to how we use it; the result is indescribable filth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compartment. The so-called better class passengers over-awe their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 brethren. Among them I have seen the student world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they behave no better. They can speak English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worn Norfolk Jackets and therefore claim the right to force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and command seating accommodation. I have 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searchlight all over and as you have given me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 you, I am laying my heart bare. Surely we must set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right in our progress towards self-government. I now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another scene. His Highness the Maharajah, who presided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over our deliberations, spoke about the poverty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speakers laid great stress upon it. But what did we witness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 foundation ceremony was performed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Viceroy? Certainly a most gorgeous show, an exhibition of jewellery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made a splendid feast for the eyes of the greatest jeweller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 to come from Paris. I compare with the richly bedecked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noblemen the millions of the poor. And I feel like saying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noblemen: “Thereis no salvation for India unless you strip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of this jewellery and hold it in trust for your countrymen in India.”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(“Hear, hear” and applause.) I am sure it is not the desire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King-Emperor or Lord Hardinge that in order to show the truest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loyalty to our King-Emperor, it is necessary for us to ransack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jewellery-boxes and to appear bedecked from top to toe.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at the peril of my life to bring to you a message from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George himself that he expects nothing of the kind. Sir, whenever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of a great palace rising in any great city of India, be it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be it in India which is ruled by our great chiefs,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 at once and I say: “Oh, it is the money that has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agriculturists.” Over 75 per cent of the population are agriculturists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Higginbotham told us last night in his own felicitous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they are the men who grow two blades of grass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one. But there cannot be much spirit of self-government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us if we take away or allow others to take away from them </w:t>
      </w:r>
      <w:r>
        <w:rPr>
          <w:rFonts w:ascii="Times" w:hAnsi="Times" w:eastAsia="Times"/>
          <w:b w:val="0"/>
          <w:i w:val="0"/>
          <w:color w:val="000000"/>
          <w:sz w:val="22"/>
        </w:rPr>
        <w:t>almost the whole of the results of their labour. Our salvation can only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the farmer. Neither the lawyers, nor the doctors, nor the </w:t>
      </w:r>
      <w:r>
        <w:rPr>
          <w:rFonts w:ascii="Times" w:hAnsi="Times" w:eastAsia="Times"/>
          <w:b w:val="0"/>
          <w:i w:val="0"/>
          <w:color w:val="000000"/>
          <w:sz w:val="22"/>
        </w:rPr>
        <w:t>rich landlords are going to secure it.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last but not the least, it is my bounden duty to refer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our minds during these two or three days. All of us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anxious moments while the Viceroy was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of Benares. There were detectives stationed in many places.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horrified. We asked ourselves: “Why this distrust? Is it not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Lord Hardinge should die than live a living death?”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a mighty Sovereign may not. He might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even to live a living death. But why was it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these detectives on us? We may foam, we may fret,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resent but let us not forget that India of today in her impatience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 army of anarchists. I myself am an anarchist,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type. But there is a class of anarchists amongst us, and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reach this class, I would say to them that their anarchism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in India if India is to conquer the conqueror.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If we trust and fear God, we shall have to fear no one,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Maharajahs, not Viceroys, not the detectives, not even King George.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the anarchist for his love of the country. I honour him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 in being willing to die for his country; but I ask him: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honourable? Is the dagger of an assassin a fit precursor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death? I deny it. There is no warrant for such methods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scriptures. If I found it necessary for the salvation of India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should retire, that they should be driven out,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declare that they would have to go, and I hope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die in defence of that belief. That would,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honourable death. The bomb-thrower creates secret plots,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to come into the open, and when caught pays the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misdirected zeal. I have been told: “Had we not done this,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not thrown bombs, we should never have gained what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with reference to the partition movement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.” (Mrs. Besant: “Please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it.”) This was what I said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Bengal when Mr. Lyons presided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meeting. I think what I am saying is necessary. If I am told to stop,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obey. (Turning to the Chairman) I await your orders.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by my speaking as I am, I am not serving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Empire, I shall certainly stop. (Cries of “Go on”.) (The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partition of Bengal, which took place in 1905, was annulled in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December, 1911.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Students’ Hall, Calcutta”, 31-3-1915.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Chairman: “Please explain your object.”) I am explaining my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am simply (Another interruption.) My friends, please do not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interruption. If Mrs. Besant this evening suggests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stop, she does so because she loves India so well, and she considers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erring in thinking audibly before you young men.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 simply say this that I want to purge India of the atmosphere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on either side; if we are to reach our goal, we should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which is to be based upon mutual love and mutual trust.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better that we talk under the shadow of this college than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talking irresponsibly in our homes? I consider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better that we talk these things openly. I have done so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results before now. I know that there is nothing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are not discussing. There is nothing that the students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am therefore turning the searchlight towards ourselves.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my country so dear to me that I exchange these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submit to you that there is no reason for anarchism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Let us frankly and openly say whatever we want to say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and face the consequences if what we have to say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them. But let us not abuse. I was talking the other day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much-abused Civil Service. I have not very much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with the members of that Service, but I could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admiring the manner in which he was speaking to me. He said: “Mr.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do you for one moment suppose that all we, Civil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bad lot, that we want to oppress the people whom we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govern?” “No”, I said. “Then, if you get an opportunity, put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for the much-abused Civil Service.”, And I am here to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word. Yes, many members of the Indian Civil Service are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decidedly overbearing, they are tyrannical, at times thoughtless.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adjectives may be used. I grant all these things and I grant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having lived in India for a certain number of years,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become somewhat degraded. But what does that signify?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gentlemen before they came here, and if they have lost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fibre, it is a reflection upon ourselves. (Cries of “No”.)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for yourselves, if a man who was good yesterday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bad after having come in contact with me, is he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deteriorated or am I? The atmosphere of sycophancy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falsity that surrounds them on their coming to India demoralises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would many of us. It is well to take the blame sometimes.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receive self-government, we shall have to take it. We shall never </w:t>
      </w:r>
      <w:r>
        <w:rPr>
          <w:rFonts w:ascii="Times" w:hAnsi="Times" w:eastAsia="Times"/>
          <w:b w:val="0"/>
          <w:i w:val="0"/>
          <w:color w:val="000000"/>
          <w:sz w:val="22"/>
        </w:rPr>
        <w:t>be granted self-government. Look at the history of the British Empire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British nation; freedom loving as it is, it will not be a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freedom to a people who will not take it themselves. Learn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if you wish to from the Boer War. Those who were enemies of </w:t>
      </w:r>
      <w:r>
        <w:rPr>
          <w:rFonts w:ascii="Times" w:hAnsi="Times" w:eastAsia="Times"/>
          <w:b w:val="0"/>
          <w:i w:val="0"/>
          <w:color w:val="000000"/>
          <w:sz w:val="22"/>
        </w:rPr>
        <w:t>that Empire only a few years ago have now become friends.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[At this point there was an interruption and there was a movement on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platform to leave; the speech therefore ended here abruptly.]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Speeches and Writings of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(4th Edit.), </w:t>
      </w:r>
      <w:r>
        <w:rPr>
          <w:rFonts w:ascii="Times" w:hAnsi="Times" w:eastAsia="Times"/>
          <w:b w:val="0"/>
          <w:i w:val="0"/>
          <w:color w:val="000000"/>
          <w:sz w:val="22"/>
        </w:rPr>
        <w:t>pp. 317-26</w:t>
      </w:r>
    </w:p>
    <w:p>
      <w:pPr>
        <w:autoSpaceDN w:val="0"/>
        <w:autoSpaceDE w:val="0"/>
        <w:widowControl/>
        <w:spacing w:line="260" w:lineRule="exact" w:before="402" w:after="0"/>
        <w:ind w:left="1440" w:right="144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124. EXTRACT FROM LETTER TO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MAHARAJA OF DARBHANGA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1916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last night at one of the lectures inaugurated in connection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University week in Benares, Mr. Gandhi referred to the precautions taken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to protect the Viceroy while he was in Benares. Mr. Gandhi was asked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 briefly what he was about to say. Eventually all the princes present left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body, and, though Pandit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explained that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meant was that it was a shame to themselves that such a course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necessary because of the misdeeds of a few misguided youths, the meeting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dispersed at once.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today, wrote a letter of explanation to the Maharaja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Darbhanga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which, after expressing his regret at last night’s incident, he says: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sole object in referring to the Viceregal visit was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strong views I hold against all acts of violence and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anarchy. In common with most of us, I felt deeply humiliated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should have been rendered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person of one of the noblest of Viceroys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was, in a special sense, our honoured guest in this sacred city.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in life is to preach and assist in securing the utmost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country but never by violence to the person of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being, even under the greatest provocation. My speech was conceived</w:t>
      </w:r>
    </w:p>
    <w:p>
      <w:pPr>
        <w:autoSpaceDN w:val="0"/>
        <w:tabs>
          <w:tab w:pos="550" w:val="left"/>
          <w:tab w:pos="3630" w:val="left"/>
          <w:tab w:pos="44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caption: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Hindu University: </w:t>
      </w:r>
      <w:r>
        <w:rPr>
          <w:rFonts w:ascii="Times" w:hAnsi="Times" w:eastAsia="Times"/>
          <w:b w:val="0"/>
          <w:i w:val="0"/>
          <w:color w:val="000000"/>
          <w:sz w:val="18"/>
        </w:rPr>
        <w:t>A Remarkable Incident”.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(1861-1946), founder of the Benares Hindu University; member,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Council; twice President of the Indian National 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in the chair at the meeting on February 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instill this lesson into the hearts of young men.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Maharaja of Darbhanga, who presided at the morning lectures today, 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almost all the princes now in Benares were present, made a brief reference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 night’s incident. He observed that they had heard with grief and pain the remarks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Mr. Gandhi and he was sure they all disapproved the attitude Mr. Gandhi had taken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up. (Voices: “We all disapprove.”)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Pioneer,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9-2-1916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9,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158" w:after="4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did not receive in time a telegram I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Jabalpur; because a telegram sent here has not been received.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by the Kathiawar Express. Get her a half-ticket for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Road. I shall go to receive her on that train. I shall leave for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9 o’clock in the morning on Friday. Ba will leave by the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>Express tomorrow. Somebody should receive her on the train.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write about the trouble at Banaras </w:t>
      </w:r>
      <w:r>
        <w:rPr>
          <w:rFonts w:ascii="Times" w:hAnsi="Times" w:eastAsia="Times"/>
          <w:b w:val="0"/>
          <w:i w:val="0"/>
          <w:color w:val="000000"/>
          <w:sz w:val="22"/>
        </w:rPr>
        <w:t>now. It was interesting.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13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later; there is no time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328" w:space="0"/>
            <w:col w:w="21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1096. Courtesy: Suryakant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Patel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1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speech at the inauguration of the Banaras Hindu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and the furore it caused in political circles,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Benares Hindu University”, </w:t>
      </w:r>
      <w:r>
        <w:rPr>
          <w:rFonts w:ascii="Times" w:hAnsi="Times" w:eastAsia="Times"/>
          <w:b w:val="0"/>
          <w:i w:val="0"/>
          <w:color w:val="000000"/>
          <w:sz w:val="18"/>
        </w:rPr>
        <w:t>6-2-1916.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INTERVIEW TO A.P.I. ON BENARES ‘INCIDENT’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1916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arrived in Bombay yesterday afternoon from Benares,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about the incident which interrupted his speech at Benares,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unable to say what particular remarks of his were objected to, nor did Mrs. Besant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any such remarks. She only appealed to the Chairman to stop him.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his speech that evening was practically a repetition, in so far as it related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anarchism, of what he had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Calcutta meeting last year of which the Hon.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Lyons was Chairman. At this point, the audience wanted the speaker to go on,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would not do so unless he received the Chairman’s permission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continue. He also asked the audience not to resent, as it was inclined, Mrs.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Besant’s interruption, as anybody who might feel aggrieved against the speaker’s </w:t>
      </w:r>
      <w:r>
        <w:rPr>
          <w:rFonts w:ascii="Times" w:hAnsi="Times" w:eastAsia="Times"/>
          <w:b w:val="0"/>
          <w:i w:val="0"/>
          <w:color w:val="000000"/>
          <w:sz w:val="18"/>
        </w:rPr>
        <w:t>remarks had a right to ask for a ruling from the Chair.</w:t>
      </w:r>
    </w:p>
    <w:p>
      <w:pPr>
        <w:autoSpaceDN w:val="0"/>
        <w:tabs>
          <w:tab w:pos="550" w:val="left"/>
          <w:tab w:pos="6430" w:val="left"/>
        </w:tabs>
        <w:autoSpaceDE w:val="0"/>
        <w:widowControl/>
        <w:spacing w:line="26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proceeded with my speech only after the Maharaja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Darbhanga’s permission, which he gave after considering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 and cautioning me to explain matters briefly. I proceeded,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still noticed a stir on the platform, and that Mrs. Besant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whispering to the Princes who were sitting near her that I was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withdrawing nor explaining and saying that they ought not to stay.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thing I observed was that the Princes rose one after another </w:t>
      </w:r>
      <w:r>
        <w:rPr>
          <w:rFonts w:ascii="Times" w:hAnsi="Times" w:eastAsia="Times"/>
          <w:b w:val="0"/>
          <w:i w:val="0"/>
          <w:color w:val="000000"/>
          <w:sz w:val="22"/>
        </w:rPr>
        <w:t>and as the Chairman also left, I could not finish my speech.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a question whether he would like to withdraw any of the remarks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made at the meeting, Mr. Gandhi emphatically declared that every word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well-considered and well-weighed. Continuing, he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could ever endorse methods of violence is unthinkable.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eager to speak at all. I did so under great pressure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as I was credited with having some influence over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the country. I was asked to speak about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unfortunately been the creed of some impulsive youths,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which we had to witness the humiliating spectacle of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precautions having to be taken for the protection of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Students’ Hall, Calcutta”, 31-3-1915.</w:t>
      </w: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10-2-1916, published along with the report of this interview, </w:t>
      </w:r>
      <w:r>
        <w:rPr>
          <w:rFonts w:ascii="Times" w:hAnsi="Times" w:eastAsia="Times"/>
          <w:b w:val="0"/>
          <w:i w:val="0"/>
          <w:color w:val="000000"/>
          <w:sz w:val="18"/>
        </w:rPr>
        <w:t>Mrs. Besant’s statement: “I did not suggest to the Princes to leave.”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“Annie </w:t>
      </w:r>
      <w:r>
        <w:rPr>
          <w:rFonts w:ascii="Times" w:hAnsi="Times" w:eastAsia="Times"/>
          <w:b w:val="0"/>
          <w:i w:val="0"/>
          <w:color w:val="000000"/>
          <w:sz w:val="18"/>
        </w:rPr>
        <w:t>Besant’s Explanation Regarding Benares Incident”, 10-2-1916.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our honoured guest from ourselves. Throughout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remarks, there was not a word of endorsement of violent deeds.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give the misguided youths credit for patriotic motives,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that the action was all the worthier of condemnation,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irreparable harm in the long run. In fact, the whole of my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intended to direct the searchlight towards ourselves and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many of our difficulties, we were alone responsible.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belief that, but for Mrs. Besant’s hasty and ill-conceived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interruption, nothing would have happened and my speech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state would have left no room for any doubt as to my </w:t>
      </w:r>
      <w:r>
        <w:rPr>
          <w:rFonts w:ascii="Times" w:hAnsi="Times" w:eastAsia="Times"/>
          <w:b w:val="0"/>
          <w:i w:val="0"/>
          <w:color w:val="000000"/>
          <w:sz w:val="22"/>
        </w:rPr>
        <w:t>meaning.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whether it was a fact that the Hon. Pandit Madan Mohan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Malaviya apologised to the meeting after the incident had occurred, Mr.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replied: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Malaviya did address the meeting. But I could trace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apology in his remarks. He merely said that I had spoken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request and my sole intention was to show how suicidal </w:t>
      </w:r>
      <w:r>
        <w:rPr>
          <w:rFonts w:ascii="Times" w:hAnsi="Times" w:eastAsia="Times"/>
          <w:b w:val="0"/>
          <w:i w:val="0"/>
          <w:color w:val="000000"/>
          <w:sz w:val="22"/>
        </w:rPr>
        <w:t>methods of violence were.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10-2-1916</w:t>
      </w:r>
    </w:p>
    <w:p>
      <w:pPr>
        <w:autoSpaceDN w:val="0"/>
        <w:autoSpaceDE w:val="0"/>
        <w:widowControl/>
        <w:spacing w:line="260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SPEECH ON SWADESHI AT MISSIONARY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1916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without much diffidence that I undertook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at all. And I was hard put to it in the selection of my subject.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chosen a very delicate and difficult subject. It is delicate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peculiar views I hold upon swadeshi, and it is difficult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that command of language which is necessary for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expression to my thoughts. I know that I may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indulgence for the many shortcomings you will no doubt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address, the more so when I tell you that there is nothing in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about to say, that I am not either already practising or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preparing to practise to the best of my ability. It encourages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that last month you devoted a week to prayer in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address. I have earnestly prayed that what I am about to say may </w:t>
      </w:r>
      <w:r>
        <w:rPr>
          <w:rFonts w:ascii="Times" w:hAnsi="Times" w:eastAsia="Times"/>
          <w:b w:val="0"/>
          <w:i w:val="0"/>
          <w:color w:val="000000"/>
          <w:sz w:val="22"/>
        </w:rPr>
        <w:t>bear fruit and I know that you will bless my words with a similar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Text of the paper read by Gandhiji. It was reprinted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21-6-1919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thinking, I have arrived at a definition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perhaps best illustrates my meaning. Swadeshi is that spirit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restricts us to the use and service of our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to the exclusion of the more remote. Thus,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in order to satisfy the requirements of the definition,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 myself to my ancestral religion. That is the use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religious surroundings. If I find it defective, I should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purging it of its defects. In the domain of politics, I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indigenous institutions and serve them by curing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proved defects. In that of economics, I should use only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are produced by my immediate neighbours and serve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by making them efficient and complete where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wanting. It is suggested that such swadeshi, if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will lead to the millennium. And as we do not abandon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after the millennium because we do not expect quite to reach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our time, so may we not abandon swadeshi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>not be fully attained for generations to come.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briefly examine three branches of Swadeshi as sketched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Hinduism has become a conservative religion and therefore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force because of the Swadeshi spirit underlying it.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tolerant because it is non-proselytising, and it is as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expansion today as it has been found to be in the past.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not in driving, as I think it has been erroneously held,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absorbing Buddhism. By reason of the swadeshi spirit,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refuses to change his religion not necessarily because he considers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best, but because he knows that he can complement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introducing reforms. And what I have said about Hinduism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suppose, true of the other great faiths of the world, only it is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specially so in the case of Hinduism. But here comes the point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labouring to reach. If there is any substance in what I have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the great missionary bodies of India, to whom she owes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of gratitude for what they have done and are doing, do still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serve the spirit of Christianity better, by dropping the goal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proselytising but continuing their philanthropic work? I hope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this to be an impertinence on my part. I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in all sincerity and with due humility. Moreover,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claim upon your attention. I have endeavoured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>Bible. I consider it as part of my scriptures. The spirit of the Sermon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Mount competes almost on equal terms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domination of my heart. I yield to no Christian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devotion with which I sing, “Lead, kindly Light”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other inspired hymns of a similar nature. I have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influence of noted Christian missionaries belonging to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denominations. And I enjoy to this day the privilege of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of them. You will perhaps therefore allow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 above suggestion not as a biased Hindu but as a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impartial student of religion with great leanings towards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Christianity. May it not be that the “Go Ye unto All the World”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has been somewhat narrowly interpreted and the spirit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missed? It will not be denied, I speak from experience, that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conversions are only so called. In some cases, the appeal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the heart but to the stomach. And in every case, a conversion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a sore behind it which, I venture to think, is avoidable. Quoting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from experience, a new birth, a change of heart,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in every one of the great faiths. I know I am now treading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thin ice. But I do not apologise, in closing this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for saving that the frightful outrage that is just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perhaps, shows that the message of Jesus of Nazareth, the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Peace, has been little understood in Europe, and that light upon it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be thrown from the East.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sought your help in religious matters, which it is yours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in a special sense. But I make bold to seek it even in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I do not believe that religion has nothing to do with politics.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divorced from religion is like a corpse only fit to be buried.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in your own silent manner, you influence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little. And I feel that if the attempt to separate politics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had not been made, as it is even now made, they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degenerated, as they often appear to do. No one considers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life of the country is in a happy state. Following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spirit, I observe the indigenous institutions and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panchayats hold me. India is really a republican country,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that that it has survived every shock hitherto delivered.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and potentates, whether they were Indian-born or foreigners,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hardly touched the vast masses except for collecting revenue.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in their turn seem to have rendered unto Caesar what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Caesar’s and for the rest have done much as they have liked.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 of caste answered not only the religious wants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community, but it answered too its political needs. The villagers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430" w:val="left"/>
          <w:tab w:pos="2110" w:val="left"/>
          <w:tab w:pos="3010" w:val="left"/>
          <w:tab w:pos="3710" w:val="left"/>
          <w:tab w:pos="4390" w:val="left"/>
          <w:tab w:pos="5470" w:val="left"/>
          <w:tab w:pos="6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their internal affairs through the caste system, and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dealt with any oppression from the ruling power or powers.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deny of a nation that was capable of producing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system its wonderful power of organisation. One had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great Kumbha Mela at Hardwar last year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skilful that organisation must have been, which without any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effort, was able effectively to cater for more than a million pilgrims.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is it the fashion to say that we lack organising ability. This is true,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to a certain extent, of those who have been nurtured in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traditions. We have laboured under a terrible handicap owing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fatal departure from the swadeshi spirit. We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have received our education through a foreign tongue.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not reacted upon the masses. We want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but we fail. They recognise us not much more than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the English officers. Their hearts are an open book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neither. Their aspirations are not ours. Hence there is a break.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witness not in reality failure to organise, but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representatives and the represented.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last fifty years we had been educated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would have partaken of our knowledge; the discoveries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Bose or a Ray would have been household treasure as 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>Mahabharat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it is, so far as the masses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those great discoveries might as well have been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foreigners. Had instruction in all the branches of learning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vernaculars, I make bold to say that they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enriched wonderfully. The question of village sanitation, etc.,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solved long ago. The village panchayats would be 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force in a special way, and India would almost be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suited to its requirements and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the humiliating spectacle of organised assassination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soil. It is not too late to mend. And you can help if you will, as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 body or bodies can.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the last division of swadeshi. Much of the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 of the masses is due to the ruinous departure from swadeshi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and industrial life. If not an article of commerce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brought from outside India, she would be today a land flowing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milk and honey. But that was not to be. We were greedy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England. The connection between England and India was based </w:t>
      </w:r>
      <w:r>
        <w:rPr>
          <w:rFonts w:ascii="Times" w:hAnsi="Times" w:eastAsia="Times"/>
          <w:b w:val="0"/>
          <w:i w:val="0"/>
          <w:color w:val="000000"/>
          <w:sz w:val="22"/>
        </w:rPr>
        <w:t>clearly upon an error. But she (England) does not remain in India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It is her declared policy that India is to be held in trust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this be true, Lancashire must stand aside.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doctrine is a sound doctrine, Lancashire can stand aside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hurt, though it may sustain a shock for the time being.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swadeshi not as a boycott movement undertaken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revenge. I conceive it as a religious principle to be followed by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 economist, but I have read some treatises which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could easily become a self-sustained country, growing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she needs. This may be an utterly ridiculous proposition,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best proof that it cannot be true is that England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largest importers in the world. But India cannot live for Lancashire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country before she is able to live for herself. And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for herself only if she produces and is helped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for her requirements within her own borders. She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she ought not to be, drawn into the vortex of mad and ruinous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which breeds fratricide, jealousy and many other evils.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is to stop her great millionaires from entering into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competition? Certainly, not legislation. Force of public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education, however, can do a great deal in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direction. The handloom industry is in a dying condition.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care during my wanderings last year to see as many weavers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my heart ached to find how they had lost, how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retired from this once-flourishing and honourable occupation.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the swadeshi doctrine, it would be your duty and mine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neighbours who can supply our wants and to teach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them where they do not know how to, assuming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who are in want of healthy occupation. Then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will almost be a self-supporting and self-contained unit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exchanging only such necessary commodities with other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not locally producible. This may all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nonsensical. Well, India is a country of nonsense. It is nonsensical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parch one’s throat with thirst when a kindly Mahomedan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pure water to drink. And yet thousands of Hindus would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of thirst than drink water from a Mahomedan household.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nonsensical men can also, once they are convinced that their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 that they should wear garments manufactured in India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food only grown in India, decline to wear any other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eat any other food. Lord Curzon set the fashion for tea-drinking.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pernicious drug now bids fair to overwhelm the nation.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undermined the digestive apparatus of hundreds of thousands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and constitutes an additional tax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slender purses. Lord Hardinge can set the fashion for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the whole of India will foreswear foreign goods.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which, freely rendered, means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classes. It is easy to undo the evil if the thinking 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community were to take the swadeshi vow even though it may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time cause considerable inconvenience. I hate interference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life. At best, it is the lesser evil. But I would tolerate,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welcome, indeed plead for, stiff protective duty upon foreign goods.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Natal, a British colony, protected its sugar by taxing the sugar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from another British colony, Mauritius. England has sinned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 by forcing free trade upon her. It may have been food </w:t>
      </w:r>
      <w:r>
        <w:rPr>
          <w:rFonts w:ascii="Times" w:hAnsi="Times" w:eastAsia="Times"/>
          <w:b w:val="0"/>
          <w:i w:val="0"/>
          <w:color w:val="000000"/>
          <w:sz w:val="22"/>
        </w:rPr>
        <w:t>for her, but it has been poison for this country.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often been urged that India cannot adopt swadeshi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life at any rate. Those who advance this objection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look upon swadeshi as a rule of life. With them, it is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patriotic effort not to be made if it involved any self-denial.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defined here, is a religious discipline to be undergone in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physical discomfort it may cause to individuals.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its spell, the deprivation of pin or a needle, because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manufactured in India need cause no terror. A swadeshi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without hundreds of things which today he considers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those who dismiss swadeshi from their minds by arguing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impossible forget that swadeshi, after all, is a goal to be reached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 effort. And we would be making for the goal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swadeshi to a given set of articles, allowing ourselves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measure to use such things as might not be procurable in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 remains for me to consider one more objection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raised against swadeshi. The objectors consider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selfish doctrine without any warrant in the civilized code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morality. With them, to practise Swadeshi is to revert to barbarism.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enter into a detailed analysis of the proposition.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urge that Swadeshi is the only doctrine consistent with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and love. It is arrogance to think of launching out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when I am hardly able to serve even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It were better to concentrate my effort upon the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through them I was serving the whole nation and,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will, the whole of humanity. This is humility and it is love. The motive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determine the quality of the act. I may serve my family regardless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sufferings I may cause to others, as, for instance, I may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employment which enables me to extort money from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enrich myself thereby and then satisfy many unlawful demands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Here I am neither serving the family nor the State. Or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recognise that God has given me hands and feet only to work with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sustenance and for that of those who may be dependent upon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then at once simplify my life and that of those whom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reach. In this instance, I would have served the family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injury to anyone else. Supposing that everyone followed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 of life, we would have at once an ideal State. All will not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state at the same time. But those of us who, realising its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it in practice will clearly anticipate and accelerate the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happy day. Under this plan of life, in seeming to serve India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exclusion of every other country, I do not harm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My patriotism is both exclusive and inclusive. It is exclusive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in all humility I confine my attention to the land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birth, but it is inclusive in the sense that my service is not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competitive or antagonistic nature. </w:t>
      </w:r>
      <w:r>
        <w:rPr>
          <w:rFonts w:ascii="Times" w:hAnsi="Times" w:eastAsia="Times"/>
          <w:b w:val="0"/>
          <w:i/>
          <w:color w:val="000000"/>
          <w:sz w:val="22"/>
        </w:rPr>
        <w:t>Sic utere tuo ut alienum non</w:t>
      </w:r>
    </w:p>
    <w:p>
      <w:pPr>
        <w:autoSpaceDN w:val="0"/>
        <w:autoSpaceDE w:val="0"/>
        <w:widowControl/>
        <w:spacing w:line="266" w:lineRule="exact" w:before="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laedas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merely a legal maxim, but it is a grand doctrine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key to a proper practice of ahimsa or love. It is for you,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custodians of a great faith, to set the fashion and show by your </w:t>
      </w:r>
      <w:r>
        <w:rPr>
          <w:rFonts w:ascii="Times" w:hAnsi="Times" w:eastAsia="Times"/>
          <w:b w:val="0"/>
          <w:i w:val="0"/>
          <w:color w:val="000000"/>
          <w:sz w:val="22"/>
        </w:rPr>
        <w:t>preaching, sanctified by practice, that patriotism based on hatred</w:t>
      </w:r>
      <w:r>
        <w:rPr>
          <w:rFonts w:ascii="Times" w:hAnsi="Times" w:eastAsia="Times"/>
          <w:b w:val="0"/>
          <w:i w:val="0"/>
          <w:color w:val="000000"/>
          <w:sz w:val="22"/>
        </w:rPr>
        <w:t>“killeth” and that patriotism based on love “giveth life”.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28-2-1916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Latin legal maxim means: “Use your property in such a way as not to </w:t>
      </w:r>
      <w:r>
        <w:rPr>
          <w:rFonts w:ascii="Times" w:hAnsi="Times" w:eastAsia="Times"/>
          <w:b w:val="0"/>
          <w:i w:val="0"/>
          <w:color w:val="000000"/>
          <w:sz w:val="18"/>
        </w:rPr>
        <w:t>damage that of others.”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An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Part I, Ch. XXV.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SPEECH ON ‘ASHRAM VOWS’ AT Y. M. C. A., MADRAS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DEAR FRIENDS,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often said that I am not myself fond of hearing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voice and I assure you that this morning also I retained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It was only, if you will believe me, my great regard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students, whom I love, whom I respect and who I consider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of future India that moved me to accept this invitation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this morning. I did not know what subject to choose.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handed me a slip here asking me whether I would enlighten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on the Benares incident. (“Hear, hear”.) I fear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 that friend and those of you who associate yourselves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view. I don’t think that you need lay any stress upon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These are the passing waves which will always come and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therefore this morning fear rather if I can possibly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 my soul out to you with reference to something which I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above everything else.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many of the students who came here last year to converse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I said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about to establish an institution—an Ashram—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India, and it is about that place that I am going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this morning. I feel and I have felt during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that what we need, what any nation needs, but we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nations of the world need just now, is nothing else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less than character-building. And this is the view propounded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that great patriot, Mr. Gokhale. (Cheers.) As you know, in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speeches, he used to say that we would get nothing,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deserve nothing unless we had character to back what we wished for.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Rev. George Pittendrigh of the Madras Christian College in the chair.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published with the following note by the Editor, </w:t>
      </w:r>
      <w:r>
        <w:rPr>
          <w:rFonts w:ascii="Times" w:hAnsi="Times" w:eastAsia="Times"/>
          <w:b w:val="0"/>
          <w:i/>
          <w:color w:val="000000"/>
          <w:sz w:val="18"/>
        </w:rPr>
        <w:t>Indian Review: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received several enquiries from our readers regarding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organisation, the Satyagrahashram. We are glad to be able to give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 of the Ashram from a special report of the speech that Mr. Gandhi delivered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sometime ago in Madras. The report has since had the benefit of Mr.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revision and may, therefore, be taken as an authoritative exposition of the aims and </w:t>
      </w:r>
      <w:r>
        <w:rPr>
          <w:rFonts w:ascii="Times" w:hAnsi="Times" w:eastAsia="Times"/>
          <w:b w:val="0"/>
          <w:i w:val="0"/>
          <w:color w:val="000000"/>
          <w:sz w:val="18"/>
        </w:rPr>
        <w:t>objects of Mr. Gandhi’s Satyagrahashram.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16-2-1916.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Gokhale Club, Madras”, 20-4-1915.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his founding of that great body, the Servants of India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you know, in the prospectus that has been issued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Society, Mr. Gokhale has deliberately stated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spiritualise the political life of the country.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that he used to say so often that our average was less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of so many European nations. I do not know whether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by him, whom, with pride, I consider to be my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guru, has really foundation in fact, but I do believe that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said to justify it in so far as educated India is concerned ;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we, the educated portion of the community, have blundered,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we have been creatures of circumstances. Be that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this is the maxim of life which I have accepted, namely,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any man, no matter how great he is, will really prosper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 religious backing. But what is religion?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immediately asked. I, for one, would answer, not the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will get after reading all the scriptures of the world;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 grasp by the brain, but it is a heart-grasp. It is a 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alien to us, but it is a thing which has to be evolved out of us.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within us, with some consciously so; with others,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unconsciously. But it is there; and whether we wake up this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in us through outside assistance or by inward growth,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it is done, it has got to be done if we want to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in the right manner and anything that is going to persist.</w:t>
      </w:r>
    </w:p>
    <w:p>
      <w:pPr>
        <w:autoSpaceDN w:val="0"/>
        <w:autoSpaceDE w:val="0"/>
        <w:widowControl/>
        <w:spacing w:line="260" w:lineRule="exact" w:before="100" w:after="6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scriptures have laid down certain rules as maxims of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axioms which we have to take for granted as self-demonstrated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truths. The shastras tell us that without living according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maxims, we are incapable even of having a reasonable perception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Believing in these implicitly for all these long years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actually endeavoured to reduce to practice these injunctions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shastras, I have deemed it necessary to seek the association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with me in founding this institution.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this morning to place before you the rules that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up and that have to be observed by everyone who seeks to be a </w:t>
      </w:r>
      <w:r>
        <w:rPr>
          <w:rFonts w:ascii="Times" w:hAnsi="Times" w:eastAsia="Times"/>
          <w:b w:val="0"/>
          <w:i w:val="0"/>
          <w:color w:val="000000"/>
          <w:sz w:val="22"/>
        </w:rPr>
        <w:t>member of that Ashram.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74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is, the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Five of these are known as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Yamas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and the first and the foremost</w:t>
            </w:r>
          </w:p>
        </w:tc>
      </w:tr>
    </w:tbl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“it”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truth simply as we ordinarily understand it, that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we ought not to resort to a lie, that is to say, not truth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answers the saying, “Honesty is the best policy”— implying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it is not the best policy, we may depart from it. But here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conceived, means that we have to rule our life by this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at any cost. And in order to satisfy the definition,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celebrated illustration of the life of Prahlad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he dared to oppose his own father, and he defended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retaliation by paying his father back in his own coin,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Truth, as he knew it, he was prepared to die without caring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the blows that he had received from his father or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charged with his father’s instructions. Not only that: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in any way even parry the blows. On the contrary,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 on his lips, he underwent the innumerable tortures 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subjected, with the result that at last, Truth rose triumphant,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Prahlad suffered the tortures because he knew that some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 his very life-time he would be able to demonstrate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infallibility of the law of Truth. That fact was there; but if he had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torture, he would still have adhered to Truth.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that I would like us to follow. There was an incident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yesterday. It was a trifling incident, but I think these trifling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are like straws which show which way the wind is blowing.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was this: I was talking to a friend who wanted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aside, and we were engaged in a private conversation.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dropped in and he politely asked whether he was intruding.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to whom I was talking said: “Oh, no,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here.” I felt taken-aback a little, because, as I was taken aside,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so far as this friend was concerned, the conversation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private. But he immediately, out of politeness, I would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over-politeness, said there was no private conversation and that he (the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friend) could join. I suggest to you that this is a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definition of Truth. I think that the friend should have,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gentlest manner possible, but still openly and frankly, said: “Yes,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as you properly say, you would be intruding” without giving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offence to the person if he was himself a gentleman—and </w:t>
      </w:r>
      <w:r>
        <w:rPr>
          <w:rFonts w:ascii="Times" w:hAnsi="Times" w:eastAsia="Times"/>
          <w:b w:val="0"/>
          <w:i w:val="0"/>
          <w:color w:val="000000"/>
          <w:sz w:val="22"/>
        </w:rPr>
        <w:t>we are bound to consider everybody to be a gentleman unless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Prahlad was a devotee of God persecuted by his unbelieving father, the </w:t>
      </w:r>
      <w:r>
        <w:rPr>
          <w:rFonts w:ascii="Times" w:hAnsi="Times" w:eastAsia="Times"/>
          <w:b w:val="0"/>
          <w:i w:val="0"/>
          <w:color w:val="000000"/>
          <w:sz w:val="18"/>
        </w:rPr>
        <w:t>demon-king, Hiranyakashipu. Gandhiji often spoke of him as an ideal satyagrahi.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4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to be otherwise. But I may be told that the incident,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the gentility of the nation. I think that it is over-proving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case. If we continue to say these things out of politeness,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nation of hypocrites. I recall a conversation I had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friend. He was comparatively a stranger. He is a Principal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and has been in India for several years. He was comparing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with me, and he asked me whether I would admit that we, unlike </w:t>
      </w:r>
      <w:r>
        <w:rPr>
          <w:rFonts w:ascii="Times" w:hAnsi="Times" w:eastAsia="Times"/>
          <w:b w:val="0"/>
          <w:i w:val="0"/>
          <w:color w:val="000000"/>
          <w:sz w:val="22"/>
        </w:rPr>
        <w:t>most Englishmen, would not dare to say “No” when it was “No”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meant. And I must admit that I immediately said “Yes”.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that statement. We do hesitate to say “No”, frankly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boldly, when we want to pay due regard to the sentiments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whom we are addressing. In this Ashram, we make it a rule that </w:t>
      </w:r>
      <w:r>
        <w:rPr>
          <w:rFonts w:ascii="Times" w:hAnsi="Times" w:eastAsia="Times"/>
          <w:b w:val="0"/>
          <w:i w:val="0"/>
          <w:color w:val="000000"/>
          <w:sz w:val="22"/>
        </w:rPr>
        <w:t>we must say “No” when we mean “No”, regardless of consequences.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This, then, is the first rule. Then we come to the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OCTRINE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6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speaking, ahimsa means non-killing. But to me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of meaning and takes me into realms much higher,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higher, than the realm to which I would go, if I merely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non-killing. Ahimsa really means that you may not offend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anybody, you may not harbour an uncharitable thought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one who may consider himself to be your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notice the guarded nature of this thought; I do not say “whom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consider to be your enemy”, but “who may consider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enemy”. For one who follows the doctrine of ahimsa,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room for an enemy; he denies the existence of an enemy.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people who consider themselves to be his enemies,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that circumstance. So, it is held that we may not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evil thought even in connection with such persons. If we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 for blow, we depart from the doctrine of ahimsa. But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If we resent a friend’s action or the so-called enemy’s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still fall short of this doctrine. But when I say we should not resent,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we should acquiesce; but by resenting I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wishing that some harm should be done to the enemy, or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out of the way, not even by any action of ours,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somebody else, or, say, by Divine agency. If we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thought, we depart from this doctrine of ahimsa.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Ashram have to literally accept that meaning.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we practise that doctrine in its entirety. Far from it.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which we have to reach, and it is an ideal to be reached even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moment, if we are capable of doing so. But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in geometry to be learnt by heart: it is not even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difficult problems in higher mathematics; it is infinitely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than solving those problems. Many of you have burnt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midnight oil in solving those problems. If you want to follow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doctrine, you will have to do much more than burn the midnight oil.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pass many a sleepless night, and go through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torture and agony before you can reach, before you can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within measurable distance of this goal. It is the goal,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than that, you and I have to reach if we want to understand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life means. I will not say much more on this doctrine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that a man who believes in the efficacy of this doctrine finds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stage, when he is about to reach the goal,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feet, not that he wants the whole world at his feet, but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>so. If you express your love—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—in such a manner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impresses itself indelibly upon your so-called enemy, he must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love. Another thought which comes out of this is that,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there is no room for organised assassinations, and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for murders even openly committed, and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violence even for the sake of your country, and even for guarding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precious ones that may be under your charge.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a poor defence of honour. This doctrine of ahimsa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we may guard the honour of those who are under our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delivering ourselves into the hands of the man who would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sacrilege. And that requires far greater physical and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than the delivering of blows. You may have some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power—I do not say courage—and you may use that power.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that is expended, what happens? The other man is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and indignation, and you have made him more angry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matching your violence against his; and when he has done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the rest of his violence is delivered against your charge.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retaliate, but stand your ground, between your charge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opponent, simply receiving the blows without retaliating,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happens? I give you my promise that the whole of the violence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expended on you, and your charge will be left unscathed. Under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life, there is no conception of patriotism which justifies such </w:t>
      </w:r>
      <w:r>
        <w:rPr>
          <w:rFonts w:ascii="Times" w:hAnsi="Times" w:eastAsia="Times"/>
          <w:b w:val="0"/>
          <w:i w:val="0"/>
          <w:color w:val="000000"/>
          <w:sz w:val="22"/>
        </w:rPr>
        <w:t>wars as you witness today in Europe. Then there is the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ELIBACY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want to perform national service, or those who want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a glimpse of the real religious life, must lead a celibate life,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if married or unmarried. Marriage but brings a woman closer </w:t>
      </w:r>
      <w:r>
        <w:rPr>
          <w:rFonts w:ascii="Times" w:hAnsi="Times" w:eastAsia="Times"/>
          <w:b w:val="0"/>
          <w:i w:val="0"/>
          <w:color w:val="000000"/>
          <w:sz w:val="22"/>
        </w:rPr>
        <w:t>together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with the man, and they become friends in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sense, never to be parted either in this life or in the lives that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But I do not think that, in our conception of marriage, our lusts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necessarily enter. Be that as it may, this is what is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come to the Ashram. I do not deal with that at any length.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we have the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ONTROL OF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ALATE</w:t>
      </w:r>
    </w:p>
    <w:p>
      <w:pPr>
        <w:autoSpaceDN w:val="0"/>
        <w:autoSpaceDE w:val="0"/>
        <w:widowControl/>
        <w:spacing w:line="260" w:lineRule="exact" w:before="1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wants to control his animal passions easily does so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control his palate. I fear this is one of the most difficult vows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follow. I am just now coming after having inspected the Victoria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Hostel. I saw there, not to my dismay, though it should be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dismay, but I am used to it now, that there are so many kitchens,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kitchens that are established in order to serve caste restrictions,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kitchens that have become necessary in order that people can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condiments, and the exact weight of the condiments, to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in the respective places from which they come. And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>find that for the Brahmins themselves there are different compart-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different kitchens catering for the delicate tastes of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groups, I suggest to you that this is simply slavery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palate, rather than mastery over it. I may say this: Unless we take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off from this habit, and unless we shut our eyes to the tea shops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coffee shops and all these kitchens, and unless we are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foods that are necessary for the proper maintenance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health, and unless we are prepared to rid ourselves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stimulating, heating and exciting condiments that we mix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we will certainly not be able to control the overabundant,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unnecessary, exciting stimulation that we may have. If we do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the result naturally is, that we abuse ourselves and we abuse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trust given to us, and we become less than animals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brutes. Eating, drinking and indulging passions we share in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animals, but have you ever seen a horse or a cow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abuse of the palate as we do? Do you suppose that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civilization, a sign of real life that we should multiply our eatables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that we do not even know where we are; and seek; dish after dish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at last we have become absolutely mad and run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 sheets which give us advertisements about these dishes?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we have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-T</w:t>
      </w:r>
      <w:r>
        <w:rPr>
          <w:rFonts w:ascii="Times" w:hAnsi="Times" w:eastAsia="Times"/>
          <w:b w:val="0"/>
          <w:i w:val="0"/>
          <w:color w:val="000000"/>
          <w:sz w:val="16"/>
        </w:rPr>
        <w:t>HIEVING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that we are thieves in a way. If I take anything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for my own immediate use, and keep it, I thieve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else. I venture to suggest that it is the fundamental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without exception, that Nature produces enough for our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day to day, and if only everybody took enough for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more, there would be no pauperism in this world,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man dying of starvation in this world. But so long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this inequality, so long we are thieving. I am no socialist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dispossess those who have got possessions; but I do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personally, those of us who want to see light out of darkness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rule. I do not want to dispossess anybody. I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departing from the rule of ahimsa. If somebody else possesses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I do, let him. But so far as my own life has to be regulated,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say that I dare not possess anything which I do not want.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got three millions of people having to be satisfied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 a day, and that meal consisting of a </w:t>
      </w:r>
      <w:r>
        <w:rPr>
          <w:rFonts w:ascii="Times" w:hAnsi="Times" w:eastAsia="Times"/>
          <w:b w:val="0"/>
          <w:i/>
          <w:color w:val="000000"/>
          <w:sz w:val="22"/>
        </w:rPr>
        <w:t>chapati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containing no fat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and a pinch of salt. You and I have no right to anything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have until these three million are clothed and fed better.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who ought to know better, must adjust our wants,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voluntary starvation in order that they may be nursed, 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clothed. Then there is the vow of non-possession which follows as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course. Then I go to the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6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vow of swadeshi is a necessary vow. But you are conversant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swadeshi life and the swadeshi spirit. I suggest to you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departing from one of the sacred laws of our being when we leave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 and go out somewhere else in order to satisfy our wants.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comes from Bombay here and offers you wares,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supporting the Bombay merchant or trader so long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got a merchant at your very door, born and bred in Madras.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view of swadeshi. In your village, so long as you have got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village-barber, you are bound to support him to the exclusion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barber who may come to you from Madras. If you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your village-barber should reach the attainment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barber from Madras, you may train him to that. Send him to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means, if you wish, in order that he may learn his calling. Until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that, you are not justified in going to another barber.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swadeshi. So, when we find that there are many things that we cannot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 India, we must try to do without them. We may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many things which we may consider necessary, but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when you have that frame of mind, you will find a great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off your shoulders, even as the Pilgrim did in that inimitable </w:t>
      </w:r>
      <w:r>
        <w:rPr>
          <w:rFonts w:ascii="Times" w:hAnsi="Times" w:eastAsia="Times"/>
          <w:b w:val="0"/>
          <w:i w:val="0"/>
          <w:color w:val="000000"/>
          <w:sz w:val="22"/>
        </w:rPr>
        <w:t>book,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Pilgrim’s Progress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There came a time when the mighty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Pilgrim was carrying on his shoulders unconsciously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him, and he felt a freer man than he was when he started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So will you feel freer men than you are now,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you adopt this swadeshi life. We have also the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EARLESSNESS</w:t>
      </w:r>
    </w:p>
    <w:p>
      <w:pPr>
        <w:autoSpaceDN w:val="0"/>
        <w:autoSpaceDE w:val="0"/>
        <w:widowControl/>
        <w:spacing w:line="260" w:lineRule="exact" w:before="1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found, throughout my wanderings in India, that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India, is seized with a paralysing fear. We may not open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in public; we may not declare our confirmed opinion in public;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hold those opinions; we may talk about them secretly;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do anything we like within the four walls of our house,—but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are not for public consumption. If we had taken a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silence, I would have nothing to say. When we open our lips in public,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say things which we do not really believe in.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this is not the experience of almost every public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speaks in India. I then suggest to you that there is only one Being,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is the proper term to be used, Whom we have to fear,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When we fear God, we shall fear no man,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high-placed he may be. And if you want to follow the vow of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form, fearlessness is the necessary consequence.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find, in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fearlessness is declared as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quality of a Brahmin. We fear consequences,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afraid to tell the truth. A man who fears God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any earthly consequence. Before we can aspire to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what religion is, and before we can aspire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guiding the destinies of India, do you not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adopt this habit of fearlessness? Or shall we over-awe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 even as we are over-awed? We thus see how important this</w:t>
      </w:r>
      <w:r>
        <w:rPr>
          <w:rFonts w:ascii="Times" w:hAnsi="Times" w:eastAsia="Times"/>
          <w:b w:val="0"/>
          <w:i w:val="0"/>
          <w:color w:val="000000"/>
          <w:sz w:val="22"/>
        </w:rPr>
        <w:t>“fearlessness vow” is. And we have also the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EGARDING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NTOUCHABLES</w:t>
      </w:r>
    </w:p>
    <w:p>
      <w:pPr>
        <w:autoSpaceDN w:val="0"/>
        <w:autoSpaceDE w:val="0"/>
        <w:widowControl/>
        <w:spacing w:line="260" w:lineRule="exact" w:before="1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ineffaceable blot that Hinduism today carries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declined to believe that it has been handed to us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times. I think that this miserable, wretched, enslaving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“untouchableness” must have come to us when we were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cycle of our lives, at our lowest ebb, and that evil has still stuck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it still remains with us. It is, to my mind, a curse that has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us, and as long as that curse remains with us, so long I think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consider that every affliction that we labour under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land is a fit and proper punishment for this great and indelible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that we are committing. That any person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because of his calling passes one’s comprehension;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 student world, who receive all this modern education,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party to this crime, it were better that you received no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whatsoever.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are labouring under a very heavy handicap.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you may realise that there cannot be a single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earth who should be considered to be untouchable,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react upon your families, you cannot react upon your surroundings,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all your thought is conceived in a foreign tongue,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energy is devoted to that. And so we have also introduced a rule </w:t>
      </w:r>
      <w:r>
        <w:rPr>
          <w:rFonts w:ascii="Times" w:hAnsi="Times" w:eastAsia="Times"/>
          <w:b w:val="0"/>
          <w:i w:val="0"/>
          <w:color w:val="000000"/>
          <w:sz w:val="22"/>
        </w:rPr>
        <w:t>in this Ashram that we shall receive our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DUCATION THROUGH 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ERNACULARS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Europe, every cultured man learns, not only his language,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other languages, certainly three or four. And even as they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Europe, in order to solve the problem of language in India, we,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make it a point to learn as many Indian vernaculars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can. And I assure you that the trouble of learning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is nothing compared to the trouble that we have to 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mastering the English language. We never master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language; with some exceptions, it has not been possible for us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so; we can never express ourselves as clearly as we can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How dare we rub out of our memory all the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infancy? But that is precisely what we do when we commence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life, as we call it, through the medium of a foreign tongue.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 breach in our life for bridging which we shall have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dearly and heavily. And you will see now the connection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things—education and untouchableness—this persistence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untouchableness even at this time of the day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spread of knowledge and education. Education has enabled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horrible crime. But we are seized with fear also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take this doctrine to our homes. And we have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veneration for our family traditions and for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>of our family. You say, “My parents will die if I tell them that I, 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can no longer partake of this crime.” I say that Prahlad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that his father would die if he pronounced the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syllables of the name of Vishnu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contrary, he made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household ring, from one corner to another, by repeating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even in the sacred presence of his father. And so you and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thing in the sacred presence of our parents. If, after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rude shock, some of them expire, I think that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calamity. It may be that some rude shocks of the kind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delivered. So long as we persist in these things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down to us for generations, these incidents may happen.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higher law of Nature, and in due obedience to that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my parents and myself should make that sacrifice, and then we </w:t>
      </w:r>
      <w:r>
        <w:rPr>
          <w:rFonts w:ascii="Times" w:hAnsi="Times" w:eastAsia="Times"/>
          <w:b w:val="0"/>
          <w:i w:val="0"/>
          <w:color w:val="000000"/>
          <w:sz w:val="22"/>
        </w:rPr>
        <w:t>follow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>EAVING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ask: “Why should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our hands?” and say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has got to be done by those who are illiterate.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occupy myself with reading literature and political essays.”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to realise the dignity of labour. If a barber or shoe-maker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attends a college, he ought not to abandon the profession of barber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shoe-maker. I consider that a barber’s profession is just as good as the </w:t>
      </w:r>
      <w:r>
        <w:rPr>
          <w:rFonts w:ascii="Times" w:hAnsi="Times" w:eastAsia="Times"/>
          <w:b w:val="0"/>
          <w:i w:val="0"/>
          <w:color w:val="000000"/>
          <w:sz w:val="22"/>
        </w:rPr>
        <w:t>profession of medicine.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of all, when you have conformed to these rules, I think </w:t>
      </w:r>
      <w:r>
        <w:rPr>
          <w:rFonts w:ascii="Times" w:hAnsi="Times" w:eastAsia="Times"/>
          <w:b w:val="0"/>
          <w:i w:val="0"/>
          <w:color w:val="000000"/>
          <w:sz w:val="22"/>
        </w:rPr>
        <w:t>then, and not till then, you may come to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OLITICS</w:t>
      </w:r>
    </w:p>
    <w:p>
      <w:pPr>
        <w:autoSpaceDN w:val="0"/>
        <w:autoSpaceDE w:val="0"/>
        <w:widowControl/>
        <w:spacing w:line="260" w:lineRule="exact" w:before="16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dabble in them to your heart’s content, and certainly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never go wrong. Politics, divorced of religion, have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If the student-world crowd the political platforms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to my mind it is not necessarily a healthy sign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growth; but that does not mean that you, in your student-life,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study politics. Politics are a part of our being; we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our national institutions, and we ought to understand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growth and all those things. We may do it from our infancy.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in our Ashram, every child is taught to understand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of our country, and to know how the country is vibrating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new emotions, with new aspirations, with a new life. But we want </w:t>
      </w:r>
      <w:r>
        <w:rPr>
          <w:rFonts w:ascii="Times" w:hAnsi="Times" w:eastAsia="Times"/>
          <w:b w:val="0"/>
          <w:i w:val="0"/>
          <w:color w:val="000000"/>
          <w:sz w:val="22"/>
        </w:rPr>
        <w:t>also the steady light, the infallible light, of religious faith, not a faith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Hindu trinity, regarded as Preserver of the Universe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merely appeals to the intelligence, but a faith which is indelibly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inscribed on the heart. First, we want to realise that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consciousness, and immediately we have done that, I think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life is open to us,andit should then be a sacred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students and everybody to partake of that whole life, so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grow to manhood, and when they leave their colleges,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as men properly quipped to battle with life. Today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is this: much of the political life is confined to student life;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the students leave their colleges and cease to be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sink into oblivion, they seek miserable employments,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emoluments, rising no higher in their aspirations,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God, knowing nothing of fresh air or bright light,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that real vigorous independence that comes out of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to these laws that I have ventured to place before you.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here asking you to crowd into the Ashram,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there. But I say that every one of you may enact that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individually and collectively. I shall be satisfied with anything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choose from the rules I have ventured to place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up to it. But if you think that these are the outpourings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man, you will not hesitate to tell me that it is so, and I shall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judgment from you undismayed. (Loud cheers.)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February, 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129. SPEECH AT MADRAS SOCIAL SERVICE LEAGUE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1916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asked to speak to you this evening about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If this evening you find that I am not able to do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to this great audience, you will ascribe it to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engagements that I hastily and unthinkingly accepted.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that I should have at least a few moments to think out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to say to you but it was not to be. However, as our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said, it is work we want and not speeches. I am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have lost very little, if anything at all, if you find at the end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>, 16-2-1916.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its annual meeting held in the Madras Christian College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Whitehead, who presided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evening’s talk that you have listened to very little.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social service, as for any other service on the 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there is one condition indispensable, viz., proper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those who want to render that service.The question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is whether those of us who are already engaged in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and those who aspire to render that service, possess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qualifications; because you will agree with me that servants,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mend matters, can also spoil matters, and in trying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however well-intentioned that service might be, if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for that service, they will be rendering not service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disservice. What are those qualifications? I imagine I should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to you the qualifications that I described this morning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the Y.M.C.A. Hall,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they are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application and are necessary for any class of work, much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at this time of the day in our national life in our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It seems to me that we do require truth in one 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in the other hand. Unless we carry the torch-light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see the stall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front of us and unless we carry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fearlessness we shall not be able to give the message that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give and on proper occasion. When the occasion for testing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comes—and such occasions do not occur to men so often as they </w:t>
      </w:r>
      <w:r>
        <w:rPr>
          <w:rFonts w:ascii="Times" w:hAnsi="Times" w:eastAsia="Times"/>
          <w:b w:val="0"/>
          <w:i w:val="0"/>
          <w:color w:val="000000"/>
          <w:sz w:val="22"/>
        </w:rPr>
        <w:t>might imagine, they come but rarely, they are special privileges—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supreme final test comes, unless we have this fearlessness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I feel sure we shall be found wanting. But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 you also that these two qualities may be trained in us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detrimental to ourselves and to those with whom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contact. This is a dangerous statement almost to make,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could be ever so handled, and in making that statement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also to consider that truth comes not as truth but only as truth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recall the instance of Ravana and Rama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>so called.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Lakshman and Indrajit in that inimitable book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Lakshman and Indrajit both possessed the same qualities. Both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austerities, both had attained a certain amount of self </w:t>
      </w:r>
      <w:r>
        <w:rPr>
          <w:rFonts w:ascii="Times" w:hAnsi="Times" w:eastAsia="Times"/>
          <w:b w:val="0"/>
          <w:i w:val="0"/>
          <w:color w:val="000000"/>
          <w:sz w:val="22"/>
        </w:rPr>
        <w:t>control. It was therefore most difficult to conquer Indrajit. We find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Natesan’s </w:t>
      </w:r>
      <w:r>
        <w:rPr>
          <w:rFonts w:ascii="Times" w:hAnsi="Times" w:eastAsia="Times"/>
          <w:b w:val="0"/>
          <w:i/>
          <w:color w:val="000000"/>
          <w:sz w:val="18"/>
        </w:rPr>
        <w:t>Speeches and Writings of Mahatma Gandhi.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Natesan has “step”.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words are from Natesan.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Natesan.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Indrajit possessed was mere dross and what Lakshman possessed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of great assistance not only to him, not only to the side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behalf he was fighting, but to us, to whom he has left a treasure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cherish and to value. What was that additional quality that </w:t>
      </w:r>
      <w:r>
        <w:rPr>
          <w:rFonts w:ascii="Times" w:hAnsi="Times" w:eastAsia="Times"/>
          <w:b w:val="0"/>
          <w:i w:val="0"/>
          <w:color w:val="000000"/>
          <w:sz w:val="22"/>
        </w:rPr>
        <w:t>Lakshman possessed? Lakshman was divinely guided. He had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religious perception. His life was guided upon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principle and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religion, and the life of Indrajit upon irreligion. Indrajit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where he was going. Life without religion is life without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life without principle is like a ship without a rudder. Just as a 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rudder and the helmsman will be tossed about from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and will never reach its destination, so will a man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backing, without the hard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grasp of religion, be tossed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stormy ocean of the world without ever reaching its destined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So I suggest to every social servant not to run away with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be able to serve his fellow-countrymen without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duly sanctified by religious perception and divine guidance.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we have these two qualities, even our mistakes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commit will not be mistakes that would redound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 or injure the cause that we may handle or the persons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we may want to serve.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Chair Lady was good enough to take me to the Pariah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just behind the compound of the Bishop’s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to me the condition that little village was in before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 commenced its operations there. After seeing the village,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bold to state that it is a model of cleanliness and order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cleaner than some of the busiest and the most central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That is undoubtedly a creditable piece of work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Social Service League; and if the League can penetrate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recesses of Madras and do the same kind of work, certain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noticed in Madras will be conspicuous by their absence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pay my visit to this great city. (Cheers.) These things stare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and have got to be remedied. When our Pariah brethren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to reason and persuasion, shall we say that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 are not equally amenable to reason and persuasion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amenable to hygienic laws which are indispensable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the city life? We may do many things with immunity but when we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transfer ourselves to crowded streets where we have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Natesan has “by”.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Natesan has “heart”.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air to breathe, the life becomes changed, and we have to 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set of laws which immediately come into being. Do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 use saddling the Municipality with responsibilities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in which we find not only the central parts of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of every city in India without exception. No municipality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will be able to override the habits of a class of people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handed to them from generation to generation. It is a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be done only by patient toil and divine guidance.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immutable weapons in our hands, it can be done only by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as Social Service Leagues. We are pulsating with a new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vision which will add dignity to our nationality and will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banner of progress forward. The question of sanitary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cities is practically a hopeless task if we expect our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this unaided by this voluntary work. Far be it from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absolve the municipalities from their own responsibilities.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 still left to be done by them. Only the other day I read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degree of pain a report about the proceedings of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Municipality, and the deplorable fact in it is that a large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Municipality was devoted to talking over trifles while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matters of great moment.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Municipalities will be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unless there is a demand for further improvement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themselves. In one of the model principalities in India,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complained that in spite of their ceaseless vigilance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efforts, it was not possible for them to turn the people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they had adopted and which had become part of their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 principality showed signs of visible progress. The Dewan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assured him that had it not been for the valuable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the Social Service League, people would not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of what they had done. Terrorism of officials is of no avail.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that celebrated saint who said: “It is far better that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remain drunkards rather than that they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sober at the point of the sword.” If a man, after an appeal is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 and after due effort is made to redeem him from bad 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believe he must drink himself to death, I am afraid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allow him to do so; we cannot help it; we are not going to 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upon evil. It is no use doing physical harm to the man. He may </w:t>
      </w:r>
      <w:r>
        <w:rPr>
          <w:rFonts w:ascii="Times" w:hAnsi="Times" w:eastAsia="Times"/>
          <w:b w:val="0"/>
          <w:i w:val="0"/>
          <w:color w:val="000000"/>
          <w:sz w:val="22"/>
        </w:rPr>
        <w:t>cease to drink for the time being, but he will return to it again and</w:t>
      </w:r>
    </w:p>
    <w:p>
      <w:pPr>
        <w:autoSpaceDN w:val="0"/>
        <w:autoSpaceDE w:val="0"/>
        <w:widowControl/>
        <w:spacing w:line="220" w:lineRule="exact" w:before="3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from Natesan.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Natesan.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There is little merit in the physical denial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co-operation. The streets of Kashi, the most sacred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Hindus, are dirty. The same dirt was to be seen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sanctuary where the din and noise was very great. In such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perfect orderliness, peace, silence, gentleness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humility. All these things, I regret to say, were conspicuous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absence. The priests do not accept anything less than a rupee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devotees. That could not have been the position of Kashi Viswanath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ages gone by. When people are transported to Kashi in a railway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by millions and when the surroundings are altered,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orderly progress is that people should respond to the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What is true of Kashi Viswanath is true in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our holy temples. Here is a problem for the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League. It must not be a problem for Government or municipality.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you begin going to schools, you leave temples alone.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fit ourselves for this work, we should revolutionise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system. We are today in a false position and I promise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incur the curse of the next generation for this great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before us. It is a matter for thinking and redressing.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may be Herculean, but this reward will be adequate.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a few thoughts before you at random and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sink deep into you and exercise your hearts.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rest satisfied until you have put your shoulder to the 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assisted to the best of your ability to bring about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reform.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other word of advice to the students who travel in third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Do not dominate those who wrongly think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your inferiors, seeing your costume. If you do so, you will be dis-</w:t>
      </w:r>
      <w:r>
        <w:rPr>
          <w:rFonts w:ascii="Times" w:hAnsi="Times" w:eastAsia="Times"/>
          <w:b w:val="0"/>
          <w:i w:val="0"/>
          <w:color w:val="000000"/>
          <w:sz w:val="22"/>
        </w:rPr>
        <w:t>qualified for rendering social service.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17-2-1916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REPLY TO MRS. BESANT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17,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writes to us: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Besant’s reference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references to the Benares Incident perhaps render it necessary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the subject, however disinclined I may be to do so. Mrs. </w:t>
      </w:r>
      <w:r>
        <w:rPr>
          <w:rFonts w:ascii="Times" w:hAnsi="Times" w:eastAsia="Times"/>
          <w:b w:val="0"/>
          <w:i w:val="0"/>
          <w:color w:val="000000"/>
          <w:sz w:val="22"/>
        </w:rPr>
        <w:t>Besant denies my statement with reference to her whispering to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only say that if I can trust my eyes and my ears,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statement I have made. She occupied a seat on the left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semi-circle on the other side of the Maharaja of Darbhanga,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the chair, and there was at least one Prince, perhaps,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two who were sitting on her side. Whilst I was speaking,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was almost behind me. When the Maharaja rose, Mrs.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also risen. I had ceased speaking before the Rajahs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the platform. She was discussing the incident with a group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on the platform. I gently suggested to her that she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from interrupting, but that if she disapproved of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 was finished, she could have then dissociated herself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sentiments. But she, with some degree of warmth, said, “How could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 still when you were compromising everyone of us on the platform?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not to have made the remarks you did.” This answer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Besant’s does not quite tally with her solicitude for 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alone, according to her version of the incident, prompted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 the speech. I suggest that if she merely meant to protect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 have passed a note round or whispered into my ears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And, again, if it was for my protection, why was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to rise with the Princes and to leave the hall as I hold she did </w:t>
      </w:r>
      <w:r>
        <w:rPr>
          <w:rFonts w:ascii="Times" w:hAnsi="Times" w:eastAsia="Times"/>
          <w:b w:val="0"/>
          <w:i w:val="0"/>
          <w:color w:val="000000"/>
          <w:sz w:val="22"/>
        </w:rPr>
        <w:t>along with them?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my remarks are concerned, I am yet unable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in my speech that seems to her to be open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as to warrant her interruption. After referring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visit and the necessary precautions that were taken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safety, I showed that an assassin’s death was anything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death, and said that anarchism was opposed to our shastras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no room in India. I said then where there was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it would go down history as men who died for their conviction.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a bomb-thrower died, secretly plotting all sorts of things,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he gain? I then went on to state and deal with the fallacy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had not bomb-throwers thrown bombs, we should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what we did with reference to the Partition Movement. It was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stage that Mrs. Besant appealed to the chair to stop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will desire a publication of the whole of my speech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trend was a sufficient warrant for showing that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incite the students to deeds of violence. Indeed it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“Annie besant’s Explanation Regarding Benares Incident, 12-2-1916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Benares Hindu University”, 6-2-1916.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conceived in order to carry on a rigorous self-examination.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by saying that it was a humiliation for the audience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that I should have to speak in English. I said that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the medium of instruction, it had done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to the country, and as I conceive I showed successfully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received training during the past 50 years in higher thought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vernaculars, we would be today within reach of our goal. I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 self-government Resolution passed 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showed that whilst the All-India Congress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theAll-India Moslem League would be drawing up their paper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constitution, their duty was to fit themselves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for self-government. And in order to show how short we fell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duty, I drew attention to the dirty condition of the labyrinth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lanes surrounding the great temple of Kashi Viswanath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erected palatial buildings without any conception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straightness or the width of the streets. I then took the audience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gorgeous scene that was enacted on the day of the foundation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if a stranger not knowing anything about Indian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visited the scene, he would have gone away under the false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 that India was one of the richest countries in the world—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was the display of jewellery worn by our noblemen. And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Maharajas and the Rajahs, I humorously suggested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them to hold those treasures in trust for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could realise our ideals, and I cited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noblemen who considered it a glorious privilege,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was no necessity for them, to dispossess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treasures and lands which were handed to them from generation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I then asked the audience to consider the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he Viceroy’s person having to be protected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when he was our honoured guest. And I was endeavouring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that the blame for these precautions was also on ourselves,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rendered necessary because of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organised assassination in India. Thus I was endeavouring to show,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hand, how the students could usefully occupy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to rid the society of its proved defects and, on the other, wean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even in thought from methods of 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that with twenty years’ experience of public life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which I had to address on scores of occasions turbulant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found in the available version of the speech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audiences, I have some experience of feeling the pulse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audience. I was following closely how the speech was being taken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did not notice that the student world was being adversely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affected. Indeed some of them came to me the following morning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told me that they perfectly understood my remarks which had gone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home. One of them, a keen debater, even subjected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cross-examination and seemed to feel convinced by a further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development of the argument such as I had advanced in the course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speech. Indeed I have spoken now to thousands of students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of my countrymen throughout South Africa, England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India; and by precisely the arguments that I used that evening, I claim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have weaned many from their approval of anarchical methods.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observe that Mr. S. S. Setlur, of Bombay,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the incident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friendly mood towards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I think in some respects totally unfairly has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me to pieces, and who was an eye witness to the proceedings,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version different from Mrs. Besant’s. He thinks that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was not that I was encouraging the anarchists but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playing the role of an apologist for the Civilian bureaucrat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Setlur’s attack upon me shows that if he is right I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guilty of any incitement to violence and that the offence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>in my reference to jewellery, etc.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the fullest justice might be done both to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and myself, I would make the following suggestion. She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does not propose to defend herself by quoting the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drove the Princes away and that that would be playing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enemies’ hands; according to her previous statement, my speech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the hands of detectives so that, so far as my safety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her forbearance is not going to be of the slightest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therefore be better that she should either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verbatim report if she has it or reproduce such sentiments in my </w:t>
      </w:r>
      <w:r>
        <w:rPr>
          <w:rFonts w:ascii="Times" w:hAnsi="Times" w:eastAsia="Times"/>
          <w:b w:val="0"/>
          <w:i w:val="0"/>
          <w:color w:val="000000"/>
          <w:sz w:val="22"/>
        </w:rPr>
        <w:t>speech as in her opinion necessitated her interruption and the Princes’</w:t>
      </w:r>
      <w:r>
        <w:rPr>
          <w:rFonts w:ascii="Times" w:hAnsi="Times" w:eastAsia="Times"/>
          <w:b w:val="0"/>
          <w:i w:val="0"/>
          <w:color w:val="000000"/>
          <w:sz w:val="22"/>
        </w:rPr>
        <w:t>withdrawal?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will, therefore, conclude this statement by repeating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before;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but for Mrs. Besant’s interruption,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concluded my speech within a few minutes and no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misconception about my views on anarchism would have arisen.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>17-2-1916</w:t>
      </w:r>
    </w:p>
    <w:p>
      <w:pPr>
        <w:autoSpaceDN w:val="0"/>
        <w:autoSpaceDE w:val="0"/>
        <w:widowControl/>
        <w:spacing w:line="240" w:lineRule="exact" w:before="5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A.P.I. on Benares ‘Incident’ ” , 9-2-1916.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“NEW INDIA” ON BENARES ‘INCIDENT’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17, 1916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editorial note of even date, you suggested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reverted to the Benares incident under missionary influence. May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missionaries had absolutely nothing to do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there has not been my conversation about it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any missionary and myself?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18-2-1916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SPEECH ON VERNACULARS AND EDUCATION, </w:t>
      </w:r>
      <w:r>
        <w:rPr>
          <w:rFonts w:ascii="Times" w:hAnsi="Times" w:eastAsia="Times"/>
          <w:b w:val="0"/>
          <w:i/>
          <w:color w:val="000000"/>
          <w:sz w:val="24"/>
        </w:rPr>
        <w:t>MADRAS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17,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evening at the Anderson Hall, Madras, under the auspices of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Associated Societies, a joint debate was held on the subject, “Shall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Vernaculars be the Media of Instruction in our Schools and Colleges?” with Mr. M. K. </w:t>
      </w:r>
      <w:r>
        <w:rPr>
          <w:rFonts w:ascii="Times" w:hAnsi="Times" w:eastAsia="Times"/>
          <w:b w:val="0"/>
          <w:i w:val="0"/>
          <w:color w:val="000000"/>
          <w:sz w:val="18"/>
        </w:rPr>
        <w:t>Gandhi in the chair.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A. S. Rajam opened the debate on the subject in a short speech.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then wound up the debate and said that certainly 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racial difference would not occur if vernaculars were to be made the media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 in schools and colleges. In our country, they were one Nation, and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English advent, they did form one Nation and had one common religion.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histories to show that our sacred saga had travelled from one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to another in those days for the purpose of religious gatherings, and thus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brotherly feelings always existed among the people. For the real progress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for the welfare of the masses, this problem ought to be solved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concerned at an early date. These objections against the introduction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vernaculars were all baseless and the best thing was for the people themselves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solve this question, and educate the masses of the country through the media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vernaculars. The rulers themselves would then have to learn the vernaculars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country in the interests of proper administration.</w:t>
      </w:r>
    </w:p>
    <w:p>
      <w:pPr>
        <w:autoSpaceDN w:val="0"/>
        <w:autoSpaceDE w:val="0"/>
        <w:widowControl/>
        <w:spacing w:line="316" w:lineRule="exact" w:before="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hearty vote of thanks to the Chairman terminated the proceedings.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18-2-1916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SPEECH AT POONA ON GOKHALE ANNIVERSARY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1916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to celebrate the anniversary of the late Mr. Gokhale’s death was </w:t>
      </w:r>
      <w:r>
        <w:rPr>
          <w:rFonts w:ascii="Times" w:hAnsi="Times" w:eastAsia="Times"/>
          <w:b w:val="0"/>
          <w:i w:val="0"/>
          <w:color w:val="000000"/>
          <w:sz w:val="18"/>
        </w:rPr>
        <w:t>held in the Kirloskar Theatre, Poona City, on the 19th instant.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were about 2,000 persons present.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H. W. Wadia, Bar-at-Law, presided.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came down to Poona at the invitation of the Deccan Sabha,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that the anniversary would be celebrated with due regularity and it would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form of stock-taking on the part of those who revered the memory of the deceased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wanted to show their reverence by taking some part of the activity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deceased.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Gokhale’s work in the Imperial Council and on the Public Service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 showed great ability and patriotism. He worked on the South African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regardless of his health and it had, in Mr. Gandhi’s opinion, cost him 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of his life. The speaker suggested that behind all the work of Mr. Gokhale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great spirituality. It was because Mr. Gokhale felt it necessary to spiritualise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life of the country that he had brought the Servants of India Society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being. Mr. Gokhale once said to the speaker that there were moments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doubted the efficacy of much of the political work and was distressed by severe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disappointments, but he was saved from such a situation by a consciousness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that he had deep down in him in the existence of the permanent element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this faith, thought Mr. Gandhi, which made him triumph over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disappointments and persist in the work.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said that he had toured the country during the past year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wishes of Mr. Gokhale, and now without his advice to guide him,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at a loss to know whether he was drifting in the right or the wrong direction.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his travels, he found that the country was vibrating with a passionate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of patriotism, but the bugbear of “fear” loomed large on the horizon.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was impeded by the overawing power of spiritual authority, and in the path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political activity lay the barrier of political authority. They were the slaves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but they were themselves to blame. It had become impossible for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voice in public the opinions uttered in their homes. The spiritual liberty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was usurped by the priests; in politics they were afraid to give expression to </w:t>
      </w:r>
      <w:r>
        <w:rPr>
          <w:rFonts w:ascii="Times" w:hAnsi="Times" w:eastAsia="Times"/>
          <w:b w:val="0"/>
          <w:i w:val="0"/>
          <w:color w:val="000000"/>
          <w:sz w:val="18"/>
        </w:rPr>
        <w:t>their views. This was a regrettable state of affairs and showed that they were lacking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21-2-1916, adds here: “and the speaker emphasised the fact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deceased statesman was worthy of such activity on their part”.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is from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21-2-1916.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backbone. Until they had driven out this craven spirit fromtheir hearts,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unworthy of undertaking the great charge bequeathed to them. The heroes of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still with them in spirit. Faith in the lives of the great departed, sincerity,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humanity and patriotism would enable them to weather the storm and establish their </w:t>
      </w:r>
      <w:r>
        <w:rPr>
          <w:rFonts w:ascii="Times" w:hAnsi="Times" w:eastAsia="Times"/>
          <w:b w:val="0"/>
          <w:i w:val="0"/>
          <w:color w:val="000000"/>
          <w:sz w:val="18"/>
        </w:rPr>
        <w:t>country in its destined place among the nations of the world.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in thanking Mr. Gandhi for his address said that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say anything about the apprehensions and hopes which Mr. Gandhi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spoken of, but would merely mention that he did not agree with him. He had </w:t>
      </w:r>
      <w:r>
        <w:rPr>
          <w:rFonts w:ascii="Times" w:hAnsi="Times" w:eastAsia="Times"/>
          <w:b w:val="0"/>
          <w:i w:val="0"/>
          <w:color w:val="000000"/>
          <w:sz w:val="18"/>
        </w:rPr>
        <w:t>considerable experience of politics and entertained the brightest hopes for India....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Hon’ble Mr. R. P. Paranjpe proposed a vote of thanks to Mr.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>the Chairman.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21-2-1916 and Bombay Secret </w:t>
      </w:r>
      <w:r>
        <w:rPr>
          <w:rFonts w:ascii="Times" w:hAnsi="Times" w:eastAsia="Times"/>
          <w:b w:val="0"/>
          <w:i w:val="0"/>
          <w:color w:val="000000"/>
          <w:sz w:val="22"/>
        </w:rPr>
        <w:t>Abstracts, 1916, P. 130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MAGANBHAI H. PATEL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21,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expected to leave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and reach there tomorrow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But how can I meet Mr. Robinson today, it being Sunday?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now I shall only leave on Monday and reach there on Tuesday.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probably I shall leave by the Gujarat Mail. If Santok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accompanies me, I shall leave by the Kathiawar Express.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she will come with me. We shall talk when we meet.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C.W. 10997. Courtesy: Suryakant </w:t>
      </w:r>
      <w:r>
        <w:rPr>
          <w:rFonts w:ascii="Times" w:hAnsi="Times" w:eastAsia="Times"/>
          <w:b w:val="0"/>
          <w:i w:val="0"/>
          <w:color w:val="000000"/>
          <w:sz w:val="18"/>
        </w:rPr>
        <w:t>C. Patel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gone to Poona for a meeting on the death anniversary of </w:t>
      </w:r>
      <w:r>
        <w:rPr>
          <w:rFonts w:ascii="Times" w:hAnsi="Times" w:eastAsia="Times"/>
          <w:b w:val="0"/>
          <w:i w:val="0"/>
          <w:color w:val="000000"/>
          <w:sz w:val="18"/>
        </w:rPr>
        <w:t>Gokhale;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”Speech at Poona on Gokhale Anniversary”, 19-2-1916.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SPEECH ON INDIAN WOMEN’S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February 23, 1916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here knows the gentleman who will soon address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need not speak at length by way of introducing him.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the mission of founding a university for Indian women.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will entail the revival of different regional languages. He proposes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in June an examining and teaching university. It is said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society as it is today men suffer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ardhangavayu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is by and large well founded because we are not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‘better halves’ keep pace with us. Circumstances are chiefly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this state of affairs. Prof. Karve has undertaken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order to improve the condition of women and has set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briskly. I must indeed admit that his enthusiasm is matchless.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introduce him in the words of Mr. Gokhale, he is truth incarnate.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therefore confident that, even if his work is not crowned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success one may hope for, no harm is likely to result from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time. He has devoted twenty years of service to the Fergusson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and has been managing a widows’ home for as many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at the age of 59, he has started on a new venture, a mark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self-sacrifice and zeal. In Gujarat, we do not have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that we find in Poona. This should make us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ourselves; Gujarat has, therefore, much to learn from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>Prof. Karve.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 the proceedings, Gandhiji said: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Vidyagauri[’s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speech] invites some comments.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equality of rights for women, but I think their education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men’s, as their nature and functions do. In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countries, women receive the very highest education but, after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they do not have to perform the same duties as men and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women have never to compete with men for a livelihood.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this institution receives from us, whatever it be,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gounavailing to us. When we start a school or a college here, we shall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the introductory and concluding remarks as Chairman on the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public lecture in Ahmedabad by Prof. D. K. Karve (1858-1962), founder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Paralysis of one side of the body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Vidyagauri R. Nilkanth, a social worker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get back a part of what we donate. It is my earnest request, therefore,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we should give the best help we can to this institution.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27-2-1916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LETTER TO CHHAGANLAL GANDHI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23,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returned, having been to Madras, where I saw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and Jamnadas, and to Bombay, where I saw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 and others. Santok and the two girls have come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for their work there was over and Maganlal had to be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I have advised him to return, after completing his study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He tells me he has done a good job of learning 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and his wife will stay on in Madras. One can’t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Jamnadas’s health is normal again. The rest are flourishing.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 and all of us wish that you should now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seems improper for you to engage in business there.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best about the house and the small farm.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can be sent over from here just now, nor has there been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demand. Rather, Mr. Pragji writes to say that, if anyone were to </w:t>
      </w:r>
      <w:r>
        <w:rPr>
          <w:rFonts w:ascii="Times" w:hAnsi="Times" w:eastAsia="Times"/>
          <w:b w:val="0"/>
          <w:i w:val="0"/>
          <w:color w:val="000000"/>
          <w:sz w:val="22"/>
        </w:rPr>
        <w:t>be sent, Bhaga would have to be relieved.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be much concerned about your coming over here.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but natural that I should want you to be with me. If you wish,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I shall make other arrangements. Once you are here,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will be managed.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that Khushalbhai and Devbhabhi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taken very well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Bombay. There is no limit to what I get from them, as though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owe a debt to me. I am not even allowed to feel that we are only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cousins.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happened in Kashi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I could fill pages with my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returned from Madras on this date in 1916. Maganlal Gandhi referred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in the letter was there at the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South AfricaS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‘incident, during Gandhiji’s speech at the Benares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University;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Benares Hindu University”, 6-2-1916. Kashi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name for Varanasi or Benares.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 on it all, but I have no time. You will know when you are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6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4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him.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Imam Saheb’s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70" w:val="left"/>
              </w:tabs>
              <w:autoSpaceDE w:val="0"/>
              <w:widowControl/>
              <w:spacing w:line="266" w:lineRule="exact" w:before="2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father is dead. Write a letter of condolence to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handwritten copy of the Gujarati original: C. W. 5692.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INDENTURED LABOUR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indentured labour is a seasonable subject for </w:t>
      </w:r>
      <w:r>
        <w:rPr>
          <w:rFonts w:ascii="Times" w:hAnsi="Times" w:eastAsia="Times"/>
          <w:b w:val="0"/>
          <w:i w:val="0"/>
          <w:color w:val="000000"/>
          <w:sz w:val="22"/>
        </w:rPr>
        <w:t>more reasons than one. Messrs Andrews and Pearson have just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from Fiji after finishing their self-imposed labours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which they have learnt to love as they love their mother-land.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report is about to be issued. There Mr. Malaviya has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for leave to move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Imperial Council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if adopted, commit the Government to a repeal of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>indentured labour. Mr. Malaviya’s resolution will be, it may be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called, a continuation of the late Mr. Gokhale’s work in 1912,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speech full of fervour and weighted with facts and figures, he 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resolution demanding repeal of this form of labour. The deceased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statesman’s resolution was thrown out only by the force of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majority. The moral victory lay with Mr. Gokhale. The death-knell of </w:t>
      </w:r>
      <w:r>
        <w:rPr>
          <w:rFonts w:ascii="Times" w:hAnsi="Times" w:eastAsia="Times"/>
          <w:b w:val="0"/>
          <w:i w:val="0"/>
          <w:color w:val="000000"/>
          <w:sz w:val="22"/>
        </w:rPr>
        <w:t>the system was rung when that resolution was moved.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as it could not then abolish the system, outvoted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did not fail to note that they must hurry forward to do so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date. Mr. Malaviya’s proposed resolution and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Andrews and Pearson, which latter, it is known, is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abolition of the system, will enable Lord Hardinge fittingly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his most eventful viceroyalty removing this long-standing and </w:t>
      </w:r>
      <w:r>
        <w:rPr>
          <w:rFonts w:ascii="Times" w:hAnsi="Times" w:eastAsia="Times"/>
          <w:b w:val="0"/>
          <w:i w:val="0"/>
          <w:color w:val="000000"/>
          <w:sz w:val="22"/>
        </w:rPr>
        <w:t>acknowledged grievance.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will be merely an attempt to give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and to indulge in a few reflections upon the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facts and figures, the readers and the public workers must look up </w:t>
      </w:r>
      <w:r>
        <w:rPr>
          <w:rFonts w:ascii="Times" w:hAnsi="Times" w:eastAsia="Times"/>
          <w:b w:val="0"/>
          <w:i w:val="0"/>
          <w:color w:val="000000"/>
          <w:sz w:val="22"/>
        </w:rPr>
        <w:t>Mr. Gokhale’s speech referred to above and Messrs Andrews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Imam Abdul Kadir Bawazeer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March, 1916, Madan Mohan Malaviya moved a resolution in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 for the abolition of the indenture system.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Pearson’s forthcoming report.</w:t>
      </w:r>
    </w:p>
    <w:p>
      <w:pPr>
        <w:autoSpaceDN w:val="0"/>
        <w:tabs>
          <w:tab w:pos="550" w:val="left"/>
          <w:tab w:pos="1190" w:val="left"/>
          <w:tab w:pos="26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is admittedly a remnant of slavery.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William Wilson Hunter, when his attention was drawn to it in 1895,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first to call it a state ‘perilously near to slavery’.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only partly reflects the public opinion of its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abolishing slavery was really a bit in advance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and that was a big bit. And its effect, like that of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legislation, was largely neutralized by the dissatisfied slave-owner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resorting to the dodge of indentured labour. The yoke, if it fell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Negro’s black neck, was transferred to the brown neck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Indian. In the process of transfer, it had to be somewhat polished,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be lightened in weight and even disguised. Nevertheless,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essentials, it retained its original quality. The hideousness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was forcefully demonstrated when the curse descended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in the shape of indentured labourers from China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the gold mines. It was no mere election cry that the l 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 Campbell-Bannerman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taken up when he made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Isles from end t o end ring with denunciation of t he system. No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counted as too great for ridding South Africa of the evil.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multi-millionaires of Johannesburg spared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enabled to hold on to the indentured Chinaman. They asked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time. The House of Commons remained unmoved.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Mine-owners had to shift for themselves. The interests of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overrode all other considerations. The mines were threatened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The House did not care. The millions promised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Chamberlain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not be forthcoming. The House laughed.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 of the passage of the measure for the abolition of Chinese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labour, every Chinese labourer had been repatriated bag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baggage. The mines survived the shock. They discovered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life. And now be it said to the credit of the mine-owners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of the Conservatives who opposed the measure, that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>classes recognize that the abolition was a great deliverance.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indentured labour is not less demoralising.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persisted because its bitterness like that of a sugared pill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cleverly though unconsciously concealed. The one great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classes was that the Chinese were brought in without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Prime Minister of England, 1905-8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Joseph Chamberlain (1836-1914), British statesman;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Colonies, 1895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single woman with them, whereas every hundred Indian labourers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include forty women among them. Had the Chinese remained,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would have sapped the very foundations of society. The Indian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labourers confine the evil to themselves. This may be unimportant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non-Indians. But for us, the wonder is that we have allowed the sin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 so long. This business about the women is the weakest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irremediable part of the evil. It therefore needs a somewhat closer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inspection. These women are not necessarily wives. Men and women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huddled together during the voyage. The marriage is a farce.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mere declaration by man and woman made upon landing before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Protector of Immigrants that they are husband and wife constitutes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valid marriage. Naturally enough, divorce is common. The rest must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left to the imagination of the reader. This is certain—that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system does not add to the moral well-being of India. And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suggested that no amount of figures adduced to show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labourer is far richer at the end of his contract of labour than when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entered upon it can be allowed to be any set-off against the moral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degradation it involves.</w:t>
      </w:r>
    </w:p>
    <w:p>
      <w:pPr>
        <w:autoSpaceDN w:val="0"/>
        <w:autoSpaceDE w:val="0"/>
        <w:widowControl/>
        <w:spacing w:line="240" w:lineRule="exact" w:before="1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most powerful consideration to be urged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continuance of this system. The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and Indians in India are not of the happiest. The average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considers himself to be superior to the average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latter is generally content to be so considered. Such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is demoralizing to both and a menace to the stability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Empire. There is no reason why every Englishman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consider every Indian as his brother, and why every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cease to think that he is born to fear every Englishman.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thatas it may, this unnatural relationship is reflected in an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outside India when the artificial state of indentured service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employer is set up. Unless, therefore, the relation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and ourselves is put on a correct footing in India,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transference of Indian labourers to far-off lands, whether parts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or otherwise, even under a free contract must harm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 and employed. I happen to have the privilege of 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humane employers of Indian labourers in Natal. They were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But they do not, they cannot, give them more than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treatment that their cattle receive. I use this language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uncharitable spirit. The humanest of employers cannot escape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of his class. He instinctively feels that the Indian labourer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to him and can never be equal to him. Surely no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>Indian, no matter how clever and faithful he may be, has ever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inherited his master’s state. But I know English servants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risen to their master’s state even as Indian servants have risen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master’s state. It is not the Englishman’s fault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with his Indian employees has not been progressive.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scope of these lines to distribute the blame, if there is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either side, or to examine the causes for the existence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things. I have been obliged to advert to it to show that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other considerations, the system of indentured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demonstrably so degrading to us as a nation that it must be stopped at </w:t>
      </w:r>
      <w:r>
        <w:rPr>
          <w:rFonts w:ascii="Times" w:hAnsi="Times" w:eastAsia="Times"/>
          <w:b w:val="0"/>
          <w:i w:val="0"/>
          <w:color w:val="000000"/>
          <w:sz w:val="22"/>
        </w:rPr>
        <w:t>any cost and that now.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25-2-1916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SPEECH AT RECEPTION IN HYDERABAD, SIND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1916</w:t>
      </w:r>
    </w:p>
    <w:p>
      <w:pPr>
        <w:autoSpaceDN w:val="0"/>
        <w:autoSpaceDE w:val="0"/>
        <w:widowControl/>
        <w:spacing w:line="24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seven thousand people led by the Hon’ble Mr. Bhurgri and the Hon’ble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Ghulam Hussein, both Mahomedan members of the Bombay Legislative Council,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gave a public reception to Mr. Gandhi at Hyderabad and a procession of fifty carriages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three hours to pass through the crowded streets owing to numerous stops for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to be garlanded. A eulogistic address in a sandalwood casket was presented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at a public meeting, where all the speeches were in English except that of 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Gandhi, who preferred to speak in Hindustani.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his political guru, the late Mr. Gokhale,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imposed on him one year’s silence and had bidden him to travel and see things.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had passed now and he could speak. Self-government for India was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air. A scheme was to be framed by the Congress and the League leaders at Allahabad,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how many knew what was wanted? It could not be given and taken mechanically.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only get as much of swaraj as they fitted themselves for, they had to fulfil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conditions and they could fulfil them. One condition was that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 swadeshi whole heartedly. Swaraj and swadeshi must go together. Then their </w:t>
      </w:r>
      <w:r>
        <w:rPr>
          <w:rFonts w:ascii="Times" w:hAnsi="Times" w:eastAsia="Times"/>
          <w:b w:val="0"/>
          <w:i w:val="0"/>
          <w:color w:val="000000"/>
          <w:sz w:val="18"/>
        </w:rPr>
        <w:t>motto should be “Fear God rather than man, be the man King or Guru or Moulvi.”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must treat their depressed and poor brethren as human beings.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reminded his hearers that they could best honour their leaders by copying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virtues which they ascribed to those leaders. He concluded with an appeal for funds </w:t>
      </w:r>
      <w:r>
        <w:rPr>
          <w:rFonts w:ascii="Times" w:hAnsi="Times" w:eastAsia="Times"/>
          <w:b w:val="0"/>
          <w:i w:val="0"/>
          <w:color w:val="000000"/>
          <w:sz w:val="18"/>
        </w:rPr>
        <w:t>being raised for the Servants of India Society.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conclusion of his speech, he was loudly cheered. At the end “Vande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Mataram” and another national song of the famous Digambar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sung,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>standing.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29-2-1916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Vishnu Digambar Paluskar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SPEECH AT HYDERABAD, SIND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 1916</w:t>
      </w:r>
    </w:p>
    <w:p>
      <w:pPr>
        <w:autoSpaceDN w:val="0"/>
        <w:autoSpaceDE w:val="0"/>
        <w:widowControl/>
        <w:spacing w:line="260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27th February, l916, Gandhiji unveiled before a large gathering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portrait of the late Mr. G. K. Gokhale in the Holmstead Hall, Hyderabad (Sind). The </w:t>
      </w:r>
      <w:r>
        <w:rPr>
          <w:rFonts w:ascii="Times" w:hAnsi="Times" w:eastAsia="Times"/>
          <w:b w:val="0"/>
          <w:i w:val="0"/>
          <w:color w:val="000000"/>
          <w:sz w:val="18"/>
        </w:rPr>
        <w:t>Collector was also amongst those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speaking Hindustani, said that character was the cornerstone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Gokhale’s work and success. Not only public men, but Government officials,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traders, clerks, coolies and others could elevate and serve the country if duty,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or self, was the ruling motive. Want of a sense of duty and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caused their miseries. Mr. Gokhale founded the Servants of India Society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character and he wanted to spiritualise political life. The leaders must </w:t>
      </w:r>
      <w:r>
        <w:rPr>
          <w:rFonts w:ascii="Times" w:hAnsi="Times" w:eastAsia="Times"/>
          <w:b w:val="0"/>
          <w:i w:val="0"/>
          <w:color w:val="000000"/>
          <w:sz w:val="18"/>
        </w:rPr>
        <w:t>not seek praise but serve the country as a duty.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did not emulate the virtues of Mr. Gokhale, I would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unworthy of this unveiling of his portrait. And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emulate his virtues, you would prove yourself unfit for joining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ceremony.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conclusion, Mr. Gandhi appealed for aid for the Servants of India Society.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29-2-1916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SPEECH AT HYDERABAD ON VACCINATION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 1916</w:t>
      </w:r>
    </w:p>
    <w:p>
      <w:pPr>
        <w:autoSpaceDN w:val="0"/>
        <w:autoSpaceDE w:val="0"/>
        <w:widowControl/>
        <w:spacing w:line="260" w:lineRule="exact" w:before="1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course of the day, Mr. Gandhi visited the Narishala, Navalrai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Hiranand Academy, Nava Vidyalaya High School, and Kundanmal Girls’ School.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afternoon, Mr. Gandhi was the guest of the Gujarati and Deccani residents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Hyderabad, who had assembled in the house of Mr. P. G. Mankad in Hirabag.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was given an address and garlanded. After that he drove to the Central Jail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accompanied by Diwan Wadhumal Belaram and his brothers, and strange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request made to the Superintendent to allow Mr. Gandhi to see the inside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 was ungraciously refused by him for reasons best known to him. Mr. Gandhi then </w:t>
      </w:r>
      <w:r>
        <w:rPr>
          <w:rFonts w:ascii="Times" w:hAnsi="Times" w:eastAsia="Times"/>
          <w:b w:val="0"/>
          <w:i w:val="0"/>
          <w:color w:val="000000"/>
          <w:sz w:val="18"/>
        </w:rPr>
        <w:t>went to the Holmstead Hall where he gave a short discourse on vaccination.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he had not given special attention to the subject, but had bestowed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thought on it. He thought as the vaccine serum was obtained by a process which </w:t>
      </w:r>
      <w:r>
        <w:rPr>
          <w:rFonts w:ascii="Times" w:hAnsi="Times" w:eastAsia="Times"/>
          <w:b w:val="0"/>
          <w:i w:val="0"/>
          <w:color w:val="000000"/>
          <w:sz w:val="18"/>
        </w:rPr>
        <w:t>spelt torture to the cow, vaccination contravened the fundamental principle of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two sentences are from 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>, 5-3.1916.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Hinduism which is ahimsa. He said that orthodox Hindus objected to vaccination,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since injection through the arm was tantamount to taking through the mouth. He then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vaccination with human lymph was open to objection not only on the same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grounds, but also because it involved the risk of contracting infectious diseases.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 it was not a fact that all those who were not vaccinated were attacked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small-pox, nor that those who were so attacked succumbed to it. He further stated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left to the choice of every individual to go in for vaccination or not. But if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law of compulsory vaccination was in force in a place and if some person objected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vaccination on religious grounds, every Indian should stand by him, for compulsion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form might lead to compulsion in other directions also.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2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Sind Journal,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1-3-1916, as quoted in Bombay Secret </w:t>
      </w:r>
      <w:r>
        <w:rPr>
          <w:rFonts w:ascii="Times" w:hAnsi="Times" w:eastAsia="Times"/>
          <w:b w:val="0"/>
          <w:i w:val="0"/>
          <w:color w:val="000000"/>
          <w:sz w:val="22"/>
        </w:rPr>
        <w:t>Abstracts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SPEECH IN REPLY TO ADDRESS, KARACHI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1916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the welcome address presented by the Citizens’ Association,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Karachi, on February 29, 1916, Mr. Gandhi spoke in Hindi to the following effect: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travelling in various parts of India, and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travels, I have been struck with the fact that throughout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the people are in a special degree drawn towards me.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of Hindustan without distinction of creed or caste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this attachment. But I feel convinced that this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me is meant not for me but as a fitting tribute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to all those noble brothers and sisters of ours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who underwent such immense trouble and sacrifices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in jails for the service of the Motherland.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this consideration which leads you to be so very kind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they who won the struggle and it was by reason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unflinching determination to “do or die” that so much was achieved.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take it that whatever tribute is paid to me, is in reality and in </w:t>
      </w:r>
      <w:r>
        <w:rPr>
          <w:rFonts w:ascii="Times" w:hAnsi="Times" w:eastAsia="Times"/>
          <w:b w:val="0"/>
          <w:i w:val="0"/>
          <w:color w:val="000000"/>
          <w:sz w:val="22"/>
        </w:rPr>
        <w:t>truth paid to them.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course of my tour in India, I have been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with one thing and that is the awakening of the Indian people. </w:t>
      </w:r>
      <w:r>
        <w:rPr>
          <w:rFonts w:ascii="Times" w:hAnsi="Times" w:eastAsia="Times"/>
          <w:b w:val="0"/>
          <w:i w:val="0"/>
          <w:color w:val="000000"/>
          <w:sz w:val="22"/>
        </w:rPr>
        <w:t>A new hope has filled the hearts of the people, hope that something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1-3-19l6, in its brief report had here: “He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passive resistance on the part of those having religious objection and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 the public should support those who were prepared for going to jail.”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happen which will raise the Motherland to a higher status.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side by side with this spirit of hope, I also had amongst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country-men, awe not only of the Government but also of heads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the priestly class. As a result of this, we are afraid to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is in us. So long as this spirit remains, there will be,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be, no true progress. You know that at the last session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 re-solution was passed about self-government.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that ideal, you and I, all of us, must work and persevere.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that resolution, the Committees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Moslem League will soon meet together and they will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proper. But the attainment of self-government depends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saying or doing anything but upon what you and I do.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Karachi, commerce is predominant and there are many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merchants. To them, I wish to address a few words.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 to think that there is no scope in commerce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Mother-country. If they are inspired by the spirit of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can be immensely useful tothe country. The salvation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country, remember, is not in the hands of others but of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in the hands of merchants in some respects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people; for I s trongly feel that so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swadeshism, there can be no self-government (“Hear, hear”),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spread of swadeshism Indian merchants are in a position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deal. The swadeshi wave passed through the country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I understand that the movement had collapsed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Indian merchants had palmed off foreign goods as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By Indian merchants being honest and straightforward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business, they could achieve a great deal for the regeneration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 of the country. Hence merchants should faithfully observe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call dharma and Mohammedans call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their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transactions. Then shall India be uplifted. In South Africa,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rendered valuable help in the struggle and yet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weakened, the struggle was prolonged somewhat.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educated classes to mix freely with Indian merchants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poor classes. Then will our journey to the common and </w:t>
      </w:r>
      <w:r>
        <w:rPr>
          <w:rFonts w:ascii="Times" w:hAnsi="Times" w:eastAsia="Times"/>
          <w:b w:val="0"/>
          <w:i w:val="0"/>
          <w:color w:val="000000"/>
          <w:sz w:val="22"/>
        </w:rPr>
        <w:t>cherished goal be less irksome. (Prolonged applause.)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Speeches and Writings of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(4th Ed.), pp. 327-8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Honesty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SPEECH AT KARACHI ON GOKHALE</w:t>
      </w:r>
    </w:p>
    <w:p>
      <w:pPr>
        <w:autoSpaceDN w:val="0"/>
        <w:autoSpaceDE w:val="0"/>
        <w:widowControl/>
        <w:spacing w:line="270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1916</w:t>
      </w:r>
    </w:p>
    <w:p>
      <w:pPr>
        <w:autoSpaceDN w:val="0"/>
        <w:autoSpaceDE w:val="0"/>
        <w:widowControl/>
        <w:spacing w:line="240" w:lineRule="exact" w:before="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Unveiling the portrait of Gokhale at the Khalihdina Hall, Karachi, on Tuesday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29th February 1916, Mahatma Gandhi spoke as follows:</w:t>
      </w:r>
    </w:p>
    <w:p>
      <w:pPr>
        <w:autoSpaceDN w:val="0"/>
        <w:autoSpaceDE w:val="0"/>
        <w:widowControl/>
        <w:spacing w:line="28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Hyderabad, Sind, also, I was asked to unveil a portrait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Gokhale; and there I put to myself and to those present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put to myself and to you now. That question is: What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to unveil the portrait of Mr. Gokhale and what right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in the ceremony? Of course, to unveil a portrait or to join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nothing great or important in itself. But the question really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ceremony is important, viz., are your hearts and is my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so much moved as to copy the glorious example of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man? The function will have no real significance unless we follow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footsteps. And if we do follow him, we shall be able to achieve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deal. Of course, it is not possible for all of us to achieve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Gokhale did in the Imperial Legislative Council. But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served the Motherland, the whole-hearted devotion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did it day and night without ceasing all this it is in our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as the great one did. And I hope that when you leave this 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bear in mind to follow him and the give expression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him. You know that the best achievement of Mr. Gokhale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himself was the establishment of the Servants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This great institution he has left behind him; and it lies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support it and continue its noble work. It would be best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join the Society. But that will involve the question of 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for it. But if we are not in a position to join the Society, we can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next best thing, viz., render pecuniary aid and swell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Society.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Speeches and Writings of 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(4th</w:t>
      </w:r>
      <w:r>
        <w:rPr>
          <w:rFonts w:ascii="Times" w:hAnsi="Times" w:eastAsia="Times"/>
          <w:b w:val="0"/>
          <w:i w:val="0"/>
          <w:color w:val="000000"/>
          <w:sz w:val="22"/>
        </w:rPr>
        <w:t>Ed</w:t>
      </w:r>
      <w:r>
        <w:rPr>
          <w:rFonts w:ascii="Times" w:hAnsi="Times" w:eastAsia="Times"/>
          <w:b w:val="0"/>
          <w:i/>
          <w:color w:val="000000"/>
          <w:sz w:val="22"/>
        </w:rPr>
        <w:t>.)</w:t>
      </w:r>
      <w:r>
        <w:rPr>
          <w:rFonts w:ascii="Times" w:hAnsi="Times" w:eastAsia="Times"/>
          <w:b w:val="0"/>
          <w:i w:val="0"/>
          <w:color w:val="000000"/>
          <w:sz w:val="22"/>
        </w:rPr>
        <w:t>, p. 1013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SPEECH AT KARACHI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29, 1916</w:t>
      </w:r>
    </w:p>
    <w:p>
      <w:pPr>
        <w:autoSpaceDN w:val="0"/>
        <w:tabs>
          <w:tab w:pos="550" w:val="left"/>
          <w:tab w:pos="4750" w:val="left"/>
          <w:tab w:pos="619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grateful to the friends from Gujarat for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done me today. Wherever I have gone, Gujaratis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me as they have done here. They are more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neighbours—though all the people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neighbours— and I wish therefore to be of special service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must tour the whole of India and it would not be right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therefore, to stay in Gujarat all the time. I have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have spread out as far as Calcutta, to the Madras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Presidency for purposes of business. Even in South Africa,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 part of the business community is from Gujarat. In Karachi,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 population is much larger than at any of these places,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so that, though the Sindhis are in a majority here, Karachi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Sind, at first sight it might appear that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in the city was larger than the Sindhi.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three communities in Gujarat—Gujarati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Parsis and Gujarati Muslims, and all these three have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different parts of the country, most of them for business.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way for a business man merely to earn and lay by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rich anyhow by exploiting the poor. In that way,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Pindaris used to get wealthy by robbing people. I see no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man who cheats in business and one who slaps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him to partwith his money. Business men should follow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 and not bear hard on people through their operations.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mean to suggest that this is what you do in your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may have committed sins, you must have felt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as well and you must have done kindness, too, now and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the chief aim of a business man to study this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kindness. Our education is no education if it only makes us physicians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lawyers. We should try to develop our business. One living 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is provided by Sir Dorab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Ratan Tata. Sir Dorab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any of his sons for the profession of a physician or a lawyer. </w:t>
      </w:r>
      <w:r>
        <w:rPr>
          <w:rFonts w:ascii="Times" w:hAnsi="Times" w:eastAsia="Times"/>
          <w:b w:val="0"/>
          <w:i w:val="0"/>
          <w:color w:val="000000"/>
          <w:sz w:val="22"/>
        </w:rPr>
        <w:t>He will perhaps have quite a number of such physicians in 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an address from the Gujarati Hindus of Karachi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Dorabji Jamshetji Tata (1850-1932), brother of Ratan Tata; elder son of </w:t>
      </w:r>
      <w:r>
        <w:rPr>
          <w:rFonts w:ascii="Times" w:hAnsi="Times" w:eastAsia="Times"/>
          <w:b w:val="0"/>
          <w:i w:val="0"/>
          <w:color w:val="000000"/>
          <w:sz w:val="18"/>
        </w:rPr>
        <w:t>Sir Jamshetji Nasarwanji Tata (1839-1904), industrial pioneer and philanthropist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You should rather emulate the part he has played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trade in this country. India has none to equal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Mr. Chamberlain of Birmingham was also a true business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he is no more, his memory is still cherished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world. Business men may protest and say that they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business and do not meddle with other things. They should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take up any such attitude. They, too, should be in tune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around them. In fact, the very scriptures of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Parsis enjoin them to serve the people while they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business. He is no worthy business man who, in times of famine,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the prices so high that the people simply break down. This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thing ruins both the people and the business men. The failure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swadeshi movement is also to be attributed to the business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blames it on the Bombay Presidency where the people,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making money, took no interest in promoting the sale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goods. Just as the Kshatriya’s duty is not killing [but </w:t>
      </w:r>
      <w:r>
        <w:rPr>
          <w:rFonts w:ascii="Times" w:hAnsi="Times" w:eastAsia="Times"/>
          <w:b w:val="0"/>
          <w:i w:val="0"/>
          <w:color w:val="000000"/>
          <w:sz w:val="22"/>
        </w:rPr>
        <w:t>protecting], so also the business man’s duty is not amassing wealth.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12-3- 1916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144. SPEECH AT KARACHI RECEPTION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1916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receive education through the mother tongue,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to a foreign language the place merely of an optional subject.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language can ever influence our life as powerfully as the </w:t>
      </w:r>
      <w:r>
        <w:rPr>
          <w:rFonts w:ascii="Times" w:hAnsi="Times" w:eastAsia="Times"/>
          <w:b w:val="0"/>
          <w:i w:val="0"/>
          <w:color w:val="000000"/>
          <w:sz w:val="22"/>
        </w:rPr>
        <w:t>mother tongue 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12-3-1916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INTERVIEW TO PRESS AT KARACHI</w:t>
      </w:r>
    </w:p>
    <w:p>
      <w:pPr>
        <w:autoSpaceDN w:val="0"/>
        <w:autoSpaceDE w:val="0"/>
        <w:widowControl/>
        <w:spacing w:line="270" w:lineRule="exact" w:before="1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1916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tour, I have observed that there is more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in Poona [than anywhere else]. True, public life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quite on a large scale but this is due to the much greater student </w:t>
      </w:r>
      <w:r>
        <w:rPr>
          <w:rFonts w:ascii="Times" w:hAnsi="Times" w:eastAsia="Times"/>
          <w:b w:val="0"/>
          <w:i w:val="0"/>
          <w:color w:val="000000"/>
          <w:sz w:val="22"/>
        </w:rPr>
        <w:t>population there. In Poona, on the other hand, I saw that there were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Karachi Bandhu Mandal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could identify themselves with the common people.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seem to be so in Madras. In the whole of India, it is in Poona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come across persons from among whom a large number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 one day as leaders of the masses. In Bombay, things are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there depends on only one or two gentlemen.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outsiders against Sind that its people are apathetic.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so. There is as much public spirit in this province as in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other. I think the public spirit in Sind will excel that of Bombay.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11-3-1916;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12-3-1916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SPEECH AT RECEPTION AT BADIN, SIND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1916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course of his reply, Mr. Gandhi quoted Sir Sayed Ahmed to the effect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 must see with both eyes, that is to say, both through the Mohammedan eye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 eye, otherwise she was partly blind.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Bombay Secret Abstracts, 1916, pp. 148-50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11,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come here to revive my breath and prepare for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Hardwar. I shall be travelling yet for a while. I cannot send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you want as both Maganbhai and Manilal are away on business.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one else who knows anything about the things that are put </w:t>
      </w:r>
      <w:r>
        <w:rPr>
          <w:rFonts w:ascii="Times" w:hAnsi="Times" w:eastAsia="Times"/>
          <w:b w:val="0"/>
          <w:i w:val="0"/>
          <w:color w:val="000000"/>
          <w:sz w:val="22"/>
        </w:rPr>
        <w:t>away.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here is curious. I feel like a stranger in the midst of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who think they know me. There is kinship only to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extent. Everything I say pleases often, sometimes wounds, rarely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convinces and still more rarely is conviction followed by action.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you will see some day when peace takes the place of this seeming-</w:t>
      </w:r>
      <w:r>
        <w:rPr>
          <w:rFonts w:ascii="Times" w:hAnsi="Times" w:eastAsia="Times"/>
          <w:b w:val="0"/>
          <w:i w:val="0"/>
          <w:color w:val="000000"/>
          <w:sz w:val="22"/>
        </w:rPr>
        <w:t>never-to-be-ending war. But I am quite happy in my aloofness. I feel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right. It is this inner happiness which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And your present position is just the experience that should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 happiness I have described. You have leisure for introspection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worry save what you will give yourself. ‘Man does not live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alone.’ Animal enjoyment is the least part of one’s life.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it the most important of all indeed in some cases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only important part of life. This ought to be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can do it in our own case. Will you not use your </w:t>
      </w:r>
      <w:r>
        <w:rPr>
          <w:rFonts w:ascii="Times" w:hAnsi="Times" w:eastAsia="Times"/>
          <w:b w:val="0"/>
          <w:i w:val="0"/>
          <w:color w:val="000000"/>
          <w:sz w:val="22"/>
        </w:rPr>
        <w:t>opportunity?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now better. He is not yet sufficiently acclimatized.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accounts for his indifferent health. He is, however, gaining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and is likely to be all right in a short time. Fakiri is still far </w:t>
      </w:r>
      <w:r>
        <w:rPr>
          <w:rFonts w:ascii="Times" w:hAnsi="Times" w:eastAsia="Times"/>
          <w:b w:val="0"/>
          <w:i w:val="0"/>
          <w:color w:val="000000"/>
          <w:sz w:val="22"/>
        </w:rPr>
        <w:t>from well. He does cause anxiety. He is unable to restrain his palate.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2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11,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here. Enclosed with it was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advertisement, which I need not send on. I shall leave on the 15th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on the 14th. I am thinking of taking along both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Prabhudas. Ramdas will of course be there.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put your heart in Tamil and get through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Shivram has left and there is no one to attend to Tamil now.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the thing can be done only when one of us gets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At present, I can only think of you. I have it in my mind to send </w:t>
      </w:r>
      <w:r>
        <w:rPr>
          <w:rFonts w:ascii="Times" w:hAnsi="Times" w:eastAsia="Times"/>
          <w:b w:val="0"/>
          <w:i w:val="0"/>
          <w:color w:val="000000"/>
          <w:sz w:val="22"/>
        </w:rPr>
        <w:t>others also to learn Tamil. It seems that Anna will not come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Soyabeans are grown in India. I saw the grain in the farms in </w:t>
      </w:r>
      <w:r>
        <w:rPr>
          <w:rFonts w:ascii="Times" w:hAnsi="Times" w:eastAsia="Times"/>
          <w:b w:val="0"/>
          <w:i w:val="0"/>
          <w:color w:val="000000"/>
          <w:sz w:val="22"/>
        </w:rPr>
        <w:t>Sind. They sell there whatever seed we want.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Sind from February 26, l916 and in Karachi on March 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1916. He reached Hardwar on the 14th accompanied by Ramdas, Devdas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Prabhudas, Chhaganlal Gandhi’s son. The letter seems to have been written a little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that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Jamnadas quite all right now? Does he, too, go ahead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Tamil? Call on the Reverends Simon and Lazarus. I am sure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among the Christians someone who will be ready to teach.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far enough, make it a practice to read a newspaper.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Krishnasami, it seems, lives there. He is penitent, indeed. See if you </w:t>
      </w:r>
      <w:r>
        <w:rPr>
          <w:rFonts w:ascii="Times" w:hAnsi="Times" w:eastAsia="Times"/>
          <w:b w:val="0"/>
          <w:i w:val="0"/>
          <w:color w:val="000000"/>
          <w:sz w:val="22"/>
        </w:rPr>
        <w:t>can get any help from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5693.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MAGANBHAI H.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URUKUL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17,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MAGANBHAI,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forget Fakiri. We have a lot to learn from his death.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write about it when I have the leisure. I shall definitely be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20th, and maybe till the 21st. The subsequent programme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yet been fixed.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Manilal will have gone to Ajmer. If not, he should go at once.</w:t>
      </w:r>
    </w:p>
    <w:p>
      <w:pPr>
        <w:autoSpaceDN w:val="0"/>
        <w:autoSpaceDE w:val="0"/>
        <w:widowControl/>
        <w:spacing w:line="22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you would make up your mind and come to a decision.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11002. Courtesy: Suryakant C. Patel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SPEECH AT CONFERENCE FOR ELEVATION OF </w:t>
      </w:r>
      <w:r>
        <w:rPr>
          <w:rFonts w:ascii="Times" w:hAnsi="Times" w:eastAsia="Times"/>
          <w:b w:val="0"/>
          <w:i/>
          <w:color w:val="000000"/>
          <w:sz w:val="24"/>
        </w:rPr>
        <w:t>UNTOUCHABLES, GURUKUL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18, 1916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Nanak Chand had not told us that the </w:t>
      </w:r>
      <w:r>
        <w:rPr>
          <w:rFonts w:ascii="Times" w:hAnsi="Times" w:eastAsia="Times"/>
          <w:b w:val="0"/>
          <w:i/>
          <w:color w:val="000000"/>
          <w:sz w:val="22"/>
        </w:rPr>
        <w:t>gotras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the same as those of other Rajputs, even then we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consider them untouchables. For it is our duty to love all.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stayed at Gurukul Kangri from March 14 to 20, 1916. Friday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this period fell on March 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Sankaran Nair told me we had lost India through inequity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 believe it so. We shall realize it if someone else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same disgraceful treatment. No, we have really sinned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grievously. For the sake of our souls, our own good, must we repent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restored. We must undergo a </w:t>
      </w:r>
      <w:r>
        <w:rPr>
          <w:rFonts w:ascii="Times" w:hAnsi="Times" w:eastAsia="Times"/>
          <w:b w:val="0"/>
          <w:i/>
          <w:color w:val="000000"/>
          <w:sz w:val="22"/>
        </w:rPr>
        <w:t>prayaschit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what is the </w:t>
      </w:r>
      <w:r>
        <w:rPr>
          <w:rFonts w:ascii="Times" w:hAnsi="Times" w:eastAsia="Times"/>
          <w:b w:val="0"/>
          <w:i/>
          <w:color w:val="000000"/>
          <w:sz w:val="22"/>
        </w:rPr>
        <w:t>prayaschit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What is the practical solution? I can tell you that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minute. First, we must clearly realize that we have to attain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 but ours by treating them as equals, by admitting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schools, etc. We only copy the missionaries. To those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active working out of the question, I would suggest simply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and act more seriously and sincerely and find out what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>be done.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Vedic Magazine, </w:t>
      </w:r>
      <w:r>
        <w:rPr>
          <w:rFonts w:ascii="Times" w:hAnsi="Times" w:eastAsia="Times"/>
          <w:b w:val="0"/>
          <w:i w:val="0"/>
          <w:color w:val="000000"/>
          <w:sz w:val="22"/>
        </w:rPr>
        <w:t>April-May, 1916</w:t>
      </w:r>
    </w:p>
    <w:p>
      <w:pPr>
        <w:autoSpaceDN w:val="0"/>
        <w:autoSpaceDE w:val="0"/>
        <w:widowControl/>
        <w:spacing w:line="292" w:lineRule="exact" w:before="4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MAGANBHAI H. PATEL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Phagan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MAGANBHAI,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worked up. You have done well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to me what you feel deeply. We have to act only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capacity. If therefore you cannot follow the pattern of life at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Ashram, it is only proper that you should leave.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futile to think about south Africa. You are physically not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long journey. Then, Mr. Polak is not certain about himself.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awkward situation. I am sure you can do nothing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join the Servants of India Society with a view to 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There is only one way of earning money, which everyone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follows. In your case your health is a hindrance. My opinion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you had resorted to stealing you could not have earned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openly than you have been able to earn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Movement. It cannot be said that your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would have been better if you had not joined the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if you cannot continue in the Ashram with a firm mind,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explain the situation to your father. You must stay at home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to whatever solution your father suggests. You must follow his </w:t>
      </w:r>
      <w:r>
        <w:rPr>
          <w:rFonts w:ascii="Times" w:hAnsi="Times" w:eastAsia="Times"/>
          <w:b w:val="0"/>
          <w:i w:val="0"/>
          <w:color w:val="000000"/>
          <w:sz w:val="22"/>
        </w:rPr>
        <w:t>wishes and do as he says, whatever the gain may be. For your trouble,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Fakiri’s death it would appear that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1916;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rPr>
          <w:rFonts w:ascii="Times" w:hAnsi="Times" w:eastAsia="Times"/>
          <w:b w:val="0"/>
          <w:i/>
          <w:color w:val="000000"/>
          <w:sz w:val="18"/>
        </w:rPr>
        <w:t>Phagan</w:t>
      </w:r>
      <w:r>
        <w:rPr>
          <w:rFonts w:ascii="Times" w:hAnsi="Times" w:eastAsia="Times"/>
          <w:b w:val="0"/>
          <w:i/>
          <w:color w:val="000000"/>
          <w:sz w:val="18"/>
        </w:rPr>
        <w:t>15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fell in this year on March 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do as he says. In the end even doing this will take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forward. Even in this kind of self-indulgence there 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>sublimity.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much sympathy for you. It is as difficult for you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as it is to continue there. Nobody else is in a situation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Think maturely. I am abandoning the idea going to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places. I hope to reach there by Saturday evening or latest </w:t>
      </w:r>
      <w:r>
        <w:rPr>
          <w:rFonts w:ascii="Times" w:hAnsi="Times" w:eastAsia="Times"/>
          <w:b w:val="0"/>
          <w:i w:val="0"/>
          <w:color w:val="000000"/>
          <w:sz w:val="22"/>
        </w:rPr>
        <w:t>by Sunday.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when we meet about what I have been feeling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Fakiri’s death.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that your wife cannot work. She has come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with an ulterior motive. There really is a snare laid for you. May </w:t>
      </w:r>
      <w:r>
        <w:rPr>
          <w:rFonts w:ascii="Times" w:hAnsi="Times" w:eastAsia="Times"/>
          <w:b w:val="0"/>
          <w:i w:val="0"/>
          <w:color w:val="000000"/>
          <w:sz w:val="22"/>
        </w:rPr>
        <w:t>God help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11008. Courtesy: Suryakant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SPEECH AT PRIZE DISTRIBUTION, GURUKUL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1916</w:t>
      </w:r>
    </w:p>
    <w:p>
      <w:pPr>
        <w:autoSpaceDN w:val="0"/>
        <w:autoSpaceDE w:val="0"/>
        <w:widowControl/>
        <w:spacing w:line="260" w:lineRule="exact" w:before="12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village schools have, I find, no common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standard. Some are doing as good work as the schools for the rich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impart very poor education. To be fair to the Untouchables,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send one’s own children to such schools for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sure that the educational standard is not allowed to fall 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thing more. Let not the education be such as to transform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village workers into </w:t>
      </w:r>
      <w:r>
        <w:rPr>
          <w:rFonts w:ascii="Times" w:hAnsi="Times" w:eastAsia="Times"/>
          <w:b w:val="0"/>
          <w:i/>
          <w:color w:val="000000"/>
          <w:sz w:val="22"/>
        </w:rPr>
        <w:t>khansamas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dirty hands, petty sub-clerks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unhealthy towns. Let the education enable them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of their fathers, to follow them more scientifically,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them with greater skill. Let the schools create an attachment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life, for village crafts, for open air independence and for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among our own.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Vedic Magazine, </w:t>
      </w:r>
      <w:r>
        <w:rPr>
          <w:rFonts w:ascii="Times" w:hAnsi="Times" w:eastAsia="Times"/>
          <w:b w:val="0"/>
          <w:i w:val="0"/>
          <w:color w:val="000000"/>
          <w:sz w:val="22"/>
        </w:rPr>
        <w:t>April-May, 1916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the available part of the speech.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SPEECH AT GURUKUL ANNIVERSARY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text of Mr. Gandhi’s speech at the anniversary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Gurukul, as written out by himself: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reproduce only as much of it as in my opinion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placing on record with additions where they may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The speech, it may be observed, was delivered in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thanking Mahatmaji Munshi Ram for his great kindness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to whom he gave shelter on two occasions and acted as father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after stating that the time for action had arrived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for speeches, I proceeded: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owe a debt of gratitude to the Arya Samaj. I have often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from its activity. I have noticed among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much self-sacrifice. During my travels in India, I came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Arya Samajists who were doing excellent work for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grateful to Mahatmaji, that I am enabled to be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midst. At the same time, it is but fair to state that I am frankly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Sanatanist. For me Hinduism is all-sufficing. Every variety of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protection under its ample fold. And though the Arya Samajists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Sikhs and the Brahmo Samajists may choose to be classed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from the Hindus, I have no doubt that at no distant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all merged in Hinduism and find in it their fullness.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like every other human institution, has its drawbacks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defects. Here is ample scope for any worker to strive for reform, but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little cause for secession.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PIRIT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EARLESSNESS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my travels, I have been asked about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India. And, perhaps, I would not do better than repeat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the answer I have given elsewhere. In general terms,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religious spirit is the greatest and most immediate need.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is too general an answer to satisfy anybody. And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true for all time. What, therefore, I desire to say is, that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religious spirit being dormant in us, we are living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fear. We fear the temporal as well as the spiritual authority.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dare not speak out our minds before our priests and our pandits.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stand in awe of the temporal power. I am sure that in so doing we </w:t>
      </w:r>
      <w:r>
        <w:rPr>
          <w:rFonts w:ascii="Times" w:hAnsi="Times" w:eastAsia="Times"/>
          <w:b w:val="0"/>
          <w:i w:val="0"/>
          <w:color w:val="000000"/>
          <w:sz w:val="22"/>
        </w:rPr>
        <w:t>do a disservice to them and us. Neither the spiritual teachers nor 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governors could possibly desire that we should hide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them. Lord Wellington, speaking to a Bombay audience,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saying recently that he had observed that we hesitated to say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‘No’ when we really meant it and advised his audience to cultivate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 spirit. Of course, fearlessness should never mean want of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or regard for the feelings of others. In my humble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is the first thing indispensable before we could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permanent and real. This quality is unattainable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consciousness. Let us fear God and we shall cease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If we grasp the fact that there is a divinity within us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everything we think or do and which protects us and guides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along the true path, it is clear that we shall cease to have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on the face I if the earth, save the fear of God.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governors supersedes all other loyalty and gives an </w:t>
      </w:r>
      <w:r>
        <w:rPr>
          <w:rFonts w:ascii="Times" w:hAnsi="Times" w:eastAsia="Times"/>
          <w:b w:val="0"/>
          <w:i w:val="0"/>
          <w:color w:val="000000"/>
          <w:sz w:val="22"/>
        </w:rPr>
        <w:t>intelligent basis to the latter.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have sufficiently cultivated this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fearlessness, we shall see that there is no salvation for us without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not the swadeshi which can be conveniently put off.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for me has a deeper meaning. I would like us to apply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religious, political and economic life. It is not, therefore,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wearing on occasion swadeshi cloth. That we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time, not out of a spirit of jealousy or revenge, but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duty we owe to our dear country. We commit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spirit certainly if we wear foreign-made cloth, but we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if we adopt the foreign cut. Surely, the style of our dress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correspondence with our environment. In elegance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tastefulness, it is immeasurably superior to the trousers and the jacket.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Indian, wearing a shirt flowing over his pyjamas with a waist-coat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 without a necktie and its flaps hanging loose behind, is not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 spectacle. Swadeshi in religion teaches one to measure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past and re-enact it in the present generation.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pandemonium that is going on in Europe shows that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 represents forces of evil and darkness, whereas the ancient,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 e., Indian, civilization represents in its essence the divine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is chiefly materialistic, as ours is chiefly spiritual.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occupies self in the investigation of the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and employs human ingenuity in inventing of discovering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production and weapons of destruction; ours is chiefly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exploring spiritual laws. Our shastras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unequivocally that a proper observance of truth, chastity, 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all life, abstention from coveting others’ possessions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hoard anything but what is necessary for our daily wants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a right life; that without it a knowledge of the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is an impossibility. Our civilization tells us with daring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that a proper and perfect cultivation of the quality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its active form means purest love and pity, brings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our feet. The author of this discovery gives a wealth of </w:t>
      </w:r>
      <w:r>
        <w:rPr>
          <w:rFonts w:ascii="Times" w:hAnsi="Times" w:eastAsia="Times"/>
          <w:b w:val="0"/>
          <w:i w:val="0"/>
          <w:color w:val="000000"/>
          <w:sz w:val="22"/>
        </w:rPr>
        <w:t>illustration which carries conviction with it.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OCTRINE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HIMSA</w:t>
      </w:r>
    </w:p>
    <w:p>
      <w:pPr>
        <w:autoSpaceDN w:val="0"/>
        <w:autoSpaceDE w:val="0"/>
        <w:widowControl/>
        <w:spacing w:line="26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its result in the political life. There is no gift so valued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shastras as the gift of life. Consider what our relations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our rulers if we gave absolute security of life to them.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but feel that, no matter what we might feel about their acts,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hold their bodies as sacred as our own,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spring up an atmosphere of mutual trust, and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frankness on either side as to pave the way for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just solution of many problems that worry us today.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in practising ahimsa, there need not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reciprocation, though, as a matter of fact, in its final stages,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reciprocation. Many of us believe, and I am one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through our civilization we have a message to deliver to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render my loyalty to the British Government quite selfishly.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use the British race for transmitting this mighty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to the whole world. But that can only be done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our so-called conquerors; and you, my Arya Samaj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are perhaps specially elected for this mission. You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our scriptures critically; you take nothing for granted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claim not to fear to reduce your belief to practice.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any room for trifling with or limiting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You dare, then, to reduce it to practice regardless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consequences which would certainly test the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convictions. You would not only produce salvation for India,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render the noblest service that a man can render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humanity—a service moreover, which you would rightly assert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Swami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born for. This swadeshi is to be considered as a very </w:t>
      </w:r>
      <w:r>
        <w:rPr>
          <w:rFonts w:ascii="Times" w:hAnsi="Times" w:eastAsia="Times"/>
          <w:b w:val="0"/>
          <w:i w:val="0"/>
          <w:color w:val="000000"/>
          <w:sz w:val="22"/>
        </w:rPr>
        <w:t>active force to be ceaselessly employed with an ever-increasing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Dayanand Saraswati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vigilance, searching self-examination. It is not meant for the lazy,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essentially meant for them who would gladly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for the sake of truth. It is possible to dilate upon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phases of swadeshi, but I think I have said enough to enable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what I mean. I only hope that you, who represent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reformers in India, will not reject what 1 have said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examination. And, if my word has commended itself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past record entitles me to expect you to enforce in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the things of eternity about which I have ventured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>you this afternoon, and cover the whole of India with your activity.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OF THE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concluding my report of the above speech,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what I did not in speaking to that great audience and it is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now twice visited the Gurukul. In spite of some vital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brethren of the Arya Samaj, I have a sneaking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it, and perhaps the best result of the activity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is to be seen in the establishment and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Gurukul. Though it depends for its vitality entirely upon the inspiring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Mahatmaji Munshi Ram, it is truly a national and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and self-governed institution. It is totally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 or patronage. Its war chest is filled not out of 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the privileged few, but from the poor many who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point of honour from year to year to make a pilgrimage to Kangri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willingly give their mite for maintaining this National College.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at every anniversary a huge crowd gathers and the manner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handled, housed and fed evinces no mean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organisation. But the most wonderful thing about it all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consisting of about the thousand men, women and children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managed without the assistance of a single policeman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fuss or semblance of force, the only force that subsists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and the managers of the institution is that of love and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esteem. Fourteen years are nothing in the life of a big institution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What the collegiates who have been just turned out during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or three years will be able to show, remains to be seen.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and cannot judge men or institutions except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that they show. It makes no allowance for failures, it is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exacting judge. The final appeal of the Gurukul as of all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must be to this judge. Great responsibility therefore rests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shoulders of the students who have been discharged from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college and who have entered upon the thorny path of life.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beware. Meanwhile hose who are well-wishers of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may derive satisfaction from the fact that we have it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indisputable rule of life, that as the tree is, so will the fruit be. The tree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lovely enough. He who waters it is a noble soul. Why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what the fruit is likely to be?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NDUSTRIAL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RAINING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lover of the Gurukul, I may be permitted to offer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suggestions to the Committee and the parents. The Gurukul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 thorough industrial training if they are to become self-reliant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self-supporting. It seems to me that in our country in which 85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of the population is agricultural and perhaps 10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occupied in supplying the wants of the peasantry, it must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training of every youth that he has a fair practical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hand-weaving. He will lose nothing if he knows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use of tools, can saw a piece of board straight and build a wall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not come down through a faulty handling of the plumber’s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line. A boy who is thus equipped will never feel helpless in battling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world and never be in want of employment.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laws of hygiene and sanitation as well as the art of rearing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form a necessary part of [the training of] the Gurukul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lads. The sanitary arrangements at the fair left much to be desired.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plague of flies told its own tale. These irrepressible sanitary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inspectors incessantly warned us that in point of sanitation all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with us. They plainly suggested that the remains of our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needed to be properly buried. It seemed to me to be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pity that a golden opportunity was being missed of giving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annual visitors practical lessons on sanitation. But the work must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boys. Then the management would have at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three hundred practical sanitary teachers. Last but not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parents and the Committee not spoil their lads by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ape European dress or modern luxuries. These will hinder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afterlife and are antagonistic 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fight against in the evil inclinations common to us all. Let </w:t>
      </w:r>
      <w:r>
        <w:rPr>
          <w:rFonts w:ascii="Times" w:hAnsi="Times" w:eastAsia="Times"/>
          <w:b w:val="0"/>
          <w:i w:val="0"/>
          <w:color w:val="000000"/>
          <w:sz w:val="22"/>
        </w:rPr>
        <w:t>us not make their fight more difficult by adding to their temptations.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Writings of Mahatma Gandhi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(4th Ed.), </w:t>
      </w:r>
      <w:r>
        <w:rPr>
          <w:rFonts w:ascii="Times" w:hAnsi="Times" w:eastAsia="Times"/>
          <w:b w:val="0"/>
          <w:i w:val="0"/>
          <w:color w:val="000000"/>
          <w:sz w:val="22"/>
        </w:rPr>
        <w:t>pp. 329-</w:t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SPEECH AT HARDWAR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23, 1916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Dayanand Anglo-Vedic School boys were taken to the Arya Samaj hall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evening and Mr. Gandhi addressed them for a short time only as he was feeling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unwell.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exhorted the audience to have the courage of their convictions, and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copying or imitating those who directed or ruled, not to be guided by outward show,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as styles, dress, or by customs, such as meat-eating. He exhorted them to be true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themselves and then they would be true to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Bombay Secret Abstracts, 1916, pp. 243-4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J. B. PETIT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30, 1916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covering check for Rs. 500 on a/c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>resistance expenses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statement required by you. It is not [the]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list. For instance, the widows sometimes require travelling expenses.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allowed when necessary. Such expenses were incurred only </w:t>
      </w:r>
      <w:r>
        <w:rPr>
          <w:rFonts w:ascii="Times" w:hAnsi="Times" w:eastAsia="Times"/>
          <w:b w:val="0"/>
          <w:i w:val="0"/>
          <w:color w:val="000000"/>
          <w:sz w:val="22"/>
        </w:rPr>
        <w:t>two months ago.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Imam Saheb has just lost his father and he was paid Rs. 300.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only lost all he had but he has incurred much odium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erstwhile friends. The result is that he has lost the trade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on. He is now here. Until he is suited it may be necessary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him help from time to time.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Gandhi and his brothers are my nephews.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under me for national service. One of the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is earning but not enough to bear the whole burden of 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>the parents.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Patel’s is a similar case. Moreover, he is a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sickbed. Then there is the case of Sorabji Adajania. He holds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a scholarship. But owing to unforeseen circumstances he may </w:t>
      </w:r>
      <w:r>
        <w:rPr>
          <w:rFonts w:ascii="Times" w:hAnsi="Times" w:eastAsia="Times"/>
          <w:b w:val="0"/>
          <w:i w:val="0"/>
          <w:color w:val="000000"/>
          <w:sz w:val="22"/>
        </w:rPr>
        <w:t>need additional help up to say [Rs.] 500.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Narandas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exhausts the list of Passive Resisters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 may have to be made at this end. What the requirements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South Africa I shall ascertain and let you know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estimate.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the information I am giving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confidential. It relates to some public-spirited men who are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after pressure from me. The rule has been never to disclose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those who have been receiving maintenance money.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person apart from the few intimate co-workers in S.A.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the support given was Mr. Gokhale.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to the Committee having the information but beyond them </w:t>
      </w:r>
      <w:r>
        <w:rPr>
          <w:rFonts w:ascii="Times" w:hAnsi="Times" w:eastAsia="Times"/>
          <w:b w:val="0"/>
          <w:i w:val="0"/>
          <w:color w:val="000000"/>
          <w:sz w:val="22"/>
        </w:rPr>
        <w:t>it ought not to march.</w:t>
      </w:r>
    </w:p>
    <w:p>
      <w:pPr>
        <w:autoSpaceDN w:val="0"/>
        <w:autoSpaceDE w:val="0"/>
        <w:widowControl/>
        <w:spacing w:line="220" w:lineRule="exact" w:before="66" w:after="5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6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Ayamal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Age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7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" w:after="0"/>
              <w:ind w:left="0" w:right="1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</w:p>
        </w:tc>
      </w:tr>
      <w:tr>
        <w:trPr>
          <w:trHeight w:hRule="exact" w:val="340"/>
        </w:trPr>
        <w:tc>
          <w:tcPr>
            <w:tcW w:type="dxa" w:w="1303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15 for life</w:t>
            </w: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Arulmayee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 for life</w:t>
            </w: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Naransamy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 [yrs.]</w:t>
            </w: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Puroh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</w:p>
        </w:tc>
      </w:tr>
      <w:tr>
        <w:trPr>
          <w:trHeight w:hRule="exact" w:val="34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Bala 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3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</w:p>
        </w:tc>
      </w:tr>
      <w:tr>
        <w:trPr>
          <w:trHeight w:hRule="exact" w:val="33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Shivpujan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Sibparsad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 yrs.</w:t>
            </w: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Maganbhai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 xml:space="preserve">,,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 yrs.</w:t>
            </w: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Revashankar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 yrs.</w:t>
            </w:r>
          </w:p>
        </w:tc>
      </w:tr>
      <w:tr>
        <w:trPr>
          <w:trHeight w:hRule="exact" w:val="34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Chhotam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1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7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15 [yrs.]</w:t>
            </w:r>
          </w:p>
        </w:tc>
      </w:tr>
      <w:tr>
        <w:trPr>
          <w:trHeight w:hRule="exact" w:val="34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Maganlal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25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,,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 [yrs.]</w:t>
            </w:r>
          </w:p>
        </w:tc>
      </w:tr>
      <w:tr>
        <w:trPr>
          <w:trHeight w:hRule="exact" w:val="336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Jamnadas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Imamsaheb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Sorabji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  <w:tc>
          <w:tcPr>
            <w:tcW w:type="dxa" w:w="13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draft in Gandhiji’s hand: S.N. 6306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HERMANN KALLENBACH</w:t>
      </w:r>
    </w:p>
    <w:p>
      <w:pPr>
        <w:autoSpaceDN w:val="0"/>
        <w:autoSpaceDE w:val="0"/>
        <w:widowControl/>
        <w:spacing w:line="266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at last in Ahmedabad, for some weeks at any rate.Your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now being collected. The next mail you should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am trying to manufacture biscuits without an oven.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like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previous to the letter under reply received any letter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your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received the wooden pillow you have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>several letters of yours.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week I resolved not to admit to the Ashram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anyone either young or old. Newcomers have taxed me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and they have disturbed the ever tenor of the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know you would have, had you been here, long ago pushed </w:t>
      </w:r>
      <w:r>
        <w:rPr>
          <w:rFonts w:ascii="Times" w:hAnsi="Times" w:eastAsia="Times"/>
          <w:b w:val="0"/>
          <w:i w:val="0"/>
          <w:color w:val="000000"/>
          <w:sz w:val="22"/>
        </w:rPr>
        <w:t>me to this decision. However, I have come to it after bitter experience.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now exactly 30, young and old. Of these Maganlal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are in Madras training in Tamil and hand-weaving. </w:t>
      </w:r>
      <w:r>
        <w:rPr>
          <w:rFonts w:ascii="Times" w:hAnsi="Times" w:eastAsia="Times"/>
          <w:b w:val="0"/>
          <w:i w:val="0"/>
          <w:color w:val="000000"/>
          <w:sz w:val="22"/>
        </w:rPr>
        <w:t>Jamnadas’s wife is also learning hand-weaving.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Pariah member’s wife having proved untrustworthy has left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travels just completed, I went to a place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Dehradun. It is at the base of the Himalayas. You will love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air is bracing and there are so many walks to the Himalayan hills.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was there only for a day but was able to know much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place. Ramdas, Prabhudas and Devdas were with me.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told you that I have just begun to take cooked food?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of fruitarian food is prohibitive here and one cannot get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 and monkey-nuts at certain places for love or money.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discovery. It tells its own tale. It is there however and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it. This is the 6th day of cooked food. I take rice and </w:t>
      </w:r>
      <w:r>
        <w:rPr>
          <w:rFonts w:ascii="Times" w:hAnsi="Times" w:eastAsia="Times"/>
          <w:b w:val="0"/>
          <w:i/>
          <w:color w:val="000000"/>
          <w:sz w:val="22"/>
        </w:rPr>
        <w:t>dholl</w:t>
      </w:r>
      <w:r>
        <w:rPr>
          <w:rFonts w:ascii="Times" w:hAnsi="Times" w:eastAsia="Times"/>
          <w:b w:val="0"/>
          <w:i w:val="0"/>
          <w:color w:val="000000"/>
          <w:sz w:val="22"/>
        </w:rPr>
        <w:t>, a vegetable and a lemon. This makes 4 articles. Today I am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add oil. I have felt extremely weak during the six 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half as satisfied as with the fruitarian meal. I shall see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of oil does for me. Later on I shall take wheat 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corn.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is due here about the middle of the month. West and </w:t>
      </w:r>
      <w:r>
        <w:rPr>
          <w:rFonts w:ascii="Times" w:hAnsi="Times" w:eastAsia="Times"/>
          <w:b w:val="0"/>
          <w:i w:val="0"/>
          <w:color w:val="000000"/>
          <w:sz w:val="22"/>
        </w:rPr>
        <w:t>Pragji are in charge at Phoenix.</w:t>
      </w:r>
    </w:p>
    <w:p>
      <w:pPr>
        <w:autoSpaceDN w:val="0"/>
        <w:autoSpaceDE w:val="0"/>
        <w:widowControl/>
        <w:spacing w:line="26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Polak about you. Every one of our company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involved in his own special troubles. This war has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 individuals in all parts of the world.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is getting stronger. Devdas has lost in health. 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much. He has developed a tremendous sense of responsibility.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become such a fine student. I have been trying to wean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from his studies. I do not know how far I shall succeed.Budri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here today. Sivpujan too has become a regular student but not so </w:t>
      </w:r>
      <w:r>
        <w:rPr>
          <w:rFonts w:ascii="Times" w:hAnsi="Times" w:eastAsia="Times"/>
          <w:b w:val="0"/>
          <w:i w:val="0"/>
          <w:color w:val="000000"/>
          <w:sz w:val="22"/>
        </w:rPr>
        <w:t>accurate as Devdas.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Fakiri’s death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glorious death. I have seen few dying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peaceful death. He was conscious to the last moment.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screaming with pain. I said, “Fakiri, take the name of God”.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utter the sacred syllable and went off to sleep from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awoke. The cremation ceremony was the simplest. We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to nobody. We fasted for half the day. We chanted hymns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body was taken to the crematorium.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from us all,</w:t>
      </w:r>
    </w:p>
    <w:p>
      <w:pPr>
        <w:autoSpaceDN w:val="0"/>
        <w:autoSpaceDE w:val="0"/>
        <w:widowControl/>
        <w:spacing w:line="220" w:lineRule="exact" w:before="6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2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12, 1916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157. APPLICATION FOR MEMBERSHIP, GUJARAT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VERNACULAR SOCIETY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6" w:lineRule="exact" w:before="106" w:after="0"/>
        <w:ind w:left="50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14, I916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HONORARY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UJARAT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ERNACULAR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desire to be enrolled a life-member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Society, I hope my name will be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and I shall be so enrolled.</w:t>
      </w:r>
    </w:p>
    <w:p>
      <w:pPr>
        <w:autoSpaceDN w:val="0"/>
        <w:tabs>
          <w:tab w:pos="550" w:val="left"/>
        </w:tabs>
        <w:autoSpaceDE w:val="0"/>
        <w:widowControl/>
        <w:spacing w:line="28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sum of Rs. 25/- (rupees twenty-five only)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 for life-membership, which please acknowledge. Name: Mohandas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Karamchand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Signature: Mohandas Karamchand Gandhi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Age: 46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Education: Passed qualifying examination for enrolment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Address: (Permanent) Satyagraha Ashram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(Present) Near Kochrab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 teacher living on my labour, I think I may count as one </w:t>
      </w:r>
      <w:r>
        <w:rPr>
          <w:rFonts w:ascii="Times" w:hAnsi="Times" w:eastAsia="Times"/>
          <w:b w:val="0"/>
          <w:i w:val="0"/>
          <w:color w:val="000000"/>
          <w:sz w:val="22"/>
        </w:rPr>
        <w:t>with a pay of less than thirty rupees a month. Accordingly, I send Rs.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25/-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Buddhi Prakash, </w:t>
      </w:r>
      <w:r>
        <w:rPr>
          <w:rFonts w:ascii="Times" w:hAnsi="Times" w:eastAsia="Times"/>
          <w:b w:val="0"/>
          <w:i w:val="0"/>
          <w:color w:val="000000"/>
          <w:sz w:val="22"/>
        </w:rPr>
        <w:t>January-March, 1948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application was made on a printed form.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sum of Rs. 25 accompanying the application is found credited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Deposits Account in the Society’s books under this date. The deposit was refunded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26 after the Managing Committee had, by a special resolution passed at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held on the 19th, nominated Gandhiji an honorary life member.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footnote to the printed form says that women and teachers with pay of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thirty rupees a month will be enrolled life-members on payment of Rs. 25. The </w:t>
      </w:r>
      <w:r>
        <w:rPr>
          <w:rFonts w:ascii="Times" w:hAnsi="Times" w:eastAsia="Times"/>
          <w:b w:val="0"/>
          <w:i w:val="0"/>
          <w:color w:val="000000"/>
          <w:sz w:val="18"/>
        </w:rPr>
        <w:t>ordinary subscription for life-membership was Rs. 50.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MOHAMMED ALI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14, 1916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MOHAMMED ALI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a reply from the Commissioner saying that under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instructions from the Government of India my application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permissionto see you must be rejected. The authorities have evidently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failed to appreciate my motive in wanting to see you. The only thing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 a passive resister can do in circumstances such as these is to bow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decision of the Government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hope your disease is now under 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you all,</w:t>
      </w:r>
    </w:p>
    <w:p>
      <w:pPr>
        <w:autoSpaceDN w:val="0"/>
        <w:autoSpaceDE w:val="0"/>
        <w:widowControl/>
        <w:spacing w:line="220" w:lineRule="exact" w:before="6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Mohammed Ali Papers: MOH/L2397-8. Courtesy: Jamia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Millia Islamia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SPEECH AT CONDOLENCE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1916</w:t>
      </w:r>
    </w:p>
    <w:p>
      <w:pPr>
        <w:autoSpaceDN w:val="0"/>
        <w:tabs>
          <w:tab w:pos="550" w:val="left"/>
          <w:tab w:pos="1410" w:val="left"/>
        </w:tabs>
        <w:autoSpaceDE w:val="0"/>
        <w:widowControl/>
        <w:spacing w:line="24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Patil was one of the ornaments of Ahmedabad.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had appreciated this, the people would have filled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to crowding. When I received the invitation to settle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leaving Bombay, one of my friends assured me that,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Patil being one of the signatories to the invitation, it was safe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This showed that Mr. Patil was true to his word and modest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Next, as for the premature death of Mr. Patil, I would suggest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inquire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why political leaders die at an early age.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such deaths are due to their neglecting their health.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23-4-1916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Comrade,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interned in October, 1914,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along with his brother, Shaukat Ali, for publishing an article entitled “Evacuate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Egypt”.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death of Govindrao Appaji Patil, a lawyer and social worker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“PRAJABANDHU”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Chaitra Vad 2, Thursday, April 20, 1916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DITOR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RAJABANDHU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hoping that you will permit me to place before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some of the many reflections which have occurred to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occur, by reason of Bhai Govindrao Appaji Patil’s death at a </w:t>
      </w:r>
      <w:r>
        <w:rPr>
          <w:rFonts w:ascii="Times" w:hAnsi="Times" w:eastAsia="Times"/>
          <w:b w:val="0"/>
          <w:i w:val="0"/>
          <w:color w:val="000000"/>
          <w:sz w:val="22"/>
        </w:rPr>
        <w:t>premature age.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used the adjective ‘premature’ to denote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 of the deceased. Any age below 50 should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premature, and Bhai Govindrao died before he was 50. It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 small grief that the untimely death of our first leaders deprives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the benefit of their ripest years. It seems we suffer from a kindof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vanity. We and our leaders seem to believe that there is some virtue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more or less ailing and, accordingly, if the leaders leave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premature age, we see an especial virtue in the fact. I think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and others too, but particularly our leaders, should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 to be taken ill or to remain ill, even if illness should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while serving the public. If we go over all such cases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leaders, right from the late Justice Telang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down to Bhai Govindrao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find that the illness of many of them was such as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prevented. It is the duty of every one of us, especially of our </w:t>
      </w:r>
      <w:r>
        <w:rPr>
          <w:rFonts w:ascii="Times" w:hAnsi="Times" w:eastAsia="Times"/>
          <w:b w:val="0"/>
          <w:i w:val="0"/>
          <w:color w:val="000000"/>
          <w:sz w:val="22"/>
        </w:rPr>
        <w:t>leaders, to know how to maintain sound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from experience that we ourselves, in many cases, sow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seeds of premature death in our very childhood and,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measure, our parents do this for us out of their ignorance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inordinate affection. We generally depart from physical </w:t>
      </w:r>
      <w:r>
        <w:rPr>
          <w:rFonts w:ascii="Times" w:hAnsi="Times" w:eastAsia="Times"/>
          <w:b w:val="0"/>
          <w:i/>
          <w:color w:val="000000"/>
          <w:sz w:val="22"/>
        </w:rPr>
        <w:t>brahma-</w:t>
      </w:r>
      <w:r>
        <w:rPr>
          <w:rFonts w:ascii="Times" w:hAnsi="Times" w:eastAsia="Times"/>
          <w:b w:val="0"/>
          <w:i/>
          <w:color w:val="000000"/>
          <w:sz w:val="22"/>
        </w:rPr>
        <w:t>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through marriage, or even otherwise, right in our childhood.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choose many articles of food merely for their taste or only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putting on fat. The diet of those who have to use mental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under the caption, “Why Do We Die Prematurely?”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Bombay High Court, one of the founders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who lead a sedentary life should differ in its composition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of others. As a matter of fact, the diet of such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chosen in the light of this consideration. I believe that,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like that of Ahmedabad, excessive use of ghee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 health of those who work only with the brain.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use pulses in very small quantities. Those who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labour cannot do without a liberal use of pulses, but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little physical work, too much of pulses will be like poison.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all students complain of constipation, the reason being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in their diet an excessive quantity of spices, pulses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which are bound to lead to constipation. They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their stomach by taking castor oil, Epsom salt or fruit salt,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fall a prey to death. Our normal diet does not contain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vitamins which fresh fruits provide. If we regularly ate fresh fruits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usual diet, on a particular day of the week, constipation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disappear and our blood would become pure. I do not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major change should be introduced in our diet at once.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people would not agree to do so. But they can,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good health, reduce the quantity of spices, make a cautious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pulses and begin taking fruits, etc. It cannot be arguedthat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any very strenuous efforts. The habit of taking tea or cocoa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very dangerous. I think those who insist on having tea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to study what the people of the tea drinking countries do 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prepare tea. But we have made no such study. I do not know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elsewhere consume all the tannin in tea, as we do 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do not allow tea leaves to remain in boiling water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half a minute; they strain the tea soon after adding the leaves.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colour of the mixture would show that very little tannin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the water. It should not be allowed to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yellow than blades of hay, and never reddish in any case.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tea which millions of Chinese drink. They never use milk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tea. They do not know what it is to milk cows. They rarely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 in their tea. If at all tea can be prepared so as to cause no harm,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way. Here is what a man, highly experienced and famous,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Cantlie by name, has to say. He believes that the Chinese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because it is the easiest way of drinking pure water. Below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boiling point, water cannot absorb the colour of tea, and so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 in place of simple water; that is, they use water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tested [for its temperature].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as careless about exercise as about diet. To stroll one 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miles at a leisurely pace is no exercise. To hit a billiard ball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hundred times with a cue is also no exercise. When exercise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this manner in a room with foul-smelling air, the effect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 harmful. In our predicament, when no other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is convenient, walking is the best exercise. But exercise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the name only if one can walk six miles at a stretch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 and again in the evening. The walking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briskly, at a speed of four miles an hour. Thoreau used to walk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hours daily when he wrote his best book. Tolstoy testifies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while writing his best books he never used to sit at his desk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he had had plenty of exercise. He always used to work on a </w:t>
      </w:r>
      <w:r>
        <w:rPr>
          <w:rFonts w:ascii="Times" w:hAnsi="Times" w:eastAsia="Times"/>
          <w:b w:val="0"/>
          <w:i w:val="0"/>
          <w:color w:val="000000"/>
          <w:sz w:val="22"/>
        </w:rPr>
        <w:t>farm. [Some people say:] ‘We cannot spare a minute from the lients’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or from public work, and take exercise.” Such talk is s heer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vanity. It would seem to proceed from a belief that but for us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go to the dogs. The Grand Old Man of India, Dadabhai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observing all the general rules of hygiene and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departed from his routine of exercise, etc. Hence, we see him alive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day, and it would be in no way surprising if this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years like those of old times. We violate one of the precepts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suffer dire consequences. It says that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without performing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thief;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true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physical labour on a farm. If we would make it a rule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hard, to work, that is, with a shovel for four hours every day in a field,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digesting our food, and would observe other rules </w:t>
      </w:r>
      <w:r>
        <w:rPr>
          <w:rFonts w:ascii="Times" w:hAnsi="Times" w:eastAsia="Times"/>
          <w:b w:val="0"/>
          <w:i w:val="0"/>
          <w:color w:val="000000"/>
          <w:sz w:val="22"/>
        </w:rPr>
        <w:t>[of hygiene], premature deaths might be far fewer among 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begin to feel ashamed of falling ill,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acquire good health. In my humble opinion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whether man or woman, that has discovered, by experiments,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rules to be followed in order to preserve his or her health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engaged in public work, who can render any great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20" w:lineRule="exact" w:before="66" w:after="0"/>
        <w:ind w:left="0" w:right="12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10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23-4-1916</w:t>
      </w:r>
    </w:p>
    <w:p>
      <w:pPr>
        <w:autoSpaceDN w:val="0"/>
        <w:autoSpaceDE w:val="0"/>
        <w:widowControl/>
        <w:spacing w:line="220" w:lineRule="exact" w:before="56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Naoroji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>Bhagvad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12.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here, you would go out into the jungle and like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way to crying bitterly. Such is the misery we are passing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Naransamy still obstinately clings to his fever, the after-effect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smallpox. Chhotam is down with it and so are Bala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Parthasarathy. Maganlal is sick, Vrajlal (one of the strongest workers)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sick. Two more are on the sick-bed and I have an attack of pleurisy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may develop heaven knows to what extent. The only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are Maganbhai, Manilal, Jamnadas and Mrs. Gandhi.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collapse any day. Our trust is in God. He has a right to try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 have the strength to go through the fire. And let our sorrows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 some comfort. Yours are of a different type and avoidable.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then rise from them and learn that those who are near and dear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also suffering in their own way. There is no escape from it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wide, wide world.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parcel containing biscuits and sticks is leaving today.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await your criticism.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home-made cloth is being packed in your parcel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biscuits. Did I ever tell you that I never got the wooden </w:t>
      </w:r>
      <w:r>
        <w:rPr>
          <w:rFonts w:ascii="Times" w:hAnsi="Times" w:eastAsia="Times"/>
          <w:b w:val="0"/>
          <w:i w:val="0"/>
          <w:color w:val="000000"/>
          <w:sz w:val="22"/>
        </w:rPr>
        <w:t>pillow you mentioned?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Sickness is still there. Thambi has written recalling his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boys. I have told him that if such is his final decision I shall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send them.</w:t>
      </w:r>
    </w:p>
    <w:p>
      <w:pPr>
        <w:autoSpaceDN w:val="0"/>
        <w:autoSpaceDE w:val="0"/>
        <w:widowControl/>
        <w:spacing w:line="28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the dark cloud the silver lining just now is made by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Ramdas and Maganlal. Mrs. Gandhi has just now risen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height. She keeps well and uses herself for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 is engaged in developing the weaving industry.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an excellent uncomplaining nurse. Manilal is, of course,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But I have specially singled out the three as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personalities just now. At the time of writing my pleurisy is still a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care if not also of anxiety.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why I have taken up [the] 5 articles vow. Well, Hardwar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holy place. The Fair I attended occurs only every 13 years.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ought to do something. Hence the vow. I have now been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 for over a fortnight. I do not know that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appreciably the worse for it. Some say in appearance I have improved.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 had not a fair chance yet. I have taken very little oil.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mostly I avoid oil altogether. The cost is only 1 d. The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cost is tremendous. These are the places I have visited. It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map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perhaps you will follow: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marked only those I can recall at present.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you had a right to ask for biscuits and they are gone.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will receive them in good order. With them has been packed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piece of towel made at the Ashram. A bundle of sticks too has left </w:t>
      </w:r>
      <w:r>
        <w:rPr>
          <w:rFonts w:ascii="Times" w:hAnsi="Times" w:eastAsia="Times"/>
          <w:b w:val="0"/>
          <w:i w:val="0"/>
          <w:color w:val="000000"/>
          <w:sz w:val="22"/>
        </w:rPr>
        <w:t>and so [has] a box containing your clothes. I have asked Maganbhai</w:t>
      </w:r>
    </w:p>
    <w:p>
      <w:pPr>
        <w:autoSpaceDN w:val="0"/>
        <w:autoSpaceDE w:val="0"/>
        <w:widowControl/>
        <w:spacing w:line="220" w:lineRule="exact" w:before="28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on an art-sheet facing p. 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550" w:right="4032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a full list.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good-bye,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88" w:lineRule="exact" w:before="0" w:after="0"/>
        <w:ind w:left="5470" w:right="0" w:firstLine="1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ever,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Gandhi-Kallenbach Correspondence.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LETTER TO GANGADHARRAO DESHPANDE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April 29,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  <w:tab w:pos="239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death can prevent me from going to Belgaum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Majhi Jivan Katha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SPEECH AT BELGAUM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30, 1916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large gathering of people (about 1,000) assembled in Khotibis Wada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Raviwar Peth, Belgaum, on the night of the 30th of April, to hear Mr. M. K.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on the subject of “The Depressed Classes”. The audience was mainly composed </w:t>
      </w:r>
      <w:r>
        <w:rPr>
          <w:rFonts w:ascii="Times" w:hAnsi="Times" w:eastAsia="Times"/>
          <w:b w:val="0"/>
          <w:i w:val="0"/>
          <w:color w:val="000000"/>
          <w:sz w:val="18"/>
        </w:rPr>
        <w:t>of Lingayats and “Untouchables”. R. S. Shivmurti Swami Kanabargi presided.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rose and said that as he was ill, he would only speak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minute. He deprecated their opposition to the holding of the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in Belgaum. The principal object for the holding of the Conference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a reconciliation between the two political parties.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Home Rule must be granted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India and all classes should present a united front in demanding it. If Home Rule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granted, no particular class would dominate, otherwise it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Rule. He for one would oppose any party or class that wanted to set itself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others. He made no distinction between the higher and the lower classes and did </w:t>
      </w:r>
      <w:r>
        <w:rPr>
          <w:rFonts w:ascii="Times" w:hAnsi="Times" w:eastAsia="Times"/>
          <w:b w:val="0"/>
          <w:i w:val="0"/>
          <w:color w:val="000000"/>
          <w:sz w:val="18"/>
        </w:rPr>
        <w:t>not look with disdain upon a man simply because he was a sweeper or a barber, nor did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political worker of Karnatak, popularly known as “Lion of Karnatak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Belgaum on April 29 to attend the Bombay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accepted the invitation to attend the Conference but later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rumours that he might not attend it. On an enquiry from the addressee,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wrote this reply.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look up to anyone merely because he was a Brahmin. His religion taught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all men alike, without distinction of class or creed. Home Rule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granted so long as there were differences between them. He promised to do all in his </w:t>
      </w:r>
      <w:r>
        <w:rPr>
          <w:rFonts w:ascii="Times" w:hAnsi="Times" w:eastAsia="Times"/>
          <w:b w:val="0"/>
          <w:i w:val="0"/>
          <w:color w:val="000000"/>
          <w:sz w:val="18"/>
        </w:rPr>
        <w:t>power to remove their disabilities.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1916, p. 330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SPEECH AT BOMBAY PROVINCIAL CONFERENCE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AT BELGAUM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1, 1916</w:t>
      </w:r>
    </w:p>
    <w:p>
      <w:pPr>
        <w:autoSpaceDN w:val="0"/>
        <w:autoSpaceDE w:val="0"/>
        <w:widowControl/>
        <w:spacing w:line="260" w:lineRule="exact" w:before="1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spoke as follows in Hindustani.... He was an outsider in the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not a member of the nationalist party or for that matter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He had no mental desire for listening to the speeches or to his own voice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felt it his duty as an aspirant for national service to study all the institutions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and hence it was that he found himself at the Belgaum Conference.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desirous of being present there as he was anxious to see the inauguration of an era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between the two great parties which, he was assured, would take place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Belgaum. It was a matter to him, therefore, of great pleasure that the foundation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was being laid at the Conference. He heartily supported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Mr. Tilak. He was sure he was not expected to endorse every word of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report that was adopted. It should be enough that he found himself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with the main draft of the resolution. Had the wording of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in his own hand, he would probably have omitted some expressions. Mr. Tilak’s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left nothing to be desired and he if worked as he was sure he would, and the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nationalist party as a whole also worked truly in the spirit of the resolution and Mr.</w:t>
      </w:r>
    </w:p>
    <w:p>
      <w:pPr>
        <w:autoSpaceDN w:val="0"/>
        <w:autoSpaceDE w:val="0"/>
        <w:widowControl/>
        <w:spacing w:line="220" w:lineRule="exact" w:before="3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Conference, held from 29th April to 1st May, was attended by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Nationalists from Bombay, C.P. and Berar and was held after the Poona meeting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16, 1916, which had postponed settlement of the question of limitation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number of delegates from political bodies of two years’ standing which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automatic affiliation after the amendment of the Congress constitution in </w:t>
      </w:r>
      <w:r>
        <w:rPr>
          <w:rFonts w:ascii="Times" w:hAnsi="Times" w:eastAsia="Times"/>
          <w:b w:val="0"/>
          <w:i w:val="0"/>
          <w:color w:val="000000"/>
          <w:sz w:val="18"/>
        </w:rPr>
        <w:t>1915.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Tilak’s resolution, carried unanimously, read as follows: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this conference adopts the reports of Messrs Belvi, Baptista and Tilak,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in the interest of our Motherland under the present circumstances it is desirable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unite, resolves to accept, the constitution of the Congress as amended at its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sessions, though the amendment is highly unsatisfactory, and appoints a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composed of the following gentlemen, to do further work from within: </w:t>
      </w:r>
      <w:r>
        <w:rPr>
          <w:rFonts w:ascii="Times" w:hAnsi="Times" w:eastAsia="Times"/>
          <w:b w:val="0"/>
          <w:i w:val="0"/>
          <w:color w:val="000000"/>
          <w:sz w:val="18"/>
        </w:rPr>
        <w:t>G. S. Khaparde, J. Baptista, D. V. Belvi, B. G. Tilak and N. C. Kelkar (Secretary).”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Source Material for a History of the Freedom Movement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(Bombay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Government),”Letter to F.S. Taleyarkhan”, 27-3-1897.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Tilak’s remarks, he was sure that the coming union would be a great blessing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motherland. It was for that reason that he found himself in disagreement with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Baptista, who seemed to be so much in tune with the pleaders. If they approached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in the pleaders’ spirit they would be constantly picking holes. What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was to approach the national question as common men. They would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overlook the faults and defects in their erstwhile opponents but would ever seek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of agreement and contact. Indeed if the party returned to the Congress fold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absolutely honest and selfless spirit, ever thinking of the country and its cause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thinking of party or personal gain, God would be with them and with God with </w:t>
      </w:r>
      <w:r>
        <w:rPr>
          <w:rFonts w:ascii="Times" w:hAnsi="Times" w:eastAsia="Times"/>
          <w:b w:val="0"/>
          <w:i w:val="0"/>
          <w:color w:val="000000"/>
          <w:sz w:val="18"/>
        </w:rPr>
        <w:t>them the nation could then [go] forward in the face of the world’s opposition.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Bengalee, </w:t>
      </w:r>
      <w:r>
        <w:rPr>
          <w:rFonts w:ascii="Times" w:hAnsi="Times" w:eastAsia="Times"/>
          <w:b w:val="0"/>
          <w:i w:val="0"/>
          <w:color w:val="000000"/>
          <w:sz w:val="22"/>
        </w:rPr>
        <w:t>3-5-1916</w:t>
      </w:r>
    </w:p>
    <w:p>
      <w:pPr>
        <w:autoSpaceDN w:val="0"/>
        <w:autoSpaceDE w:val="0"/>
        <w:widowControl/>
        <w:spacing w:line="260" w:lineRule="exact" w:before="44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LETTER TO STUDENTS OF BHAVNAGAR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JAIN BOARDING HOUSE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13,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some wheat-powder to be taken in place of tea.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it may be prepared is explained in my book on Health.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only recently published by the Sastun Sahitya.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Trusting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consult it, I do not say anything about the matter here.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postcard in Gujarati in Gandhiji’s hand: C.W. 5703. </w:t>
      </w:r>
      <w:r>
        <w:rPr>
          <w:rFonts w:ascii="Times" w:hAnsi="Times" w:eastAsia="Times"/>
          <w:b w:val="0"/>
          <w:i w:val="0"/>
          <w:color w:val="000000"/>
          <w:sz w:val="18"/>
        </w:rPr>
        <w:t>Courtesy: Pramod Virchand Shah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77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Virchand Shah’s enquiry as to what can be taken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substitute for tea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“General Knoowledge about Health [-x]”, 8-3-1913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Sastun Sahityavardhak Karayalaya, Ahemedabad, founded by Bhikshu </w:t>
      </w:r>
      <w:r>
        <w:rPr>
          <w:rFonts w:ascii="Times" w:hAnsi="Times" w:eastAsia="Times"/>
          <w:b w:val="0"/>
          <w:i w:val="0"/>
          <w:color w:val="000000"/>
          <w:sz w:val="18"/>
        </w:rPr>
        <w:t>Akhandanand to publish low-priced, good-quality books.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LETTER TO KOTWAL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HEMEDABAD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21,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KOTWAL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1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single letter of yours which I have not answered.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rule with me to write about happenings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so it didn’t occur to me to write about Fakiri. His death </w:t>
      </w:r>
      <w:r>
        <w:rPr>
          <w:rFonts w:ascii="Times" w:hAnsi="Times" w:eastAsia="Times"/>
          <w:b w:val="0"/>
          <w:i w:val="0"/>
          <w:color w:val="000000"/>
          <w:sz w:val="22"/>
        </w:rPr>
        <w:t>was sublime.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 is lost to us for the present. He says that he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come over for at least a year and that he doesn’t know what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thereafter. Maganbhai is also leaving, having found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Ashram rules. Mama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continues here.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found a job, and sorry, too, in equal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measure.. You have succumbed to a bad temptation. I wish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yourself from that. There is only one way. While in service,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ultimate good your only concern: indulge in no pleasures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can, render disinterested service to others; so,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inward peace. Reflect Constantly on Bharata’s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there is not an hour when you are out of our </w:t>
      </w:r>
      <w:r>
        <w:rPr>
          <w:rFonts w:ascii="Times" w:hAnsi="Times" w:eastAsia="Times"/>
          <w:b w:val="0"/>
          <w:i w:val="0"/>
          <w:color w:val="000000"/>
          <w:sz w:val="22"/>
        </w:rPr>
        <w:t>minds.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Shyamji Sahay may certainly come over and bring his wife.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harm if other students also come. As for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Indore, I don’t know when it will be possible.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3609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Anna and Maganbhai Patel referred to in the letter left the Ashram at this time.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Mamasaheb Phadke, a teacher of the Ganganath Vidyalaya, Baroda,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Gandhiji along with Anna </w:t>
      </w:r>
      <w:r>
        <w:rPr>
          <w:rFonts w:ascii="Times" w:hAnsi="Times" w:eastAsia="Times"/>
          <w:b w:val="0"/>
          <w:i/>
          <w:color w:val="000000"/>
          <w:sz w:val="18"/>
        </w:rPr>
        <w:t>alias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VIRCHAND SHAH</w:t>
      </w:r>
    </w:p>
    <w:p>
      <w:pPr>
        <w:autoSpaceDN w:val="0"/>
        <w:autoSpaceDE w:val="0"/>
        <w:widowControl/>
        <w:spacing w:line="266" w:lineRule="exact" w:before="2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25,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2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VIRCHAND PANACHAND SHAH,</w:t>
      </w:r>
    </w:p>
    <w:p>
      <w:pPr>
        <w:autoSpaceDN w:val="0"/>
        <w:autoSpaceDE w:val="0"/>
        <w:widowControl/>
        <w:spacing w:line="294" w:lineRule="exact" w:before="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good questions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asked me.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must be occasions when I feel agitated.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the unworthy thought sometimes that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 if events had followed a different course from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did. Regret I feel often enough.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guilty of partiality sometimes, but so rarely that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recollect any such instance.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not able to do everything I want to.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my imperfections every moment and am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>struggling to get rid of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ask me any further questions you think fit.</w:t>
      </w:r>
    </w:p>
    <w:p>
      <w:pPr>
        <w:autoSpaceDN w:val="0"/>
        <w:autoSpaceDE w:val="0"/>
        <w:widowControl/>
        <w:spacing w:line="220" w:lineRule="exact" w:before="6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C.W. 5702.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Pramod Virchand Shah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14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dated May 20, 1916 had asked: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“(l) Do you ever get agitated?</w:t>
      </w:r>
    </w:p>
    <w:p>
      <w:pPr>
        <w:autoSpaceDN w:val="0"/>
        <w:tabs>
          <w:tab w:pos="730" w:val="left"/>
          <w:tab w:pos="159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(2)Do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feel that it would have been better had events taken a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course than they did? Do you ever feel regret?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Do you ever become partial?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Are you able to do all that you want to (in matters not dependent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but concerning your own plans on which you have made up your mind)?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(5) Do you observe any particular imperfections in you? If yes, do you strive </w:t>
      </w:r>
      <w:r>
        <w:rPr>
          <w:rFonts w:ascii="Times" w:hAnsi="Times" w:eastAsia="Times"/>
          <w:b w:val="0"/>
          <w:i w:val="0"/>
          <w:color w:val="000000"/>
          <w:sz w:val="18"/>
        </w:rPr>
        <w:t>to get rid of them?”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4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this week from you. You want all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here. I think I have supplied you with it. Today Harilal’s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here for a few days, leaves for Calcutta to join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Manilal goes as escort. We shall be today 20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Chanchi has gone. Maganlal is doing well with his handloom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Ramdas and Devdas are going forward with their studies,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of Sanskrit, Gujarati, Tamil and Hindi. I am their sole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Pra-bhudas is with his father just now. I do not know what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in the end. Maganbhai has left the Ashram for good.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he said bear the responsibility. He could not comply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So now Maganlal is the only responsible man left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barring Manilal. There are other new men. They are good but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untired. What I have said may yet come true everyone may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leave me. I think I have strength to face that situation.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you are morose there. Can you not see much in the above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strength and comfort? To be confined ought not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it seems to make in your life. Oh, if you could but see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millions much worse off than you are. What of the combatants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themselves? What of the families they leave behind? I wish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out of the Slough of Despond and make the best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as it faces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170. SPEECH AT CONFERENCE OF COMMUNITIES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1916</w:t>
      </w:r>
    </w:p>
    <w:p>
      <w:pPr>
        <w:autoSpaceDN w:val="0"/>
        <w:autoSpaceDE w:val="0"/>
        <w:widowControl/>
        <w:spacing w:line="260" w:lineRule="exact" w:before="12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tired of conferences and speeches and now of hearing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voice as well. When Lord Buddha decided to work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emancipation of the world, he did not convene a conference and get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resolutions. Nor did Jesus Christ do anything of the sort.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blessed with such greatness, we convene such conferences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 think I am right in this, we lack the requisite strength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work. This happens all over the country; and so I don’t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yours is the only instance.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novel about the origin of this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procedure of work. I believe at the same time that it does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useful purpose. The work here is not done through long speeches.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glad to see that everyone speaks to the point and keeps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subject. We must have formed the habit of speaking briefly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through the business atmosphere of Gujarat. In the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place today in our communities, we have observed [their]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fall through their own actions and deserts. Champaneri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then by vocation they became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Ghanchis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set-up of India, it is in no way impossible that through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economic advance they may again become </w:t>
      </w:r>
      <w:r>
        <w:rPr>
          <w:rFonts w:ascii="Times" w:hAnsi="Times" w:eastAsia="Times"/>
          <w:b w:val="0"/>
          <w:i/>
          <w:color w:val="000000"/>
          <w:sz w:val="22"/>
        </w:rPr>
        <w:t>Vaniks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even a higher status, or that they may be degraded to a level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than that of </w:t>
      </w:r>
      <w:r>
        <w:rPr>
          <w:rFonts w:ascii="Times" w:hAnsi="Times" w:eastAsia="Times"/>
          <w:b w:val="0"/>
          <w:i/>
          <w:color w:val="000000"/>
          <w:sz w:val="22"/>
        </w:rPr>
        <w:t>Ghanchi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sin in despising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degrades the entire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Dhulabhai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Dhed, who stays with me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me here, once asked a woman for some water. On the </w:t>
      </w:r>
      <w:r>
        <w:rPr>
          <w:rFonts w:ascii="Times" w:hAnsi="Times" w:eastAsia="Times"/>
          <w:b w:val="0"/>
          <w:i w:val="0"/>
          <w:color w:val="000000"/>
          <w:sz w:val="22"/>
        </w:rPr>
        <w:t>woman inquiring about his caste, Dhulabhai replied that he was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said: “I don’t believe it. You are quite well dressed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clean; you do not look like a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>. Here is water for you.” So saying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Conference of Friendly Associations of Communities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a Hindu caste traditionally engaged in trade, commerce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Those who make and sell seed-oils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Lowest caste among Hindus traditionally charged with sanitary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 misprint for Dudabhai, who had joined the Ashram on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26, 1915;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“Diary for 1915”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gave him water to drink. But Dhulabhai, after drinking the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her again that he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he did not wish to deceive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In bearing with the abuses she then showered on him, Dhulabhai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courage and strength of mind. In just the same way,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despises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and, as long as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change, we shall not be able to convince the whites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 of the utter injustice of the aversion they show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take a pledge that, if I am wrong in any belief of mine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from amongst you proves it, I will accept the correction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humility. But, at the same time, I also take another pledge that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rest till I make you change this wrong belief of yours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SPEECH ON CASTE SYSTEM,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1916</w:t>
      </w:r>
    </w:p>
    <w:p>
      <w:pPr>
        <w:autoSpaceDN w:val="0"/>
        <w:tabs>
          <w:tab w:pos="550" w:val="left"/>
          <w:tab w:pos="179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India to learn what I ought to do and I cannot say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I shall take to do so. Even in standing now before you to speak,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aim is to learn something. I have not come prepared to speak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subject; I thank you all the same for this opportunity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ideas. Newspapers report my speeches, but sometimes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understood and my meaning is distorted, which is not good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satyagrahi which I claim to be. I shall be happy, therefore, if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speeches are shown to me before they are published: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request. I was quite pleased with the work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for people spoke briefly and to the point. I for one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time for conferences is long past and the time has now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show some results and hold our peace; our words,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such action, will have an effect all their own.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the divinely-inspired Buddha, Jesus, Mahomed and 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Martin Luther likewise. I have devoted much thought to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caste system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come to the conclusion that Hindu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dispense with it, that it lives on because of the discipline of </w:t>
      </w:r>
      <w:r>
        <w:rPr>
          <w:rFonts w:ascii="Times" w:hAnsi="Times" w:eastAsia="Times"/>
          <w:b w:val="0"/>
          <w:i w:val="0"/>
          <w:color w:val="000000"/>
          <w:sz w:val="22"/>
        </w:rPr>
        <w:t>caste. Societies all over the world are organized on the principle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second day of the Conference,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“The Hindu Caste System”, October, 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varnavyavastha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society was organized in this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self-control, that is, for self-denial. Certainly,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difference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varnavyavastha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and among us;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varnavyavastha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everywhere, all the same. So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human beings impulses which tend to a godly life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tend to a demoniac life, so long will the division of society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remain. It is a vain effort to replace this structure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community. Communities, too, may be born and may die.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Lyall has affirmed in a book of his not only that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have made their appearance and died out, but also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outsiders may have joined the Hindu fold, there is no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 society converted others to the Hindu faith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did to theirs. Members of non-Hindu faiths and sects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Hindus in course of time. the status of a community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its function in society and not on the scriptures. It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caste rests on the idea that members of a community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eat together and marry among themselves. If friendly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depended on eating together and inter-marriage, the German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would not be fighting against each other. The Rajputs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do sit together at meals and marry among themselves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end of internecine strife and fighting. Of course, these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have something of value in them. It is but natural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daughter want to remain in the same social group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communities or groups naturally come to have their distinctive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organizations. But the evils which have found their way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communities must be eradicated without delay.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 we apply our minds to the social problems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girls, widows, widowers, etc.,—and they do require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—this has nothing to do with a knowledge of letters.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60 million untouchables in our country. It is necessary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condition, because this is a blot on Hindu society, 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have to atone for at a heavy price. During my campaigns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the whites used to ask me what right we had to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treatment from them when we were guilty of ill-treating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among us. The late Mr. Gokhale and Sir Sankaran Nair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Division of society into classes on the basis of vocations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which formed the ruling class in medieval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Chettur Sankaran Nair (1857-1934);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1897; Judge of the Madras High Court; appointed Member of the Viceroy’s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>Council in 1915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held the same view about the imperative need for the uplift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down-trodden class. In the Punjab, people treat the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well when they need their services but, when the need is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return to their old ways. Conduct of this kind has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 it. We must maintain good relations with these classes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time; success will assuredly be ours in anything we do from a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motive.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11-6-1916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172. LETTER TO NARHAR SHAMBHURAO BHAVE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June 7,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Vinoba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with me. Your son has acquired at so tender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age such high-spiritedness and asceticism as took me years of </w:t>
      </w:r>
      <w:r>
        <w:rPr>
          <w:rFonts w:ascii="Times" w:hAnsi="Times" w:eastAsia="Times"/>
          <w:b w:val="0"/>
          <w:i w:val="0"/>
          <w:color w:val="000000"/>
          <w:sz w:val="22"/>
        </w:rPr>
        <w:t>patient labour to do.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Life of Vinoba.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 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A. H. WEST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agree to differ as to the accounts. All I want is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expenditure after the date of the last account published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 balance. Surely this is all in your books. I should despair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that we had no passive resistance a/c in our ledgers.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not so. Will you kindly send me these items?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>the business part. Your conversational letter I have. It is naturally full</w:t>
      </w:r>
    </w:p>
    <w:p>
      <w:pPr>
        <w:autoSpaceDN w:val="0"/>
        <w:autoSpaceDE w:val="0"/>
        <w:widowControl/>
        <w:spacing w:line="220" w:lineRule="exact" w:before="26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Vinoba’s father, then at Baroda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met Gandhiji at the Kochrab Ashram on June 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Vinoba Bhave (1895- ) “Saint on the march”, Sarvodaya leader, founder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Bhoodan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movement,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Talks on the Gita </w:t>
      </w:r>
      <w:r>
        <w:rPr>
          <w:rFonts w:ascii="Times" w:hAnsi="Times" w:eastAsia="Times"/>
          <w:b w:val="0"/>
          <w:i w:val="0"/>
          <w:color w:val="000000"/>
          <w:sz w:val="18"/>
        </w:rPr>
        <w:t>and other works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passive resistance accounts in the letter, it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written either in 1915 or 1916. In 1915 Gandhiji was not in Ahmedabad on </w:t>
      </w:r>
      <w:r>
        <w:rPr>
          <w:rFonts w:ascii="Times" w:hAnsi="Times" w:eastAsia="Times"/>
          <w:b w:val="0"/>
          <w:i w:val="0"/>
          <w:color w:val="000000"/>
          <w:sz w:val="18"/>
        </w:rPr>
        <w:t>June 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as I have known you. I never doubted that you would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your way among the officials by your very bluntness.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novelty of resistance may shock them at first but pleases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Even they must get tired of ‘nodders’ if one may coin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noun. And you will have to continue to do that work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appreciate it or not or rather want it or not. Appreciation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looked for. Do please send me all the correspondence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I promise to go through it all. Do not think that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disappears from my mind. How can it? I owe much to S.A., i.e.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 formed there. In my moments of sadness recollection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working there is no small comfort. Your successes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failures are alike matters of deepest interest to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your little school still going on? How is Granny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doing? Is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as fresh as before? The very thought of her and her working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inspiration. Just now I am reading to the Ashram at prayer time </w:t>
      </w:r>
      <w:r>
        <w:rPr>
          <w:rFonts w:ascii="Times" w:hAnsi="Times" w:eastAsia="Times"/>
          <w:b w:val="0"/>
          <w:i/>
          <w:color w:val="000000"/>
          <w:sz w:val="22"/>
        </w:rPr>
        <w:t>Pilgrim’s</w:t>
      </w:r>
      <w:r>
        <w:rPr>
          <w:rFonts w:ascii="Times" w:hAnsi="Times" w:eastAsia="Times"/>
          <w:b w:val="0"/>
          <w:i/>
          <w:color w:val="000000"/>
          <w:sz w:val="22"/>
        </w:rPr>
        <w:t>Progress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often think of Mrs. West’s sweet voice and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sing to us “When I survey the wondrous cross”!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Phoenix rises before us whenever we sing our favourite hymns.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4419.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will make you sick. Yet I must give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Manilal has deceived me again. He gave some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and disowned all knowledge of it when I questioned him. He </w:t>
      </w:r>
      <w:r>
        <w:rPr>
          <w:rFonts w:ascii="Times" w:hAnsi="Times" w:eastAsia="Times"/>
          <w:b w:val="0"/>
          <w:i w:val="0"/>
          <w:color w:val="000000"/>
          <w:sz w:val="22"/>
        </w:rPr>
        <w:t>had no leg to stand on. He confessed his fault immediately. But the</w:t>
      </w:r>
    </w:p>
    <w:p>
      <w:pPr>
        <w:autoSpaceDN w:val="0"/>
        <w:autoSpaceDE w:val="0"/>
        <w:widowControl/>
        <w:spacing w:line="220" w:lineRule="exact" w:before="2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Mother-in-law of A. H. West whom everyone in Phoenix called “Granny”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“felt that she was really related so to him”.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Satyagraha in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>Ch.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XXIII.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showed the boy’s extreme weakness. He has therefore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Madras and has to throw himself on his own resources.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makes proper use of this disciplinary period, one may yet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him. He is a very weak boy. I have been fasting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week. I fasted 3 days. I broke it yesterday. The last day found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weak and suffering much. I am all right now and not much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for the fast. You will please therefore not worry about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Manilal. Apart from this incident the Ashram is going forward.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handloom-weaving is being pressed forward for all it is worth.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make the place self-supporting in a year’s time. This I know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like immensely.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shifting to Dehradun or elsewhere, only when you are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of Ahmedabad is by no means so bad or at all bad.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were becoming acclimatised and I had not yet found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proper for the climate. Now I think I have hit upon it.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patients are now hale and hearty and probably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here, the marks will have all gone. Naransamy has gained.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almost lost his deafness and he is daily growing fatter.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new men whom you will be delighted to meet. They are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conscientious workers. Of old and experienced hands Maganlal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one left. But then he is a host in himself and he is not likely </w:t>
      </w:r>
      <w:r>
        <w:rPr>
          <w:rFonts w:ascii="Times" w:hAnsi="Times" w:eastAsia="Times"/>
          <w:b w:val="0"/>
          <w:i w:val="0"/>
          <w:color w:val="000000"/>
          <w:sz w:val="22"/>
        </w:rPr>
        <w:t>to desert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by this time at least you are in possession of all </w:t>
      </w:r>
      <w:r>
        <w:rPr>
          <w:rFonts w:ascii="Times" w:hAnsi="Times" w:eastAsia="Times"/>
          <w:b w:val="0"/>
          <w:i w:val="0"/>
          <w:color w:val="000000"/>
          <w:sz w:val="22"/>
        </w:rPr>
        <w:t>your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Good-bye and much love,</w:t>
      </w:r>
    </w:p>
    <w:p>
      <w:pPr>
        <w:autoSpaceDN w:val="0"/>
        <w:autoSpaceDE w:val="0"/>
        <w:widowControl/>
        <w:spacing w:line="220" w:lineRule="exact" w:before="66" w:after="0"/>
        <w:ind w:left="0" w:right="26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175. SPEECH AGAINST PRESS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24, 1916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public meeting of the citizens of Bombay was held in the Empire Theatre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evening of Saturday, the 24th June 1916, ‘to uphold the liberty of the Press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protest against the Press Act of 1910’, under the auspices of the ‘Indian Press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Association’. Mr. B. G. Horniman, Editor of 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presided.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26-6-1916.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was a very largely-attended meeting. There were not a few Hindu— Deccani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60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Gujarati—ladies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among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audience.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Principal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among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them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wife of the Honourable Mr. Chimanlal Setalvad with her daughters and daughters-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in-law.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Messrs Gandhi, Horniman and Jamnadas D. Dharamsey were received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arrival with loud cheers. In the case of Mr. Gandhi cheers were called for ‘once more’</w:t>
      </w:r>
    </w:p>
    <w:p>
      <w:pPr>
        <w:autoSpaceDN w:val="0"/>
        <w:tabs>
          <w:tab w:pos="361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an occupant of one of the upper galleries.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Mr. Gandhi delivered his address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Gujarati, urging that that was the true way of being faithful to his motherland.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said: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DEAR 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in this hall there are several persons laughing,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commenced to speak in Gujarati. (Laughter.) You see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swaraj; and when we get it, I am sure you will agree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ought to carry on our business in the Gujarati tongue.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(Laughter.) Crores and crores of our people for whom the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carried on, it is impossible to deal with in English,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quite foreign. It is undoubtedly the fact that in this assembly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speak to a majority of English-speaking people,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beg to tender an apology for venturing to address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own native tongue. (Laughter.) It may be said that besides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English in this hall, there are not a few who speak Marathi.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those who speak that language, but to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respectfully say that hereafter they should learn the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so that when they have occasion to hear my Gujarati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able to follow me somehow or other. (Laughter.)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that is placed in my hands runs thus: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meeting of loyal and law-abiding Indian subjects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Majesty the King-Emperor, believing the existence of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Press to be one of the first essentials of a healthy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State and necessary to the proper development,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moral, of civilized peoples; and further that the extension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 of freedom in all departments of public life is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of popular progress and contentment and of mutual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Government and the people, asks that the Press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should enjoy the utmost liberty of expression,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restraints of the ordinary law and of penalties inflicted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proper trial and conviction. (Cheers.)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(Mr. Gandhi explained the resolution in Gujarati.)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to now, this Press Act was considered to be innocent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innocuous, so far as the high-class journalists were concerned; in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promise given by the Government at the time when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was passed to the elected members of the Legislative Council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the Viceroy and Governor-General. Those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enactment under that promise. They were assured thatthe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would be made operative against only offending journalists.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what has now happened in the case of </w:t>
      </w:r>
      <w:r>
        <w:rPr>
          <w:rFonts w:ascii="Times" w:hAnsi="Times" w:eastAsia="Times"/>
          <w:b w:val="0"/>
          <w:i/>
          <w:color w:val="000000"/>
          <w:sz w:val="22"/>
        </w:rPr>
        <w:t>New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may be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promise was illusory. We are here disillusioned now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character of this law on account of the attack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against Mrs. Annie Besant. (Cheers.) That circumstance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awakened us to the true nature of the law. Where is the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law when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zulum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practised under it on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journalists? Remember that it is said that at this moment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in a troublous condition. Remember also that we,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this country, say that what is a troublous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 troublous condition to us. (“Hear, hear.”)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this condition if Government are prepared to drag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clutches of these severe laws, what would be our fate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is over? What will then happen to us is on the knees of the gods.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(Laughter.) What can we do now but to bear our fate with resignation?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our only duty. We must take heart that our present fate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for the better in the future. It must. I have no faith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in these resolutions. (Laughter.) It is simply a waste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hold these meetings and carry these resolutions. But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do? There is no alternative for us—the subject people—to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aught but place on record our view on a given subject.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in response to an invitation. I feel that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in this matter—something done so that our complaint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reach the ears of the Government. (‘‘Hear, hear.”) Whatever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here with a view to expressing our feelings on the subject,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undoubted fact that we cannot express a hundredth part of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feel in our minds on account of this outrageous enactment.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read newspapers. Yes, we do. But are you sure that you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thoughts of the editor. I think not. Independent views of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published. What is published is otherwise and, therefore,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it is advisable to read the opposite into the words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 newspapers. (Laughter.) I am not at all exaggerating. I </w:t>
      </w:r>
      <w:r>
        <w:rPr>
          <w:rFonts w:ascii="Times" w:hAnsi="Times" w:eastAsia="Times"/>
          <w:b w:val="0"/>
          <w:i w:val="0"/>
          <w:color w:val="000000"/>
          <w:sz w:val="22"/>
        </w:rPr>
        <w:t>have myself been editor of a newspaper for several years and can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Repression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from personal experience the difficulties which the editor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undergo in the true discharge of his duties I am not disputing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some restraint is necessarily to be exercised on newspapers,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this to be remembered that in the exercise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discretion and limit should not be lost sight of. It is only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unwarranted restraint that I quarrel. For flimsy reasons,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ought not to exercise restraint on the people’s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their views. (Cheers.) Restraint means inducement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fallacious or misleading thoughts. That leads one to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my Government. (Laughter.) My genuine feelings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suppressed; I cannot give free vent to them; I write the reverse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feel. By reason of such enactments, there cannot be an unalloyed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for our rulers among the 30 crores of our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pure justice administered in India. (Cheers.)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like- our trustees or protectors. To speak the truth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the word ‘trustee’. India is no longer in a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childhood, and, therefore, she does not require a trustee or a protector.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one of the most ancient countries; she is one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countries; can her subjects be said with propriety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inexperienced or in a state of childhood? No; we Indians stand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a protector. All that he need do for us is to dispense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justice. We, the people of India, are as liberal in our views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of any mischievous tendencies; all that we are is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despondent. But we will never be guilty of anything disloyal.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circumstances, I beg to appeal to the Government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is just and righteous; if that is done, there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these meetings. (‘‘Hear, hear” and laughter.)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request. My special request to them is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writers. I say, ‘Do not harass the respectable editors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proprietors.’ I further say, ‘Treat us as generously as you would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people. We the people of India are not a race of hypocrites.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(Laughter.) We are enlightened, good and civilized people.’ (‘‘Hear,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hear.”) To my newspaper-writer brethren I say, ‘Say openly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say.’ (“Hear, hear.”) That is our duty. We should rely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expatiate on our grievances, but we must not forget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do that under certain restrictions born of politeness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sobriety. Whenever we are face to face with a political catastrophe,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hesitate to say in as clear terms as possible what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desire to say. (“Hear, hear.”) For such plain-speaking and honest </w:t>
      </w:r>
      <w:r>
        <w:rPr>
          <w:rFonts w:ascii="Times" w:hAnsi="Times" w:eastAsia="Times"/>
          <w:b w:val="0"/>
          <w:i w:val="0"/>
          <w:color w:val="000000"/>
          <w:sz w:val="22"/>
        </w:rPr>
        <w:t>pleading of our cause if we are punished by the Government, well, let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do so. (“Hear, hear” and laughter.) What can they do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 comes to the worst? They will take our bodies at best.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(Laughter.) Very well, if our bodies are taken away, our souls will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free. (“Hear, hear” and roars of laughter.)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1916, p. 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C. F. ANDREWS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94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use having Tota Ram there. I have met him.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Indenture system has to go because it is bad in itself 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remnant of slavery. If it can be done away with today,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considering any interest whatsoever.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love</w:t>
      </w:r>
    </w:p>
    <w:p>
      <w:pPr>
        <w:autoSpaceDN w:val="0"/>
        <w:autoSpaceDE w:val="0"/>
        <w:widowControl/>
        <w:spacing w:line="266" w:lineRule="exact" w:before="10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hand: C.W. 5734. Courtesy: Rajmohini Rudra,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Allahabad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wooden pillow you describe never reached me. I am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Jivraj Mehta. All of us appreciated the portrait of yourself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you have sent. We all think that you are looking well.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not mentally as happy as you ought to be.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reading </w:t>
      </w:r>
      <w:r>
        <w:rPr>
          <w:rFonts w:ascii="Times" w:hAnsi="Times" w:eastAsia="Times"/>
          <w:b w:val="0"/>
          <w:i/>
          <w:color w:val="000000"/>
          <w:sz w:val="22"/>
        </w:rPr>
        <w:t>Pilgrim’s Progress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boys. Christian and Hopeful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the grip of Giant Despair. The latter suggests to them suicide.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half succumbs to the suggestion. Hopeful strenuously fights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and argues that when we find ourselves in a tight corner,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think of those who might be in a still tighter [one].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good. There are millions in a much worse condition than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in. And then, after all, happiness is a mental state. And no one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ourselves can control that state. In the midst of plenty a man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most miserable and another amid penury may be as happy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smiling sun. Why worry about your South Africa affairs?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ready to let them go. Let them go. So much the less burden.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under restraint you are looked after. When the restraint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removed, you will come to the Ashram and bring with you a pair of </w:t>
      </w:r>
      <w:r>
        <w:rPr>
          <w:rFonts w:ascii="Times" w:hAnsi="Times" w:eastAsia="Times"/>
          <w:b w:val="0"/>
          <w:i w:val="0"/>
          <w:color w:val="000000"/>
          <w:sz w:val="22"/>
        </w:rPr>
        <w:t>sturdy hand and feet. We are employing ours to make us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sustained. You will find yourself in such an independent comm- unity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your natural place.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178. RAILWAY PASSENGERS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July 26,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doubts that railway passengers are put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hardships. Against many of these, we have the remedy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Unity is in the air all over India. If we did no more than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this, quite a few of the hardships could be overcome. This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some suggestions on how they could be. Those into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this may fall are requested to read it carefully and afterwards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it out to others who cannot read. The reader will easily guess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paper and printing must have been met by someone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spirit and, in view of that at any rate, he will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should not be treated lightly merely because he has got it free.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the authorities, I shall say: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station master, you can remove many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hardships of passengers.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courtesy in your dealings with poor passengers, you set </w:t>
      </w:r>
      <w:r>
        <w:rPr>
          <w:rFonts w:ascii="Times" w:hAnsi="Times" w:eastAsia="Times"/>
          <w:b w:val="0"/>
          <w:i w:val="0"/>
          <w:color w:val="000000"/>
          <w:sz w:val="22"/>
        </w:rPr>
        <w:t>an example to your subordinates.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ticket collector, with a little reflection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the poor should receive the same time and attention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as a pamphlet and distributed gratis in Gujarat during </w:t>
      </w:r>
      <w:r>
        <w:rPr>
          <w:rFonts w:ascii="Times" w:hAnsi="Times" w:eastAsia="Times"/>
          <w:b w:val="0"/>
          <w:i w:val="0"/>
          <w:color w:val="000000"/>
          <w:sz w:val="18"/>
        </w:rPr>
        <w:t>1916-17.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summary of this pamphlet appeared in </w:t>
      </w:r>
      <w:r>
        <w:rPr>
          <w:rFonts w:ascii="Times" w:hAnsi="Times" w:eastAsia="Times"/>
          <w:b w:val="0"/>
          <w:i/>
          <w:color w:val="000000"/>
          <w:sz w:val="18"/>
        </w:rPr>
        <w:t>Kathiawar Times,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26-7-1916.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give to first and second-class passengers.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railways depend on the poor for their existence and you </w:t>
      </w:r>
      <w:r>
        <w:rPr>
          <w:rFonts w:ascii="Times" w:hAnsi="Times" w:eastAsia="Times"/>
          <w:b w:val="0"/>
          <w:i w:val="0"/>
          <w:color w:val="000000"/>
          <w:sz w:val="22"/>
        </w:rPr>
        <w:t>owe your salaries largely to the money received from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booking clerks abuse the poor, address them slightingly,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top of that delay issuing tickets to them as long as they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way of showing one’s importance. Issuing a ticket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to anyone asking for it saves the latter’s time and you lose </w:t>
      </w:r>
      <w:r>
        <w:rPr>
          <w:rFonts w:ascii="Times" w:hAnsi="Times" w:eastAsia="Times"/>
          <w:b w:val="0"/>
          <w:i w:val="0"/>
          <w:color w:val="000000"/>
          <w:sz w:val="22"/>
        </w:rPr>
        <w:t>nothing by doing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 policeman, you should refrain from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bribes, resolve not to shove the poor people about but behave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kindness. You should understand that you are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not their masters. It is your duty to help them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difficulties. That you should yourself become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difficulties is sheer injustice.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educated passengers, I shall say: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you like showing that you are educated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some patriotism in you. If you use your patriotism in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illiterate and poor passengers with whom you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contact, you will be doing national service without having to search </w:t>
      </w:r>
      <w:r>
        <w:rPr>
          <w:rFonts w:ascii="Times" w:hAnsi="Times" w:eastAsia="Times"/>
          <w:b w:val="0"/>
          <w:i w:val="0"/>
          <w:color w:val="000000"/>
          <w:sz w:val="22"/>
        </w:rPr>
        <w:t>for an occasion.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if a passenger is being ill-treated, you can help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number of ways, Even if you do not generally travel third-class,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doing so occasionally just to get experience is likely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>the third-class passengers very much.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go in their midst, without disclosing your status,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tickets, etc., it will be easy for you to find a remedy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you will experience in the process and the facilities offered </w:t>
      </w:r>
      <w:r>
        <w:rPr>
          <w:rFonts w:ascii="Times" w:hAnsi="Times" w:eastAsia="Times"/>
          <w:b w:val="0"/>
          <w:i w:val="0"/>
          <w:color w:val="000000"/>
          <w:sz w:val="22"/>
        </w:rPr>
        <w:t>to you will be available before long to the people at large.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educated people themselves become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to third-class passengers. They are impatient to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tickets first, may enjoy special facilities in trains and occupy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than they need; the poor are put to difficulties in consequence.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educated class must certainly refrain from making itself a cause </w:t>
      </w:r>
      <w:r>
        <w:rPr>
          <w:rFonts w:ascii="Times" w:hAnsi="Times" w:eastAsia="Times"/>
          <w:b w:val="0"/>
          <w:i w:val="0"/>
          <w:color w:val="000000"/>
          <w:sz w:val="22"/>
        </w:rPr>
        <w:t>of injustice in this manner, if it can do nothing else.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duty to write to the authorities about any deficiencies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may observe on stations or trains.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passengers in general, I shall say: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matter what category of passengers you belong to, educated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uneducated, rich or poor, if you bear in mind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75 per cent of the hardships of passengers will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>in a moment: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You will lose nothing, and others will gain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if, instead of pushing yourself forward when getting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platform or boarding the train, you don’t mind being the last and act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Having taken your seat in the train, you should know that,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number indicated, others have as much right to a seat [in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compartment] as you. Hence, if you stop others from entering,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violate the moral law through falsehood and will also break a </w:t>
      </w:r>
      <w:r>
        <w:rPr>
          <w:rFonts w:ascii="Times" w:hAnsi="Times" w:eastAsia="Times"/>
          <w:b w:val="0"/>
          <w:i w:val="0"/>
          <w:color w:val="000000"/>
          <w:sz w:val="22"/>
        </w:rPr>
        <w:t>Railway regulation.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you have with you only as much luggage as third-class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passengers are entitled to carry, others will be able to sit in comfort.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afford to carry more luggage, you had better put the excess </w:t>
      </w:r>
      <w:r>
        <w:rPr>
          <w:rFonts w:ascii="Times" w:hAnsi="Times" w:eastAsia="Times"/>
          <w:b w:val="0"/>
          <w:i w:val="0"/>
          <w:color w:val="000000"/>
          <w:sz w:val="22"/>
        </w:rPr>
        <w:t>in the luggage van and pay the additional charge.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Your luggage should be of a kind that can be easily stowed </w:t>
      </w:r>
      <w:r>
        <w:rPr>
          <w:rFonts w:ascii="Times" w:hAnsi="Times" w:eastAsia="Times"/>
          <w:b w:val="0"/>
          <w:i w:val="0"/>
          <w:color w:val="000000"/>
          <w:sz w:val="22"/>
        </w:rPr>
        <w:t>away under a bench or placed on the shelf.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you are well-to-do and have no philanthropic intentions,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seek your comfort by purchasing an upper-class ticket.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purchasing a third class ticket out of sheer miserliness,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yourself a burden on the poor. But even if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 upper-class, you should certainly not use your funds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your luggage and yourself a nuisance to your fellow-</w:t>
      </w:r>
      <w:r>
        <w:rPr>
          <w:rFonts w:ascii="Times" w:hAnsi="Times" w:eastAsia="Times"/>
          <w:b w:val="0"/>
          <w:i w:val="0"/>
          <w:color w:val="000000"/>
          <w:sz w:val="22"/>
        </w:rPr>
        <w:t>passengers.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You should bear in mind that all long-distance passengers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some facility for sleeping; you can have, therefore, no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your share of sleep.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If you are a smoker, you should consider that, being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train, you can smoke only with others’ permission and so as not to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inconvenience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If, when you want to spit, you do so where the passengers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feet, the place will become extremely dirty and there is a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contracting some disease; those other passengers, moreover,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particular about rules of cleanliness will find your dirty habit </w:t>
      </w:r>
      <w:r>
        <w:rPr>
          <w:rFonts w:ascii="Times" w:hAnsi="Times" w:eastAsia="Times"/>
          <w:b w:val="0"/>
          <w:i w:val="0"/>
          <w:color w:val="000000"/>
          <w:sz w:val="22"/>
        </w:rPr>
        <w:t>intolerably painful.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If you use the railway lavatories with due care,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happier for that. In using them carelessly, you take no thought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passengers who may follow you.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Instead of making distinctions when you travel,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 brahmin or a Vaisya or a Sudra and someone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another class or that you are a Hindu and another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or that you are from Bombay Presidency and another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Presidency, and creating ill-will in consequence, 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as children of India who have for the once assembled under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roof, and cherish a brotherly feeling for all, you will be happy this </w:t>
      </w:r>
      <w:r>
        <w:rPr>
          <w:rFonts w:ascii="Times" w:hAnsi="Times" w:eastAsia="Times"/>
          <w:b w:val="0"/>
          <w:i w:val="0"/>
          <w:color w:val="000000"/>
          <w:sz w:val="22"/>
        </w:rPr>
        <w:t>very moment and bring glory to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autoSpaceDE w:val="0"/>
        <w:widowControl/>
        <w:spacing w:line="260" w:lineRule="exact" w:before="40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179. SPEECH ON ‘THE SECRET OF SATYAGRAHA </w:t>
      </w:r>
      <w:r>
        <w:rPr>
          <w:rFonts w:ascii="Times" w:hAnsi="Times" w:eastAsia="Times"/>
          <w:b w:val="0"/>
          <w:i/>
          <w:color w:val="000000"/>
          <w:sz w:val="24"/>
        </w:rPr>
        <w:t>IN SOUTH AFRICA’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1916</w:t>
      </w:r>
    </w:p>
    <w:p>
      <w:pPr>
        <w:autoSpaceDN w:val="0"/>
        <w:autoSpaceDE w:val="0"/>
        <w:widowControl/>
        <w:spacing w:line="260" w:lineRule="exact" w:before="12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brief, the significance of satyagraha consists in the quest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life. We did not say to anyone in so many words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was in pursuance of this quest. If we had said so, the people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have laughed at us. We only made known the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our movement, which was that the Government there,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lowly and mean, was making laws to oust us from the country,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right for us to defy these laws and show that we were brave.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 Government passes a law saying that Coloured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wear yellow caps; in fact, a law of this kind was made in Rome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Jews. If the Government intended to treat us in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 and made a Law that appeared to humiliate us, it was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clear to the Government that we would not obey such a law.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 says to his father: ‘Please put on your turban the wrong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me’, the father understands that the child wants to have a laugh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expense and at once obeys the command. But when someone </w:t>
      </w:r>
      <w:r>
        <w:rPr>
          <w:rFonts w:ascii="Times" w:hAnsi="Times" w:eastAsia="Times"/>
          <w:b w:val="0"/>
          <w:i w:val="0"/>
          <w:color w:val="000000"/>
          <w:sz w:val="22"/>
        </w:rPr>
        <w:t>else, with uncharitable motives, says the same thing, he clearly answers,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‘Look, brother, so long as my head is on my shoulders,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humiliate me in this manner. You conquer my head first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me wear my turban in any fashion you please.’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 in a similar way, thinking the Indians lowly, wanted </w:t>
      </w:r>
      <w:r>
        <w:rPr>
          <w:rFonts w:ascii="Times" w:hAnsi="Times" w:eastAsia="Times"/>
          <w:b w:val="0"/>
          <w:i w:val="0"/>
          <w:color w:val="000000"/>
          <w:sz w:val="22"/>
        </w:rPr>
        <w:t>to treat them as slaves and as far as possible to prevent their coming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question during a post-prayer meeting at Satyagraha Ashram </w:t>
      </w:r>
      <w:r>
        <w:rPr>
          <w:rFonts w:ascii="Times" w:hAnsi="Times" w:eastAsia="Times"/>
          <w:b w:val="0"/>
          <w:i w:val="0"/>
          <w:color w:val="000000"/>
          <w:sz w:val="18"/>
        </w:rPr>
        <w:t>near Kochrab,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country. And with this end in view, it began inventing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laws such as putting names of Indians in a separate register,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them give finger-prints in the manner of thieves and bandits,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them to live in particular areas, forbidding their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specified boundary, making rules for them to walk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foot-paths and board specified carriages in trains,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wives as concubines if they could not produce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certificates, levying from them an annual tax of forty-five rupees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capita, etc., etc. Often a disease manifests itself in the body in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forms. The disease in this case, as has been explained, was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the Government of South Africa, and all the rules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mentioned above were the various forms that it took. We,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had to prepare ourselves to fight against these.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ways of countering injustice. One way is to smash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of the man who perpetrates injustice and to get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smashed in the process. All strong people in the world adopt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Everywhere wars are fought and millions of people are killed.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 is not the progress of a nation but its decline.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returning from the front have become so bereft of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indulge in various anti-social activities. One does not have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for examples. In the Boer War, when the British won a victory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Mafeking, the whole of England, and London in particular, went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 with joy that for days on end everyone did nothing but 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and day! They freely indulged in wickednesses and rowdyism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not leave a single bar with a drop of liquor in it. </w:t>
      </w:r>
      <w:r>
        <w:rPr>
          <w:rFonts w:ascii="Times" w:hAnsi="Times" w:eastAsia="Times"/>
          <w:b w:val="0"/>
          <w:i/>
          <w:color w:val="000000"/>
          <w:sz w:val="22"/>
        </w:rPr>
        <w:t>The Times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commenting, said that no words could describe the way those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spent, that all that could be said was that “the English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amafficking [a-Mafeking]”.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Pride makes a victorious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bad-tempered. It falls into luxurious ways of living. Then for a time,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conceded, peace prevails. But after a short while,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more to be realized that the seeds of war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but have become a thousand times more nourished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mighty. No country has ever become, or will ever become,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victory in war. A nation does not rise that way, it only falls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In fact, what comes to it is defeat, not victory. And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perchance, either our act or our purpose was ill-conceived, it brings </w:t>
      </w:r>
      <w:r>
        <w:rPr>
          <w:rFonts w:ascii="Times" w:hAnsi="Times" w:eastAsia="Times"/>
          <w:b w:val="0"/>
          <w:i w:val="0"/>
          <w:color w:val="000000"/>
          <w:sz w:val="22"/>
        </w:rPr>
        <w:t>disaster to both belligerents.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London crowds behaved extravagantly on the relief of Mafeking </w:t>
      </w:r>
      <w:r>
        <w:rPr>
          <w:rFonts w:ascii="Times" w:hAnsi="Times" w:eastAsia="Times"/>
          <w:b w:val="0"/>
          <w:i w:val="0"/>
          <w:color w:val="000000"/>
          <w:sz w:val="18"/>
        </w:rPr>
        <w:t>(May 17, 1900).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through the other method of combating injustice,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suffer the consequences of our mistakes, and the other side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spared. This other method is satyagraha. One who resorts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have to break another’s head; he may merely have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broken. He has to be prepared to die himself suffering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In opposing the atrocious laws of the Government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it was this method that we adopted. We made it clear to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we would never bow to its outrageous laws.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clapping is possible without two hands to do it, and no quarrel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persons to make it. Similarly, no State is possible without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entities [the rulers and the ruled]. You are our sovereign,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only so long as we consider ourselves your subjects.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not subjects, you are not the sovereign either.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your endeavour to control us with justice and love, we will let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But if you wish to strike at us from behind, we cannot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Whatever you do in other matters, you will have to ask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laws that concern us. If you make laws to keep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in a wrongful manner and without taking us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these laws will merely adorn the statute-books.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obey them. Award us for it what punishment you like,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it. Send us to prison and we will live there as in a paradise.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us to mount the scaffold and we will do so laughing. Shower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you like upon us, we will calmly endure all and not hurt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of your body. We will gladly die and will not so much as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so long as there is yet life in these our bones, we will never </w:t>
      </w:r>
      <w:r>
        <w:rPr>
          <w:rFonts w:ascii="Times" w:hAnsi="Times" w:eastAsia="Times"/>
          <w:b w:val="0"/>
          <w:i w:val="0"/>
          <w:color w:val="000000"/>
          <w:sz w:val="22"/>
        </w:rPr>
        <w:t>comply with your arbitrary laws.</w:t>
      </w:r>
    </w:p>
    <w:p>
      <w:pPr>
        <w:autoSpaceDN w:val="0"/>
        <w:autoSpaceDE w:val="0"/>
        <w:widowControl/>
        <w:spacing w:line="260" w:lineRule="exact" w:before="1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began on a Sunday evening in Johannesburg when I sat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hillock with another gentleman called Hemchandra. The memory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day is so vivid that it might have been yesterday. At my side lay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rPr>
          <w:rFonts w:ascii="Times" w:hAnsi="Times" w:eastAsia="Times"/>
          <w:b w:val="0"/>
          <w:i/>
          <w:color w:val="000000"/>
          <w:sz w:val="22"/>
        </w:rPr>
        <w:t>Gazette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contained the several clauses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Indians. As I read it, I shook with rage. What did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take us for? Then and there I produced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portion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contained the said laws and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it: “I will never let these laws govern me.” This was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for publication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Phoenix. I did not dream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that even a single Indian would be capable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unprecedented heroism the Indians revealed or that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would gain the momentum it did.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Immediately, I made my view known to fellow-Indians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declared their readiness for satyagraha.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conflict, people took part under the impression that our aim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after only a few days of suffering. In the second conflict,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only a very few people to begin with but later many more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along. Afterwards when, on the visit of Mr. Gokhale,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pledged itself to a settlement, the fight ceased. Later,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treacherously refused to honour its pledge; 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 satyagraha battle became necessary. Gokhale at that time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many people I thought would take part in the satyagraha.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saying they would be between 30 and 60. But I could 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number. Only 16 of us took up the challenge.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firmly decided that so long as the Government did not repeal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atrocious laws or make some settlement, we would accept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but would not submit. We had never hoped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many fellow-fighters. But the readiness of one person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self-interest to offer himself for the cause of truth and country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effect. Soon there were twenty thousand people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There was no room for them in the prisons, and the blood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boiled. Many people say that if Lord Hardinge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intervened, a compromise would have been impossible. But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forget to ask themselves why it was that Lord Hardinge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intervened. The sufferings of the Canadian Indians were far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those of the South African Indians. Why did he not use his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there? Where the spiritual might of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has been mustered, where innumerable men and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 to lay down their lives, what indeed is impossible?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course open for Lord Hardinge than to offer mediation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showed his wisdom in adopting it. What transpired later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you: the Government of South Africa was compelled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terms with us. All of which goes to show that we can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without hurting anybody and through soul-force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alone. He who fights with arms has to depend on arms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support from others. He has to turn from the straight path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tortuous tracks. The course that a satyagrahi adopts in his fight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and he need look to no one for help. He can, if necessary,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by himself alone. In that case, it is true, the outcome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delayed. If I had not found as many comrades in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fight as I did, all that would have happened is that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seen me here in your midst today. Perhaps all my life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had to be spent in the struggle there. But what of that? The gain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has been secured would only have been a little late in coming.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of satyagraha one only needs to prepare oneself.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strict self-control. If it is necessary for this preparation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>forests and caves, we should do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that may be taken up in this preparation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wasted. Christ, before he went out to serve the world,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forty days in the wilderness, preparing himself for his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too spent many years in such preparation. Had Christ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 not undergone this preparation, they would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were. Similarly, if we want to put this body in the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humanity, we must first raise our soul by developing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celibacy, non-violence and truth. Then alone may we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fit to render real service to the country.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brief, the aim of the satyagraha struggle was to infuse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in cowards and to develop the really human virtues,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was the passive resistance against the Government of South </w:t>
      </w:r>
      <w:r>
        <w:rPr>
          <w:rFonts w:ascii="Times" w:hAnsi="Times" w:eastAsia="Times"/>
          <w:b w:val="0"/>
          <w:i w:val="0"/>
          <w:color w:val="000000"/>
          <w:sz w:val="22"/>
        </w:rPr>
        <w:t>Africa.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 by Ramchandra Varma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POLAK,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introduce to you Mr. Kunverji V. Mehta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a public worker chiefly devoting his time to the Patidar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He is going to S. A. to collect [funds] for his Society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the Patidars there. Please help him to enter the Union.</w:t>
      </w:r>
    </w:p>
    <w:p>
      <w:pPr>
        <w:autoSpaceDN w:val="0"/>
        <w:autoSpaceDE w:val="0"/>
        <w:widowControl/>
        <w:spacing w:line="220" w:lineRule="exact" w:before="66" w:after="36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S. 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6522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OHANNESBURG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536" w:space="0"/>
            <w:col w:w="29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536" w:space="0"/>
            <w:col w:w="29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2664.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Known as Patidar Mandal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KUNVERJI MEHTA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8,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KUNVERJI,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use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2664</w:t>
      </w:r>
    </w:p>
    <w:p>
      <w:pPr>
        <w:autoSpaceDN w:val="0"/>
        <w:autoSpaceDE w:val="0"/>
        <w:widowControl/>
        <w:spacing w:line="292" w:lineRule="exact" w:before="362" w:after="0"/>
        <w:ind w:left="0" w:right="185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182. LETTER TO J. B. PETIT</w:t>
      </w:r>
    </w:p>
    <w:p>
      <w:pPr>
        <w:autoSpaceDN w:val="0"/>
        <w:autoSpaceDE w:val="0"/>
        <w:widowControl/>
        <w:spacing w:line="266" w:lineRule="exact" w:before="16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[A</w:t>
      </w:r>
      <w:r>
        <w:rPr>
          <w:rFonts w:ascii="Times" w:hAnsi="Times" w:eastAsia="Times"/>
          <w:b w:val="0"/>
          <w:i w:val="0"/>
          <w:color w:val="000000"/>
          <w:sz w:val="14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yours of the 11th instant. I have been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your letter as I have been able only today to spare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for going into a/cs. As a result I feel that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for the Passive Resisters here who are receiving support is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be Rs. l5,000.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 through the accounts I observe that I have overdrawn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Passive Resistance account more than Rs. 500.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kindy favour me with the cheque for Rs. 1000 on a/c.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received the balance from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informed you,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disbursements have still to be made there.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some time before they would be able to .say what sum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require there in South Africa.</w:t>
      </w:r>
    </w:p>
    <w:p>
      <w:pPr>
        <w:autoSpaceDN w:val="0"/>
        <w:autoSpaceDE w:val="0"/>
        <w:widowControl/>
        <w:spacing w:line="220" w:lineRule="exact" w:before="66" w:after="0"/>
        <w:ind w:left="0" w:right="4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</w:t>
      </w:r>
    </w:p>
    <w:p>
      <w:pPr>
        <w:autoSpaceDN w:val="0"/>
        <w:autoSpaceDE w:val="0"/>
        <w:widowControl/>
        <w:spacing w:line="220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draft in Gandhiji’s hand: S.N. 6320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B. Petit”, 30-3-1916.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MILLIE GRAHAM POLAK</w:t>
      </w:r>
    </w:p>
    <w:p>
      <w:pPr>
        <w:autoSpaceDN w:val="0"/>
        <w:autoSpaceDE w:val="0"/>
        <w:widowControl/>
        <w:spacing w:line="246" w:lineRule="exact" w:before="146" w:after="0"/>
        <w:ind w:left="459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today. Even if Henry comes, you will be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receive this letter. I had Henry’s long letter but I did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 with his plans, so I said nothing. I quite share your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his stay there can only increase the bitterness of his soul,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he should not be so near the fire. All the same it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for South Africa, his permanent withdrawal. Both the races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lose a common friend. But at times, it is better to lose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friends. We sometimes know them only after the are gone.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will feel very lonely. I fear very much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have a really settled life. You will, therefore, have to find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preparedness to move on when required. I do not share Henry’s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about the London practice. Anyway I shall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in helping him in that direction. I know not a soul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appeal for such help. If however, he cannot find his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in London, he will find little difficulty in doing so here.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ample scope for his energy in India. But I will not anticipate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 do not fear the intimate issue. We have a common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goodness of God. Though the path immediately in front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full of darkness, as to the destination to be reached, there </w:t>
      </w:r>
      <w:r>
        <w:rPr>
          <w:rFonts w:ascii="Times" w:hAnsi="Times" w:eastAsia="Times"/>
          <w:b w:val="0"/>
          <w:i w:val="0"/>
          <w:color w:val="000000"/>
          <w:sz w:val="22"/>
        </w:rPr>
        <w:t>never would be any doubt.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shall go to Bombay to meet Henry unless his </w:t>
      </w:r>
      <w:r>
        <w:rPr>
          <w:rFonts w:ascii="Times" w:hAnsi="Times" w:eastAsia="Times"/>
          <w:b w:val="0"/>
          <w:i w:val="0"/>
          <w:color w:val="000000"/>
          <w:sz w:val="22"/>
        </w:rPr>
        <w:t>coming synchronizes with the Provincial Conference meeting here.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Morgan-Bush affair is a sad thing. Thambi never wrote again to </w:t>
      </w:r>
      <w:r>
        <w:rPr>
          <w:rFonts w:ascii="Times" w:hAnsi="Times" w:eastAsia="Times"/>
          <w:b w:val="0"/>
          <w:i w:val="0"/>
          <w:color w:val="000000"/>
          <w:sz w:val="22"/>
        </w:rPr>
        <w:t>me. I am ready to send the boys if he wants them.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here a busy nine all engaged in hand-weaving. To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as a great thing. But we shall see. Just now we expect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be self-supporting in a year’s time through this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20" w:lineRule="exact" w:before="2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references to the Provincial Political Conference which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 in October 1916, and Polak’s arrival; Gandhiji received him at Bombay </w:t>
      </w:r>
      <w:r>
        <w:rPr>
          <w:rFonts w:ascii="Times" w:hAnsi="Times" w:eastAsia="Times"/>
          <w:b w:val="0"/>
          <w:i w:val="0"/>
          <w:color w:val="000000"/>
          <w:sz w:val="18"/>
        </w:rPr>
        <w:t>on November 13, 1916; vide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Manilal does not yet knew his own mind.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examining yesterday one of your boxes to see if time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any damage. I did not see much damage done but it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old days when we cooked our own meals. I compared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to the present ones. It saddened me to think that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to share the greater simplicity. Everything in the box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betrayed greater luxury than is allowed at present.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an adequate picture of it. The life has to be seen.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left undone before the life can become grandly simple.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shoddiness about it which I would like to get rid of. But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until we have built our own cottages.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from South Africa show that Polak may leave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in October for India. He does not want to settle here.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if he can get Indian connections for practice in London.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not much hope of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write regularly but the delivery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irregular. There is again nothing from you this week. I hope mine </w:t>
      </w:r>
      <w:r>
        <w:rPr>
          <w:rFonts w:ascii="Times" w:hAnsi="Times" w:eastAsia="Times"/>
          <w:b w:val="0"/>
          <w:i w:val="0"/>
          <w:color w:val="000000"/>
          <w:sz w:val="22"/>
        </w:rPr>
        <w:t>you receive regularly.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again a storm in the Ashram. The Pariah family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gone. They returned yesterday. Mrs. Maganlal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decided to leave. I offered no opposition and she with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has gone to Rajkot. Poor Maganlal! He is going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terrible times of his life. He feels most keenly this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those that [are] nearest him. He does not know what his duty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want to leave me and he can hardly bear the present blow.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Maganlal of olden days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robust, jovial, quickhanded and quick-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witted is no more to be seen. He has aged. He is careworn. He is rarely </w:t>
      </w:r>
      <w:r>
        <w:rPr>
          <w:rFonts w:ascii="Times" w:hAnsi="Times" w:eastAsia="Times"/>
          <w:b w:val="0"/>
          <w:i w:val="0"/>
          <w:color w:val="000000"/>
          <w:sz w:val="22"/>
        </w:rPr>
        <w:t>healthy. He is absent-minded, without hope, without peace. I do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to do for him and how to help him. One can only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>time will heal all the wounds and that he will yet be his old self again.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is at Madras ever finding out ways of ease and luxury.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discipline is gone for him. That of indulgence has begun.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seen friends. They have begun to fondle him. He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resist them. Heaven knows what he will now be when he returns </w:t>
      </w:r>
      <w:r>
        <w:rPr>
          <w:rFonts w:ascii="Times" w:hAnsi="Times" w:eastAsia="Times"/>
          <w:b w:val="0"/>
          <w:i w:val="0"/>
          <w:color w:val="000000"/>
          <w:sz w:val="22"/>
        </w:rPr>
        <w:t>from Madras.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inmates of the Ashram have gone out for a picnic.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 roasted wheat and gram flour with them for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radishes as a salad. The distance is only five miles. They return in </w:t>
      </w:r>
      <w:r>
        <w:rPr>
          <w:rFonts w:ascii="Times" w:hAnsi="Times" w:eastAsia="Times"/>
          <w:b w:val="0"/>
          <w:i w:val="0"/>
          <w:color w:val="000000"/>
          <w:sz w:val="22"/>
        </w:rPr>
        <w:t>the evening.</w:t>
      </w:r>
    </w:p>
    <w:p>
      <w:pPr>
        <w:autoSpaceDN w:val="0"/>
        <w:autoSpaceDE w:val="0"/>
        <w:widowControl/>
        <w:spacing w:line="220" w:lineRule="exact" w:before="66" w:after="0"/>
        <w:ind w:left="0" w:right="1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assisting the carpenter yesterday. Here carpenters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make their own tools. They make their own handles.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one tool into some other. The carpenter here wanted a handle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screwdriver. I had to assist him at that. He made it out of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ebony. I thought he had turned out a piece of art in about two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probably laugh at it. As I was sitting opposite the carpenter,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you and asked myself what you would say to it all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working it, pressing two hours in the middle of his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so much time to a mere handle! Such is life here. For me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poetry in it. There is no mad rush in this sort of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is expected here in a month’s time. There is no cable yet. </w:t>
      </w:r>
      <w:r>
        <w:rPr>
          <w:rFonts w:ascii="Times" w:hAnsi="Times" w:eastAsia="Times"/>
          <w:b w:val="0"/>
          <w:i w:val="0"/>
          <w:color w:val="000000"/>
          <w:sz w:val="22"/>
        </w:rPr>
        <w:t>I may receive one any day.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Naransamy, Parthasarathy and Bala are all down. The first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violent attack of indigestion. Naransamy is out of danger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two have been very severely ill but they were never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danger zone. All have yielded to home treatment.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two letters from you delivered at the same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A. H. WEST:</w:t>
      </w:r>
    </w:p>
    <w:p>
      <w:pPr>
        <w:autoSpaceDN w:val="0"/>
        <w:autoSpaceDE w:val="0"/>
        <w:widowControl/>
        <w:spacing w:line="266" w:lineRule="exact" w:before="16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copy of letter to Mr. Rustomjee.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heart is with you. I will say nothing about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to say that it hurts me to think that you felt so hurt. For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Mr. Rustomjee seriously. I know that you must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that letter have regained your usual gaiety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 calm. In any event this is merely to say that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vote to yourself as much as you need per month. Please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hesitation. Funds you have there. I shall answer for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use of them. I see nothing wrong in your using the funds.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sent for the struggle. You and a few others now 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which must be maintained. I hope therefore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with me again about the rightness of the act. Imam Saheb now </w:t>
      </w:r>
      <w:r>
        <w:rPr>
          <w:rFonts w:ascii="Times" w:hAnsi="Times" w:eastAsia="Times"/>
          <w:b w:val="0"/>
          <w:i w:val="0"/>
          <w:color w:val="000000"/>
          <w:sz w:val="22"/>
        </w:rPr>
        <w:t>sees the thing properly.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Petit has asked me more than once for the balance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What is the balance there now. Do please also send me the items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expenditure after the date up to which the accounts were rendered.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return only the balance which is left after providing for your </w:t>
      </w:r>
      <w:r>
        <w:rPr>
          <w:rFonts w:ascii="Times" w:hAnsi="Times" w:eastAsia="Times"/>
          <w:b w:val="0"/>
          <w:i w:val="0"/>
          <w:color w:val="000000"/>
          <w:sz w:val="22"/>
        </w:rPr>
        <w:t>losses there.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sad to think that Polak leaves South Africa. He is a big asset.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are mad after handloom work. So more later. With love,</w:t>
      </w:r>
    </w:p>
    <w:p>
      <w:pPr>
        <w:autoSpaceDN w:val="0"/>
        <w:autoSpaceDE w:val="0"/>
        <w:widowControl/>
        <w:spacing w:line="220" w:lineRule="exact" w:before="66" w:after="0"/>
        <w:ind w:left="0" w:right="4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4423.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MRS. A. H. WEST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DEAR. MRS. WEST,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right in writing to me and reminding 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You have never been out of [my] mind. I have not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letter writer as other duties have claimed me almost </w:t>
      </w:r>
      <w:r>
        <w:rPr>
          <w:rFonts w:ascii="Times" w:hAnsi="Times" w:eastAsia="Times"/>
          <w:b w:val="0"/>
          <w:i w:val="0"/>
          <w:color w:val="000000"/>
          <w:sz w:val="22"/>
        </w:rPr>
        <w:t>exclusively.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 all. You have my full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 entirely agree with you that you must have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yourselves. Albert has the power in his own hands, and I am </w:t>
      </w:r>
      <w:r>
        <w:rPr>
          <w:rFonts w:ascii="Times" w:hAnsi="Times" w:eastAsia="Times"/>
          <w:b w:val="0"/>
          <w:i w:val="0"/>
          <w:color w:val="000000"/>
          <w:sz w:val="22"/>
        </w:rPr>
        <w:t>asking him to use it freely.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learn more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Albert. Do let me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 letter in reply. I would ask you not to mind what Mr. </w:t>
      </w:r>
      <w:r>
        <w:rPr>
          <w:rFonts w:ascii="Times" w:hAnsi="Times" w:eastAsia="Times"/>
          <w:b w:val="0"/>
          <w:i w:val="0"/>
          <w:color w:val="000000"/>
          <w:sz w:val="22"/>
        </w:rPr>
        <w:t>Rustomjee or anybody else says.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4424.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DURLABHDAS SHYAMJI DHRUVE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7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Bhadarva Vad 6, Samvat 1972, 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17,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VAIDYA KAVISHRI,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there is need for girls to be taught English.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for women as well as men, Tulsi’s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best. All Hindus must be conversant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here must include elementary arithmetic and geography.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education too is to be included and that would cover the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housewife. I have not found it necessary to give any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music, drawing, etc. Keeping in view the conditions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 feel a general knowledge of agriculture, and weaving, </w:t>
      </w:r>
      <w:r>
        <w:rPr>
          <w:rFonts w:ascii="Times" w:hAnsi="Times" w:eastAsia="Times"/>
          <w:b w:val="0"/>
          <w:i w:val="0"/>
          <w:color w:val="000000"/>
          <w:sz w:val="22"/>
        </w:rPr>
        <w:t>and health education should be included in the education for every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Weaving in my view is a great asset for every family.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create schools giving such education, all parents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educate their children or engage private tutors.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should be educated by their husbands who should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pp. 12-14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sheets are old and pleasant reminders. I am using up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stock.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I shall welcome your exchange.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complete cutting off. At the same time probably you are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having accepted the exchange when you had the choice.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eagerly await your letters until the fate is decided.Yes, Polak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He has not yet left South Africa for there is no cable.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appreciated. Here we are still at the looms more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>than ever.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Parthasarathy and Bala I am presently sending to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go. Mrs. Naidoo asks me to send them. Thambi says </w:t>
      </w:r>
      <w:r>
        <w:rPr>
          <w:rFonts w:ascii="Times" w:hAnsi="Times" w:eastAsia="Times"/>
          <w:b w:val="0"/>
          <w:i w:val="0"/>
          <w:color w:val="000000"/>
          <w:sz w:val="22"/>
        </w:rPr>
        <w:t>nothing.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5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1916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Yours, sorrows are coming thick on me. Sickness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rid of in spite of the greatest care and precaution. Ramdas is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So is Maganlal and two others. Prabhudas is more or less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invalid. Fatima and Amina are rotting with boils. Imam Saheb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recovering. The three Naidoo boys only just recovered. This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half the company needing attention. If I had only doctoring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nursing to attend to I should not mind but the kitchen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 and some public work </w:t>
      </w:r>
      <w:r>
        <w:rPr>
          <w:rFonts w:ascii="Symbol" w:hAnsi="Symbol" w:eastAsia="Symbol"/>
          <w:b w:val="0"/>
          <w:i w:val="0"/>
          <w:color w:val="000000"/>
          <w:sz w:val="22"/>
        </w:rPr>
        <w:t>≈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fills the cup. And yet I know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mind. I need Job’s patience. All this news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that yours is by no means the worst state and yet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it is clearly a case of “mind is its own place, it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 of hell and hell of heaven”.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returned from Japan and may be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shortly.</w:t>
      </w:r>
    </w:p>
    <w:p>
      <w:pPr>
        <w:autoSpaceDN w:val="0"/>
        <w:autoSpaceDE w:val="0"/>
        <w:widowControl/>
        <w:spacing w:line="220" w:lineRule="exact" w:before="6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love,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7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quotation from John Milton’s Paradise Lost, I, 253, reads thus in full:</w:t>
      </w:r>
      <w:r>
        <w:rPr>
          <w:rFonts w:ascii="Times" w:hAnsi="Times" w:eastAsia="Times"/>
          <w:b w:val="0"/>
          <w:i w:val="0"/>
          <w:color w:val="000000"/>
          <w:sz w:val="18"/>
        </w:rPr>
        <w:t>“The mind is its own place and in itself can make a heaven of hell, a hell of heaven."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ON AHIMSA: REPLY TO LALA LAJPAT RAI</w:t>
      </w:r>
    </w:p>
    <w:p>
      <w:pPr>
        <w:autoSpaceDN w:val="0"/>
        <w:autoSpaceDE w:val="0"/>
        <w:widowControl/>
        <w:spacing w:line="27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October, 1916</w:t>
      </w:r>
    </w:p>
    <w:p>
      <w:pPr>
        <w:autoSpaceDN w:val="0"/>
        <w:autoSpaceDE w:val="0"/>
        <w:widowControl/>
        <w:spacing w:line="260" w:lineRule="exact" w:before="1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Lala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first ascertained what I had actually said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his remarks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last July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the light of day. Lalaji rightly questioned whether I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statements imputed to me. He says, that if I did not,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contradicted them. In the first place, I have not yet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which have reported the remarks in question or those wherein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were criticised. Secondly, I must confess that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correct all the errors that creep into reports that appear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press about my speeches. Lalaji’s article has been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in the Gujarati newspapers and magazines; and it is perhaps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for me to explain my position. With due deference to Lalaji,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join issue with him when he says that the elevation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highest position contributed to the downfall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There seems to be no historical warrant for the belief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practice of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synchronised with our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many virtues. During the past fifteen hundred years,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nation given ample proof of physical courage, but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by internal dissensions and have been dominated by love of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love of country. We have, that is to say, been swayed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spirit of irreligion rather than of religion.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the charge of unmanliness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against the Jains. I hold no brief for them. By birth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Vaishnavite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was taught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childhood. I have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religious benefit from Jain religious works, as I have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of the other great faiths of the world. I owe much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company of the deceased philosopher Raja Chand Kavi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Jain by birth. Thus though my views on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my study of most of the faiths of the world, they are now no longer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(1865-1928), social reformer, writer and political leader; deported in 1907;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founder of the Servants of People Society; President, Indian National Congress 1920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article “Ahimsa Paramo Dharmah—A Truth or a Fad”,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“Lane’s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Letter to Gandhiji”, 21-4-1911.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Follower of Vishnu (the Preserver)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Shrimad Rajchandra;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Rajchandra Birth Anniversary”,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21-11-1915.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upon the authority of these works. They are a partof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if I suddenly discovered that the religious books read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bore a different interpretation from the one I had learnt to give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still hold to the new of </w:t>
      </w:r>
      <w:r>
        <w:rPr>
          <w:rFonts w:ascii="Times" w:hAnsi="Times" w:eastAsia="Times"/>
          <w:b w:val="0"/>
          <w:i/>
          <w:color w:val="000000"/>
          <w:sz w:val="22"/>
        </w:rPr>
        <w:t>ahimsa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am about to set forth here.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22"/>
        </w:rPr>
        <w:t>shastras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 to teach that a man who really practises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in its fullness has the world at his feet, he so affects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surroundings that even the snakes and other venomous reptiles do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harm. This is said to have been the experience of St. Francis of </w:t>
      </w:r>
      <w:r>
        <w:rPr>
          <w:rFonts w:ascii="Times" w:hAnsi="Times" w:eastAsia="Times"/>
          <w:b w:val="0"/>
          <w:i w:val="0"/>
          <w:color w:val="000000"/>
          <w:sz w:val="22"/>
        </w:rPr>
        <w:t>Assisi.</w:t>
      </w:r>
    </w:p>
    <w:p>
      <w:pPr>
        <w:autoSpaceDN w:val="0"/>
        <w:autoSpaceDE w:val="0"/>
        <w:widowControl/>
        <w:spacing w:line="26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negative form, it means not injuring any living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by body or mind. I may not therefore hurt the person of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wrong-doer, or bear any ill will to him and so cause him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This statement does not cover suffering caused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wrong-doer by natural acts of mine which do not proceed from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It, therefore, does not prevent me from withdrawing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a child whom he, we shall imagine, is about to strike.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practice of ahimsa required me to withdraw the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victim from the wrong-doer, if I am in any way whatsoever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 of such a child. It was therefore most proper for the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resisters of South Africa to have resisted the evil that the Union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sought to do to them. They bore no ill will to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this by helping the Government whenever it needed their help.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resistance consisted of disobedience of the orders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even to the extent of suffering death at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 requires deliberate self-suffering, not a deliberate injuring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supposed wrong-doer.</w:t>
      </w:r>
    </w:p>
    <w:p>
      <w:pPr>
        <w:autoSpaceDN w:val="0"/>
        <w:autoSpaceDE w:val="0"/>
        <w:widowControl/>
        <w:spacing w:line="260" w:lineRule="exact" w:before="1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positive form, ahimsa means the largest love,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charity. If I am a follower of ahimsa, I must love my enemy.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the same rule to the wrong-doer who is my enemy or a stranger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as I would to my wrong-doing father or son. This active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includes truth and fearlessness. A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loved ones; he does not fear or frighten him or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vHk;nku (Gift of life) is the greatest of all gifts. A man who gives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disarms all hostility. He has paved the way for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And none who is himself subject to fear can bestow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gift. He must therefore be himself fearless. A man cannot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ahimsa and be a coward at the same time.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>ahimsa calls forth the greatest courage. It is the most soldierly of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soldier’s virtues. General Gordon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represented in a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as bearing only a stick. This takes us far on the road to ahimsa.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soldier, who needs the protection of even a stick, is to that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the less a soldier. He is the true soldier who knows how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stand his ground in the midst of a hail of bullets. Such a one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Ambarish who stood his ground without lifting a finger,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Durvasa did his worst? The Moors, who were being powdered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French gunners, rushed into the guns’ mouth with ‘Allah’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lips, showed much the same type of courage. Only theirs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of desperation. Ambarish’s was due to love. Yet the Moorish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valour, readiness to die, conquered the gunners. They frantically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waved their hats, ceased firing and greeted their erstwhile enemies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comrades. And so the South African passive resisters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were ready to die rather than sell their honour for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ease. This was ahimsa in its active form. It never barters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A helpless girl in the hands of a follower of ahimsa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and surer protection than in the hands of one who is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her only to the point to which his weapons would carry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tyrant, in the first instance, will have to walk to his victim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body of her defender, in the second, he has but to overpower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defender, for it is assumed that the canon of propriety in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will be satisfied when the defender has fought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physical valour. In the first instance, as the defender has matched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very soul against the mere body of the tyrant, the odds are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 the latter will be awakened, and the girl will stand an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chance of her honour being protected than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circumstance—barring, of course, that of her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courage.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unmanly today, we are so, not because we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strike, but because we fear to die. He is no follower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Mahavira, the apostle of Jainism, or of Buddha or of the Vedas,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afraid to die, takes flight before any danger, real or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while wishing that some body else would remove the danger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destroying the person causing it. He is no follower of ahimsa (I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Lalaji) who does not care a straw if he kills a man by inches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him in trade, or who will protect by force of arms a few </w:t>
      </w:r>
      <w:r>
        <w:rPr>
          <w:rFonts w:ascii="Times" w:hAnsi="Times" w:eastAsia="Times"/>
          <w:b w:val="0"/>
          <w:i w:val="0"/>
          <w:color w:val="000000"/>
          <w:sz w:val="22"/>
        </w:rPr>
        <w:t>cows and make away with the butcher, or who in order to do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Gordon of Khartoum (1833-85), British soldier and administrator,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the Sudan;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“Johannesburg Letter”, 29-2-1908.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good to his country does not mind killing off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All these are actuated by hatred, cowardice and fear.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 cow or the country is a vague thing intended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>one’s vanity or soothe a stinging conscience.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Ahimsa, truly understood, is, in my humble opinion, apanacea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evils mundane and extra-mundane. We can never overdo it.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we are not doing it at all. Ahimsa does not displace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other virtues, but renders their practice imperatively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before it can be practised even in its rudiments. Lalaji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fear the ahimsa of his father’s faith. Mahavira and Buddha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soldiers, and so was Tolstoy. Only they saw deeper and truer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and found the secret of a true, happy, honourable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godly life. Let us be joint sharers with these teachers and this land of </w:t>
      </w:r>
      <w:r>
        <w:rPr>
          <w:rFonts w:ascii="Times" w:hAnsi="Times" w:eastAsia="Times"/>
          <w:b w:val="0"/>
          <w:i w:val="0"/>
          <w:color w:val="000000"/>
          <w:sz w:val="22"/>
        </w:rPr>
        <w:t>ours will once more be the abode of gods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October, 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192. THE PRESENT SYSTEM OF EDUCATION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98" w:after="0"/>
        <w:ind w:left="10" w:right="26" w:firstLine="1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‘education’ is on everyone’s lips these days.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schools—whether Government or private—are packed with students.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enough accommodation in colleges.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seeking admission to Gujarat College had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disappointed. Despite this infatuation for education, hardly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pauses to consider what education really is, whether the education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 far received has done us any good, or good commensurate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effort put in. We think as little about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as about its aims and objects! For most people the main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to qualify for some kind of a job. Usually,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different trades or vocations, on receiving this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their traditional modes of earning a livelihood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for jobs and, when they succeed, think that they have risen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 higher. In our schools we find boys belonging to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vocational communities such as masons, blacksmiths, carpenters,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tailors, cobblers, etc. But, on receiving education, instead of improving </w:t>
      </w:r>
      <w:r>
        <w:rPr>
          <w:rFonts w:ascii="Times" w:hAnsi="Times" w:eastAsia="Times"/>
          <w:b w:val="0"/>
          <w:i w:val="0"/>
          <w:color w:val="000000"/>
          <w:sz w:val="22"/>
        </w:rPr>
        <w:t>the standards of their traditional vocations, they give them up 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translation is based on that in </w:t>
      </w:r>
      <w:r>
        <w:rPr>
          <w:rFonts w:ascii="Times" w:hAnsi="Times" w:eastAsia="Times"/>
          <w:b w:val="0"/>
          <w:i/>
          <w:color w:val="000000"/>
          <w:sz w:val="18"/>
        </w:rPr>
        <w:t>The Problem of Education</w:t>
      </w:r>
      <w:r>
        <w:rPr>
          <w:rFonts w:ascii="Times" w:hAnsi="Times" w:eastAsia="Times"/>
          <w:b w:val="0"/>
          <w:i w:val="0"/>
          <w:color w:val="000000"/>
          <w:sz w:val="18"/>
        </w:rPr>
        <w:t>, Navajivan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Publishing House, Ahmedabad.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inherently inferior and consider it an honour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clerks. The parents too share this false notion. Thus, disloyal both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and to the functions most natural to us, we sink deeper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slavery. During my tours, I found this condition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everywhere in India and it has often made my heart bleed.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 not an end in itself but only a means and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called education which makes us men of character.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 education being given in our schools produces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Rather, we shall come across many instances of young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dissipated their character while at school. An impartial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said that as long as there is no continuity between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homes in India, the pupils will not have the benefit of either.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learn one thing from parents at home and from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environment, and another at school. The pattern at school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incompatible with that in the home. The lessons in our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regarded as of little relevance to conduct. We cannot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so acquired to any practical use in our daily life.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are indifferent to what is taught at school. The labour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is considered useless drudgery which has to be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might take the final examination, and once this is over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forget as quickly as possible what we had studied.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levelled against us by some Englishmen that we are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imitators is not entirely baseless. One of them, in his arrogance,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likened us to blotting-paper in relation to civilization.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blotting-paper absorbs the superfluous ink, even so we take in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superfluities, that is the evils of Western civilization. That, 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admit, is our condition to some extent.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this condition, I have come to the conclusion that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lies in education being imparted to us through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It takes about twelve years to get the matriculation certificate.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acquire precious little of knowledge over this long period.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 effort is not directed towards integrating any such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work and putting it to practical use, but towards gaining,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somehow, command of the English language. It has been stated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experts that, if what has to be taught to the students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class was imparted to them through their own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tongue, there would be a saving of at least five years. At this rate,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thousand matriculates, the people are put to a loss of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years! This is a very grave situation. Not only that, we also </w:t>
      </w:r>
      <w:r>
        <w:rPr>
          <w:rFonts w:ascii="Times" w:hAnsi="Times" w:eastAsia="Times"/>
          <w:b w:val="0"/>
          <w:i w:val="0"/>
          <w:color w:val="000000"/>
          <w:sz w:val="22"/>
        </w:rPr>
        <w:t>impoverish our own languages in this way. When I hear people say—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often do— that “Gujarati is a poor language”, it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indignant. If Gujarati, a beloved daughter of Sanskrit, is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not that of the language, but of ourselves who are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guardians. We have neglected it and despised it. How can it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the lustre and strength which it ought to have? A gulf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created between us and our families. To our parents, to others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families, to our women, and to our domestics—with whom we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greater part of our time—our school education is 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wealth. Its use is denied to them. It should be easy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see that where conditions are so unnatural, the people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rise. If we were not mere pieces of blotting-paper, after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this education we should have witnessed a new spirit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But we have no bond of understanding with them. They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us as modernized and keep away from us and we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>them as an uncivilized lot and despise them.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to higher education being imparted in colleges,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state of affairs. We waste a good deal of our time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put our knowledge on a surer foundation. We begin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indifferent to our own language. Many of us even develop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contempt towards the mother tongue. We communicate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 in English, full of errors in pronunciation and grammar.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coined in our own languages correct technical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various sciences, and we do not fully understand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By the time we have done with our college education,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loses all vigour and our bodies their strength.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 bottle becomes our life-long companion. And yet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think, and we too, that we are their ornament, their guardians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makers of their future.</w:t>
      </w:r>
    </w:p>
    <w:p>
      <w:pPr>
        <w:autoSpaceDN w:val="0"/>
        <w:autoSpaceDE w:val="0"/>
        <w:widowControl/>
        <w:spacing w:line="24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young men of Gujarat who pass out of various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mean to become as guardians to the people, I should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brave. Although I have drawn a very gloomy picture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education, yet in this gloom lie seeds that may grow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I do not mean to suggest in this article that no Indian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English. Let us; do what they have done in Russia and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in South Africa and Japan. In Japan, a few selected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a high knowledge of English, translate whatever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importing from European civilization into their own language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accessible to all, thus saving the people from the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having to learn English themselves. Quite a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>among us are familiar with English. They may further increase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it. And those whose health allows it and whose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is still intact may undertake to translate into Gujarati such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English and other foreign languages as are likely to do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masses. If we strive long enough, we can change the present trend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and impart the knowledge of new sciences and new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the medium of Gujarati. It is not impossible to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 sciences of medicine, navigation and electricity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Gujarati. It is absurd to think that one can have a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anatomy or perform an operation of bone surgery only after one </w:t>
      </w:r>
      <w:r>
        <w:rPr>
          <w:rFonts w:ascii="Times" w:hAnsi="Times" w:eastAsia="Times"/>
          <w:b w:val="0"/>
          <w:i w:val="0"/>
          <w:color w:val="000000"/>
          <w:sz w:val="22"/>
        </w:rPr>
        <w:t>has acquired a knowledge of English.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less than eighty-five per cent of India’s population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agriculture. Ten per cent are engaged in various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and a majority of them are weavers. The remaining five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the various professions. If these latter really desire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they must acquire some knowledge at least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of the ninety-five per cent of the people. And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duty of the ninety-five per cent to acquire a proper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traditional occupations. If this view be correct, our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provide for the teaching of these two occupations—agriculture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—to the pupils from childhood onwards.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the right conditions for imparting a good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 and weaving, all our schools should be located,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densely populated parts of towns or cities, but in places where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farms may be developed and where classes may be conducted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air. In such schools, sports for the boys will consist in ploughing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fields. The idea that, if our boys and youths do not have football,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cricket and such other games, their life should become too drab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erroneous. The sons of our peasants never get a chance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cricket, but there is no dearth of joy or innocent zest in their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it is not difficult to change the present trends in education.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must be in favour of this change.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will have no option but to introduce changes. ‘Those who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scheme should come forward to undertake experiments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while public opinion is in the making. When the people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happy results of these experiments, they will of their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take them up. I think such experiments will not entail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 have not, however, written this article with a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mentality. My chief object was to ask readers to consider the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real education and I shall hold my effort to have been duly </w:t>
      </w:r>
      <w:r>
        <w:rPr>
          <w:rFonts w:ascii="Times" w:hAnsi="Times" w:eastAsia="Times"/>
          <w:b w:val="0"/>
          <w:i w:val="0"/>
          <w:color w:val="000000"/>
          <w:sz w:val="22"/>
        </w:rPr>
        <w:t>rewarded if this article is of any help to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Samalochak,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October, 1916; also </w:t>
      </w:r>
      <w:r>
        <w:rPr>
          <w:rFonts w:ascii="Times" w:hAnsi="Times" w:eastAsia="Times"/>
          <w:b w:val="0"/>
          <w:i/>
          <w:color w:val="000000"/>
          <w:sz w:val="22"/>
        </w:rPr>
        <w:t>The Problem of Education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193. THE HINDU CASTE SYSTEM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social structure has endured, I believe,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the caste system. Sir William Hunter says in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History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thanks to the continuing existence of the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caste, there has been no need for any law for the poor (pauper law)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This seems to me a sound view. The caste system contains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 the seed of swaraj. The different castes are so many divisions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army. The general does not know the soldiers individually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them to work through the respective captains. In like manner,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carry out social reform with ease through the agency of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and order through it our religious, practical and moral affairs </w:t>
      </w:r>
      <w:r>
        <w:rPr>
          <w:rFonts w:ascii="Times" w:hAnsi="Times" w:eastAsia="Times"/>
          <w:b w:val="0"/>
          <w:i w:val="0"/>
          <w:color w:val="000000"/>
          <w:sz w:val="22"/>
        </w:rPr>
        <w:t>as we choose.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 is a perfectly natural institution.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it has been invested with a religious meaning; elsewhere,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was not fully realized and so it remained a mere form,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the countries concerned did not derive much benefit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These being my views, I am opposed to the movements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carried on for the destruction of the system.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any defects in the caste system which we may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certainly be removed and for that purpose we must first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real nature. As I pointed out earlier, we have given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meaning to the system. It is merely an agency for ensuring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The caste defines the limits within which one may enjoy life;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we are not free to seek any happiness outside the caste.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associate with members of other communities for eating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marriage relationships with them. With an arrangement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kind, there is a good chance that loose conduct will be kept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coming together for purposes of eating promotes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is contradicted by experience. If it did, the great war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waged today in Europe would never have started. The bitterest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quarrels are among relatives. We have needlessly exaggerated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eating. The process of eating is as unclean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evacuation, the only difference being that, while evacuation ends in a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relief, eating, if one’s tongue is not held in control, brings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was originally published in </w:t>
      </w:r>
      <w:r>
        <w:rPr>
          <w:rFonts w:ascii="Times" w:hAnsi="Times" w:eastAsia="Times"/>
          <w:b w:val="0"/>
          <w:i/>
          <w:color w:val="000000"/>
          <w:sz w:val="18"/>
        </w:rPr>
        <w:t>Bharat Sevak</w:t>
      </w:r>
      <w:r>
        <w:rPr>
          <w:rFonts w:ascii="Times" w:hAnsi="Times" w:eastAsia="Times"/>
          <w:b w:val="0"/>
          <w:i w:val="0"/>
          <w:color w:val="000000"/>
          <w:sz w:val="18"/>
        </w:rPr>
        <w:t>, a Marathi monthly,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issue of October, 1916.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discomfort. Just as we attend to evacuation, etc., in private,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 eat and perform other actions common to all animals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private. The purpose of eating is to sustain the body.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is correct, obviously, the less ostentation we make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>the better.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thing is true of marriage. Prohibition of marriage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not belonging to one’s community promotes self-control,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is conducive to happiness in all circumstances.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area over which the net is cast, the greater the risk.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I see nothing wrong in the practice of choosing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or the wife from among persons of equal birth.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 where class differentiation does not rest on religion,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guard against hybrid unions. This is the meaning of the phrase ‘blue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blood’ in England. Lord Salisbury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boast that he belonged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stock as Elizabeth. It was a fact which seemed to him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British people worth being proud of.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the restrictions in regard to eating and marriage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general rule, wholesome. There is, of course, and there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room for exceptions. This has been accepted by Hindu society,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knows the fact or not. Rightly considered, however,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exceptions. If I eat in the company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point of view, greater self-control in doing so,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should have nothing to do in the matter. Or, if I fail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suitable bride from my own community and I am likely, if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unmarried, to contract vicious habits, it will, in these circumstances,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self-control on my part to marry a girl of my choice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community and hence my action will not be a violation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 principle of the caste system. It would be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that my purpose in taking such a step in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rule was discipline of the flesh, and this would appear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subsequent conduct. Meanwhile? however, I should not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denied the usual privileges that go with membership of a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 but ought to continue doing my duty by it.</w:t>
      </w:r>
    </w:p>
    <w:p>
      <w:pPr>
        <w:autoSpaceDN w:val="0"/>
        <w:autoSpaceDE w:val="0"/>
        <w:widowControl/>
        <w:spacing w:line="24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 has other laws besides those relating to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marriage. It has, ready at hand, the means for providing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Every community can make its own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>[such] education. It has machinery for election to the Swaraj Sabha</w:t>
      </w:r>
    </w:p>
    <w:p>
      <w:pPr>
        <w:autoSpaceDN w:val="0"/>
        <w:autoSpaceDE w:val="0"/>
        <w:widowControl/>
        <w:spacing w:line="220" w:lineRule="exact" w:before="24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1830-1903, Prime Minister of England, 1885-6, 1886-92, and 1895-1902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Sweeper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(Parliament). Every community with some standing may elect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It has ready provision for arbitration and tribunals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disputes. Each community should itself resolve disputes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members. If it becomes necessary to raise an army for war,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as many battalions as we have communities.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has struck such deep roots in India that I think it will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advisable to try to improve it, rather than uproot it. Some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that, if these views about the caste system are right, one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that the more numerous the communities, the better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and that, if that came about, every ten persons would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There is no substance in this argument. The 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of communities does not depend upon the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individuals or groups. In Hindu society, communities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formed, have disappeared and have gone through improvements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needs of the times and the process is taking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today, visibly or invisibly. The Hindu caste system is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inert, lifeless institution but a living one and has been functioning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its own law. Unfortunately, today we find it full of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ostentation and hypocrisy, pleasure seeking and quarrels.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proves that people lack character; we cannot conclude from it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system itself is bad.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Mahatma Gandhini Vicharsrishti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PARAMANAND K. KAPADIA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8,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PARAMANAND,</w:t>
      </w:r>
    </w:p>
    <w:p>
      <w:pPr>
        <w:autoSpaceDN w:val="0"/>
        <w:autoSpaceDE w:val="0"/>
        <w:widowControl/>
        <w:spacing w:line="240" w:lineRule="exact" w:before="54" w:after="2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letter. You and your friends may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stay in the Ashram. It would be more convenient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bring your bedding, plate and bowl and a jug, Bhai Virchand </w:t>
      </w:r>
      <w:r>
        <w:rPr>
          <w:rFonts w:ascii="Times" w:hAnsi="Times" w:eastAsia="Times"/>
          <w:b w:val="0"/>
          <w:i w:val="0"/>
          <w:color w:val="000000"/>
          <w:sz w:val="22"/>
        </w:rPr>
        <w:t>has also written to me about you.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UNVERJI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APADIA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ANHAR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3822" w:space="0"/>
            <w:col w:w="26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0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3822" w:space="0"/>
            <w:col w:w="2694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3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G.N. 11583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195. SPEECH AT BOMBAY PROVINCIAL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1916</w:t>
      </w:r>
    </w:p>
    <w:p>
      <w:pPr>
        <w:autoSpaceDN w:val="0"/>
        <w:autoSpaceDE w:val="0"/>
        <w:widowControl/>
        <w:spacing w:line="26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to the Reception Committee for giving 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proposing the election of the President today.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 some days ago, I happened to read a Persian couplet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Divan-e-Am and Divan-e-Khas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The couplet means 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there is a paradise anywhere on this earth, it is here, it is here,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here.” The thoughts which the couplet aroused in me then revive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as I move this proposal. The words proceeded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kingly power and wealth. There can be no such paradise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earth, because in the course of time even that place is bound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If, however, we turn to good use this occasion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meeting, we may some time get into the paradise that is invisible.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no little pride for us that moderate and extremist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 together today. India is a country situated in the temperate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zone. We desire that this conference should give birth to a temperate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which would secure for us all that we demand. Ahmedabad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city and it is but natural that its business acumen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manifest in every undertaking. It has chosen as President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holds a respected position in the eyes of both parties. It decided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 that it would be in the fitness of things to elect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a learned Muslim gentleman. This is not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Ahmedabad has shown such wisdom. It has done so 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occasions. Our President, Mr. Jinnah, is an eminent lawyer;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only a member of the Legislature but also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Islamic Association in India. He has placed us under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obligation by accepting the presidentship of this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All of you must have rejoiced at it as much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We should feel, in regard to all, that they belong to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which we outwardly show, that moderates or extermists, Surtis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Kathiawaris or Ahmedabadis, Hindus or Muslims, all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should be there in our hearts, Muslims and others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enslaved by our love that there will be no need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>societies for the protection of animals. Instead, our Muslim brethren</w:t>
      </w:r>
    </w:p>
    <w:p>
      <w:pPr>
        <w:autoSpaceDN w:val="0"/>
        <w:autoSpaceDE w:val="0"/>
        <w:widowControl/>
        <w:spacing w:line="220" w:lineRule="exact" w:before="24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October 21, 22 and 23. M. A. Jinnah presided.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Red Fort, Delhi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their own accord put a stop to animal slaughter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religious susceptibilities of their Hindu brethren.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develop such feeling, this occasion, indeed the whole movement,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yield the expected result as a matter of course.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job is like walking on the edge of a sword; let him utilize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full the advantages he enjoys in virtue of the important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occupies. I pray to God to grant him the necessary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>wisdom and ability to guide the work of this conference.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29-10-1916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SPEECH ON DEFENCE OF INDIA ACT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1916</w:t>
      </w:r>
    </w:p>
    <w:p>
      <w:pPr>
        <w:autoSpaceDN w:val="0"/>
        <w:autoSpaceDE w:val="0"/>
        <w:widowControl/>
        <w:spacing w:line="240" w:lineRule="exact" w:before="2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Bombay Provincial Conference held in Ahmedabad, Gandhiji moved, 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October 22, 1916, the following resolution: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Conference views with deep concern and alarm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Defence of India Act as exemplified in the recent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Mrs. Besant and others and strongly urges upon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necessity of providing in connection with the Defence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Act the same safeguards as exist in England in relation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the Realm Act. It respectfully requests that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pleased to cancel at an early date the order prohibiting </w:t>
      </w:r>
      <w:r>
        <w:rPr>
          <w:rFonts w:ascii="Times" w:hAnsi="Times" w:eastAsia="Times"/>
          <w:b w:val="0"/>
          <w:i w:val="0"/>
          <w:color w:val="000000"/>
          <w:sz w:val="22"/>
        </w:rPr>
        <w:t>Mrs. Annie Besant from entering the limits of this Presidency.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Speaking in Gujarati, Mr. Gandhi said he thought the only thing Mrs. Besant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seemed to have done was that she had been actively conducting the Home Rule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agitation in India, and if that was the reason why the Bombay Government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prohibited her, then their late Viceroy Lord Hardinge was equally liable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prohibited from entering the Presidency because it was His Lordship who had first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raised this question. Apart from that, there were three other grounds on which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should stand by Mrs. Besant, viz., gallantry, pity, and self-interest. Government had,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it were, laid its hands on a lady and, as a nation noted for chivalry, they should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 they could do to remove the indignity. Then there was the question of pity.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felt pity for Government because, with all its powers to bring the offending person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justice under the existing laws, it had found it necessary to resort to this measure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a lady. Lastly, the question of self-interest lay in the fact that they wanted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Mrs. Besant in their Presidency because nobody could carry on the agitation better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she. The fact that no reason was given for the Government order was significant.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warmly commended the resolution for acceptance.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Aso Vad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23, 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two letters together. You will receive this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year’s day. May the new year help you to know your inner 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you become an outstanding observer of our vows and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realize all these. Please convey my similar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Santok and tell her that whatever harsh words I had said were said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hold here [special prayer] on Saturday, Sunday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has been decided that everyone will get up at 4 a.m.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5 to 6.30 in the morning, will recite the </w:t>
      </w:r>
      <w:r>
        <w:rPr>
          <w:rFonts w:ascii="Times" w:hAnsi="Times" w:eastAsia="Times"/>
          <w:b w:val="0"/>
          <w:i/>
          <w:color w:val="000000"/>
          <w:sz w:val="22"/>
        </w:rPr>
        <w:t>Bhagavad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ordered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special dry fruit for the occasion. I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do anything more than this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is doing very well. Krishna will return today—there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 letter to that effect from him. Jamnalal has not arrived so far.</w:t>
      </w:r>
    </w:p>
    <w:p>
      <w:pPr>
        <w:autoSpaceDN w:val="0"/>
        <w:autoSpaceDE w:val="0"/>
        <w:widowControl/>
        <w:spacing w:line="22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Tamil music to Fakiri. We have to see that she is very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 about her Tamil.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32924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‘1916’ is as suggested in the source.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Aso Vad </w:t>
      </w:r>
      <w:r>
        <w:rPr>
          <w:rFonts w:ascii="Times" w:hAnsi="Times" w:eastAsia="Times"/>
          <w:b w:val="0"/>
          <w:i w:val="0"/>
          <w:color w:val="000000"/>
          <w:sz w:val="18"/>
        </w:rPr>
        <w:t>12 in that year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October 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illegible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celebrate the Gujarati New Year to which Gandhiji refers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2nd sentence above; the Gujarati New Year in 1916, began on 27th October, a Friday.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here are illegible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198. RESOLUTION ON INDENTURE SYSTEM,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1916</w:t>
      </w:r>
    </w:p>
    <w:p>
      <w:pPr>
        <w:autoSpaceDN w:val="0"/>
        <w:autoSpaceDE w:val="0"/>
        <w:widowControl/>
        <w:spacing w:line="240" w:lineRule="exact" w:before="1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23rd October, 1916, the third and concluding day of the Bombay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Conference at Ahmedabad, Gandhiji moved the following resolution: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Conference strongly urges the necessity of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indenture system as early as possible, the system being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which socially and politically debases labourers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seriously detrimental to the economic and moral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in moving the resolution, spoke in Gujarati explaining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various difficulties existing at present.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24-10-1916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SPEECH ON VIRAMGAM CUSTOMS CORDON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1916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moved the following resolution: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brings to the special notice of Government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inconvenience, hardship and annoyance caused to persons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Kathiawar into British territory by levy of customs duties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by the stringency of the rules and the manner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enforcement for such levy at the Viramgam Railway station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stations which border on Gujarat and earnestly prays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the levy at an early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Moving the resolution, Gandhiji said: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Kathiawar are under the authority of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They are subjects of Indian Princes and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subject to the authority of the British Government.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levy was to prevent the smuggling of goods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Since arrangements for that purpose exist at the ports,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people have to bear this tax? A petition was made by Shri </w:t>
      </w:r>
      <w:r>
        <w:rPr>
          <w:rFonts w:ascii="Times" w:hAnsi="Times" w:eastAsia="Times"/>
          <w:b w:val="0"/>
          <w:i w:val="0"/>
          <w:color w:val="000000"/>
          <w:sz w:val="22"/>
        </w:rPr>
        <w:t>Gokuldas against the customs levy at Ranpur This levy is a source of</w:t>
      </w:r>
    </w:p>
    <w:p>
      <w:pPr>
        <w:autoSpaceDN w:val="0"/>
        <w:autoSpaceDE w:val="0"/>
        <w:widowControl/>
        <w:spacing w:line="220" w:lineRule="exact" w:before="28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Bombay Provincial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Bombay Secret Abstracts, 1916, p. 907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hardship to women. We have endured this kind of 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twelve years.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1-11-1916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AJIT PRASAD</w:t>
      </w:r>
    </w:p>
    <w:p>
      <w:pPr>
        <w:autoSpaceDN w:val="0"/>
        <w:autoSpaceDE w:val="0"/>
        <w:widowControl/>
        <w:spacing w:line="266" w:lineRule="exact" w:before="20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November 1,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MR. AJIT PRASAD,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well remember having met you at Bombay.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took action about Pandit Arjan Lal in the early part of the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understood then that the Government had positive proof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 damaging nature. Since then I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lukewarm. I would like to discuss the matter further with you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further steps. I know the argument that we ask not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discharge but for a proper trial. The most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can however be based only on real innocence of the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If I come to Lucknow during the Congress meet,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discuss the whole matter.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100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Hindu year’s last day. We are therefore all busy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imagine. I can only therefore send you our greetings and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we may soon join.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all,</w:t>
      </w:r>
    </w:p>
    <w:p>
      <w:pPr>
        <w:autoSpaceDN w:val="0"/>
        <w:autoSpaceDE w:val="0"/>
        <w:widowControl/>
        <w:spacing w:line="220" w:lineRule="exact" w:before="66" w:after="0"/>
        <w:ind w:left="0" w:right="3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202. SPEECH ON RAJCHANDRA JAYANTI, WADHWAN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1916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Shrimad [Rajchandra] led his life in a spirit of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detachment. There are two classes of people in this meeting.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are those who look upon Shrimad Rajchandra with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devotion; and in the other those who are here only as spectators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show. Whether or not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successfully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essentially on the former. Those who revere Shrimad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reverence in their own dealings. If the followers of Shrimad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themselves virtuous in their behaviour, that would have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society. Religion rests on conduct. If you can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living, you will be able to improve society. Shrimad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 profound influence on me. I would, therefore, say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 that Shrimad’s name is in their hands. They should emulate,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right spirit, the ideals and the conduct of Shrimad. Otherwise,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hypocrisy will creep into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celebrations.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you can to avoid being hypocritical. If there is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of devotion in them, those who are here as mere spectators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back infected by it. The success of a </w:t>
      </w:r>
      <w:r>
        <w:rPr>
          <w:rFonts w:ascii="Times" w:hAnsi="Times" w:eastAsia="Times"/>
          <w:b w:val="0"/>
          <w:i/>
          <w:color w:val="000000"/>
          <w:sz w:val="22"/>
        </w:rPr>
        <w:t>jayanti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celebration depends</w:t>
      </w:r>
    </w:p>
    <w:p>
      <w:pPr>
        <w:autoSpaceDN w:val="0"/>
        <w:autoSpaceDE w:val="0"/>
        <w:widowControl/>
        <w:spacing w:line="220" w:lineRule="exact" w:before="2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has been placed here serial-wise among those of 1916.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on the followers. And it is my humble request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prove themselves men of the purest character.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Kathiawar Times, </w:t>
      </w:r>
      <w:r>
        <w:rPr>
          <w:rFonts w:ascii="Times" w:hAnsi="Times" w:eastAsia="Times"/>
          <w:b w:val="0"/>
          <w:i w:val="0"/>
          <w:color w:val="000000"/>
          <w:sz w:val="22"/>
        </w:rPr>
        <w:t>12-11-1916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today in an out-of-the-way place. I had your doleful letter.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lost nothing and therefore </w:t>
      </w:r>
      <w:r>
        <w:rPr>
          <w:rFonts w:ascii="Times" w:hAnsi="Times" w:eastAsia="Times"/>
          <w:b w:val="0"/>
          <w:i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gained nothing.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loss in your affairs is no virtue of yours.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prevented the loss if you could have. I appreciate your anxiety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and feel totally independent before you can live in comfort with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say is when the agony of the war is over, you will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here and then arrange your programme. That is what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pray for. Polak is due any day now. When he arrives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him and write to you fully. Meanwhile let this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comfort. The loss that millions have sustained is nothing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man’s worth is tried not in his prosperity but adversity. </w:t>
      </w:r>
      <w:r>
        <w:rPr>
          <w:rFonts w:ascii="Times" w:hAnsi="Times" w:eastAsia="Times"/>
          <w:b w:val="0"/>
          <w:i w:val="0"/>
          <w:color w:val="000000"/>
          <w:sz w:val="22"/>
        </w:rPr>
        <w:t>Do therefore cheer up.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66" w:after="0"/>
        <w:ind w:left="0" w:right="2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contents. Polak arrived in Bombay on November 16, 1916,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who went there to receive him had stopped by at Umreth on November 12.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obviously is to the ravages of World War I. The sentence,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appear, should read: “The loss you have sustained is nothing compared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millions”; </w:t>
      </w:r>
      <w:r>
        <w:rPr>
          <w:rFonts w:ascii="Times" w:hAnsi="Times" w:eastAsia="Times"/>
          <w:b w:val="0"/>
          <w:i w:val="0"/>
          <w:color w:val="000000"/>
          <w:sz w:val="1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also”Letter to Dr. Pranjivan Mehta”, 11-3-1912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HERMANN KALLENBACH</w:t>
      </w:r>
    </w:p>
    <w:p>
      <w:pPr>
        <w:autoSpaceDN w:val="0"/>
        <w:autoSpaceDE w:val="0"/>
        <w:widowControl/>
        <w:spacing w:line="266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1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get rid of illness from the Ashram.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but they do not answer completely.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 tells upon the boys. Naicker, Purshottam (a new boy),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Parthasarathy and Ramdas are down and so is Anna’s wife. Anna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Tamil friend who has joined the Ashram. They are most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fever. This is the fever season, but we ought to be immune.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illness taxes me much. The introduction of the Pariah family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put an undue strain on me and now comes the sickness.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 make merry and go on. Only I should like you to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such occasions. But what are we when we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who are just now separated! We must make the best of it </w:t>
      </w:r>
      <w:r>
        <w:rPr>
          <w:rFonts w:ascii="Times" w:hAnsi="Times" w:eastAsia="Times"/>
          <w:b w:val="0"/>
          <w:i w:val="0"/>
          <w:color w:val="000000"/>
          <w:sz w:val="22"/>
        </w:rPr>
        <w:t>and exercise the patience of a Job.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bookcase is ready and is a complete success. It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decent. It is easily portable. Sivpujan and Coopoo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at it. Evidently you too will be learning cabinet-making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 you would not have done elsewhere. Your experiences will all </w:t>
      </w:r>
      <w:r>
        <w:rPr>
          <w:rFonts w:ascii="Times" w:hAnsi="Times" w:eastAsia="Times"/>
          <w:b w:val="0"/>
          <w:i w:val="0"/>
          <w:color w:val="000000"/>
          <w:sz w:val="22"/>
        </w:rPr>
        <w:t>be useful in later life.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HERMANN KALLENBACH</w:t>
      </w:r>
    </w:p>
    <w:p>
      <w:pPr>
        <w:autoSpaceDN w:val="0"/>
        <w:autoSpaceDE w:val="0"/>
        <w:widowControl/>
        <w:spacing w:line="266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So, this will reach you in your new surroundings.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 richest experiences of your life. Those of us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spectators of this mighty tragedy may, if we will,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lesson of life. You say you have lost during these two years.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you will not have when we come to the end of it all.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</w:t>
      </w:r>
      <w:r>
        <w:rPr>
          <w:rFonts w:ascii="Times" w:hAnsi="Times" w:eastAsia="Times"/>
          <w:b w:val="0"/>
          <w:i/>
          <w:color w:val="000000"/>
          <w:sz w:val="22"/>
        </w:rPr>
        <w:t>wanted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live an aimless and selfish life. Those who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happiness in realizing essential oneness of all life, as I 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do, cannot fail to gain a great deal from the experiences such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having. Anyway all you learnt is now being tested in a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expected by you or me. But do not worry over your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affairs. It will be time to do so when the war is over.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letters will now be my special care. Remember ‘Lead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Light’. Lay stress upon ‘one step enough for me’. It is not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peep into the future. If we but take care of the present,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>will take care of itself.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but Polak, a member, and I have gone a picknicking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Sunday and it is at the present moment about 4 p.m. This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winter season and the weather is superb. This is just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year when one could walk out for the whole day.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always,</w:t>
      </w:r>
    </w:p>
    <w:p>
      <w:pPr>
        <w:autoSpaceDN w:val="0"/>
        <w:autoSpaceDE w:val="0"/>
        <w:widowControl/>
        <w:spacing w:line="266" w:lineRule="exact" w:before="22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980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“Speech at Farewell Meeting”, 9-3-1912.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A. H. WEST</w:t>
      </w:r>
    </w:p>
    <w:p>
      <w:pPr>
        <w:autoSpaceDN w:val="0"/>
        <w:autoSpaceDE w:val="0"/>
        <w:widowControl/>
        <w:spacing w:line="266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12, 1916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WEST,</w:t>
      </w:r>
    </w:p>
    <w:p>
      <w:pPr>
        <w:autoSpaceDN w:val="0"/>
        <w:autoSpaceDE w:val="0"/>
        <w:widowControl/>
        <w:spacing w:line="260" w:lineRule="exact" w:before="7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draft letter that Polak refers to in his letter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But what I am now saying is in substance what is in the draft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all thought over your proposal and feel that we can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rely upon support from the P. R. fund. The Phoenix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all agreed upon the support being so received.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will at the most just tolerate the withdrawal of fund[s]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sustaining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 public there will also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support with strong disfavour. In the circumstances, we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back upon local support or failing that reduce the paper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we choose. In this matter you should have absolute control.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mean you,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anyone who may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Pragji must now leave. He wants to. Bhaga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goes. Chhaganlal is ready to come over and work under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loyally. Or if you will not shoulder the responsibility, he will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with your loyal co-operation. I do hope you will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Chhaganlal’s return. If you don’t, Chhaganlal will come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to work on the same terms as above. And if you do not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Maganlal’s return, Manilal and Ramdas can be sent. They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work under your directions. Manilal should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gradually editing the Gujarati part. For the time being, he </w:t>
      </w:r>
      <w:r>
        <w:rPr>
          <w:rFonts w:ascii="Times" w:hAnsi="Times" w:eastAsia="Times"/>
          <w:b w:val="0"/>
          <w:i w:val="0"/>
          <w:color w:val="000000"/>
          <w:sz w:val="22"/>
        </w:rPr>
        <w:t>will simply translate what you want him to.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favour Chhaganlal’s return, cable simply ‘Chhaganlal’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know. If you want Maganlal, cable simply ‘Maganlal’.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want Manilal and Ramdas, cable simply ‘Manilal’.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want only Manilal, you may cable ‘Manilal without Ramdas’.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later about the accounts. We do not need to publish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sister, Ada West; Devi was the Indian name given to her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“Sam” was Govindaswami, a machine foreman in the International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>Press at Phoenix and a shikari.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now. I have only to inform Mr. Petit how we propose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balance. Transvaal Indian Women’s Association funds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They are in the balance with you. Even if you disagree,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bank the amount due separately in consultation with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Schlesin and hand the receipt to her. They want it banked to bear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 And they are right.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has gone to Madras. I am preparing for the Congress.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write on many matters, not about the press or Phoenix. But </w:t>
      </w:r>
      <w:r>
        <w:rPr>
          <w:rFonts w:ascii="Times" w:hAnsi="Times" w:eastAsia="Times"/>
          <w:b w:val="0"/>
          <w:i w:val="0"/>
          <w:color w:val="000000"/>
          <w:sz w:val="22"/>
        </w:rPr>
        <w:t>this must wait till after my return from Lucknow.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Pragji when he told me that you all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Chhaganlal, that I would not send him. So said Polak too. But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Chhaganlal and examining the situation here,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I must at least let you know it and let you </w:t>
      </w:r>
      <w:r>
        <w:rPr>
          <w:rFonts w:ascii="Times" w:hAnsi="Times" w:eastAsia="Times"/>
          <w:b w:val="0"/>
          <w:i w:val="0"/>
          <w:color w:val="000000"/>
          <w:sz w:val="22"/>
        </w:rPr>
        <w:t>decide one way or the 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4425. Courtesy: A.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H. West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two letters from you together. I hope that by the time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reaches you, uncertainty about your fate will have vanished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feel settled so far as it is possible to feel like that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You have added up your gains and losses. It is a difficult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deceive ourselves and what may appear to be losses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gains in reality and </w:t>
      </w:r>
      <w:r>
        <w:rPr>
          <w:rFonts w:ascii="Times" w:hAnsi="Times" w:eastAsia="Times"/>
          <w:b w:val="0"/>
          <w:i/>
          <w:color w:val="000000"/>
          <w:sz w:val="22"/>
        </w:rPr>
        <w:t>vice versa.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measure of progress is the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resistance to temptations. The world may judge us by a single fall.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might in spite thereof have risen if we have resisted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temptations previous to the fall and after the fall we are conscious of it </w:t>
      </w:r>
      <w:r>
        <w:rPr>
          <w:rFonts w:ascii="Times" w:hAnsi="Times" w:eastAsia="Times"/>
          <w:b w:val="0"/>
          <w:i w:val="0"/>
          <w:color w:val="000000"/>
          <w:sz w:val="22"/>
        </w:rPr>
        <w:t>and sincerely desirous of retracing the steps. To count losses and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gains therefore is not an easy matter by any means.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Mehta has been here for a few days. Polak is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from Madras. Manilal and Ramdas will be soon with 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going to South Africa to help West. I think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you of this move. Of the four boys I shall therefore have </w:t>
      </w:r>
      <w:r>
        <w:rPr>
          <w:rFonts w:ascii="Times" w:hAnsi="Times" w:eastAsia="Times"/>
          <w:b w:val="0"/>
          <w:i w:val="0"/>
          <w:color w:val="000000"/>
          <w:sz w:val="22"/>
        </w:rPr>
        <w:t>only Devdas.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best love,</w:t>
      </w:r>
    </w:p>
    <w:p>
      <w:pPr>
        <w:autoSpaceDN w:val="0"/>
        <w:autoSpaceDE w:val="0"/>
        <w:widowControl/>
        <w:spacing w:line="220" w:lineRule="exact" w:before="66" w:after="0"/>
        <w:ind w:left="0" w:right="2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208. SPEECH AT MUIR COLLEGE ECONOMIC SOCIETY,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22, 1916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delivered an instructive lecture on ‘Does economic progress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clash with real progress?’ at a meeting of the Muir Central College Economic Society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held on Friday evening in the physical science theatre. The Hon. Pandit Madan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Mohan Malaviya presided. There was a good gathering of ladies and gentlemen,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European and Indian, besides a large number of students. Among those present were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Dr. E. G. Hill, the Hon. Dr. Sundar Lal, the Hon. Mr. A. W. Pim, the Hon. Mr. H. C.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Ferard, the Hon. Dr. Tej Bahadur Sapru, the Hon. Mr. E. H. Ashworth, Mr. H. S. L.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Polak, Prof. Gidwani, Prof. Stanley Jevons, Prof. Higginbottom, the Hon. Mr. C. Y.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Chintamani, Mr. B. H. Bourdillon, Mr. Mackenzie, Prof. Moody, Prof. Dunn, Prof.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Redford, Pandit Baldeo Ram Dave, Mr. Lalit Mohan Banerji, Pandit Rama Kant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2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Amaranatha Jha’s Diary has the following entries: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22, 1916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3 to 5 stayed at Malaviyaji’s house, talking to Mr. Gandhi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Polak. Then to the college physics theatre where Mr. Gandhi read his paper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Society. I took his paper from him which was written on sheets 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printed his South African address, “Tolstoy Farm, Johannesburg”. He asked 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Mr. Chintamani [Editor, </w:t>
      </w: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to send to him the proofs for correction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23, 1916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11 to 4 stayed at Malaviyaji’s house, talking to Mr. Gandhi and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Polak, Ramdas Gandhi, Mr. Medh (who has been several times to jail for passive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resistance). Mr. Chintamani sent the proofs of Mr. Gandhi’s lecture for correction. </w:t>
      </w:r>
      <w:r>
        <w:rPr>
          <w:rFonts w:ascii="Times" w:hAnsi="Times" w:eastAsia="Times"/>
          <w:b w:val="0"/>
          <w:i w:val="0"/>
          <w:color w:val="000000"/>
          <w:sz w:val="18"/>
        </w:rPr>
        <w:t>I asked for and obtained from Mr. Gandhi the original manuscript. He said,</w:t>
      </w:r>
      <w:r>
        <w:rPr>
          <w:rFonts w:ascii="Times" w:hAnsi="Times" w:eastAsia="Times"/>
          <w:b w:val="0"/>
          <w:i w:val="0"/>
          <w:color w:val="000000"/>
          <w:sz w:val="18"/>
        </w:rPr>
        <w:t>“This lecture is worthier of the waste-paper basket than your desk.”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Amaranatha </w:t>
      </w:r>
      <w:r>
        <w:rPr>
          <w:rFonts w:ascii="Times" w:hAnsi="Times" w:eastAsia="Times"/>
          <w:b w:val="0"/>
          <w:i/>
          <w:color w:val="000000"/>
          <w:sz w:val="18"/>
        </w:rPr>
        <w:t>Jha: A Memorial Volume</w:t>
      </w:r>
      <w:r>
        <w:rPr>
          <w:rFonts w:ascii="Times" w:hAnsi="Times" w:eastAsia="Times"/>
          <w:b w:val="0"/>
          <w:i w:val="0"/>
          <w:color w:val="000000"/>
          <w:sz w:val="18"/>
        </w:rPr>
        <w:t>, Ed. K.K. Mehrotra,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Malaviya, Pandit Radha Kant Malaviya, Rai Braj Narain Gurtu, Mr. Kichlu,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Shamnath Mushran, Mr. Iswar Saran, Babu Shiva Prasad Gupta, Prof. Sri Prakash,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Prof. Ojha, Prof. Karwell, Prof. Thompson, Dr. M. C. Tandon, Mr. Purushottam 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Tandon, Mr. Jagjivan Nath Takru.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Hill proposed the Hon. Pandit Malaviya to the chair and welcomed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in their midst.</w:t>
      </w:r>
    </w:p>
    <w:p>
      <w:pPr>
        <w:autoSpaceDN w:val="0"/>
        <w:autoSpaceDE w:val="0"/>
        <w:widowControl/>
        <w:spacing w:line="240" w:lineRule="exact" w:before="8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Hon. Pandit Malaviya in introducing Mr. Gandhi said that his was a name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6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honoured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throughout India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wherever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Indians lived.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His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name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appreciated by a large number of Europeans who understood his character.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was always an instruction to him to read of the work he had done and of the life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led.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delivered the following lecture: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accepted Mr. Kapildeva Malaviya’s invitation to speak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upon the subject of this evening, I was painfully conscious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You are an economic society. You have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specialists for the subjects included in your syllabus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and the next. I seem to be the only speaker ill-fitted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set before him. Frankly and truly, I know very little of economics,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naturally understand them. Only the other day, sitting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 meal, a civilian friend deluged me with a series of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crankisms. As he proceeded in his cross-examination, I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victim, he found no difficulty in discovering my gross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matters. I appeared to him to be handling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cocksureness worthy only of a man who knows not that he knows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horror and even indignation, I suppose, he found that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read books on economics by such well-known authorities as Mill,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Marshall, Adam Smith and a host of such other authors. In despair,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by advising me to read these works before experimenting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economic at the expense of the public. He little knew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sinner past redemption. My experiments continue at the expense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trusting friends. For, there come to us moments in life when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things we need no proof from without. A little voice within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us, “You are on the right track, move neither to your left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but keep to the straight and narrow way.” With such help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forward slowly indeed, but surely and steadily. That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It may be satisfactory enough for me, but it can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requirements of a society such as yours. Still it was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struggling against Mr. Kapildeva Malaviya. I knew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>intent upon having me to engage your attention for one of your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evenings. Perhaps you will treat my intrusion as a welcome diversion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trodden path. An occasional fast after a series of sumptuous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feasts is often a necessity. And as with the body, so, I imagine,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with the reason. And if your reason this evening is found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feasting, I am sure it will enjoy with the greater avidity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feast that Rao Bahadur Pandit Chandrika Prasad has in store for you </w:t>
      </w:r>
      <w:r>
        <w:rPr>
          <w:rFonts w:ascii="Times" w:hAnsi="Times" w:eastAsia="Times"/>
          <w:b w:val="0"/>
          <w:i w:val="0"/>
          <w:color w:val="000000"/>
          <w:sz w:val="22"/>
        </w:rPr>
        <w:t>for the 12th of January.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take you to the field of my experiences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experiments, it is perhaps best to have a mutual understanding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title of this evening’s address: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Does economic progress clash with </w:t>
      </w:r>
      <w:r>
        <w:rPr>
          <w:rFonts w:ascii="Times" w:hAnsi="Times" w:eastAsia="Times"/>
          <w:b w:val="0"/>
          <w:i/>
          <w:color w:val="000000"/>
          <w:sz w:val="22"/>
        </w:rPr>
        <w:t>real progress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By economic progress, I take it, we mean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advancement without limit and by real progress we mean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which again is the same thing as progress of the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in us. The subject may therefore be stated thus: “Does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moral progress increase in the same proportion as material progress?”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is a wider proposition than the one before us.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we always mean the larger one even when we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smaller. For we know enough of science to realise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such thing as perfect rest or repose in this visible universe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If therefore material progress does not clash with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progress, it must necessarily advance the latter. Nor can we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clumsy way in which sometimes those who cannot defend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proposition put their case. They seem to be obsessed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case of thirty millions of India stated by the late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Wilson Hunter to be living on one meal a day. They say that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think or talk of their moral welfare, we must satisfy their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wants. With these, they say, material progress spells moral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is taken a sudden jump: what is true of thirty millions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universe. They forget that hard cases make bad law.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say to you how ludicrously absurd this deduction would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ever suggested that grinding pauperism can lead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 than moral degradation. Every human being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and therefore to find the wherewithal to feed himself and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clothe and house himself. But, for this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>performance, we need no assistance from economists or their laws.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“Take no thought for the morrow”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injuction which finds </w:t>
      </w:r>
      <w:r>
        <w:rPr>
          <w:rFonts w:ascii="Times" w:hAnsi="Times" w:eastAsia="Times"/>
          <w:b w:val="0"/>
          <w:i w:val="0"/>
          <w:color w:val="000000"/>
          <w:sz w:val="22"/>
        </w:rPr>
        <w:t>an echo in almost all the religious scriptures of the world. In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St. Matthew</w:t>
      </w:r>
      <w:r>
        <w:rPr>
          <w:rFonts w:ascii="Times" w:hAnsi="Times" w:eastAsia="Times"/>
          <w:b w:val="0"/>
          <w:i w:val="0"/>
          <w:color w:val="000000"/>
          <w:sz w:val="18"/>
        </w:rPr>
        <w:t>, VI, 34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well-ordered society, the securing of one’s livelihood should be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to be the easiest thing in the world. Indeed, the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orderliness in a country is not the number of millionaires it owns,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starvation among its masses. The only statement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examined is whether it can be laid down as a law of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that material advancement means moral progress.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take a few illustrations. Rome suffered a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 when it attained high material affluence. So did Egypt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most countries of which we have any historic record.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decendants, kinsmen of the royal and divine Krishna, too, fell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rolling in riches. We do not deny to the Rockefellers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Carnegies possession of an ordinary measure of morality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gladly judge them indulgently. I mean that we do not even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satisfy the highest standard of morality. With them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has not necessarily meant moral gain. In South Africa, where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privilege of associating with thousands of our countrymen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intimate terms, I observed almost invariably that the greater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riches, the greater was their moral turpitude. Our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to say the least, did not advance the moral struggle of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as did the poor. The rich men’s sense of self-respect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injured as that of the poorest. If I were not afraid of treading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dangerous ground, I would even come nearer home and show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possession of riches has been a hindrance to real growth.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think that the scriptures of the world are far safer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sounder treatises on laws of economics than many of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text-books. The question we are asking ourselves this evening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one. It was addressed to Jesus two thousand years ago. St. Mark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vividly described the scene. Jesus is in his solemn mood;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earnest. He talks of eternity. He knows the world about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the greatest economist of his time. He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economising time and space—he transcended them. It is to him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one comes running, kneels down, and asks: “Good Master,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do that I may inherit eternal life?” And Jesus said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him: “Why callest thou me good? There is none good but one,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Thou knowest the commandments. Do not commit adultery,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kill, Do not steal, Do not bear false witness, Defraud not, Honour </w:t>
      </w:r>
      <w:r>
        <w:rPr>
          <w:rFonts w:ascii="Times" w:hAnsi="Times" w:eastAsia="Times"/>
          <w:b w:val="0"/>
          <w:i w:val="0"/>
          <w:color w:val="000000"/>
          <w:sz w:val="22"/>
        </w:rPr>
        <w:t>thy father and mother.” And he answered and said unto him:</w:t>
      </w:r>
      <w:r>
        <w:rPr>
          <w:rFonts w:ascii="Times" w:hAnsi="Times" w:eastAsia="Times"/>
          <w:b w:val="0"/>
          <w:i w:val="0"/>
          <w:color w:val="000000"/>
          <w:sz w:val="22"/>
        </w:rPr>
        <w:t>“Master, all these have I observed from my youth.” Then Jesus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Ch. X,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verses </w:t>
      </w:r>
      <w:r>
        <w:rPr>
          <w:rFonts w:ascii="Times" w:hAnsi="Times" w:eastAsia="Times"/>
          <w:b w:val="0"/>
          <w:i w:val="0"/>
          <w:color w:val="000000"/>
          <w:sz w:val="18"/>
        </w:rPr>
        <w:t>17-31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beholding him, loved him and said unto him: “One thing thou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lackest. Go thy way, sell whatever thou hast and give to the poor,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 shalt have treasure in heaven—come take up the cross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me.” And he was sad at that saying and went away grieved—for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great possessions. And Jesus looked round about and said unto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disciples: “How hardly shall they that have riches enter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of God.” And the disciples were astonished at his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Jesus answereth again and saith unto them: “Children, how hard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them that trust in riches to enter into the kindgom of God.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easier for a camel to go through the eye of a needle than for a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enter into the kingdom of God !” Here you have an eternal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life stated in the noblest words the English language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producing. But the disciples nodded unbelief as we do even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To him they said as we say today: “But look how the law fails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If we sell all and have nothing, we shall have nothing to 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have money or we cannot even be reasonably moral.”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state their case thus. “And they were astonished out of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among themselves: ‘Who then can be saved?’” And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upon them saith: “With men it is impossible but not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for with God all things are possible.” Then Peter began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him: “Lo, we have left all, and have followed thee.” And Jesus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and said: “Verily I say unto you there is no man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house or brethren or sisters; or father or mother, or wife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or lands for my sake and the Gospels, but he shall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hundred fold, now in this time houses and brethren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mothers and children and lands with persecutions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come eternal life. But many that are first shall be last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first.” You have here the result or reward, if you prefer the term,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following the law. I have not taken the trouble of copying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passages from the other non Hindu scriptures and I will not insult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quoting in support of the law stated by Jesus passages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and sayings of our own sages, passages even stronger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than the Biblical extracts I have drawn your attention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the strongest of all the testimonies in favour of the affirmative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 question before us are the lives of the greatest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world. Jesus, Mahomed, Buddha, Nanak, Kabir, Chaitanya,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Shankara, Dayanand, Ramakrishna were men who exercised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immense influence over and moulded the character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The world is the richer for their having lived in it. And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all men who deliberately embraced poverty as their lot.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have laboured my point as I have done, if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that, in so far as we have made the modern materialistic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craze our goal, in so far are we going downhill in the path of progress.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economic progress in the sense I have put it is antagonistic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 progress. Hence the ancient ideal has been the limitation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promoting wealth. This does not put an end to all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ambition. We should still have, as we have always had, in our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make the pursuit of wealth their aim in life.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recognised that it is a fall from the ideal. It is a beautiful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that the wealthiest among us have often felt that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voluntarily poor would have been a higher state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cannot serve God and Mammon is an economic truth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value. We have to make our choice. Western nations today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groaning under the heel of the monster-god of materialism.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growth has become stunted. They measure their progress in £. </w:t>
      </w:r>
      <w:r>
        <w:rPr>
          <w:rFonts w:ascii="Times" w:hAnsi="Times" w:eastAsia="Times"/>
          <w:b w:val="0"/>
          <w:i w:val="0"/>
          <w:color w:val="000000"/>
          <w:sz w:val="22"/>
        </w:rPr>
        <w:t>s. d. American wealth has become the standard. She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is the envy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nations. I have heard many of our countrymen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gain American wealth but avoid its methods. I venture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such an attempt if it were made is foredoomed to failure. </w:t>
      </w:r>
      <w:r>
        <w:rPr>
          <w:rFonts w:ascii="Times" w:hAnsi="Times" w:eastAsia="Times"/>
          <w:b w:val="0"/>
          <w:i w:val="0"/>
          <w:color w:val="000000"/>
          <w:sz w:val="22"/>
        </w:rPr>
        <w:t>We cannot be ‘wise, temperate and furious’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moment.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our leaders to teach us to be morally supreme in the world.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ours was once, we are told, the abode of the gods.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conceive gods inhabiting a land which is made hideous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smoke and the din of null chimneys and factories and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roadways are traversed by rushing engines dragging numerous cars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crowded with men mostly who know not what they are after,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absent-minded, and whose tempers do not improve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uncomfortably packed like sardines in boxes and finding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utter strangers who would oust them if they could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would in their turn oust similarly. I refer to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are held to be symbolical of material progress.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not an atom to our happiness. This is what Wallace,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>scientist, has said as his deliberate Judgement.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earliest records which have come down to us from the past,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ample indications that general ethical considerations and conceptions,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accepted standard of morality, and the conduct resulting from these were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degree inferior to those which prevail to-day.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“Who can be wise, amazed, temperate and furious,/ Loyal and neutral, in a </w:t>
      </w:r>
      <w:r>
        <w:rPr>
          <w:rFonts w:ascii="Times" w:hAnsi="Times" w:eastAsia="Times"/>
          <w:b w:val="0"/>
          <w:i w:val="0"/>
          <w:color w:val="000000"/>
          <w:sz w:val="18"/>
        </w:rPr>
        <w:t>moment?/No man.”—</w:t>
      </w:r>
      <w:r>
        <w:rPr>
          <w:rFonts w:ascii="Times" w:hAnsi="Times" w:eastAsia="Times"/>
          <w:b w:val="0"/>
          <w:i/>
          <w:color w:val="000000"/>
          <w:sz w:val="18"/>
        </w:rPr>
        <w:t>Macbeth</w:t>
      </w:r>
      <w:r>
        <w:rPr>
          <w:rFonts w:ascii="Times" w:hAnsi="Times" w:eastAsia="Times"/>
          <w:b w:val="0"/>
          <w:i w:val="0"/>
          <w:color w:val="000000"/>
          <w:sz w:val="18"/>
        </w:rPr>
        <w:t>, II, 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series of chapters, he then proceeds to examine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 nation under the advance in wealth it has made. He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rapid growth of wealth and increase of our power over nature put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 great a strain upon our crude civilization, on our superficial Christianity,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was accompanied by various forms of social immorality almost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amazing and unprecedented.</w:t>
      </w:r>
    </w:p>
    <w:p>
      <w:pPr>
        <w:autoSpaceDN w:val="0"/>
        <w:tabs>
          <w:tab w:pos="550" w:val="left"/>
          <w:tab w:pos="1350" w:val="left"/>
          <w:tab w:pos="2970" w:val="left"/>
          <w:tab w:pos="3810" w:val="left"/>
          <w:tab w:pos="5210" w:val="left"/>
          <w:tab w:pos="61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then shows how factories have risen on the corpses of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children, how as the country has rapidly advanced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riches, it has gone down in morality. He shows this by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insanitation,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life-destroying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trades,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adulteration,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bribery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gambling. He shows how, with the advance of wealth, justice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immoral, deaths from alcoholism and suicide have increased.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of premature births and congenital defects has increased,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prostitution has become an institution. He concludes his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 by these pregnant remarks: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proceedings of the divorce courts show other aspects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result of wealth and leisure, while a friend who had been good deal inLondon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society assured me that both in country houses and in London various kinds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orgies were occasionally to be met with which would hardly have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surpassed in the period of the most dissolute emperors. Of war, too, I need say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nothing. It has always been more or less chronic since the rise of the Roman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Empire; but there is now undoubtedly a disinclination for war among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civilized peoples. Yet the vast burden of armaments, taken together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pious declarations in favour of peace, must be held to show an almost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total absence of morality as a guiding principle among the governing classes.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British aegis, we have learnt much, but it is my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that there is little to gain from Britain in intrinsic morality,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careful, we shall introduce all the vices that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prey to, owing to the disease of materialism. We can profit by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only if we keep our civilization, and our morals, straight,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if instead of boasting of the glorious past, we express the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glory in our own lives and let our lives bear witness to our past.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shall benefit her and ourselves. If we copy her because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us with rulers, both they and we shall suffer degradation.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afraid of ideals or of reducing them to practice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uttermost. Ours will only then be a truly spiritual nation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show more truth than gold, greater fearlessness than pomp of </w:t>
      </w:r>
      <w:r>
        <w:rPr>
          <w:rFonts w:ascii="Times" w:hAnsi="Times" w:eastAsia="Times"/>
          <w:b w:val="0"/>
          <w:i w:val="0"/>
          <w:color w:val="000000"/>
          <w:sz w:val="22"/>
        </w:rPr>
        <w:t>power and wealth, greater charity than love of self. If we will but clean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houses, our palaces and temples of the attributes of wealth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 them the attributes of morality, we can offer battle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combinations of hostile forces without having to carry the burden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militia. Let us seek first the kingdom of God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 and the irrevocable promise is that everything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with us. These are real economics. May you and I treasure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enforce them in our daily life.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interesting discussion followed in the course of which several students put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to the lecturer. . . 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Jevons said . . . . It was necessary for economists to exist.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business to lay down what the end should be. That was the business of </w:t>
      </w:r>
      <w:r>
        <w:rPr>
          <w:rFonts w:ascii="Times" w:hAnsi="Times" w:eastAsia="Times"/>
          <w:b w:val="0"/>
          <w:i w:val="0"/>
          <w:color w:val="000000"/>
          <w:sz w:val="18"/>
        </w:rPr>
        <w:t>philosophers.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Gidwani, president of the society, thanked the lecturer for his </w:t>
      </w:r>
      <w:r>
        <w:rPr>
          <w:rFonts w:ascii="Times" w:hAnsi="Times" w:eastAsia="Times"/>
          <w:b w:val="0"/>
          <w:i w:val="0"/>
          <w:color w:val="000000"/>
          <w:sz w:val="18"/>
        </w:rPr>
        <w:t>address.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Prof. Higginbottom said that there was no economic problem which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separated from the moral problem.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the course of his remarks referred to Mr. Jevons’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 about the need for economist and said that it was said that dirt was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misplaced. So also when an economist was misplaced, he was hurtful. He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 economist had a place in the economy of nature when he occupied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sphere for which he was created. If an economist did not investigate the 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God and show them how to distribute wealth so that there might not be poverty,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most unwelcome intrusion on the Indian soil. He would also suggest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reflection of their economic students and professors that what might be good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and America need not necessarily be good for India. He thought that most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economic laws which were consistent with moral laws were of universal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application, but there might be in their restricted application some distinction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difference. So he would utter the note of warning that Indian conditions being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respects so essentially different from the English and American conditions,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to bring to bear on the matters that presented themselves to the economists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fresh mind. If they did so, both Indians and the economists would derive benefit.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Higginbottom, he said, was studying the real economics that were so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 and reducing his studies inch by inch to practice and that was the safest guide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follow, whether they were students or professors. Referring to a question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student, he said that a man should not hoard money for selfish ends, but if he wished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hoard money as a trustee for the millions of India, he would say that he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much riches as he could. Ordinarily, economists prescribed laws for the rich </w:t>
      </w:r>
      <w:r>
        <w:rPr>
          <w:rFonts w:ascii="Times" w:hAnsi="Times" w:eastAsia="Times"/>
          <w:b w:val="0"/>
          <w:i w:val="0"/>
          <w:color w:val="000000"/>
          <w:sz w:val="18"/>
        </w:rPr>
        <w:t>people. It was against those economists that he would always cry out.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regards another question, whether factories should not be replaced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cottage industries, Mr. Gandhi spoke approvingly of the suggestion but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economists should first of all examine with patience their indigenous institutions.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rotten, they must be wiped but and if there were remedies which could be </w:t>
      </w:r>
      <w:r>
        <w:rPr>
          <w:rFonts w:ascii="Times" w:hAnsi="Times" w:eastAsia="Times"/>
          <w:b w:val="0"/>
          <w:i w:val="0"/>
          <w:color w:val="000000"/>
          <w:sz w:val="18"/>
        </w:rPr>
        <w:t>suggested for their betterment, they should improve them.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intercourse with other nations, he said that he did not think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necessarily advanced one little bit in their moral growth by bringing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masses with others into physical contact and pointed to Indians in South Africa as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instance. The rapid locomotion such as steamers, trains and others dislocated so </w:t>
      </w:r>
      <w:r>
        <w:rPr>
          <w:rFonts w:ascii="Times" w:hAnsi="Times" w:eastAsia="Times"/>
          <w:b w:val="0"/>
          <w:i w:val="0"/>
          <w:color w:val="000000"/>
          <w:sz w:val="18"/>
        </w:rPr>
        <w:t>many of their ideals and created a great deal of mischief.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question what was the minimum and the maximum wealth a man </w:t>
      </w:r>
      <w:r>
        <w:rPr>
          <w:rFonts w:ascii="Times" w:hAnsi="Times" w:eastAsia="Times"/>
          <w:b w:val="0"/>
          <w:i w:val="0"/>
          <w:color w:val="000000"/>
          <w:sz w:val="18"/>
        </w:rPr>
        <w:t>should have—he would answer in the words of Jesus, Ramkrishna and others who said</w:t>
      </w:r>
      <w:r>
        <w:rPr>
          <w:rFonts w:ascii="Times" w:hAnsi="Times" w:eastAsia="Times"/>
          <w:b w:val="0"/>
          <w:i w:val="0"/>
          <w:color w:val="000000"/>
          <w:sz w:val="18"/>
        </w:rPr>
        <w:t>‘none’.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Hon. Pandit Madan Mohan Malaviya in his concluding remarks offered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cordial vote of thanks to Mr. Gandhi for his excellent address. The ideals which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put before them, he said, were so high that he did not expect that all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prepared to subscribe to all of them. But he was sure they would agree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object he put before them, namely, that they should go for the welfare of </w:t>
      </w:r>
      <w:r>
        <w:rPr>
          <w:rFonts w:ascii="Times" w:hAnsi="Times" w:eastAsia="Times"/>
          <w:b w:val="0"/>
          <w:i w:val="0"/>
          <w:color w:val="000000"/>
          <w:sz w:val="18"/>
        </w:rPr>
        <w:t>man as the test of all economic questions with which they dealt.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25-12-1916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209. SPEECH AT ALLAHABAD ON EDUCATION, </w:t>
      </w:r>
      <w:r>
        <w:rPr>
          <w:rFonts w:ascii="Times" w:hAnsi="Times" w:eastAsia="Times"/>
          <w:b w:val="0"/>
          <w:i/>
          <w:color w:val="000000"/>
          <w:sz w:val="24"/>
        </w:rPr>
        <w:t>ANCIENT AND MODERN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23, 1916</w:t>
      </w:r>
    </w:p>
    <w:p>
      <w:pPr>
        <w:autoSpaceDN w:val="0"/>
        <w:autoSpaceDE w:val="0"/>
        <w:widowControl/>
        <w:spacing w:line="260" w:lineRule="exact" w:before="11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addressed in Hindi a public meeting at Allahabad at Munshi 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Prasad’s garden under the chairmanship of the Hon. Pandit Madan Mohan Malaviya.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gathering was a record one even for Munshi Ram Prasad’s garden where some of </w:t>
      </w:r>
      <w:r>
        <w:rPr>
          <w:rFonts w:ascii="Times" w:hAnsi="Times" w:eastAsia="Times"/>
          <w:b w:val="0"/>
          <w:i w:val="0"/>
          <w:color w:val="000000"/>
          <w:sz w:val="18"/>
        </w:rPr>
        <w:t>the largest public meetings have been held.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on rising was greeted with loud and prolonged cheers,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that he should have felt difficulty—of which he was ashamed—in addressing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in Hindi, was a striking commentary on the system of modern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a part of the subject of his lecture that evening. He would, however, prefer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speak in Hindi although he had greater facility of expression in English.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Describing the modern system of education, he said that real education was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begun at the college at the age of 16 or 17. The education received in school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useful. For instance, an Indian student, while he knew well the geography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did not possess a sufficient knowledge of the geography of his own country. </w:t>
      </w:r>
      <w:r>
        <w:rPr>
          <w:rFonts w:ascii="Times" w:hAnsi="Times" w:eastAsia="Times"/>
          <w:b w:val="0"/>
          <w:i w:val="0"/>
          <w:color w:val="000000"/>
          <w:sz w:val="18"/>
        </w:rPr>
        <w:t>This history of India which they were taught was greatly distorted.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was the aim of their education. Their highest ambition was to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of the Imperial Legislative Council. The boys abandoned their hereditary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occupations, and forsook their mother tongue. They were adopting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language, European ideas and European dress. They thought in English, conducted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political and social work and all commercial transactions, etc., in English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they could not do without the English language. They had come to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no other road. Education through English had created a wide gulf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educated few and the masses. It had created a gulf in the families also.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English-educated man had no community of feelings and ideas with the ladies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family. And, as had been said, the aspirations of the English-educated men were fixed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Government service and at the most on membership of the Imperial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Council. He for one could never commend a system of education which produced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state of things and men educated under such system could not be expected to do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service to the country. Mr. Gandhi did not mean that the English-educated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did not feel for the masses. On the other hand, he acknowledged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other great public movements were initiated and conducted by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But, at the same time, he could not help feeling that the work done during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would have been much more and much greater progress would have been made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had been taught in their mother tongue. It was unfortunate, said the speaker,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feeling had come over them that there was no path to progress other than that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being followed. They found themselves helpless. But it was not manliness to </w:t>
      </w:r>
      <w:r>
        <w:rPr>
          <w:rFonts w:ascii="Times" w:hAnsi="Times" w:eastAsia="Times"/>
          <w:b w:val="0"/>
          <w:i w:val="0"/>
          <w:color w:val="000000"/>
          <w:sz w:val="18"/>
        </w:rPr>
        <w:t>assume all attitude of helplessness.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described the ancient system of education and said that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education imparted by the village teacher taught the student all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necessary for their occupations. Those who went in for higher education became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conversant with the science of wealth, </w:t>
      </w:r>
      <w:r>
        <w:rPr>
          <w:rFonts w:ascii="Times" w:hAnsi="Times" w:eastAsia="Times"/>
          <w:b w:val="0"/>
          <w:i/>
          <w:color w:val="000000"/>
          <w:sz w:val="18"/>
        </w:rPr>
        <w:t>Artha Shastra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ethics and religion,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Dharma </w:t>
      </w:r>
      <w:r>
        <w:rPr>
          <w:rFonts w:ascii="Times" w:hAnsi="Times" w:eastAsia="Times"/>
          <w:b w:val="0"/>
          <w:i/>
          <w:color w:val="000000"/>
          <w:sz w:val="18"/>
        </w:rPr>
        <w:t>Shastra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ancient times, there were no restrictions on education. It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controlled by the State but was solely in the hands of the Brahmins who shaped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education solely with an eye to the welfare of the people. It was based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restraint and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was due to such a system of education that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 had outlived so many vicissitudes through thousands of years, while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civilizations as those of Greece, Rome and Egypt had become extinct.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the wave of a new civilization had been passing through India. But he was 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transitory, it would soon pass away and Indian civilization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revivified. In ancient times, the basis of life was self-restraint but now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enjoyment. The result was that people had become powerless cowards and forsook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truth. Having come under the influence of another civilization, it might be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adapt our own civilization in certain respects to our new environment but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make any radical change in a civilization which was acknowledged even </w:t>
      </w:r>
      <w:r>
        <w:rPr>
          <w:rFonts w:ascii="Times" w:hAnsi="Times" w:eastAsia="Times"/>
          <w:b w:val="0"/>
          <w:i w:val="0"/>
          <w:color w:val="000000"/>
          <w:sz w:val="18"/>
        </w:rPr>
        <w:t>by some western scholars to be the best. It might be urged that it was necessary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 the methods and instruments of western civilization to meet the material forces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that civilization. But the forces born of spirituality, the bedrock of Indian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civilization, were more than a match for material forces. India was pre-eminently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land of religion. It was the first and the last duty of Indians to maintain it as such.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should draw their strength from the soul, from God. If they adhered to that path,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were aspiring to and working for would become their handmaid.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18"/>
        </w:rPr>
        <w:t>27-12-1916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Mahatma Gandhi: His Life, Writings &amp; Speeches,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192-5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SPEECH AT LUCKNOW CONGRESS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1916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(Bombay) moving Resolution No. IX on “Indentured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Labour” on 28th December 1916 at the 31st Indian National Congress Session held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Lucknow said: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BROTHER-DELEGATES, LADIES AND GENTLEMEN,</w:t>
      </w:r>
    </w:p>
    <w:p>
      <w:pPr>
        <w:autoSpaceDN w:val="0"/>
        <w:tabs>
          <w:tab w:pos="910" w:val="left"/>
          <w:tab w:pos="2890" w:val="left"/>
        </w:tabs>
        <w:autoSpaceDE w:val="0"/>
        <w:widowControl/>
        <w:spacing w:line="26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there is an appeal made to me by my Tamil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that I should speak to them in English and I 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partly to accede to their importunity, but I want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appeal in return that during the next year if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learn the </w:t>
      </w:r>
      <w:r>
        <w:rPr>
          <w:rFonts w:ascii="Times" w:hAnsi="Times" w:eastAsia="Times"/>
          <w:b w:val="0"/>
          <w:i/>
          <w:color w:val="000000"/>
          <w:sz w:val="22"/>
        </w:rPr>
        <w:t>lingua franca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 know will be 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lingua franca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(“Hear, hear”), when swaraj is granted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India, if you do not do so during the ensuing year,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do so at your peril, so far as I am concerned.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(Cheers.) I shall read the resolution in English, which 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read afterwards in Hindi also. The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as follows: 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strongly urges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emigration should be stopped by prohibiting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recruitment of such labour within the ensuing year.</w:t>
      </w:r>
    </w:p>
    <w:p>
      <w:pPr>
        <w:autoSpaceDN w:val="0"/>
        <w:autoSpaceDE w:val="0"/>
        <w:widowControl/>
        <w:spacing w:line="260" w:lineRule="exact" w:before="40" w:after="0"/>
        <w:ind w:left="91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In the opinion of this Congress, it is highly desirable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representative Indian selected after consultation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associations voicing Indian public opinion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the Government of India to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inter-departmental Conference to be held in </w:t>
      </w:r>
      <w:r>
        <w:rPr>
          <w:rFonts w:ascii="Times" w:hAnsi="Times" w:eastAsia="Times"/>
          <w:b w:val="0"/>
          <w:i w:val="0"/>
          <w:color w:val="000000"/>
          <w:sz w:val="22"/>
        </w:rPr>
        <w:t>London for the consideration of this question.</w:t>
      </w:r>
    </w:p>
    <w:p>
      <w:pPr>
        <w:autoSpaceDN w:val="0"/>
        <w:autoSpaceDE w:val="0"/>
        <w:widowControl/>
        <w:spacing w:line="260" w:lineRule="exact" w:before="40" w:after="0"/>
        <w:ind w:left="910" w:right="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This Congress earnestly requests that the reports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Marjoribanks and Hon’ble Mr. Thambi Marakkyar and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inter-departmental Committee be published for general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and discussion before any action is taken </w:t>
      </w:r>
      <w:r>
        <w:rPr>
          <w:rFonts w:ascii="Times" w:hAnsi="Times" w:eastAsia="Times"/>
          <w:b w:val="0"/>
          <w:i w:val="0"/>
          <w:color w:val="000000"/>
          <w:sz w:val="22"/>
        </w:rPr>
        <w:t>thereupon.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pressmen and the delegates who have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with them will kindly note that there is a verbal alteration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clause (a), that instead of the word “during”, the resolution will read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“within”. It is made at the instance of a friend who is afraid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consider that we would be satisfied if indentured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emigration was suspended during the ensuing year, whereas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is that it should be abolished for ever. In clause (b) also,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note that there is an addition of the word “Indian”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words “public opinion”.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read the resolution in Hindi and explained the object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Thirty-first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>, pp. 62-3</w:t>
      </w:r>
    </w:p>
    <w:p>
      <w:pPr>
        <w:autoSpaceDN w:val="0"/>
        <w:autoSpaceDE w:val="0"/>
        <w:widowControl/>
        <w:spacing w:line="260" w:lineRule="exact" w:before="41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SPEECH AT ALL-INDIA COMMON SCRIPT AND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COMMON LANGUAGE CONFERENCE,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1916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got to say I shall say afterwards. I shall begin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lessons I have learnt from the speakers who have preceded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hail from Gujarat. My Hindi is broken. I speak to you, brothers,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broken Hindi of mine, because even if I speak a little of English,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feeling that I am committing a sin. I need not speak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glories of Hindi. Your desire to hear from me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glories of Hindi is as if someone who regularly bathes in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invoke that river to come to him. If someone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Rajputana were to make such a supplication, it would be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study Hindi and master Devnagari is not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you. It is as absurd as asking Muslims to learn Urdu. You say,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not of speech but of action. Then do what I say. Gentlemen,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that the Christian Literature Depot and Bible Society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round the world. It scatters its books everywhere. It has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into all the languages and then distributes them at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Even to the aborigines and working people in Africa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the Bible in their own languages. It spends crores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>on this job. They do not simply hold conferences like we do.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 presided at the Conference.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they do meet but only to collect money or to submit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reports. If we had men to teach Hindi, to do work, even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would be knowing Hindi today. It is not mere conferences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we need—work such as the Christian Literature Depot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 Society is doing. All work requires money. But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paucity of money. There is paucity only of workers.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people in Gujarat, Madras, South India and elsewhere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Hindi. Let more and more books be translated into Hindi,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go out and teach, and let those coming in be taught. If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sent to the South or to Gujarat to teach and disseminate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be entirely unpaid, they will get subsistence wages.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olden times, the age of the </w:t>
      </w:r>
      <w:r>
        <w:rPr>
          <w:rFonts w:ascii="Times" w:hAnsi="Times" w:eastAsia="Times"/>
          <w:b w:val="0"/>
          <w:i/>
          <w:color w:val="000000"/>
          <w:sz w:val="22"/>
        </w:rPr>
        <w:t>rishis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there was great self-sacrifice,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was imparted without payment. I wanted to learn Hindi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 one in Ahmedabad to teach me. I learnt my Hindi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gentleman who had only a working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who had spent 15 or 20 years in Benares.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sends out men, a large number of people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Hindi. You want swaraj. So do I. But the way to gain swaraj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one altogether [from what is usually adopted]. Swaraj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got by mere talking. You must first do some work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seek aid from the Government. Government aid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before that. If you first go forward on your own,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follow you. A Government never of itself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step. You go out and teach Hindi to people and put in earnest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Only when you have done some work will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you, otherwise it will throw your applications aside. The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big one, but if you have the will you can construct the edifice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Panditji (Malaviyaji) has dwelt at length on our past glory.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first had a vocabulary of a thousand words. Now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to a hundred thousand. There are books in that language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subjects, such as jurisprudence, medicine, etc. People say Hindi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and that we cannot do without English. At times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up with great inconvenience owing to ignorance of English.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it is so. On the trains people have to suffer much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English. So much so, that people like me get pushed about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Hindi. But those who have work to do cannot take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However backward Hindi may be as compared to English,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its status. Our ancient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under rigid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They showed great self-sacrifice. We must gird up our loins </w:t>
      </w:r>
      <w:r>
        <w:rPr>
          <w:rFonts w:ascii="Times" w:hAnsi="Times" w:eastAsia="Times"/>
          <w:b w:val="0"/>
          <w:i w:val="0"/>
          <w:color w:val="000000"/>
          <w:sz w:val="22"/>
        </w:rPr>
        <w:t>and do them honour by renouncing all self-interest. In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English alone counts. It is said that the Viceroy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 language except English and that therefore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only English. But I assert that if I know how to speak and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in my speech from which the Viceroy may benefit,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hear it even if it is made in Hindi. If necessary he will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translated. Or a C.I.D. man will come and take a report of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people themselves that I ask for swaraj If you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swaraj from the people, you will get it also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you have done this, you will become truly fearless and your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 will be fulfilled.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Pratap, </w:t>
      </w:r>
      <w:r>
        <w:rPr>
          <w:rFonts w:ascii="Times" w:hAnsi="Times" w:eastAsia="Times"/>
          <w:b w:val="0"/>
          <w:i w:val="0"/>
          <w:color w:val="000000"/>
          <w:sz w:val="22"/>
        </w:rPr>
        <w:t>1-1-1917</w:t>
      </w:r>
    </w:p>
    <w:p>
      <w:pPr>
        <w:autoSpaceDN w:val="0"/>
        <w:autoSpaceDE w:val="0"/>
        <w:widowControl/>
        <w:spacing w:line="260" w:lineRule="exact" w:before="40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PRESIDENTIAL ADDRESS AT ALL-INDIA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COMMON SCRIPT AND COMMON </w:t>
      </w:r>
      <w:r>
        <w:br/>
      </w:r>
      <w:r>
        <w:rPr>
          <w:rFonts w:ascii="Times" w:hAnsi="Times" w:eastAsia="Times"/>
          <w:b w:val="0"/>
          <w:i/>
          <w:color w:val="000000"/>
          <w:sz w:val="24"/>
        </w:rPr>
        <w:t>LANGUAGE CONFERENCE, LUCKNOW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1916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Madan Mohan Malaviya has dwelt at length on the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 of Hindi. But this in itself will not make for the spread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Language. You cannot get the merit of a dip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Bhagirathi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merely saying that the glory of the Bhagirathi is great.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Bhagirath prayatna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required if we want Hindi to spread.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do you employ when you petition the Viceroy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If you have not been employing Hindi, do so 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say that you will not be heard if you use that language. I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you: Speak in your language, write in your language. If they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hear what you say, they shall hear. I will say what I have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language. He who has to listen will listen. If you act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resolve, the status of Hindi will rise. Hindi has not made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in all provinces so far.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rashtra-bhasha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rashtra-sabha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Whose fault is it? I say it is yours.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Bhagirath, after heroic efforts, brought down the Ganga from heaven; hence </w:t>
      </w:r>
      <w:r>
        <w:rPr>
          <w:rFonts w:ascii="Times" w:hAnsi="Times" w:eastAsia="Times"/>
          <w:b w:val="0"/>
          <w:i w:val="0"/>
          <w:color w:val="000000"/>
          <w:sz w:val="18"/>
        </w:rPr>
        <w:t>the river is also called Bhagirathi.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Herculean efforts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 language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and still need some one knowing Hindi to teach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there was none to be found in Ahmedabad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lessons to me and to those in my Ashram. Hindi has not spread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yet. You have made no effort to that end. Please find five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people who will go to Madras and spread Hindi. Pay them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remuneration. It is not difficult to find the funds for, after all,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so much money on these conferences. If such an effort is made, </w:t>
      </w:r>
      <w:r>
        <w:rPr>
          <w:rFonts w:ascii="Times" w:hAnsi="Times" w:eastAsia="Times"/>
          <w:b w:val="0"/>
          <w:i w:val="0"/>
          <w:color w:val="000000"/>
          <w:sz w:val="22"/>
        </w:rPr>
        <w:t>Hindi is bound to spread everywhere.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Mahatma Gandhi </w:t>
      </w:r>
      <w:r>
        <w:rPr>
          <w:rFonts w:ascii="Times" w:hAnsi="Times" w:eastAsia="Times"/>
          <w:b w:val="0"/>
          <w:i w:val="0"/>
          <w:color w:val="000000"/>
          <w:sz w:val="22"/>
        </w:rPr>
        <w:t>by Ramchandra Varma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INTERVIEW AT LUCKNOW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 29/31, 1916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ANGUAGE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Do you consider it necessary that the business of the Congress should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conducted in Hindi, our national language?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do. So long as public business is not conducted in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cannot make progress. So long as the Congress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use Hindi for all its work, swaraj is not possible.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But how can it be possible for people of all the provinces all of a sudden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 Hindi and start speaking it?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I do not say that the provinces should all give up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 and start speaking, and writing Hindi. In provincial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languages may be used. But national questions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deliberated in the national language only. It is not a very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mater. It can be easily done. We should use Hindi for the work that we </w:t>
      </w:r>
      <w:r>
        <w:rPr>
          <w:rFonts w:ascii="Times" w:hAnsi="Times" w:eastAsia="Times"/>
          <w:b w:val="0"/>
          <w:i w:val="0"/>
          <w:color w:val="000000"/>
          <w:sz w:val="22"/>
        </w:rPr>
        <w:t>are today doing in English.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Q. What do you think of the swaraj resolution passed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and the way it is going to be implemented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It may be good or it may be bad, but I do not have any high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of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Why so?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Because ill-will is inherent in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There wouldn’t seem to be any ill-will in it and if it has it is only towards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bureaucracy.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A. It may be towards the bureaucracy, but it is ill-will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Therefore I have no high opinion of it. But I cannot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is unworthy or that it will fail. Ill-will does not everywhere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Ill-will has to be shown towards ill-will when we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remove it from our hearts. But this is not my way.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Indian way—the ancient, traditional way; this is the Western </w:t>
      </w:r>
      <w:r>
        <w:rPr>
          <w:rFonts w:ascii="Times" w:hAnsi="Times" w:eastAsia="Times"/>
          <w:b w:val="0"/>
          <w:i w:val="0"/>
          <w:color w:val="000000"/>
          <w:sz w:val="22"/>
        </w:rPr>
        <w:t>way.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Then what is your or rather our own Indian way?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A. We shall not go into it now.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NSTITUTION OF </w:t>
      </w:r>
      <w:r>
        <w:rPr>
          <w:rFonts w:ascii="Times" w:hAnsi="Times" w:eastAsia="Times"/>
          <w:b w:val="0"/>
          <w:i w:val="0"/>
          <w:color w:val="000000"/>
          <w:sz w:val="20"/>
        </w:rPr>
        <w:t>“V</w:t>
      </w:r>
      <w:r>
        <w:rPr>
          <w:rFonts w:ascii="Times" w:hAnsi="Times" w:eastAsia="Times"/>
          <w:b w:val="0"/>
          <w:i w:val="0"/>
          <w:color w:val="000000"/>
          <w:sz w:val="16"/>
        </w:rPr>
        <w:t>ARNASHRAM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What are your views on the system of the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It is a very good institution. It has done much good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 It must be preserved.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If there are only four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Hindu society and if they are to remain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are, in which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you include the untouchable castes?</w:t>
      </w:r>
    </w:p>
    <w:p>
      <w:pPr>
        <w:autoSpaceDN w:val="0"/>
        <w:autoSpaceDE w:val="0"/>
        <w:widowControl/>
        <w:spacing w:line="260" w:lineRule="exact" w:before="52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untouchable castes owe their existence to the excesses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system. The four </w:t>
      </w:r>
      <w:r>
        <w:rPr>
          <w:rFonts w:ascii="Times" w:hAnsi="Times" w:eastAsia="Times"/>
          <w:b w:val="0"/>
          <w:i/>
          <w:color w:val="000000"/>
          <w:sz w:val="22"/>
        </w:rPr>
        <w:t>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ostracised them through undue excesses. </w:t>
      </w:r>
      <w:r>
        <w:rPr>
          <w:rFonts w:ascii="Times" w:hAnsi="Times" w:eastAsia="Times"/>
          <w:b w:val="0"/>
          <w:i w:val="0"/>
          <w:color w:val="000000"/>
          <w:sz w:val="22"/>
        </w:rPr>
        <w:t>Their place is inside the system.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If that is so, in which </w:t>
      </w:r>
      <w:r>
        <w:rPr>
          <w:rFonts w:ascii="Times" w:hAnsi="Times" w:eastAsia="Times"/>
          <w:b w:val="0"/>
          <w:i/>
          <w:color w:val="000000"/>
          <w:sz w:val="18"/>
        </w:rPr>
        <w:t>varna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ought they to be placed?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Answering this question, Gandhiji explained at length how in the normal flow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society they would all find the </w:t>
      </w:r>
      <w:r>
        <w:rPr>
          <w:rFonts w:ascii="Times" w:hAnsi="Times" w:eastAsia="Times"/>
          <w:b w:val="0"/>
          <w:i/>
          <w:color w:val="000000"/>
          <w:sz w:val="18"/>
        </w:rPr>
        <w:t>varnas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which they were entitled.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HUDDHI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OVEMENT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AMAJ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What will be the solution of the Hindu-Muslim question?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This question cannot be solved finally. What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countries will happen here. Hindus and Muslims will remain as </w:t>
      </w:r>
      <w:r>
        <w:rPr>
          <w:rFonts w:ascii="Times" w:hAnsi="Times" w:eastAsia="Times"/>
          <w:b w:val="0"/>
          <w:i w:val="0"/>
          <w:color w:val="000000"/>
          <w:sz w:val="22"/>
        </w:rPr>
        <w:t>two communities and this will do no harm to the country.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Q. The Arya Samaj converts Muslims to Hinduism through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>. If this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practice does not violate religion and if one can conceive that through it all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Muslims can become Hindus, will it not solve the question?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But it is not the right path. It is not the path of religion.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natural and the dream of converting all the Muslims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>is a vain 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>by Ramchandra Varma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214. SPEECH AT MUSLIM LEAGUE CONFERENCE, </w:t>
      </w:r>
      <w:r>
        <w:rPr>
          <w:rFonts w:ascii="Times" w:hAnsi="Times" w:eastAsia="Times"/>
          <w:b w:val="0"/>
          <w:i/>
          <w:color w:val="000000"/>
          <w:sz w:val="24"/>
        </w:rPr>
        <w:t>LUCKNOW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1916</w:t>
      </w:r>
    </w:p>
    <w:p>
      <w:pPr>
        <w:autoSpaceDN w:val="0"/>
        <w:autoSpaceDE w:val="0"/>
        <w:widowControl/>
        <w:spacing w:line="260" w:lineRule="exact" w:before="13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resumed its sitting this morning, the attendance being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as yesterday. Mr. Wazir Hassan, Secretary of the League, presented the report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reform committee appointed at Bombay last year. The report was on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>lines as the report that was placed before the National Congress this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protesting against the treatment of Indians in the Colonies was </w:t>
      </w:r>
      <w:r>
        <w:rPr>
          <w:rFonts w:ascii="Times" w:hAnsi="Times" w:eastAsia="Times"/>
          <w:b w:val="0"/>
          <w:i w:val="0"/>
          <w:color w:val="000000"/>
          <w:sz w:val="18"/>
        </w:rPr>
        <w:t>next put from the chair (Mr. Jinnah) and carried.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this stage, Mr. Gandhi who was present at the meeting was asked to address </w:t>
      </w:r>
      <w:r>
        <w:rPr>
          <w:rFonts w:ascii="Times" w:hAnsi="Times" w:eastAsia="Times"/>
          <w:b w:val="0"/>
          <w:i w:val="0"/>
          <w:color w:val="000000"/>
          <w:sz w:val="18"/>
        </w:rPr>
        <w:t>the meeting.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exhorted them to conduct their proceedings in Urdu if they wished to carry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their resolution to maintain Urdu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lingua franca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India. He further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take some interest in Hindu literature which would enable them to arrive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rapprochement with the Hindus. In the Colonies, Hindus and Mussalmans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always co-operated in taking concerted measures and, if that example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in India, the coveted prize would soon be theirs. He also advised them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course of their propaganda they should not be afraid of the Government because it </w:t>
      </w:r>
      <w:r>
        <w:rPr>
          <w:rFonts w:ascii="Times" w:hAnsi="Times" w:eastAsia="Times"/>
          <w:b w:val="0"/>
          <w:i w:val="0"/>
          <w:color w:val="000000"/>
          <w:sz w:val="18"/>
        </w:rPr>
        <w:t>was in the nature of Englishmen to bow before the strong and ride over the weak.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3-1-1917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215. FRAGMENT OF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keep in. . . . At present, your work is to supervise everything,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 everyone his work and, finishing the accounts, you have to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[in accounts]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buttermilk does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and they all prefer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 back to it. The general level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good these days. We don’t want to lose it. The harmonium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arrived by now. Sankalchandbhai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promised to look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pages are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in 1916. The exact date cannot be </w:t>
      </w:r>
      <w:r>
        <w:rPr>
          <w:rFonts w:ascii="Times" w:hAnsi="Times" w:eastAsia="Times"/>
          <w:b w:val="0"/>
          <w:i w:val="0"/>
          <w:color w:val="000000"/>
          <w:sz w:val="18"/>
        </w:rPr>
        <w:t>ascertained.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Kasturchand Shah, a political and constructive worker of Saurashtra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“Fragment of Letter to Maganlal Gandhi”, before 19-2-1917.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semi-liquid preparation of wheat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Sankalchand Shah, formerly Professor of Physics, Gujarat College,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Ahmedabad; later, took charge of Gandhiji’s National School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4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land; remind him of that. Go and look at the small farm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Orphanage. I am trying again to secure it. We should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will serve our purpose.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send it on to Jamnadas.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5694.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V. G. SARAIYA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12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returned from Lucknow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last night. You should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 in patience and even submit to death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moral principles. There is no other consolation I can </w:t>
      </w:r>
      <w:r>
        <w:rPr>
          <w:rFonts w:ascii="Times" w:hAnsi="Times" w:eastAsia="Times"/>
          <w:b w:val="0"/>
          <w:i w:val="0"/>
          <w:color w:val="000000"/>
          <w:sz w:val="22"/>
        </w:rPr>
        <w:t>give.</w:t>
      </w:r>
    </w:p>
    <w:p>
      <w:pPr>
        <w:autoSpaceDN w:val="0"/>
        <w:autoSpaceDE w:val="0"/>
        <w:widowControl/>
        <w:spacing w:line="266" w:lineRule="exact" w:before="8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RIJLAL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OVINDLAL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ARAIYA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post card in Gujarati in Gandhiji’s hand: C.W. 2820.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Vinaychandra Govindlal Saraiy</w:t>
      </w:r>
    </w:p>
    <w:p>
      <w:pPr>
        <w:autoSpaceDN w:val="0"/>
        <w:autoSpaceDE w:val="0"/>
        <w:widowControl/>
        <w:spacing w:line="220" w:lineRule="exact" w:before="260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attending the Congress session held in December, 1916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SAM HIGGINBOTTOM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4,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HIGGINBOTTOM,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returned to find the book so kindly sent by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it. Can you now pay the promised visit to the Ashram? </w:t>
      </w:r>
      <w:r>
        <w:rPr>
          <w:rFonts w:ascii="Times" w:hAnsi="Times" w:eastAsia="Times"/>
          <w:b w:val="0"/>
          <w:i w:val="0"/>
          <w:color w:val="000000"/>
          <w:sz w:val="22"/>
        </w:rPr>
        <w:t>If you can come, will you address a public meeting?</w:t>
      </w:r>
    </w:p>
    <w:p>
      <w:pPr>
        <w:autoSpaceDN w:val="0"/>
        <w:autoSpaceDE w:val="0"/>
        <w:widowControl/>
        <w:spacing w:line="220" w:lineRule="exact" w:before="66" w:after="0"/>
        <w:ind w:left="0" w:right="4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Higginbottom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1917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ESTHER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note from Bombay. I assure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miss you both very much. You were hardly guests to us;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become members of the family. Hope Miss Peterson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again. I redirected a batch of letters yesterday and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likewise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to both of you,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p. 3</w:t>
      </w:r>
    </w:p>
    <w:p>
      <w:pPr>
        <w:autoSpaceDN w:val="0"/>
        <w:autoSpaceDE w:val="0"/>
        <w:widowControl/>
        <w:spacing w:line="220" w:lineRule="exact" w:before="108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Esther Faering and Miss Anne Marie Peterson, members of the staff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Danish Missionary Society in South India, had visited Gandhiji’s Ashram as a </w:t>
      </w:r>
      <w:r>
        <w:rPr>
          <w:rFonts w:ascii="Times" w:hAnsi="Times" w:eastAsia="Times"/>
          <w:b w:val="0"/>
          <w:i w:val="0"/>
          <w:color w:val="000000"/>
          <w:sz w:val="18"/>
        </w:rPr>
        <w:t>preparation for their educational work. Esther grew to be like a daughter to Bapu;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tabs>
          <w:tab w:pos="550" w:val="left"/>
        </w:tabs>
        <w:autoSpaceDE w:val="0"/>
        <w:widowControl/>
        <w:spacing w:line="198" w:lineRule="exact" w:before="42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Esther Faering”, 15-4-1917 &amp; 17-4-1917.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KALYANJI MEHTA</w:t>
      </w:r>
    </w:p>
    <w:p>
      <w:pPr>
        <w:autoSpaceDN w:val="0"/>
        <w:autoSpaceDE w:val="0"/>
        <w:widowControl/>
        <w:spacing w:line="286" w:lineRule="exact" w:before="106" w:after="0"/>
        <w:ind w:left="351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Posh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assuming that you are still in Surat. I wonder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purposely dropped the matter about the customs cordon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Viramgam. The rest seems all right. A resolution can also be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education should be given through the mother tongue.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difficult for me just now to leave Ahmedabad. What can I do </w:t>
      </w:r>
      <w:r>
        <w:rPr>
          <w:rFonts w:ascii="Times" w:hAnsi="Times" w:eastAsia="Times"/>
          <w:b w:val="0"/>
          <w:i w:val="0"/>
          <w:color w:val="000000"/>
          <w:sz w:val="22"/>
        </w:rPr>
        <w:t>by going there? I would request you to leave me alone.</w:t>
      </w:r>
    </w:p>
    <w:p>
      <w:pPr>
        <w:autoSpaceDN w:val="0"/>
        <w:autoSpaceDE w:val="0"/>
        <w:widowControl/>
        <w:spacing w:line="220" w:lineRule="exact" w:before="6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602"/>
        </w:trPr>
        <w:tc>
          <w:tcPr>
            <w:tcW w:type="dxa" w:w="4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returning the copy of the resolutions.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  <w:tr>
        <w:trPr>
          <w:trHeight w:hRule="exact" w:val="322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HAISHRI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ALYANJI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ITHALBHAI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EHTA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16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PATEL BANDHU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54" w:after="3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2663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original postcard in Gujarati in Gandhiji’s hand: G.N.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STATEMENT ON LIONEL CURTIS’ LETTER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14,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turns out that the discoverer of Mr. Lionel Curtis’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Round Table was Mr. Gandhi.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writes: “An Ahmedabad correspondent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writing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Hindustan </w:t>
      </w:r>
      <w:r>
        <w:rPr>
          <w:rFonts w:ascii="Times" w:hAnsi="Times" w:eastAsia="Times"/>
          <w:b w:val="0"/>
          <w:i w:val="0"/>
          <w:color w:val="000000"/>
          <w:sz w:val="18"/>
        </w:rPr>
        <w:t>of Bombay gives details of an explanation given by Mr.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 at his Ashram at Ahmedabad regarding the “private” letter of Mr. Curtis,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says: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45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 of Surat district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Gujarati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14-1-1917, also published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Round Table group touring India; formerly, Town Clerk,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Johannesburg, 1902-3, Assistant Colonial Secretary for Urban Affairs, Transvaal, </w:t>
      </w:r>
      <w:r>
        <w:rPr>
          <w:rFonts w:ascii="Times" w:hAnsi="Times" w:eastAsia="Times"/>
          <w:b w:val="0"/>
          <w:i w:val="0"/>
          <w:color w:val="000000"/>
          <w:sz w:val="18"/>
        </w:rPr>
        <w:t>1903-6; member, Transvaal Legislative Council,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Star”, 6-1-</w:t>
      </w:r>
      <w:r>
        <w:rPr>
          <w:rFonts w:ascii="Times" w:hAnsi="Times" w:eastAsia="Times"/>
          <w:b w:val="0"/>
          <w:i w:val="0"/>
          <w:color w:val="000000"/>
          <w:sz w:val="18"/>
        </w:rPr>
        <w:t>1908.</w:t>
      </w:r>
    </w:p>
    <w:p>
      <w:pPr>
        <w:autoSpaceDN w:val="0"/>
        <w:autoSpaceDE w:val="0"/>
        <w:widowControl/>
        <w:spacing w:line="230" w:lineRule="exact" w:before="1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13th December 1916, reproduced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27-12-1916.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contained proposals “to subordinate India to the control of the Domi-</w:t>
      </w:r>
      <w:r>
        <w:rPr>
          <w:rFonts w:ascii="Times" w:hAnsi="Times" w:eastAsia="Times"/>
          <w:b w:val="0"/>
          <w:i w:val="0"/>
          <w:color w:val="000000"/>
          <w:sz w:val="18"/>
        </w:rPr>
        <w:t>nions”.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at Agra that this letter came accidentally to-my hands.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printed in the Government press and was marked ‘private’.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my hands through the mistake of some pressman along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The moment I saw it I was startled, and on seeing the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stood before the country, I resolved to expose the conspiracy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Congress somehow or other, and I handed it over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Horniman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at that time l made a suggestion that Mr. Curtis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24 hours’ notice to make any explanation which he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fit. But others thought it was one’s duty to publish it then and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was no necessity to give such a notice; I also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underneath our houses somebody digs a mine and fills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explosives, and if our enemy thinks of blowing it up when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there, and he sends a chit round marked ‘Private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confidential’, it is our duty to catch hold of it and expose it.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Curtis for a long time. His brother was in South Africa.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because of the publication of this letter, the game of putting India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dominance of the Colonies will not come to pass.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Indian Social Reformer, </w:t>
      </w:r>
      <w:r>
        <w:rPr>
          <w:rFonts w:ascii="Times" w:hAnsi="Times" w:eastAsia="Times"/>
          <w:b w:val="0"/>
          <w:i w:val="0"/>
          <w:color w:val="000000"/>
          <w:sz w:val="22"/>
        </w:rPr>
        <w:t>21-1-1917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 has become irregular nowadays. I have missed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weeks. I was at Lucknow and so besieged by visitors and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appointments that I had no time left. I hope you will forgive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has never been so free from illness as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Everybody is enjoying good health except myself. I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malnutrition in Lucknow and have not thrown off the effect yet. </w:t>
      </w:r>
      <w:r>
        <w:rPr>
          <w:rFonts w:ascii="Times" w:hAnsi="Times" w:eastAsia="Times"/>
          <w:b w:val="0"/>
          <w:i w:val="0"/>
          <w:color w:val="000000"/>
          <w:sz w:val="22"/>
        </w:rPr>
        <w:t>But I too am steadily gaining ground. I tried there to live on monkey-</w:t>
      </w:r>
      <w:r>
        <w:rPr>
          <w:rFonts w:ascii="Times" w:hAnsi="Times" w:eastAsia="Times"/>
          <w:b w:val="0"/>
          <w:i w:val="0"/>
          <w:color w:val="000000"/>
          <w:sz w:val="22"/>
        </w:rPr>
        <w:t>nuts and dates only. It brought on constipation.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has accepted service in a mill in Baroda.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us tomorrow. Manilal and Ramdas will leave for Phoenix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Mrs. Gandhi has gone to Porbunder to stay with her brother </w:t>
      </w:r>
      <w:r>
        <w:rPr>
          <w:rFonts w:ascii="Times" w:hAnsi="Times" w:eastAsia="Times"/>
          <w:b w:val="0"/>
          <w:i w:val="0"/>
          <w:color w:val="000000"/>
          <w:sz w:val="22"/>
        </w:rPr>
        <w:t>for a few weeks. Imam Saheb returns to us in a week’s time.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Horniman, Editor, </w:t>
      </w:r>
      <w:r>
        <w:rPr>
          <w:rFonts w:ascii="Times" w:hAnsi="Times" w:eastAsia="Times"/>
          <w:b w:val="0"/>
          <w:i/>
          <w:color w:val="000000"/>
          <w:sz w:val="18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gives you an idea of the composition of the Ashram at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moment. Polak is in Allahabad staying with some friends.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nice letter and hear that Miss </w:t>
      </w:r>
      <w:r>
        <w:rPr>
          <w:rFonts w:ascii="Times" w:hAnsi="Times" w:eastAsia="Times"/>
          <w:b w:val="0"/>
          <w:i w:val="0"/>
          <w:color w:val="000000"/>
          <w:sz w:val="22"/>
        </w:rPr>
        <w:t>Peterson had thrown off her cold entirely.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found peace in the Ashram. Yes, both of you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members of the family. You will come whenever you wish to </w:t>
      </w:r>
      <w:r>
        <w:rPr>
          <w:rFonts w:ascii="Times" w:hAnsi="Times" w:eastAsia="Times"/>
          <w:b w:val="0"/>
          <w:i w:val="0"/>
          <w:color w:val="000000"/>
          <w:sz w:val="22"/>
        </w:rPr>
        <w:t>and can.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noble boy. He is the one going to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sure that he will give a good account of himself there.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he has been attending a printing press here, practising at </w:t>
      </w:r>
      <w:r>
        <w:rPr>
          <w:rFonts w:ascii="Times" w:hAnsi="Times" w:eastAsia="Times"/>
          <w:b w:val="0"/>
          <w:i w:val="0"/>
          <w:color w:val="000000"/>
          <w:sz w:val="22"/>
        </w:rPr>
        <w:t>the compositor’s desk.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enough of you to know that you will put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heart into your studies and soon be talking enough Tamil for </w:t>
      </w:r>
      <w:r>
        <w:rPr>
          <w:rFonts w:ascii="Times" w:hAnsi="Times" w:eastAsia="Times"/>
          <w:b w:val="0"/>
          <w:i w:val="0"/>
          <w:color w:val="000000"/>
          <w:sz w:val="22"/>
        </w:rPr>
        <w:t>your purpose.</w:t>
      </w:r>
    </w:p>
    <w:p>
      <w:pPr>
        <w:autoSpaceDN w:val="0"/>
        <w:tabs>
          <w:tab w:pos="550" w:val="left"/>
          <w:tab w:pos="2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keep the rules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long as you like. There is no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hurry over sending them. With kind regards,</w:t>
      </w:r>
    </w:p>
    <w:p>
      <w:pPr>
        <w:autoSpaceDN w:val="0"/>
        <w:autoSpaceDE w:val="0"/>
        <w:widowControl/>
        <w:spacing w:line="220" w:lineRule="exact" w:before="6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My Dear Child,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pp. 3-4</w:t>
      </w:r>
    </w:p>
    <w:p>
      <w:pPr>
        <w:autoSpaceDN w:val="0"/>
        <w:autoSpaceDE w:val="0"/>
        <w:widowControl/>
        <w:spacing w:line="220" w:lineRule="exact" w:before="11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17-1-1917.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drawn up for the members of the Ashram;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Constitution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Ashram”, before 20-5-1915.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S. HIGGINBOTTOM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HIGGINBOTTOM,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see from the enclosed what fate befell my poor post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card. Since writing the post-card, I have read the book. It was a perfect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treat for me. It has enabled me almost to take a definite step in matters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educational. You will hear about it probably very soon and perhaps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give me the benefit of your advice.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Hoping you will be able at an early date to visit the Ashram,</w:t>
      </w:r>
    </w:p>
    <w:p>
      <w:pPr>
        <w:autoSpaceDN w:val="0"/>
        <w:autoSpaceDE w:val="0"/>
        <w:widowControl/>
        <w:spacing w:line="220" w:lineRule="exact" w:before="6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8933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Posh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17,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resolved on two changes: one, that in buying land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 our object should be to have a good return by way of yield,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being that even a man with a family may be drawn to this work;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two, to start a national school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be it on a big scale or small,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well-educated teachers for it. Paid men should be engaged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these purposes and the payment should be at market rates.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also be taken as a paid man. The idea is to entrust you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accounts of these departments. This is not final, though.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 is that you should be engaged on payment.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the Ashram if you wish to. If you want to live apart,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that also. You can be paid a salary which you consider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expenses in Ahmedabad. If you want to join this work, think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matter and let me know. There is no particular need for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Manilal and Ramdas Gandhi referred to at the end of the letter went to Natal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early in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“National Gujarati School”, after 18-1-1917.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hurry. If you are favourably inclined, seek Khushalbhai’s advice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discussion among you brothers. If there is anything more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know, write to me or come over on a Sunday. I shall not go </w:t>
      </w:r>
      <w:r>
        <w:rPr>
          <w:rFonts w:ascii="Times" w:hAnsi="Times" w:eastAsia="Times"/>
          <w:b w:val="0"/>
          <w:i w:val="0"/>
          <w:color w:val="000000"/>
          <w:sz w:val="22"/>
        </w:rPr>
        <w:t>into further details just now.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see Harakhchand again. The doctor must get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Kashi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here. Chhaganlal is thinking of joining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 have mentioned above (on payment) and with that 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he has gone to Baroda to obtain Motichand’s permission.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letter from him, though, saying that Motichand is putting heavy </w:t>
      </w:r>
      <w:r>
        <w:rPr>
          <w:rFonts w:ascii="Times" w:hAnsi="Times" w:eastAsia="Times"/>
          <w:b w:val="0"/>
          <w:i w:val="0"/>
          <w:color w:val="000000"/>
          <w:sz w:val="22"/>
        </w:rPr>
        <w:t>pressure on him. Let us see what Chhaganlal does.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Manilal and Ramdas will shortly leave for Natal and relieve </w:t>
      </w:r>
      <w:r>
        <w:rPr>
          <w:rFonts w:ascii="Times" w:hAnsi="Times" w:eastAsia="Times"/>
          <w:b w:val="0"/>
          <w:i w:val="0"/>
          <w:color w:val="000000"/>
          <w:sz w:val="22"/>
        </w:rPr>
        <w:t>Pragji.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5691. Courtesy: Narandas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KALYANJI MEHTA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Posh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18,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[DEAR SHRI KALYANJI,]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further explain my difficulty to you. I am busy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preparing a big educational scheme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takes up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have to meet a number of people and discuss things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consider whether I should go ahead with this work or interrupt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four or five days, whether it will be more profitable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 it or to attend your conference. Answer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before you put pressure on me.</w:t>
      </w:r>
    </w:p>
    <w:p>
      <w:pPr>
        <w:autoSpaceDN w:val="0"/>
        <w:autoSpaceDE w:val="0"/>
        <w:widowControl/>
        <w:spacing w:line="22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2668</w:t>
      </w:r>
    </w:p>
    <w:p>
      <w:pPr>
        <w:autoSpaceDN w:val="0"/>
        <w:autoSpaceDE w:val="0"/>
        <w:widowControl/>
        <w:spacing w:line="240" w:lineRule="exact" w:before="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Krishnadas, son of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Gandhi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after “Letter to Kalyanji Mehta”,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12-1-1917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NATIONAL GUJARATI SCHOOL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18,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ROSPECTUS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many years past, several friends and I have felt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education is not national and that in consequence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from it the benefit they ought to. Our children languish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this education. They become incapable of any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and the knowledge they acquire does not spread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masses—not even in their families. Nor do the young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aim in mind in taking this modern education except to get a job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money. It is one of the fundamental principles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be planned with a view to the needs of the people. This </w:t>
      </w:r>
      <w:r>
        <w:rPr>
          <w:rFonts w:ascii="Times" w:hAnsi="Times" w:eastAsia="Times"/>
          <w:b w:val="0"/>
          <w:i w:val="0"/>
          <w:color w:val="000000"/>
          <w:sz w:val="22"/>
        </w:rPr>
        <w:t>idea finds no place at all in our schools.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I have travelled in India, I have discussed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leaders and, without exception, almost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every one has admitted </w:t>
      </w:r>
      <w:r>
        <w:rPr>
          <w:rFonts w:ascii="Times" w:hAnsi="Times" w:eastAsia="Times"/>
          <w:b w:val="0"/>
          <w:i/>
          <w:color w:val="000000"/>
          <w:sz w:val="22"/>
        </w:rPr>
        <w:t>that our educational system must change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to the Government for this will be sheer waste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wait on public opinion and, being foreign,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timidly; it cannot understand our needs, its advisers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ill-informed or they may have interests of their own to serve.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such reasons, it will probably be quite long before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serious change in the present system; the time that passes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 is so much loss to the people.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not intended to suggest here that we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get the Government to move. Let petitions be made to it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be ascertained. But the best petition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an actual demonstration by us and this will also be the easiest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cultivating public opinion. It has accordingly been decided,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some educated gentlemen, to start a </w:t>
      </w:r>
      <w:r>
        <w:rPr>
          <w:rFonts w:ascii="Times" w:hAnsi="Times" w:eastAsia="Times"/>
          <w:b w:val="0"/>
          <w:i/>
          <w:color w:val="000000"/>
          <w:sz w:val="22"/>
        </w:rPr>
        <w:t>national school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Education in the School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Basic principle: The education will be physical, intellectual and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physical education, there will be training in agriculture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and in the use of carpenter’s and blacksmith’s tools </w:t>
      </w:r>
      <w:r>
        <w:rPr>
          <w:rFonts w:ascii="Times" w:hAnsi="Times" w:eastAsia="Times"/>
          <w:b w:val="0"/>
          <w:i w:val="0"/>
          <w:color w:val="000000"/>
          <w:sz w:val="22"/>
        </w:rPr>
        <w:t>incidental to these. That will provide sufficient exercise for the pupils.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they will be given drill, which is both an entertainment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 a practical utility]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as part of this, they will be taught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in squads and how each one may work with quiet efficiency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>case of accidents such as fire.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instruction on how to preserve health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remedies for ordinary ailments, with as much of physiology and </w:t>
      </w:r>
      <w:r>
        <w:rPr>
          <w:rFonts w:ascii="Times" w:hAnsi="Times" w:eastAsia="Times"/>
          <w:b w:val="0"/>
          <w:i w:val="0"/>
          <w:color w:val="000000"/>
          <w:sz w:val="22"/>
        </w:rPr>
        <w:t>botany as may be necessary for the purpose.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intellectual training, they will study Gujarati, Marathi,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Sanskrit as compulsory subjects. Urdu, Tamil and Bengali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be taught.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will be no teaching of English during the first three years.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addition, the pupils will be taught Mathematics (Arithmetic,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Algebra and Geometry). Instruction in multiplication tables,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book-keeping and the measures, weights, etc., currently in use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at once and the rest of the curriculum will be covered </w:t>
      </w:r>
      <w:r>
        <w:rPr>
          <w:rFonts w:ascii="Times" w:hAnsi="Times" w:eastAsia="Times"/>
          <w:b w:val="0"/>
          <w:i w:val="0"/>
          <w:color w:val="000000"/>
          <w:sz w:val="22"/>
        </w:rPr>
        <w:t>progressively.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instruction in History, Geography, Elements of </w:t>
      </w:r>
      <w:r>
        <w:rPr>
          <w:rFonts w:ascii="Times" w:hAnsi="Times" w:eastAsia="Times"/>
          <w:b w:val="0"/>
          <w:i w:val="0"/>
          <w:color w:val="000000"/>
          <w:sz w:val="22"/>
        </w:rPr>
        <w:t>Astronomy and Elements of Chemistry.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instruction in religion, pupils will be taught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ethical principles and we are hopeful that the teachers will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>by their conduct that the essence of religion is good character.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teaching will be through Gujarati, right up to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stage, and most of it will be oral during the first few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is to put across to the children, before they learn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write, quite a few things orally by way of stories, as was the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days, and so help their minds to grow, and to give them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knowledge as they play about, rather than repress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more than remarking, “Oh dear, dear! How dirty”, and </w:t>
      </w:r>
      <w:r>
        <w:rPr>
          <w:rFonts w:ascii="Times" w:hAnsi="Times" w:eastAsia="Times"/>
          <w:b w:val="0"/>
          <w:i w:val="0"/>
          <w:color w:val="000000"/>
          <w:sz w:val="22"/>
        </w:rPr>
        <w:t>so 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XPLANATION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at present is that after a few years of such education,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student’s equipment will approximate to that of a well-informed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graduate. That is, he will have a reduced load by way of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and, during the time so saved, he will be given all the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 graduate acquires. He will be freed from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>examinations. All the students will be tested from time to time, but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very faint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by the teachers of the school itself. The use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puts his abilities after leaving school will be the true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worth of his education. Every opportunity will be taken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of the fallacious notion that the aim of education is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employment. And, finally, every pupil joining this school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such self-confidence in a few years that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troubled with doubts or fears about how he will make a living. A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in the school for five years will be fixed up, if he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desires, in some work in the school itself and be paid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will make arrangements with some factories, etc.,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training in vocations and give a start to those who wish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up independently. If, after ten years of study, anyone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pursue a subject further, necessary arrangements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>are left to the future.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fees will be charged in this school, the expenses being met </w:t>
      </w:r>
      <w:r>
        <w:rPr>
          <w:rFonts w:ascii="Times" w:hAnsi="Times" w:eastAsia="Times"/>
          <w:b w:val="0"/>
          <w:i w:val="0"/>
          <w:color w:val="000000"/>
          <w:sz w:val="22"/>
        </w:rPr>
        <w:t>from donations received.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EACHERS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Paid teachers will be engaged and will be, all of them, grown-up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reached the college level or possess equivalent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attainments. The idea is that children should have the best teachers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early stages.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YLLABUS FOR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syllabus is reproduced as a specimen: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6195a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some weeks I have a letter from you. It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me regarding absence of any letter from me.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missed but two weeks. Last week I gave you my reasons for it.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I have written regularly but to the Switzerland address.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my writing to you there in view of your impending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transfer. We are well here. From the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point of view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has been never so good as now. This letter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your English address. I met Andrews in Lucknow. Polak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Allahabad. Today everybody has gone out for a picnic.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I and a friend remain behind. I have already told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letters that Manilal and Ramdas are about to go to Phoenix </w:t>
      </w:r>
      <w:r>
        <w:rPr>
          <w:rFonts w:ascii="Times" w:hAnsi="Times" w:eastAsia="Times"/>
          <w:b w:val="0"/>
          <w:i w:val="0"/>
          <w:color w:val="000000"/>
          <w:sz w:val="22"/>
        </w:rPr>
        <w:t>to replace Pragji and Bhayat.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DR. H. S. DEVA</w:t>
      </w:r>
    </w:p>
    <w:p>
      <w:pPr>
        <w:autoSpaceDN w:val="0"/>
        <w:autoSpaceDE w:val="0"/>
        <w:widowControl/>
        <w:spacing w:line="266" w:lineRule="exact" w:before="166" w:after="1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1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DR. DEVA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January 31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1917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p.c. I feel that every time we met to celebrate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anniversary, we should take a step in advance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for which Mr. Gokhale stood. Such is the suggestion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locally and it has been accepted. This year, therefore, here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probably publish a Gujarati translation of all Mr.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I make a similar suggestion for Poona. There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at the meeting to translate his speeches in Marathi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already translated or do some other practical thing. I would so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may live more and more in us and through us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nation. This will not happen unless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we take progressive steps. I am pulled in opposite directions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two attractions—one from Poona and the other from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reasons for which I should like to be in Ahmedabad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There are equally good reasons which tell me I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>Poona. You shall decide as to what I should do. Friends here have left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“a”.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translations of Gokhale’s speeches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indenture meeting, this letter appears to have been written in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Servants of India Society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free to do as I think best.</w:t>
      </w:r>
    </w:p>
    <w:p>
      <w:pPr>
        <w:autoSpaceDN w:val="0"/>
        <w:autoSpaceDE w:val="0"/>
        <w:widowControl/>
        <w:spacing w:line="260" w:lineRule="exact" w:before="40" w:after="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business meeting after the celebration, I think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two. Both may be the same day with sufficiently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intervals. The first may be confined only to the usual friends.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may be of a more general character to which the Tilak group </w:t>
      </w:r>
      <w:r>
        <w:rPr>
          <w:rFonts w:ascii="Times" w:hAnsi="Times" w:eastAsia="Times"/>
          <w:b w:val="0"/>
          <w:i w:val="0"/>
          <w:color w:val="000000"/>
          <w:sz w:val="22"/>
        </w:rPr>
        <w:t>may come.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indenture meeting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226" w:space="0"/>
            <w:col w:w="329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708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a success.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226" w:space="0"/>
            <w:col w:w="32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5789</w:t>
      </w:r>
    </w:p>
    <w:p>
      <w:pPr>
        <w:autoSpaceDN w:val="0"/>
        <w:autoSpaceDE w:val="0"/>
        <w:widowControl/>
        <w:spacing w:line="260" w:lineRule="exact" w:before="394" w:after="0"/>
        <w:ind w:left="1008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229. INTRODUCTION TO “VERNACULARS </w:t>
      </w:r>
      <w:r>
        <w:rPr>
          <w:rFonts w:ascii="Times" w:hAnsi="Times" w:eastAsia="Times"/>
          <w:b w:val="0"/>
          <w:i/>
          <w:color w:val="000000"/>
          <w:sz w:val="24"/>
        </w:rPr>
        <w:t>AS MEDIA OF INSTRUCTION”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introduction written by Mr. M. K. Gandhi to Dr. P. J.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Mehta’s ‘Self-Government Series’ Pamphlet No. I entitled </w:t>
      </w:r>
      <w:r>
        <w:rPr>
          <w:rFonts w:ascii="Times" w:hAnsi="Times" w:eastAsia="Times"/>
          <w:b w:val="0"/>
          <w:i/>
          <w:color w:val="000000"/>
          <w:sz w:val="18"/>
        </w:rPr>
        <w:t>Vernaculars as Media of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Instruction in Indian Schools and Colleges:</w:t>
      </w:r>
    </w:p>
    <w:p>
      <w:pPr>
        <w:autoSpaceDN w:val="0"/>
        <w:autoSpaceDE w:val="0"/>
        <w:widowControl/>
        <w:spacing w:line="26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Dr. Mehta’s labour of love will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attention of English-educated India. The following pages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by him for the </w:t>
      </w:r>
      <w:r>
        <w:rPr>
          <w:rFonts w:ascii="Times" w:hAnsi="Times" w:eastAsia="Times"/>
          <w:b w:val="0"/>
          <w:i/>
          <w:color w:val="000000"/>
          <w:sz w:val="22"/>
        </w:rPr>
        <w:t>Vedanta Kesari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Madras and are now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present form for circulation throughout India.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vernaculars as media of instruction is of national importance;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the vernaculars means national suicide. One hears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protagonists of the English language being continued as the medium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instruction pointing to the fact that English-educated Indians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custodians of public and patriotic work.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monstrous if it were not so. For, the only education given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through the English language. The fact, however,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are not at all proportionate to the time we give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We have not reacted on the masses. But I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Dr. Mehta. He is in earnest. He writes feelingly.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the pros and cons and collected a mass of evidence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his arguments. The latest pronouncement on the subject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Viceroy. Whilst His Excellency is unable to offer a solution, </w:t>
      </w:r>
      <w:r>
        <w:rPr>
          <w:rFonts w:ascii="Times" w:hAnsi="Times" w:eastAsia="Times"/>
          <w:b w:val="0"/>
          <w:i w:val="0"/>
          <w:color w:val="000000"/>
          <w:sz w:val="22"/>
        </w:rPr>
        <w:t>he is keenly alive to the necessity of imparting instruction in our</w:t>
      </w:r>
    </w:p>
    <w:p>
      <w:pPr>
        <w:autoSpaceDN w:val="0"/>
        <w:autoSpaceDE w:val="0"/>
        <w:widowControl/>
        <w:spacing w:line="220" w:lineRule="exact" w:before="24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Bombay on 9-2-1917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printed Gujarati Introduction (S.N. 6341) bears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schools through the vernaculars. The Jews of Middle and Eastern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Europe, who are scattered in all parts of the world, finding it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have a common tongue for mutual intercourse, have raised Yiddish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status of a language and have succeeded in translating into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Yiddish the best books to be found in the world’s literature. Even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could not satisfy the soul’s yearning through the many foreign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tongues of which they are masters; nor did the learned few among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 wish to tax the masses of the Jewish population with having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 a foreign language before they could realise their dignity.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they have enriched what was at one time looked upon as a mere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jargon—but what the Jewish children learnt from their mothers—by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special pains to translate into it the best thought of the world.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is a truly marvellous work. It has been done during the present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generation, and Webster’s Dictionary defines it as a polyglot jargon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used for inter-communication by Jews from different nations.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Jew of Middle and Eastern Europe would feel insulted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mother tongue were now so described. If these Jewish scholars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succeeded, within a generation, in giving their masses a language,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they may feel proud, surely it should be an easy task for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the needs of our own vernaculars which are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languages. South Africa teaches us the same lesson. There was a duel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between Taal, a corrupt form of Dutch, and English. The Boer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mothers and the Boer fathers were determined that they would not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children, with whom they in their infancy talked in Taal,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weighed down with having to receive instruction through English.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English here was a strong one. It had able pleaders for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had to yield before Boer patriotism. It may be observed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rejected even the High Dutch. The school masters, therefore,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accustomed to speak the polished Dutch of Europe, are compelled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teach the easier Taal. And literature of an excellent character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growing up in South Africa in the Taal,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years ago the common medium of speech between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brave rustics. If we have lost faith in our vernaculars, it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of faith in ourselves; it is the surest sign of decay.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Self-Government, however benevolently or generously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bestowed upon us, will ever make us a self-governing nation, </w:t>
      </w:r>
      <w:r>
        <w:rPr>
          <w:rFonts w:ascii="Times" w:hAnsi="Times" w:eastAsia="Times"/>
          <w:b w:val="0"/>
          <w:i w:val="0"/>
          <w:color w:val="000000"/>
          <w:sz w:val="22"/>
        </w:rPr>
        <w:t>if we have no respect for the languages our mothers speak.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25-5-1917, quoting </w:t>
      </w:r>
      <w:r>
        <w:rPr>
          <w:rFonts w:ascii="Times" w:hAnsi="Times" w:eastAsia="Times"/>
          <w:b w:val="0"/>
          <w:i/>
          <w:color w:val="000000"/>
          <w:sz w:val="22"/>
        </w:rPr>
        <w:t>The Rangoon Mail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A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 Sud 10, Samvat 1973,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Bhai Karsandas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success in his endeavour. Eating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awake or asleep, sitting or standing, Bhai Karsandas Chitalia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has the Bhagini Samaj uppermost in his mind. He believes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women is the service of the country and that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 is possible through the Bhagini Samaj. That is why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has become the moving spirit of the Bhagini Samaj.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he is fully keeping the pledge he has taken for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Society. This is his belief. Once Bhai Deodhar remarked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jest that some way would have to be found to cure Bhai Karsandas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obsession. This remark was by way of a homage and the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genuine. India badly needs persons who can be so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to their work. I know Karsandas to be such a person, so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decline his request to write the foreword.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had to write the foreword, I was forced to read the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Bhogindrarao Divetia. Many problems concerning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discussed in this work in a beautiful, easy and concise language.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asserting his views, Devatia has merely expressed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suggestions. It has struck me as a distinctive trait of Divetia’s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In a book about women, for that matter even about 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the general reader, assertions become a hindrance.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reader will not infer that because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I approve of all the reforms the author advocates.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Divetia has placed his views before the reader in an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manner. Hence. it may be hoped that his writing will be widely read.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dialogues the writer has depicted the husband as 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wife. This seems pretty realistic. We desire girls’ education.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yet to discover what type of education it should be.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we are only experimenting. But we are not going to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women’s education merely through girls’ schools. Thousands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18"/>
        </w:rPr>
        <w:t>Striyon ane Samajseva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written by Bhogindrarao Divetia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Karsandas Chitalia, who was associated with the Bhagini Samaj, Bombay,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girls disappear from before our eyes by becoming victims to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as early as at the age of twelve. They become housewives!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this sinful custom does not disappear from amongst us,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learn to be the teachers of women. [The fulfilment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our hopes lies in their education in this respect.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women do not cease to be objects of our lust and our cooks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become our better halves, sharing our happiness and misery,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efforts will be futile. Some people regard their wives as animals.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things in our old Sanskrit texts, as also a famous couplet </w:t>
      </w:r>
      <w:r>
        <w:rPr>
          <w:rFonts w:ascii="Times" w:hAnsi="Times" w:eastAsia="Times"/>
          <w:b w:val="0"/>
          <w:i w:val="0"/>
          <w:color w:val="000000"/>
          <w:sz w:val="22"/>
        </w:rPr>
        <w:t>of Tulsidas, are to blame for this. Tulsidas has written in one place:</w:t>
      </w:r>
      <w:r>
        <w:rPr>
          <w:rFonts w:ascii="Times" w:hAnsi="Times" w:eastAsia="Times"/>
          <w:b w:val="0"/>
          <w:i w:val="0"/>
          <w:color w:val="000000"/>
          <w:sz w:val="22"/>
        </w:rPr>
        <w:t>“drums, boors, shudras, animals and women, all are fit to be beaten.”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devotee of Tulsidas. But my devotion is not blind.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couplet is an interpolation, or if it is really by Tulsidas,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it without thought, only expressing the prevalent attitude.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utterances in the Sanskrit texts, the idea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fixed that every verse coined in Sanskrit is the word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scriptures. We must get rid of this false notion and do away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age-old attitude that regards women as inferior creatures.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some of us, blinded by passion, worship women as a goddess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her as a doll and decorate her with ornaments as we decorate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idols every day. It is necessary for us to free ourselves of this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also. Shiva had Uma, Rama had Sita, Nala had Damayanti.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women, too, participate in our discussions, argue with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support our utterances, with their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intuition, understand and share our external troubles and bring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balm of peace, then, and not till then, will our salvation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There is very little chance of bringing about such a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through girls’ schools. So long as we carry round our necks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millstone of child-marriage, husbands will have to act as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wives. And such education must not be confined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letters. Gradually they can be introduced to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polities and social reform. Literacy should not be a precondition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this. Husbands will have to change their attitude towards their wives.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possible for a woman to remain a student till she attains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maturity and for the husband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such time?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were crushed with insensibility and inertia,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subject a girl of twelve or fifteen to the great strain of </w:t>
      </w:r>
      <w:r>
        <w:rPr>
          <w:rFonts w:ascii="Times" w:hAnsi="Times" w:eastAsia="Times"/>
          <w:b w:val="0"/>
          <w:i w:val="0"/>
          <w:color w:val="000000"/>
          <w:sz w:val="22"/>
        </w:rPr>
        <w:t>child-bearing. The very thought should make us shudder.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classes for married women and lectures are arranged </w:t>
      </w:r>
      <w:r>
        <w:rPr>
          <w:rFonts w:ascii="Times" w:hAnsi="Times" w:eastAsia="Times"/>
          <w:b w:val="0"/>
          <w:i w:val="0"/>
          <w:color w:val="000000"/>
          <w:sz w:val="22"/>
        </w:rPr>
        <w:t>for them. All this is fine. Those who are engaged in such activities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sacrificing their time and that too is a matter of credit to them.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so long as men do not do their duty as stated above,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get very good results. With a little thought,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this self-evident. Hence, it may be expected that if the Bhagini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can spread among husbands the desire to educate their wives, its </w:t>
      </w:r>
      <w:r>
        <w:rPr>
          <w:rFonts w:ascii="Times" w:hAnsi="Times" w:eastAsia="Times"/>
          <w:b w:val="0"/>
          <w:i w:val="0"/>
          <w:color w:val="000000"/>
          <w:sz w:val="22"/>
        </w:rPr>
        <w:t>objectives can be attained faster.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Striyon ane Samajseva</w:t>
      </w:r>
    </w:p>
    <w:p>
      <w:pPr>
        <w:autoSpaceDN w:val="0"/>
        <w:autoSpaceDE w:val="0"/>
        <w:widowControl/>
        <w:spacing w:line="292" w:lineRule="exact" w:before="50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SPEECH AT ANTI-INDENTURE MEETING,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1917</w:t>
      </w:r>
    </w:p>
    <w:p>
      <w:pPr>
        <w:autoSpaceDN w:val="0"/>
        <w:tabs>
          <w:tab w:pos="550" w:val="left"/>
          <w:tab w:pos="1190" w:val="left"/>
          <w:tab w:pos="3950" w:val="left"/>
          <w:tab w:pos="49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we, men, have assembled here to register our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this system and tomorrow there is to be a meeting of women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Mahadev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temple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Sathodara Nagars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women’s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with the one at Kanpur. As Mr. Polak and Mr. Andrews report,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labourers suffer very much in the Colonies and hence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should join in the protest. I have seen in Natal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women and know what they suffer.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[agreement]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term and means binding oneself under a contract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labourer. But the Indian labourers in the Colonies understand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 </w:t>
      </w:r>
      <w:r>
        <w:rPr>
          <w:rFonts w:ascii="Times" w:hAnsi="Times" w:eastAsia="Times"/>
          <w:b w:val="0"/>
          <w:i/>
          <w:color w:val="000000"/>
          <w:sz w:val="22"/>
        </w:rPr>
        <w:t>girmitio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slave, because they feel their condition to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than that of slaves. When the British people had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an end to legalized traffic in slaves, they required another 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as slaves for them. They have been recruiting these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Negroes and our people. As Mr. Curtis says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better than Negroes. The law permitting recruitment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indentured labour came into being 50 years ago. It had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placing Indians in the same condition as slaves. The late Sir William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Hunter himself described it as slavery. It was in 1896 that a protest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made against this enslaving law. It had no effect then and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as they were up to 1911. In that year, the practice was </w:t>
      </w:r>
      <w:r>
        <w:rPr>
          <w:rFonts w:ascii="Times" w:hAnsi="Times" w:eastAsia="Times"/>
          <w:b w:val="0"/>
          <w:i w:val="0"/>
          <w:color w:val="000000"/>
          <w:sz w:val="22"/>
        </w:rPr>
        <w:t>prohibited only in respect of Natal. In Fiji, however, the condition of</w:t>
      </w:r>
    </w:p>
    <w:p>
      <w:pPr>
        <w:autoSpaceDN w:val="0"/>
        <w:autoSpaceDE w:val="0"/>
        <w:widowControl/>
        <w:spacing w:line="22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Chairman at the meeting, which was also addressed by Andrews and Polak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Shiva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Brahmin community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Lionel Curtis’ Letter”, before 14-1-1917.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labourers has been worse than it was in Natal.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public opinion in Natal, but there is none in Fiji.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Hardinge declared last year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law would be repealed very soon.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had hoped then that it would go after a year or 50. But we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one and a half years after the declaration, that the law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five more years and that afterwards they would see what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This report has revived our concern for the sufferings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fellow-countrymen and it has become our duty now to raise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 to ensure the immediate repeal of the law. The agitation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launched at Allahabad and, meetings having already been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Madras, Poona and other places, we also have met here to register our </w:t>
      </w:r>
      <w:r>
        <w:rPr>
          <w:rFonts w:ascii="Times" w:hAnsi="Times" w:eastAsia="Times"/>
          <w:b w:val="0"/>
          <w:i w:val="0"/>
          <w:color w:val="000000"/>
          <w:sz w:val="22"/>
        </w:rPr>
        <w:t>protest. Mr. Andrews has dedicated his life to this struggle.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Gokhale had the fullest confidence in him and, at his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and Mr. Pearson went to Fiji to see things for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[Mr. Andrews] had £300 with him—this was all he had —and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made over to the Satyagraha Fund at Lahore. He no longer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styled Reverend, but thinks it an honour to be known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Tagore’s disciple. Mr. Polak is known to you. He is young,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people here were to do even a tenth of what he has done,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swaraj this moment.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11-2-1917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STATEMENT ON ABOLITION OF INDENTURED LABOUR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7,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we are engaged in a severe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preservation of our honour and that, if we do not take care,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made by Lord Hardinge that indentured labour should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thing of the past may be reduced to a nullity.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pronouncement just made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set at rest one fear that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prolonged for a further period of five years which, as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Ramakrishna Bhandarkar showed at Poona, would in reality mean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We are thankful to Lord Chelmsford for his assurance.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thankful, too, to that good Englishman Mr. C.F. Andrews,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>lead that he gave us in the matter. So soon as he gained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address to the Imperial Legislative Council on 7-2-1917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Fiji that five years’ extension was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of those lands as a settled fact, he forsook his sick-bed and his </w:t>
      </w:r>
      <w:r>
        <w:rPr>
          <w:rFonts w:ascii="Times" w:hAnsi="Times" w:eastAsia="Times"/>
          <w:b w:val="0"/>
          <w:i w:val="0"/>
          <w:color w:val="000000"/>
          <w:sz w:val="22"/>
        </w:rPr>
        <w:t>rest at Shantiniketan and sounded for us the call of duty.</w:t>
      </w:r>
    </w:p>
    <w:p>
      <w:pPr>
        <w:autoSpaceDN w:val="0"/>
        <w:autoSpaceDE w:val="0"/>
        <w:widowControl/>
        <w:spacing w:line="260" w:lineRule="exact" w:before="1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one cloud that threatened to destroy our hopes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disappeared, another equally dangerous looms on the horizon.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of abolition as stated by Lord Hardinge last March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these:</w:t>
      </w:r>
    </w:p>
    <w:p>
      <w:pPr>
        <w:autoSpaceDN w:val="0"/>
        <w:autoSpaceDE w:val="0"/>
        <w:widowControl/>
        <w:spacing w:line="240" w:lineRule="exact" w:before="1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behalf of His Majesty’s Government, he the Secretary of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asked us, however, to make it clear that the existing system of recruiting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be maintained until new conditions under which labour should not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 to proceed to the Colonies should have been worked out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conjunction with the Colonial Office and the Crown Colonies concerned; until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proper safeguards in the Colonies should have been provided and until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have had reasonable time to adjust themselves to the change, a period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must necessarily depend on circumstances and conditions imperfectly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known at present.</w:t>
      </w:r>
    </w:p>
    <w:p>
      <w:pPr>
        <w:autoSpaceDN w:val="0"/>
        <w:autoSpaceDE w:val="0"/>
        <w:widowControl/>
        <w:spacing w:line="260" w:lineRule="exact" w:before="9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us who know anything of the system knew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well-nigh impossible to find new conditions which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sound for the planters and morally sound for us. We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would soon find this out for themselves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Lord Hardinge’s whole-hearted disapproval of the system,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 of the nearness of the end would coincide with our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own.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different situation faces us. Nearly a year has gone by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the planters of Fiji have been led to believe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five years more of the system and at the end of it new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after all be a change in name but not in substance. Let Mr. Bonar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despatch speak for itself. Writing under date March 4, 1916, to </w:t>
      </w:r>
      <w:r>
        <w:rPr>
          <w:rFonts w:ascii="Times" w:hAnsi="Times" w:eastAsia="Times"/>
          <w:b w:val="0"/>
          <w:i w:val="0"/>
          <w:color w:val="000000"/>
          <w:sz w:val="22"/>
        </w:rPr>
        <w:t>the Acting Governor of Fiji, he says:</w:t>
      </w:r>
    </w:p>
    <w:p>
      <w:pPr>
        <w:autoSpaceDN w:val="0"/>
        <w:autoSpaceDE w:val="0"/>
        <w:widowControl/>
        <w:spacing w:line="240" w:lineRule="exact" w:before="1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Secretary of State for India is satisfied that it would not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the Government of India to continue to defeat by a bare official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majority resolutions in their Legislative Council, urging the abolition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indenture; that in his opinion the strong and universal feeling in India on this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Imperial Legislative Council on March 20, 1916, accepting Madan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 Malaviya’s resolution urging abolition of the indenture system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 Bonar Law (1858-1923), Conservative British statesman,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State for the Colonies and later Chancellor of the Exchequer and Prime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Andrew Bonar Law (1858-1923), Conservative British statesman, Secretary </w:t>
      </w:r>
      <w:r>
        <w:rPr>
          <w:rFonts w:ascii="Times" w:hAnsi="Times" w:eastAsia="Times"/>
          <w:b w:val="0"/>
          <w:i w:val="0"/>
          <w:color w:val="000000"/>
          <w:sz w:val="18"/>
        </w:rPr>
        <w:t>of State for the Colonies and later Chancellor of the Exchequer and Prime Minister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 makes it a question of urgency and that he has accepted the conclusion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indentured emigration must be abolished.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then proceeds: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Though, from the point of view of the Colonies concerned,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which the Indian Government and the Secretary of State for India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is to be regretted, I recognize that the final decision upon this question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rest with the Indian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the humanities of the question are tacitly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>no concern of the Colonies.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mark this significant paragraph culled from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illuminating despatch:</w:t>
      </w:r>
    </w:p>
    <w:p>
      <w:pPr>
        <w:autoSpaceDN w:val="0"/>
        <w:autoSpaceDE w:val="0"/>
        <w:widowControl/>
        <w:spacing w:line="24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 have, therefore, agreed to the appointment of 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inter-departmental committee to consider what system should be substituted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system of indenture, should be allowed for a further period of five years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should cease at the end of that period. . . .The Secretary of State for India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anxious that the change of system should be brought about with as little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disturbance as possible to the economic interests of the Colonies and that 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has made it clear that the existing system must be maintained until a properly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safeguarded system has been devised.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has been twitted for having referred to the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extension. Let his critics explain away Mr. Bonar Law’s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pronouncement published in the Fiji newspapers. What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 statement and the Secretary of State for India’s solicitude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economic interests of the planters, our cause may easily be lost </w:t>
      </w:r>
      <w:r>
        <w:rPr>
          <w:rFonts w:ascii="Times" w:hAnsi="Times" w:eastAsia="Times"/>
          <w:b w:val="0"/>
          <w:i w:val="0"/>
          <w:color w:val="000000"/>
          <w:sz w:val="22"/>
        </w:rPr>
        <w:t>if we are found unwatchful.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light of the Viceregal speech and Mr. Bonar Law’s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despatch, our duty seems to be clear. We must strengthen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hands where necessary and even stimulate their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this inter-departmental committee is not allowed to frustrate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hopes. It is a body wherein the influence of the Crown Colonies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Colonial Office will be preponderant. It is a body which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 substitute which would be acceptable to us. As I hold,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vain search if the mere well-being of the labourer is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consideration. But if the planters can have their own way,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they will urge an impossible substitute and,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rejection by us, they will, in accordance with Mr. Bonar Law’s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despatch, claim continuance of recruiting under indenture.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clearly understood that the onus of producing an </w:t>
      </w:r>
      <w:r>
        <w:rPr>
          <w:rFonts w:ascii="Times" w:hAnsi="Times" w:eastAsia="Times"/>
          <w:b w:val="0"/>
          <w:i w:val="0"/>
          <w:color w:val="000000"/>
          <w:sz w:val="22"/>
        </w:rPr>
        <w:t>acceptable substitute rests with them and not with us. They have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a year already. Lord Hardinge’s despatch urging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is dated the 15th October 1915. The committee is to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next. This period for finding a substitute is long enough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Either Mr. Andrews’ harrowing picture of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 in Fiji is true or it is untrue. We believe it to be true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been seriously attacked. And in waiting for over a year,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waited almost beyond the point of endurance. Substitute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substitute, we are entitled for the sake of our own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reputation and indeed that of the Empire to the unconditional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this last remnant of slavery. Natal stopped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provision of a substitute. Mauritius has done likewise.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Johannesburg mines survived not only the shock of an abrupt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Chinese labour but the withdrawal of every Chinese </w:t>
      </w:r>
      <w:r>
        <w:rPr>
          <w:rFonts w:ascii="Times" w:hAnsi="Times" w:eastAsia="Times"/>
          <w:b w:val="0"/>
          <w:i w:val="0"/>
          <w:color w:val="000000"/>
          <w:sz w:val="22"/>
        </w:rPr>
        <w:t>labourer from the country as fast as transport could be got ready.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is both bold and timid. If only we shall do our duty,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Government of India will steel their hearts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blandishments of the Fijian and West Indian planters,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people will know how to save millions without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 go to their rescue.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Speeches and Writings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(4th Ed.), pp. 113-6</w:t>
      </w:r>
    </w:p>
    <w:p>
      <w:pPr>
        <w:autoSpaceDN w:val="0"/>
        <w:autoSpaceDE w:val="0"/>
        <w:widowControl/>
        <w:spacing w:line="260" w:lineRule="exact" w:before="41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233. SPEECH AT ANTI-INDENTURE MEETING, </w:t>
      </w:r>
      <w:r>
        <w:rPr>
          <w:rFonts w:ascii="Times" w:hAnsi="Times" w:eastAsia="Times"/>
          <w:b w:val="0"/>
          <w:i/>
          <w:color w:val="000000"/>
          <w:sz w:val="24"/>
        </w:rPr>
        <w:t>BOMBAY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1917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 public meeting held at the Excelsior Theatre, Bombay, on February 9,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1917, under the presidentship of Sir Jamsetji Jeejibhoy, a resolution, moved by Sir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N.G. Chandavarkar, demanding the immediate abolition of indentured labour,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unanimously passed. Mr. H. A. Wadia then proposed that the chairman of the meeting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authorised to communicate the resolution to His Majesty’s Secretary of State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and H. E. the Viceroy and Governor-General of India by telegram.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K. Gandhi supporting the resolution said that, yielding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command of his friends on the platform, he had undertaken to speak to them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English on that occasion. The resolution which he supported asked that the preceding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resolution be sent to the Secretary of State for India and H. E. the Viceroy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telegram. What was the meaning of this? They had fixed with great deliberation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indenture system was brought to an end in Natal by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Government’s refusal in 1911 to allow recruitment.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31st of May of this year as the last date on which this remnant of slavery should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end. (Applause.) It meant that they had slept for nearly 50 years and allowed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to continue, but that immediately they were awakened to their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and duty, they did not like to sleep for a day longer and it was,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they wished that the resolution should be wired without a moment’s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delay. In passing that resolution, they were strengthening the hands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and were awakening the Colonies to a sense of their duty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as an integral part of the Empire. It would also strengthen the Viceroy’s hands,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H. E. the Viceroy could say that he would no longer govern India if they were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 to remove the blot of indentured labour before the 31st of May. (Applause.)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of the people of India was at stake and they were bound to think of it, waking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sleeping. He asked them to remember the 31st of May. Till then let them not sleep. </w:t>
      </w:r>
      <w:r>
        <w:rPr>
          <w:rFonts w:ascii="Times" w:hAnsi="Times" w:eastAsia="Times"/>
          <w:b w:val="0"/>
          <w:i w:val="0"/>
          <w:color w:val="000000"/>
          <w:sz w:val="18"/>
        </w:rPr>
        <w:t>(Applause).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10-2-1917</w:t>
      </w:r>
    </w:p>
    <w:p>
      <w:pPr>
        <w:autoSpaceDN w:val="0"/>
        <w:autoSpaceDE w:val="0"/>
        <w:widowControl/>
        <w:spacing w:line="260" w:lineRule="exact" w:before="40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SPEECH AT ANTI-INDENTURE MEETING,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1917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Announcing that the proceedings of the meeting would be in an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language, Gandhiji, who was in the chair,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of indenture under which helpless, illiterate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brothers from our country are reduced to utter misery must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forthwith. We shall fix May 31 as the date by which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stopped. Clapping our hands will not avail us much. We shall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aim only if we approach the intending recruits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homes and dissuade them from joining up; and this task is yours.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18-2-1917</w:t>
      </w:r>
    </w:p>
    <w:p>
      <w:pPr>
        <w:autoSpaceDN w:val="0"/>
        <w:autoSpaceDE w:val="0"/>
        <w:widowControl/>
        <w:spacing w:line="240" w:lineRule="exact" w:before="1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under the auspices of the Home Rule League,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STATEMENT TO THE PRESS ON GOKHALE </w:t>
      </w:r>
      <w:r>
        <w:rPr>
          <w:rFonts w:ascii="Times" w:hAnsi="Times" w:eastAsia="Times"/>
          <w:b w:val="0"/>
          <w:i/>
          <w:color w:val="000000"/>
          <w:sz w:val="24"/>
        </w:rPr>
        <w:t>ANNIVERSARY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advice of the Hon. Pandit Madan Mohan Malaviya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friends, I venture to draw public attention to a suggestion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to my Ahmedabad friends regarding the celebration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anniversary on the 19th instant. It is to the effect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 these meetings take a definite practical step from year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to promote some public object in keeping with the teachings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deceased patriot. Ahmedabad will probably raise subscriptions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and publishing in Gujarati Mr. Gokhale’s speeches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circulation at the latest on the next anniversary.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may translate other works or may raise subscriptions to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for some special training. If some such definite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ambitious steps are taken at the hundreds of meetings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yearly, the educational advance we shall have in a few years will, </w:t>
      </w:r>
      <w:r>
        <w:rPr>
          <w:rFonts w:ascii="Times" w:hAnsi="Times" w:eastAsia="Times"/>
          <w:b w:val="0"/>
          <w:i w:val="0"/>
          <w:color w:val="000000"/>
          <w:sz w:val="22"/>
        </w:rPr>
        <w:t>it is held, be not inconsiderable.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19-2-1917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V. A. SUNDARAM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1917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your wishes be fulfilled !</w:t>
      </w:r>
    </w:p>
    <w:p>
      <w:pPr>
        <w:autoSpaceDN w:val="0"/>
        <w:autoSpaceDE w:val="0"/>
        <w:widowControl/>
        <w:spacing w:line="220" w:lineRule="exact" w:before="66" w:after="0"/>
        <w:ind w:left="0" w:right="1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3174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earliest inmates of Satyagraha Ashram at Kocharab,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237. FRAGMENT OF LETTER TO MAGANLAL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give ... and if, in consequence, you find it necessary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more milk, do.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what you say about education. It is good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on harassing me on the subject. That will keep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vigilant. I shall not misunderstand your worrying me or be </w:t>
      </w:r>
      <w:r>
        <w:rPr>
          <w:rFonts w:ascii="Times" w:hAnsi="Times" w:eastAsia="Times"/>
          <w:b w:val="0"/>
          <w:i w:val="0"/>
          <w:color w:val="000000"/>
          <w:sz w:val="22"/>
        </w:rPr>
        <w:t>impatient with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Dr. Hariprasad that it looks as if I can bring along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for Gokhale’s death anniversary only when I go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the necessary arrangements to get it printed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collection is possible, he should make at the meeting itself.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right in saying that, since the school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for Marathi,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too should start learning it. You may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this and other points concerning education on the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from Godhra. Make a note of such points. It is for you to get </w:t>
      </w:r>
      <w:r>
        <w:rPr>
          <w:rFonts w:ascii="Times" w:hAnsi="Times" w:eastAsia="Times"/>
          <w:b w:val="0"/>
          <w:i w:val="0"/>
          <w:color w:val="000000"/>
          <w:sz w:val="22"/>
        </w:rPr>
        <w:t>Popatlal and Fulchand to do any work connected with teaching.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completed the accounts and made Fulchand </w:t>
      </w:r>
      <w:r>
        <w:rPr>
          <w:rFonts w:ascii="Times" w:hAnsi="Times" w:eastAsia="Times"/>
          <w:b w:val="0"/>
          <w:i w:val="0"/>
          <w:color w:val="000000"/>
          <w:sz w:val="22"/>
        </w:rPr>
        <w:t>familiar with them.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6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238. SPEECH ON GOKHALE ANNIVERSARY </w:t>
      </w:r>
      <w:r>
        <w:rPr>
          <w:rFonts w:ascii="Times" w:hAnsi="Times" w:eastAsia="Times"/>
          <w:b w:val="0"/>
          <w:i/>
          <w:color w:val="000000"/>
          <w:sz w:val="24"/>
        </w:rPr>
        <w:t>AT GODHRA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1917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presided at a crowded meeting held at Godhra on February 19, 1917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connection with the Gokhale anniversary, when a resolution was moved appointing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take steps to keep green the memory of Gokhale by furthering the cause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education in the district which was so dear to his heart.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two pages of the letter are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arrived in Godhra on February 19 and presided over the Gokhale </w:t>
      </w:r>
      <w:r>
        <w:rPr>
          <w:rFonts w:ascii="Times" w:hAnsi="Times" w:eastAsia="Times"/>
          <w:b w:val="0"/>
          <w:i w:val="0"/>
          <w:color w:val="000000"/>
          <w:sz w:val="18"/>
        </w:rPr>
        <w:t>death anniversary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“National Gujarati School”, after 18-1-1917.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resolution was supported and adopted, Mr. Gandhi rose to deliver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presidential address. The first point he touched was the religious catholicity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Gokhale, who, on one occasion, rebuked a seeming sadhu who drew a sharp line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between Hindus and Mahomedans. Religious convictions were 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dwindling in this country everywhere, but then another religion was developing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love of country. Mr. Gokhale cultivated this religion to the highest level to </w:t>
      </w:r>
      <w:r>
        <w:rPr>
          <w:rFonts w:ascii="Times" w:hAnsi="Times" w:eastAsia="Times"/>
          <w:b w:val="0"/>
          <w:i w:val="0"/>
          <w:color w:val="000000"/>
          <w:sz w:val="18"/>
        </w:rPr>
        <w:t>the point where he laid down his life in the service of 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dwelt in his own inimitable and impressive manner on two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 of Mr. Gokhale which should always go with patriotism: love of truth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fearlessness. Whilst most people expressed opinions which would be palatable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hearers, Mr. Gokhale always gave to the officials and the public the result of his </w:t>
      </w:r>
      <w:r>
        <w:rPr>
          <w:rFonts w:ascii="Times" w:hAnsi="Times" w:eastAsia="Times"/>
          <w:b w:val="0"/>
          <w:i w:val="0"/>
          <w:color w:val="000000"/>
          <w:sz w:val="18"/>
        </w:rPr>
        <w:t>mature studies and deliberation.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advised all officials, high or low, to take a leaf from the career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Gokhale who, though highly placed in life as a member of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Legislative Council, was always kind and gentle towards all his fellow-countrymen.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remarked that the feeling of patriotism which pervaded thousands of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and old, was running to waste like the river Ganges, which flowed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Himalayas into the Bay of Bengal, for want of the sterling qualities of truthfulness </w:t>
      </w:r>
      <w:r>
        <w:rPr>
          <w:rFonts w:ascii="Times" w:hAnsi="Times" w:eastAsia="Times"/>
          <w:b w:val="0"/>
          <w:i w:val="0"/>
          <w:color w:val="000000"/>
          <w:sz w:val="18"/>
        </w:rPr>
        <w:t>and fearlessness.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Mr. Gandhi urged the people of the city to support energetically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which had been appointed to further the cause of education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and thanked all who had given him such a magnificent and hearty welcome to </w:t>
      </w:r>
      <w:r>
        <w:rPr>
          <w:rFonts w:ascii="Times" w:hAnsi="Times" w:eastAsia="Times"/>
          <w:b w:val="0"/>
          <w:i w:val="0"/>
          <w:color w:val="000000"/>
          <w:sz w:val="18"/>
        </w:rPr>
        <w:t>the city.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23-2-1917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239. SPEECH AT AHMEDABAD ON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1917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sister Sarojini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today, I was reminded of Lord Colin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Campbell who came out to India as Commander-in-Chief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Mutiny in 1857. In those days, military officers used camels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freely for transporting luxury articles and they were not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sufficient number for carrying provisions, etc. Lord Colin </w:t>
      </w:r>
      <w:r>
        <w:rPr>
          <w:rFonts w:ascii="Times" w:hAnsi="Times" w:eastAsia="Times"/>
          <w:b w:val="0"/>
          <w:i w:val="0"/>
          <w:color w:val="000000"/>
          <w:sz w:val="22"/>
        </w:rPr>
        <w:t>Campbell, therefore, kept only one camel for himself and thus tacitly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where an address was presented to Sarojini Naidu on behalf of </w:t>
      </w:r>
      <w:r>
        <w:rPr>
          <w:rFonts w:ascii="Times" w:hAnsi="Times" w:eastAsia="Times"/>
          <w:b w:val="0"/>
          <w:i w:val="0"/>
          <w:color w:val="000000"/>
          <w:sz w:val="18"/>
        </w:rPr>
        <w:t>the local “Students’ Brotherhood”.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Sarojini Naidu, (1879-1949), poet, patriot, Congress leader and a close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associate of 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the other officers of their duty. This had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in some measure the discontent among the troops.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travels first class, the luggage she carries is contained in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boxes. I have observed her life at home and come to respect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that. She has had four children, the youngest being now 13.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therefore, she lives very nearly like one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vanaprastha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life. Though a millionaire’s daughter and a millionaire’s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runs her house with great skill. She yearns for one thing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lndia’s advance. If she has lashed out at us, it is to urge us to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perfection. Hindus and Muslims are the same to her. English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become her mother tongue. But she believes we shall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unless Indian languages come into their own. Let us purge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of all our weaknesses and make her lofty ideals our 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Prajabandhu, </w:t>
      </w:r>
      <w:r>
        <w:rPr>
          <w:rFonts w:ascii="Times" w:hAnsi="Times" w:eastAsia="Times"/>
          <w:b w:val="0"/>
          <w:i w:val="0"/>
          <w:color w:val="000000"/>
          <w:sz w:val="22"/>
        </w:rPr>
        <w:t>25-2-1917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240. SPEECH AT SURAT ON INDENTURE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obvious that I, a resident of Ahmedabad,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civic affairs in Surat. When I arrived here,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me that I should take the chair. I was rather surprised.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that I was not the proper person to do so. As I knew little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civic affairs here, I respected the suggestion of local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they could put forward my name if my taking the chair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 matters. I am quite conscious of my responsibility.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claim, moreover, that I have come here prepared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to be debated and the resolutions to be passed. This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I am not the proper person. I shall request you all,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to overlook any deficiency that you may observe in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start the proceedings, I shall deliver Mrs. Sarojini Naidu’s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message. When she was in Ahmedabad, I told her it would be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could go to Surat. But she said she had an important engagement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Sunday. Later, there was a telegram from Dr. Hora and I told her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third of the four stages of life, when one prepares for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renunciation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District Association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that Surat should not feel disappointed and asked her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along. I also found out from her the nature of her engagement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urge her to come. The lady has been in bad health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years past. She has such strength of mind, however, and such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love for the motherland, that, when occasion demands, she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possible to meet it. God alone knows from where she gets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but she who looked worn out just a moment earlier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signs of suffering on her face when she is at work. So wonderful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strength. There is to be a big meeting in Bombay on the 27th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must conserve her health to be able to make a complete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As her coming to Surat would have made this impossible, she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to manage it. Even so, we should make every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agitate on this issue; if for no other reason, out of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lady who, an ornament to India, goes up and down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taking no thought of her health. There is no religion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which does not forbid our undertaking a second task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completed the first. You have come forward at this meeting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upon yourself a great responsibility. But one has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an additional burden before one has fully discharged a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undertaken. What I have in mind is this: I was here last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promised to collect a fund for the saint-like Gokhale.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nothing further about it. Mr. Adwani put down Rs. 50/-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never went beyond that. I met him in Godhra but did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mention the subject to him. It is not yet too late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raise something for the fund, though, of course, collections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Fund in the charge of Mr. Jehangir Petit are over. I think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Deed in respect of that Fund is ready. It is still open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to send contributions to the Servants of India Society.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everyone should pay, each according to his means. Perhaps Surat,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object of Narmadashanker’s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praises, thought that it would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in thousands or nothing. But I would say that, if you subscribe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100/- this time, you will be able to pay Rs. 1,000/- next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important for this reason: Mrs. Naidu has been sacrificing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for the cause. Besides, Mahatma Gokhale was drawn into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1896 and in 1912 he made the cause his own. I know also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at the time affected his health. You should, therefore remind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of your promise to raise a fund in memory of this man </w:t>
      </w:r>
      <w:r>
        <w:rPr>
          <w:rFonts w:ascii="Times" w:hAnsi="Times" w:eastAsia="Times"/>
          <w:b w:val="0"/>
          <w:i w:val="0"/>
          <w:color w:val="000000"/>
          <w:sz w:val="22"/>
        </w:rPr>
        <w:t>who had even sacrificed his life for this cause, and give to it to the best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poet also called Narmad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means. The gentleman who proposed me [to the chair]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of the two questions, that concerning volunteers [for the Army]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more important one. I shall say, though, that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in- denture is more important. It is of course right that we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over the right of offering ourselves as volunteers,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satisfaction will avail us nothing unless we follow up the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 necessary action. In regard to the issue of indenture,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hand, it is our unceasing duty to see that no town or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or unknown, goes without a protest against this system.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have come from Delhi. I have had meetings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Viceroy and other leaders of the nation. Like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Naidu and the late Mr. Gokhale, Mr. Andrews too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sacrifices. As he pondered over this problem, he was so upset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took ill. Even his speech, which has been translated into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had to be read out by Mr. Polak. We should now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for the purpose. We do not at all embarrass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doing so; on the contrary, we strengthen its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itself has admitted that the system is immoral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no benefit whatever. Possibly there is some economic gain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moral degradation it has brought about,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ended. This is an issue on which there is no difference of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who should solve this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when. Pat will come the reply: that is exclusively India’s right.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we can imagine things far more vividly than the Viceroy.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give only one illustration of this. The worthy Baji Gauri is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younger sister has been attending on her and has suffered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in consequence. I, as a resident of Ahmedabad, will not feel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people here, and none will feel as much as the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If it were otherwise, I would be by her bed-side all the time.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way, the Viceroy cannot imagine as well as we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our own brothers and sisters. We should lay down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time-limit and say that we would tolerate the system up to May 31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it continued even a day longer, thousands will lay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The system has been in existence for fifty years. It is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for us that, in all these years, it is only recently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discussion of a resolution like this. I do not, however,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that matter. I have had 20 years, experience of this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but natural, therefore, that my heart should cry out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my imagination grow active; I hope you will forgive me if I </w:t>
      </w:r>
      <w:r>
        <w:rPr>
          <w:rFonts w:ascii="Times" w:hAnsi="Times" w:eastAsia="Times"/>
          <w:b w:val="0"/>
          <w:i w:val="0"/>
          <w:color w:val="000000"/>
          <w:sz w:val="22"/>
        </w:rPr>
        <w:t>set out these things before you at such length. The system is but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slavery. We have in it, under the British Empire, elements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system which England claims proudly to have abolished;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can be described as slavery for a limited period.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elements of the earlier system are present in this,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It makes one shudder to know all. The system brings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womanhood to utter ruin, destroys all sense of modesty.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which millions in this country have laid down their lives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past is lost under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here to excite your feelings. Mr. Andrews can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in that way than I. He has given quite a vivid picture.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that, when you read the literature on this subject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you feel as excited as I do. I pray for Smt. Baji Gauri again;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help her to a speedy recovery. However, her suffering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compared to that of our sisters beyond the seas. If,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misfortune, Baji Gauri’s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leave her body,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ascended to a higher existence. But which astronomer here,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hall, can predict the future of the thousands of her sisters who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degradation? Every one of us has it in him to treat this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 ready to sacrifice our all to that end.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tell the Viceroy that the practice must be abolished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31. Let us take a pledge today that we will not suffer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beyond that date. I shall close this chapter here.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myself ignorant in the matter of the right of joining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When I first took up the issue, I wondered why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denied this right. Perhaps we did not deserve it. The right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Today, the educated class in India understands my ideas.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opposed to fighting with arms. I have no faith in the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arms for our or others’ defence will serve no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purpose; nor have we the requisite strength. I believe that,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a Kshatriya pitted against an armed opponent,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 will prove far more potent. There was a great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warrior, General Gordon by name. The man who drew his portrait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high praise [for his work]. He put into Gordon’s hand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nor a gun, but only a stick: I would even say that,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painter drawn him with folded hands and put light in his eyes,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lips and the entire face, to suggest that the whole world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shake him from his purpose, that would have been the true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 Such are my views, but all do not find them acceptable.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shadow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have little use for these views and others perhaps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strength to follow them in practice. In this matter,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[not to run away from an enemy]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it will be a grave lapse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in excuse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ahimsa paramo dharmah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wish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enemy some way or other. Because you cherish belief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it does not mean that you are effectively observing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for in that rule there is no place for running away in fear.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to defend those among the Indian people who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their women, their moral standards and their wealth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defended. How to do this? Those who have no faith in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dear to me and which I embrace may certainly take up arms.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this reason that I welcome the right of enlisting as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been granted to us. I shall advise the people in this hall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up. If anyone asks me whether he would be offered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 would tell him to reserve such grumbling for the future,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too particular for the present and so miss the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Let us tell the Government that we are ready.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us. I now request Advocate Mr. Bejanji to move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dissolving the meeting, I thank you and the organisers.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more: I wanted to make a suggestion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for the Gokhale Fund, a suggestion which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elsewhere. Those who are ready to work as volunteers for this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post themselves at the gate, and anyone who wants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may give it to them. If this is done, the credit for it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Surat. I have with me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which Mr. Thakoreram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 translation. I shall send the translation on to him and he can </w:t>
      </w:r>
      <w:r>
        <w:rPr>
          <w:rFonts w:ascii="Times" w:hAnsi="Times" w:eastAsia="Times"/>
          <w:b w:val="0"/>
          <w:i w:val="0"/>
          <w:color w:val="000000"/>
          <w:sz w:val="22"/>
        </w:rPr>
        <w:t>publish it with necessary changes.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 Mitra ane Gujarat Darpan, </w:t>
      </w:r>
      <w:r>
        <w:rPr>
          <w:rFonts w:ascii="Times" w:hAnsi="Times" w:eastAsia="Times"/>
          <w:b w:val="0"/>
          <w:i w:val="0"/>
          <w:color w:val="000000"/>
          <w:sz w:val="22"/>
        </w:rPr>
        <w:t>4-3-1917</w:t>
      </w:r>
    </w:p>
    <w:p>
      <w:pPr>
        <w:autoSpaceDN w:val="0"/>
        <w:autoSpaceDE w:val="0"/>
        <w:widowControl/>
        <w:spacing w:line="220" w:lineRule="exact" w:before="120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of the speech is defective here,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Non-violence is the highest virtue.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Probably a reference to the resolution on indenture introduced in the Imperial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TELEGRAM TO MAHARAJA OF KASIMBAZAR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26,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AHARAJA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ASIMBAZAR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  <w:gridCol w:w="593"/>
      </w:tblGrid>
      <w:tr>
        <w:trPr>
          <w:trHeight w:hRule="exact" w:val="246"/>
        </w:trPr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KARACHI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</w:p>
        </w:tc>
        <w:tc>
          <w:tcPr>
            <w:tcW w:type="dxa" w:w="12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FRIDAY. </w:t>
            </w:r>
          </w:p>
        </w:tc>
        <w:tc>
          <w:tcPr>
            <w:tcW w:type="dxa" w:w="7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SEEMS</w:t>
            </w:r>
          </w:p>
        </w:tc>
      </w:tr>
      <w:tr>
        <w:trPr>
          <w:trHeight w:hRule="exact" w:val="280"/>
        </w:trPr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IMPOSSIBLE,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CALCUTTA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SIXTH.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ACCEPTED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KARACHI</w:t>
            </w:r>
          </w:p>
        </w:tc>
      </w:tr>
      <w:tr>
        <w:trPr>
          <w:trHeight w:hRule="exact" w:val="240"/>
        </w:trPr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RELYING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SEVENTH. 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1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KARACHI 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CARE </w:t>
            </w:r>
          </w:p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DURGADAS</w:t>
            </w:r>
          </w:p>
        </w:tc>
      </w:tr>
      <w:tr>
        <w:trPr>
          <w:trHeight w:hRule="exact" w:val="286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ADWANI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  <w:tc>
          <w:tcPr>
            <w:tcW w:type="dxa" w:w="593"/>
            <w:vMerge/>
            <w:tcBorders/>
          </w:tcPr>
          <w:p/>
        </w:tc>
        <w:tc>
          <w:tcPr>
            <w:tcW w:type="dxa" w:w="118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6347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TELEGRAM TO C. F. ANDREWS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26,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1370" w:val="left"/>
          <w:tab w:pos="2450" w:val="left"/>
          <w:tab w:pos="3190" w:val="left"/>
          <w:tab w:pos="4670" w:val="left"/>
          <w:tab w:pos="56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KARACHI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KEEP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ACCEPTED</w:t>
      </w:r>
    </w:p>
    <w:p>
      <w:pPr>
        <w:autoSpaceDN w:val="0"/>
        <w:autoSpaceDE w:val="0"/>
        <w:widowControl/>
        <w:spacing w:line="230" w:lineRule="exact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SAME    THINKING        CALCUTTA   MEETING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SEVENTH.  FIX BARNES</w:t>
      </w:r>
    </w:p>
    <w:p>
      <w:pPr>
        <w:autoSpaceDN w:val="0"/>
        <w:tabs>
          <w:tab w:pos="1510" w:val="left"/>
          <w:tab w:pos="2410" w:val="left"/>
          <w:tab w:pos="3230" w:val="left"/>
          <w:tab w:pos="3970" w:val="left"/>
          <w:tab w:pos="485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KARACHI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CARE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DURGADAS  ADWANI. LOVE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 in Gandhiji’s hand: S.N. 6348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the Maharaja’s telegram of February 26, which read: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“Public meeting sixth March. Kindly stay in Calcutta as my guest.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could reach Calcutta on March 6;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Anti-Indenture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Meeting, Calcutta”, 6-3-1917.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Sindhi leader, who suffered imprisonment in the national cause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Andrews’ telegram of February 26,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read: “Barnes holds conference with Pandit others about March 8th. Needs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presence. . . 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item; also “Speech at Anti-Indenture Meeting, Calcutta”,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6-3-1917.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243. SPEECH AT HOME RULE LEAGUE </w:t>
      </w:r>
      <w:r>
        <w:rPr>
          <w:rFonts w:ascii="Times" w:hAnsi="Times" w:eastAsia="Times"/>
          <w:b w:val="0"/>
          <w:i/>
          <w:color w:val="000000"/>
          <w:sz w:val="24"/>
        </w:rPr>
        <w:t>HEADQUARTERS, KARACHI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1917</w:t>
      </w:r>
    </w:p>
    <w:p>
      <w:pPr>
        <w:autoSpaceDN w:val="0"/>
        <w:tabs>
          <w:tab w:pos="550" w:val="left"/>
          <w:tab w:pos="4970" w:val="left"/>
        </w:tabs>
        <w:autoSpaceDE w:val="0"/>
        <w:widowControl/>
        <w:spacing w:line="240" w:lineRule="exact" w:before="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course of the day (2nd instant), Gandhi visited the Home Rule League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Headquarters twice. On both occasions he spoke to the members, associates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students on passive resistance and austerity. The love of dress, which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noticed among Sindhis, has impressed him unfavourably. One of the members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him why he went about bare-footed. He replied that unless he maintained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austerity, he could not expect the masses to believe in his sincerity. He said that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too poor and that those who could afford to spend money on dress should refrain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spending it in that way and give it to the poor. Jethmal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of the </w:t>
      </w:r>
      <w:r>
        <w:rPr>
          <w:rFonts w:ascii="Times" w:hAnsi="Times" w:eastAsia="Times"/>
          <w:b w:val="0"/>
          <w:i/>
          <w:color w:val="000000"/>
          <w:sz w:val="18"/>
        </w:rPr>
        <w:t>Hindvasi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him about passive resistance and Gandhi explained its value by examples </w:t>
      </w:r>
      <w:r>
        <w:rPr>
          <w:rFonts w:ascii="Times" w:hAnsi="Times" w:eastAsia="Times"/>
          <w:b w:val="0"/>
          <w:i w:val="0"/>
          <w:color w:val="000000"/>
          <w:sz w:val="18"/>
        </w:rPr>
        <w:t>from his South African experiences.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also visited the Hardevi Bai Girls’ Schools and said a few words to the </w:t>
      </w:r>
      <w:r>
        <w:rPr>
          <w:rFonts w:ascii="Times" w:hAnsi="Times" w:eastAsia="Times"/>
          <w:b w:val="0"/>
          <w:i w:val="0"/>
          <w:color w:val="000000"/>
          <w:sz w:val="18"/>
        </w:rPr>
        <w:t>children on education.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met the Cutchhi and Gujarati community at the Parsi Theatre in the </w:t>
      </w:r>
      <w:r>
        <w:rPr>
          <w:rFonts w:ascii="Times" w:hAnsi="Times" w:eastAsia="Times"/>
          <w:b w:val="0"/>
          <w:i w:val="0"/>
          <w:color w:val="000000"/>
          <w:sz w:val="18"/>
        </w:rPr>
        <w:t>afternoon and told them about indentured labour.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1917, p. 146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SPEECH AT PARSI THEATRE, KARACHI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1917</w:t>
      </w:r>
    </w:p>
    <w:p>
      <w:pPr>
        <w:autoSpaceDN w:val="0"/>
        <w:autoSpaceDE w:val="0"/>
        <w:widowControl/>
        <w:spacing w:line="240" w:lineRule="exact" w:before="9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visit, Mr. Gandhi made a definite pronouncement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Indians to join the Defence of India Force in the Parsi Theatre public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Karachi. He said that lndians had been pressing for admission in the army,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and now as the permission had been granted, they should join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numbers, and thus fulfil their duty to the Motherland.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speaking as he had done, he had spoken not as a Passive Resister, but as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claiming to know the Indian mind and understanding India’s present conditions.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very strong views about the use of weapons even in self-defence but he knew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views were not shared by those of his countrymen who had for years past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agitating for the reform that had now come. It is an opportunity of a life-time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lover of his country should miss. Sir Satyendra Sinha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in his Presidential address,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3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Jethmal Parsram, Editor of the </w:t>
      </w:r>
      <w:r>
        <w:rPr>
          <w:rFonts w:ascii="Times" w:hAnsi="Times" w:eastAsia="Times"/>
          <w:b w:val="0"/>
          <w:i/>
          <w:color w:val="000000"/>
          <w:sz w:val="18"/>
        </w:rPr>
        <w:t>Hindvasi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Sindhi man of letters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 who later suffered imprisonment in the national cause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Satyendra Prassano Sinha (1864-1928), lawyer, statesman and first Indian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a member of the Government of India; presided over the Bombay session of </w:t>
      </w: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 in 1915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2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laid stress firstly and chiefly on this point. Sir Krishna Gupta exhorted Indians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demand entrance in the army, and now as the door had been opened, if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 themselves of this golden opportunity, they would disgrace themselves,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leaders and their country. Business men ought not to allow their business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stand in the way of their duty. Rather, should they know that after all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protecting their own business in protecting their own country. If the enemy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possession of their country, because they did not care or were unable to defend 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business would pass. In Mr. Gandhi’s opinion, this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instalment of swaraj, and if they rejected the Government’s advances, they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rejecting swaraj. It should be accepted unconditionally. It would be time enough,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whole-hearted acceptance of the scheme, to attack its defects and to purge it of </w:t>
      </w: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5-3-1917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245. SPEECH AT ANTI-INDENTURE MEETING AT </w:t>
      </w:r>
      <w:r>
        <w:rPr>
          <w:rFonts w:ascii="Times" w:hAnsi="Times" w:eastAsia="Times"/>
          <w:b w:val="0"/>
          <w:i/>
          <w:color w:val="000000"/>
          <w:sz w:val="24"/>
        </w:rPr>
        <w:t>KARACHI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1917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auspices of the Citizens’ Association, Karachi, a public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held in the Khalikdina Hall on the 2nd instant to protest against the continuance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system of indentured labour. The Hon’ble Mr. Harchandrai,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Association, was in the chair....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M. K. Gandhi arrived after the time fixed and informed the audience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attend throughout as he had to catch the mail train to Calcutta,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>invited by the Maharaja of Cassimbazar to be present in that city on the 6th instant.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speaking in Hindi for half an hour, he left the Hall.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began by requesting the assembly to send a telegram of condolence to 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Kachalia, who had just lost his nephew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explained how much Mr. Kachalia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done for Indians in South Africa. Gandhi then spoke on indentured labour.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mentioning the various evils of the system, he told the audience that Indians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insist on its abolition by the 31st of May this year. If their request were not acceded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to, all practical steps should be taken to prevent Indians from leaving the country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in Fiji. Every effort should be made to teach the people to hate the system and </w:t>
      </w:r>
      <w:r>
        <w:rPr>
          <w:rFonts w:ascii="Times" w:hAnsi="Times" w:eastAsia="Times"/>
          <w:b w:val="0"/>
          <w:i w:val="0"/>
          <w:color w:val="000000"/>
          <w:sz w:val="18"/>
        </w:rPr>
        <w:t>to clamour for its suppression.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1917, P. 146</w:t>
      </w:r>
    </w:p>
    <w:p>
      <w:pPr>
        <w:autoSpaceDN w:val="0"/>
        <w:autoSpaceDE w:val="0"/>
        <w:widowControl/>
        <w:spacing w:line="220" w:lineRule="exact" w:before="7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Indian Defence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246. SPEECH AT ANTI-INDENTURE MEETING, </w:t>
      </w:r>
      <w:r>
        <w:rPr>
          <w:rFonts w:ascii="Times" w:hAnsi="Times" w:eastAsia="Times"/>
          <w:b w:val="0"/>
          <w:i/>
          <w:color w:val="000000"/>
          <w:sz w:val="24"/>
        </w:rPr>
        <w:t>CALCUTTA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1917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public meeting held at the Town Hall, Calcutta, on March 6, 1917,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presidentship of Maharaja Manindra Chandra Nandi, Gandhiji made a statement on </w:t>
      </w:r>
      <w:r>
        <w:rPr>
          <w:rFonts w:ascii="Times" w:hAnsi="Times" w:eastAsia="Times"/>
          <w:b w:val="0"/>
          <w:i w:val="0"/>
          <w:color w:val="000000"/>
          <w:sz w:val="18"/>
        </w:rPr>
        <w:t>indentured emigration to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Gandhi, in seconding the resolution moved by the chair, said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expressed their sympathy to Mahomed Kachalia who had recently lost his son.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Kachalia was the president of the Transvaal British Indian Association.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passive resisters and went to jail again and again. Mr. Gandhi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did not allow Mr. Malaviya to introduce his Bill because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to introduce a measure which would satisfy the people. They all knew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Viceroy was in sympathy with them, but the Secretary of State for India was opposed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them. He was to weigh the interests of Colonial planters at [the cost?]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a scale of gold. Sitting at a long distance, the Secretary of State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the feeling of the Indians. India believed that Mr. Andrews’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true. The planters had engaged their best men to go to England and they were 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time. If India did not rise to the occasion, the planters would gain the day.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Secretary of State for India but the people who could say when this system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abolished and they fixed the 31st May for its abolition. They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with calmness the shifting of dates from season to season. It was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say that India could not tolerate this wrong a minute longer than the 31st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May. No substitute to be brought forward by the London Conference was acceptable </w:t>
      </w:r>
      <w:r>
        <w:rPr>
          <w:rFonts w:ascii="Times" w:hAnsi="Times" w:eastAsia="Times"/>
          <w:b w:val="0"/>
          <w:i w:val="0"/>
          <w:color w:val="000000"/>
          <w:sz w:val="18"/>
        </w:rPr>
        <w:t>to India.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7-3-1917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MANILAL GANDHI</w:t>
      </w:r>
    </w:p>
    <w:p>
      <w:pPr>
        <w:autoSpaceDN w:val="0"/>
        <w:autoSpaceDE w:val="0"/>
        <w:widowControl/>
        <w:spacing w:line="286" w:lineRule="exact" w:before="106" w:after="0"/>
        <w:ind w:left="3170" w:right="0" w:firstLine="21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March 7,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more painful for me to let you go than it was, perhaps, for </w:t>
      </w:r>
      <w:r>
        <w:rPr>
          <w:rFonts w:ascii="Times" w:hAnsi="Times" w:eastAsia="Times"/>
          <w:b w:val="0"/>
          <w:i w:val="0"/>
          <w:color w:val="000000"/>
          <w:sz w:val="22"/>
        </w:rPr>
        <w:t>you to go. But I have often to make my heart harder than steel, for 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 on indentured labour in Fiji;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on Indentured Indian Labour </w:t>
      </w:r>
      <w:r>
        <w:rPr>
          <w:rFonts w:ascii="Times" w:hAnsi="Times" w:eastAsia="Times"/>
          <w:b w:val="0"/>
          <w:i w:val="0"/>
          <w:color w:val="000000"/>
          <w:sz w:val="18"/>
        </w:rPr>
        <w:t>at Bombay”, 28-10-1915.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appears to have been written before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to be in your interest. It will be all to the good if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into proper shape there. I want you to learn to think for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you find it necessary to resist me, to do so with courage.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yourself altogether a labourer. That is, I believe, the way to our </w:t>
      </w:r>
      <w:r>
        <w:rPr>
          <w:rFonts w:ascii="Times" w:hAnsi="Times" w:eastAsia="Times"/>
          <w:b w:val="0"/>
          <w:i w:val="0"/>
          <w:color w:val="000000"/>
          <w:sz w:val="22"/>
        </w:rPr>
        <w:t>welfare.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MANILAL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Phagan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7,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by now grown an old hand there. Medh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Pragji will be with you in a few days so that you will feel the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 of India for some time longer yet.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yourself but at the same time take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for your cough. By way of treatment, deep breathing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teaspoonful of olive oil will suffice. You will be able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by and by. It can be taken as it is, mixed with a tomato.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give up tea, coffee and cocoa, that will help all the more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rid of the cough completely. Think carefully about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carry them out. Do not neglect deep breathing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Keep up your studies in the way 1 have shown you.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doing sums on any account. A few must be done every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you not to pass over any, believing that you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method. As you do more and more sums, both of the simple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kind, you will grow more proficient. Do not be slack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same about Sanskrit, and finally, English. In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for the present ponder over what I have taught you from Ruskin.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Lycidas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write to me about anything in it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may not understand.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make it a practice to write to Miss Schlesin in English, she </w:t>
      </w:r>
      <w:r>
        <w:rPr>
          <w:rFonts w:ascii="Times" w:hAnsi="Times" w:eastAsia="Times"/>
          <w:b w:val="0"/>
          <w:i w:val="0"/>
          <w:color w:val="000000"/>
          <w:sz w:val="22"/>
        </w:rPr>
        <w:t>will reply to you in English and will also correct your English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addresssee went to South Africa early in 1917.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Surendrarai Medh, a leading satyagrahi during the South African struggle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elegy by John Milton (1608-74)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you the letter with the corrections. It will be hard indeed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find at least two hours every day for study.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form the habit of reading Gujarati books and reflecting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them. All this will be easy if you become regular and get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habit of day-dreaming.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44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Do not worry about things here.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109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Sushilabehn Gandhi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249. FRAGMENT OF LETTER TO MATHURADAS </w:t>
      </w:r>
      <w:r>
        <w:rPr>
          <w:rFonts w:ascii="Times" w:hAnsi="Times" w:eastAsia="Times"/>
          <w:b w:val="0"/>
          <w:i/>
          <w:color w:val="000000"/>
          <w:sz w:val="24"/>
        </w:rPr>
        <w:t>TRIKAMJI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Phagan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19,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Chi. Ramkunvar’s death gives rise to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reflections. Sister Anand’s burden of sorrow is growing heavier,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she has the strength to bear it all calmly. You are, yourself,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 man. Make use of your knowledge and preserve your </w:t>
      </w:r>
      <w:r>
        <w:rPr>
          <w:rFonts w:ascii="Times" w:hAnsi="Times" w:eastAsia="Times"/>
          <w:b w:val="0"/>
          <w:i w:val="0"/>
          <w:color w:val="000000"/>
          <w:sz w:val="22"/>
        </w:rPr>
        <w:t>calm.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20,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 English lady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her sister’s children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hot weather are to live at some hillside place. You are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such place. Could you befriend them if they went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as you? Of course they will bear their own expenses.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is good companionship. And I thought of you.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befriend them, will you please tell me where you would go, when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Miss Graham;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Esther Faering”, 31-3-1917.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leave, where you would stay and whether they could reside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at the same place as you will? You will also please give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the expenses there. You have heard of Mr. Polak. The friend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sister-in-law. While Mr. and Mrs. Polak travel on public business,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anxious to locate their children in some hillside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Polak’s sister-in-law could find suitable company.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>stranger to India.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much love from us all,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Polaks leave Ahmedabad probably on Monday.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you please therefore to wire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will address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Gandhi,</w:t>
      </w:r>
    </w:p>
    <w:p>
      <w:pPr>
        <w:autoSpaceDN w:val="0"/>
        <w:autoSpaceDE w:val="0"/>
        <w:widowControl/>
        <w:spacing w:line="294" w:lineRule="exact" w:before="2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Ahmedabad,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wire will reach 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pp. 4-5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OUR SYSTEM OF EDUCAT1ON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March, 24, 1917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become customary with us to judge whatever we do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standards. We claim that oriental civilization is superior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occidental, but our behaviour is contrary to what we say.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Indian children has become hybrid. Our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do not produce heirs to the traditions of our saints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seers. It is very sad. I have been thinking on the matter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>and I put before the readers the conclusions to which I have come.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will quarrel with the principle that pupils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imparted a general knowledge of the basic occupations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According to this principle, all our boys should be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 and weaving, for nearly 95 per cent of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is engaged in agriculture, while 90 per cent of these used </w:t>
      </w:r>
      <w:r>
        <w:rPr>
          <w:rFonts w:ascii="Times" w:hAnsi="Times" w:eastAsia="Times"/>
          <w:b w:val="0"/>
          <w:i w:val="0"/>
          <w:color w:val="000000"/>
          <w:sz w:val="22"/>
        </w:rPr>
        <w:t>to be engaged in weaving.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educated among us do not pay attention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two important matters, we cannot have any idea of the misery of our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tens of millions of agriculturists and hundreds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>weavers, nor can there be any improvement in these two pursuits.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able to do any work if our body is not healthy.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it is necessary to educate boys in the principles of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hygiene right from childhood.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is the basis of everything. A correct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however, is not possible without a knowledge of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every Hindu boy must also learn some Sanskrit. But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to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gurukuls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General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end with the imparting of general knowledge.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can be made for boys who are endowed with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capacities.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teaching history and geography, the method followed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be changed. In teaching these subjects,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emphasis should generally be on knowledge concerning India.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that many a boy knows where Middlesex is but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idea about Kathiawar or Sorath. In history they are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 knowledge of the United Kingdom, but our Shivaji </w:t>
      </w:r>
      <w:r>
        <w:rPr>
          <w:rFonts w:ascii="Times" w:hAnsi="Times" w:eastAsia="Times"/>
          <w:b w:val="0"/>
          <w:i w:val="0"/>
          <w:color w:val="000000"/>
          <w:sz w:val="22"/>
        </w:rPr>
        <w:t>they consider merely a bandit.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boys can solve intricate mathematical problems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 of simple arithmetic useful in business. They have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the indigenous tables.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to pupils in all provinces should be given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tongue. Besides this, they should acquire knowledge of two or </w:t>
      </w:r>
      <w:r>
        <w:rPr>
          <w:rFonts w:ascii="Times" w:hAnsi="Times" w:eastAsia="Times"/>
          <w:b w:val="0"/>
          <w:i w:val="0"/>
          <w:color w:val="000000"/>
          <w:sz w:val="22"/>
        </w:rPr>
        <w:t>three other Indian languages.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should be taught only to a small number of boys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foreign language. I am convinced that so long as we are not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fondness for English, we cannot achieve real swaraj. Some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in the ordinary business of life, like travelling by train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 telegram, we are at sea if we do not know English.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are responsible for this state of affairs. If through a feeling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inferiority we ignore our religion, our serfdom will only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And millions of our brethren who are never likely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will be reduced to slaves and an unbridgeable gulf will form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 and the English-educated.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that is in vogue has no impact on our homes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either, although as a rule the whole country should be influenced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students. Even a little of perfume will spread its fragrance </w:t>
      </w:r>
      <w:r>
        <w:rPr>
          <w:rFonts w:ascii="Times" w:hAnsi="Times" w:eastAsia="Times"/>
          <w:b w:val="0"/>
          <w:i w:val="0"/>
          <w:color w:val="000000"/>
          <w:sz w:val="22"/>
        </w:rPr>
        <w:t>all round. It should be so with the life of a student. In my opinion,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key to swaraj lies not so much in the hands of the Government as in </w:t>
      </w:r>
      <w:r>
        <w:rPr>
          <w:rFonts w:ascii="Times" w:hAnsi="Times" w:eastAsia="Times"/>
          <w:b w:val="0"/>
          <w:i w:val="0"/>
          <w:color w:val="000000"/>
          <w:sz w:val="22"/>
        </w:rPr>
        <w:t>our system of education.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Satdharma Pracharak</w:t>
      </w:r>
      <w:r>
        <w:rPr>
          <w:rFonts w:ascii="Times" w:hAnsi="Times" w:eastAsia="Times"/>
          <w:b w:val="0"/>
          <w:i w:val="0"/>
          <w:color w:val="000000"/>
          <w:sz w:val="22"/>
        </w:rPr>
        <w:t>, Gurukul Number, 24-3-1917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putting you to a lot of trouble on behalf of Mrs. Polak’s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sister. But you have chosen the privilege of letting me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And I have the credit for being most exacting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nearest and dearest to me. Having made the choice,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>content to suffer.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Graham, that is the sister’s name, may be able at once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Ooty. It is necessary for her and young Polak to be on a hillside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delay. I much fear that I shall not be able to go to Madras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If I am able to do so at all this year, it will be after your descent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hills.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and Miss Peterson from us all,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31,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to you for the last 4 weeks.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incessantly travelling. You will understand this when I tell you that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24 days, I was for 17 nights in the train. Every mail day found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reach of the mail steamer. And I was too preoccupied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the mail day. The reason for this rush was the indenture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which took up all my energy. The question is now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satisfactorily solved. The Viceroy has done nobly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 has become most regular now. For weeks I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letter. Health at the Ashram is now quite good. I have partly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the key. Oil did not suit the inmates. From 1/2 lb. per day,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increased the quantity of milk to 19 lb. per day! Manilal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have gone to South Africa to replace Pragji who has returned </w:t>
      </w:r>
      <w:r>
        <w:rPr>
          <w:rFonts w:ascii="Times" w:hAnsi="Times" w:eastAsia="Times"/>
          <w:b w:val="0"/>
          <w:i w:val="0"/>
          <w:color w:val="000000"/>
          <w:sz w:val="22"/>
        </w:rPr>
        <w:t>for his marriage. Maganlal, Devdas, Prabhudas and Maganlal’s chil-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dren are the only old hands now remaining. Chhaganlal may come. </w:t>
      </w:r>
      <w:r>
        <w:rPr>
          <w:rFonts w:ascii="Times" w:hAnsi="Times" w:eastAsia="Times"/>
          <w:b w:val="0"/>
          <w:i w:val="0"/>
          <w:color w:val="000000"/>
          <w:sz w:val="22"/>
        </w:rPr>
        <w:t>Harilal is getting on nicely at Calcutta. Jamnadas is at Rajkot. Reva-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shankar, having finished his training as a weaver, has establi- shed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at Rajkot.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done no agriculture work yet as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>secured a piece of ground.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 is in India doing a good deal of travelling. He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 to you. I shall inquire.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Yours,</w:t>
      </w:r>
    </w:p>
    <w:p>
      <w:pPr>
        <w:autoSpaceDN w:val="0"/>
        <w:autoSpaceDE w:val="0"/>
        <w:widowControl/>
        <w:spacing w:line="266" w:lineRule="exact" w:before="2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MILLIE GRAHAM POLAK</w:t>
      </w:r>
    </w:p>
    <w:p>
      <w:pPr>
        <w:autoSpaceDN w:val="0"/>
        <w:autoSpaceDE w:val="0"/>
        <w:widowControl/>
        <w:spacing w:line="244" w:lineRule="exact" w:before="108" w:after="0"/>
        <w:ind w:left="509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April 4 [1917]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MILLIE,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conferred with Mr. Ambalal, I have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it is no use relying on the Tyabjis. Ceilia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leave Bombay on the 6th instant. I am sending Mama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with her as far as Ooty. The extra expense is a trifle in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parison. Mama will travel in the servants’ compartment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1st and 2nd-class carriages. He is a most capable and resourceful man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purposes and he is a much-travelled man.</w:t>
      </w:r>
    </w:p>
    <w:p>
      <w:pPr>
        <w:autoSpaceDN w:val="0"/>
        <w:tabs>
          <w:tab w:pos="4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wires from different places and you need have no </w:t>
      </w:r>
      <w:r>
        <w:rPr>
          <w:rFonts w:ascii="Times" w:hAnsi="Times" w:eastAsia="Times"/>
          <w:b w:val="0"/>
          <w:i w:val="0"/>
          <w:color w:val="000000"/>
          <w:sz w:val="22"/>
        </w:rPr>
        <w:t>anxiety on this score.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Ceilia’s departure for Ooty and to Gandhiji’s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programme; </w:t>
      </w:r>
      <w:r>
        <w:rPr>
          <w:rFonts w:ascii="Times" w:hAnsi="Times" w:eastAsia="Times"/>
          <w:b w:val="0"/>
          <w:i w:val="0"/>
          <w:color w:val="000000"/>
          <w:sz w:val="1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“Fragment of Lettter to Mathuradas Trikumji”, 19-3-1917,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Esther Faering”, 31-3-1917 and “Letter to Maganlal Gandhi”, 15-4-1917.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Bombay in advance of Ceilia. I shall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to see her off. But as Mama is with her, I am at ease and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will feel likewise. I must be off now.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22" w:after="0"/>
        <w:ind w:left="0" w:right="2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13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Chaitra Vad 3, Samvat 1973, 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10,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tabs>
          <w:tab w:pos="550" w:val="left"/>
          <w:tab w:pos="1570" w:val="left"/>
          <w:tab w:pos="2410" w:val="left"/>
          <w:tab w:pos="5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two letters from there, both on the same day.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heavy and so I had to pay a penalty. I am returning Chi.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Narandas’s statement of accounts. You will be able to judge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entries are correct. It is clear that the amounts debited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to Narandas and debited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Polak.Prabhudas has stayed on at Calcutta. He said he was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was good that I did not bring him here. The 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me here doesn’t know anything. He has dumped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obscure place. The master of the house is away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take us both to be beggars. They don’t even permit usthe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latrine, not to speak of inviting us to meals. I take care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myself with a stock of the things I need and so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maintain complete indifference. I have swallowed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insults and the queer situation here does not trouble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go on this way I am not likely to see Champaran.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see, my guide can give me no help and I am in no position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way. In this condition, I cannot give you my address.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brought anyone from there for help, he would only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me. In addition to carrying my own burden,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carry his as well. I am only describing the uncertainty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None of you need feel anxious, for I am enjoying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solitude. The house is not so bad. There is facility for bathing and so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Rajkumar Shukla, a cultivator of Champaran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body is served well enough. As for the self, this helps it grow.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5710.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256. REJOINDER TO RAMSAY MACDONALD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11, 1917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wish to give our own personal evidence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Ramsay Macdonald’s 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Mr. Gokhale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have signed the majority report of the Public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if he had lived. We have both of us distinct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Gokhale himself saying that though he had not given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of bringing the other members of the Commission, 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them, to his point of view, yet he was afraid that he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in the end to draw up a minority report in conjunction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Abdur Rahim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Modern Review, </w:t>
      </w:r>
      <w:r>
        <w:rPr>
          <w:rFonts w:ascii="Times" w:hAnsi="Times" w:eastAsia="Times"/>
          <w:b w:val="0"/>
          <w:i w:val="0"/>
          <w:color w:val="000000"/>
          <w:sz w:val="22"/>
        </w:rPr>
        <w:t>May, 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L. F. MORSHEAD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12,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heard a great deal about the condition of the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in connection with indigo plantation, I have arrived 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ascertain, so far as is possible, for myself the true position.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like to do my work with the cognisance and even co-operation, if I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after C. F. Andrews had met Gandhiji at Motihari.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as an Associated Press despatch from Bankipore on April 11, 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Ramsay Macdonald, who was a member of the Royal Commission on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in India, had said: “I am of opinion that he [Gokhale] would have added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signature to ours, and would have contented himself by appending memoranda of his </w:t>
      </w:r>
      <w:r>
        <w:rPr>
          <w:rFonts w:ascii="Times" w:hAnsi="Times" w:eastAsia="Times"/>
          <w:b w:val="0"/>
          <w:i w:val="0"/>
          <w:color w:val="000000"/>
          <w:sz w:val="18"/>
        </w:rPr>
        <w:t>own, indicating detailed points of disagreement.”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judge of the Madras High Court, and a member of the Commission.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a separate minute.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secure it, of the local administration. I shall be obliged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grant me an interview so that I may place before you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inquiry and learn whether I may receive any assistance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local administration in furtherance of my work.</w:t>
      </w:r>
    </w:p>
    <w:p>
      <w:pPr>
        <w:autoSpaceDN w:val="0"/>
        <w:autoSpaceDE w:val="0"/>
        <w:widowControl/>
        <w:spacing w:line="220" w:lineRule="exact" w:before="66" w:after="0"/>
        <w:ind w:left="0" w:right="4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F. M</w:t>
      </w:r>
      <w:r>
        <w:rPr>
          <w:rFonts w:ascii="Times" w:hAnsi="Times" w:eastAsia="Times"/>
          <w:b w:val="0"/>
          <w:i w:val="0"/>
          <w:color w:val="000000"/>
          <w:sz w:val="16"/>
        </w:rPr>
        <w:t>ORSHEAD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OMMISSIONER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IRHUT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IVISION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 in the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13, p. 57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L. F. MORSHEAD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13, 1917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MORSHEAD,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letter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accordance with my promise made this morning I send you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addressed to me by the inviting friends who are at present here.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that I might have failed to convey to you the exact scope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mission. I therefore re-state it here. I am anxious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accuracy of the statements made to me by various friends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 matters and to find out for myself whether I can render useful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assistance. My mission is that of making peace with honour.</w:t>
      </w:r>
    </w:p>
    <w:p>
      <w:pPr>
        <w:autoSpaceDN w:val="0"/>
        <w:autoSpaceDE w:val="0"/>
        <w:widowControl/>
        <w:spacing w:line="220" w:lineRule="exact" w:before="6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too a note just given by Babu Arikshan Sinha.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India: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</w:t>
      </w:r>
      <w:r>
        <w:rPr>
          <w:rFonts w:ascii="Times" w:hAnsi="Times" w:eastAsia="Times"/>
          <w:b w:val="0"/>
          <w:i w:val="0"/>
          <w:color w:val="000000"/>
          <w:sz w:val="18"/>
        </w:rPr>
        <w:t>in Champaran, No. 16, p. 59</w:t>
      </w:r>
    </w:p>
    <w:p>
      <w:pPr>
        <w:autoSpaceDN w:val="0"/>
        <w:autoSpaceDE w:val="0"/>
        <w:widowControl/>
        <w:spacing w:line="240" w:lineRule="exact" w:before="9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Enclosures to Gandhiji’s Letter to L.F. Morshead”, 13-4-1917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UZAFFARPUR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Sunday, April 15,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situation here is more serious than I had imagined.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worse than in Fiji and Natal. However, we shall know better as we </w:t>
      </w:r>
      <w:r>
        <w:rPr>
          <w:rFonts w:ascii="Times" w:hAnsi="Times" w:eastAsia="Times"/>
          <w:b w:val="0"/>
          <w:i w:val="0"/>
          <w:color w:val="000000"/>
          <w:sz w:val="22"/>
        </w:rPr>
        <w:t>proceed with the inquiry.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authorities. They may be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apprehending me. I have not a minute to spare here. I am leaving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right now, and am writing this just as I am leaving.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say when I shall be able to return even if I am not arrested.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jail, this will be my last letter for the present. Whatever happens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by wire. Nobody need think of coming here and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Tell Prof. Shah that we should make the experiment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 as planned. Let him begin with Kaka, Fulchand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Chhaganlal. Let somebody from the Ashram help in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weaving.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receive another Rs. 1,500 from Mr. Petit within a month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two. You may draw Rs. 3,000/- every year. A resolution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to enable us to draw up to Rs. 15,000/- from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 account of the satyagrahis and their families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met from this amount. If more money is needed, we shall get it.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 Devdas satisfy his craving for study. Keep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addresses I have given. You may stop after you hear what happens </w:t>
      </w:r>
      <w:r>
        <w:rPr>
          <w:rFonts w:ascii="Times" w:hAnsi="Times" w:eastAsia="Times"/>
          <w:b w:val="0"/>
          <w:i w:val="0"/>
          <w:color w:val="000000"/>
          <w:sz w:val="22"/>
        </w:rPr>
        <w:t>to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very good that I did not bring Prabhudas with me. He was </w:t>
      </w:r>
      <w:r>
        <w:rPr>
          <w:rFonts w:ascii="Times" w:hAnsi="Times" w:eastAsia="Times"/>
          <w:b w:val="0"/>
          <w:i w:val="0"/>
          <w:color w:val="000000"/>
          <w:sz w:val="22"/>
        </w:rPr>
        <w:t>happy in Calcutta. Do write to Doctor.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of the Gujarati original: S.N. 9815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April 15,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received my letter from Muzaffarpur.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happened. I have arrived at Motihari. Share the news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only with those with whom you deem it proper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refer anything to me, please do so. I shall reply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free. It appears I shall have to stay long here. Let all of you be calm. </w:t>
      </w:r>
      <w:r>
        <w:rPr>
          <w:rFonts w:ascii="Times" w:hAnsi="Times" w:eastAsia="Times"/>
          <w:b w:val="0"/>
          <w:i w:val="0"/>
          <w:color w:val="000000"/>
          <w:sz w:val="22"/>
        </w:rPr>
        <w:t>Share this with all the inmates of the Ashram.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Narhari is translating Gokhale’s speeches. So also is Govadia.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inquiries of them and ask them to do it quickly. Chhaganlal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keep in touch [with their progress].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of the Gujarati original: S.N. 9816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ESTHER FAERING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15,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sweet letter has followed me all the way here. I am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base of the Himalayas. I am studying the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working under the indigo planters. My work is most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>My trust is in God. We can but work and then be careful for nothing.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worry about Miss Graham. She has been fixed </w:t>
      </w:r>
      <w:r>
        <w:rPr>
          <w:rFonts w:ascii="Times" w:hAnsi="Times" w:eastAsia="Times"/>
          <w:b w:val="0"/>
          <w:i w:val="0"/>
          <w:color w:val="000000"/>
          <w:sz w:val="22"/>
        </w:rPr>
        <w:t>up at Ooty.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address me as Bapu if you like. It means father.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it has become a term of endearment. I value your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>very much indeed. You may continue to use the Ahmedabad address.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p. 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H.S.L. POLAK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ORAKH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1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HENRY,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today. Nothing untoward yet. You must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from Muzaffarpur. I have heard nothing like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experiencing here.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forward copy of my letter to Mr. Shastriar and Mr. Petit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think that the Imp[erial] Cit[izenship] Ass[ociatio]n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up </w:t>
      </w:r>
      <w:r>
        <w:rPr>
          <w:rFonts w:ascii="Times" w:hAnsi="Times" w:eastAsia="Times"/>
          <w:b w:val="0"/>
          <w:i/>
          <w:color w:val="000000"/>
          <w:sz w:val="22"/>
        </w:rPr>
        <w:t>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time comes for it.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unless something happens. No private steps too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taken.</w:t>
      </w:r>
    </w:p>
    <w:p>
      <w:pPr>
        <w:autoSpaceDN w:val="0"/>
        <w:autoSpaceDE w:val="0"/>
        <w:widowControl/>
        <w:spacing w:line="294" w:lineRule="exact" w:before="6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35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“Motihari, April 16” in the date-line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Private Secretary to the Viceroy; </w:t>
      </w:r>
      <w:r>
        <w:rPr>
          <w:rFonts w:ascii="Times" w:hAnsi="Times" w:eastAsia="Times"/>
          <w:b w:val="0"/>
          <w:i w:val="0"/>
          <w:color w:val="000000"/>
          <w:sz w:val="18"/>
        </w:rPr>
        <w:t>Viceroy”, 16-4-1917.</w:t>
      </w:r>
    </w:p>
    <w:p>
      <w:pPr>
        <w:sectPr>
          <w:type w:val="continuous"/>
          <w:pgSz w:w="9360" w:h="12960"/>
          <w:pgMar w:top="746" w:right="1412" w:bottom="478" w:left="1440" w:header="720" w:footer="720" w:gutter="0"/>
          <w:cols w:num="2" w:equalWidth="0">
            <w:col w:w="3827" w:space="0"/>
            <w:col w:w="268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39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Private Secretary to</w:t>
      </w:r>
    </w:p>
    <w:p>
      <w:pPr>
        <w:sectPr>
          <w:type w:val="nextColumn"/>
          <w:pgSz w:w="9360" w:h="12960"/>
          <w:pgMar w:top="746" w:right="1412" w:bottom="478" w:left="1440" w:header="720" w:footer="720" w:gutter="0"/>
          <w:cols w:num="2" w:equalWidth="0">
            <w:col w:w="3827" w:space="0"/>
            <w:col w:w="2680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type w:val="continuous"/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H.S.L. POLAK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will tell you its own tale. I have drawn up [a]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memorandum of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workers here. You will get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I may get time to write another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copies to </w:t>
      </w:r>
      <w:r>
        <w:rPr>
          <w:rFonts w:ascii="Times" w:hAnsi="Times" w:eastAsia="Times"/>
          <w:b w:val="0"/>
          <w:i w:val="0"/>
          <w:color w:val="000000"/>
          <w:sz w:val="22"/>
        </w:rPr>
        <w:t>Shastriar, Andrews and Natrajan. Am sending one to the Ashram.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MAGANLAL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April 16,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my gold medal by registered parcel to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H. E. the Viceroy, Simla. An order to leave the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served upon me and I have refused to obey. It is likely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of arrest or something like it will be served upon me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Lakshmi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 to apply the auspicious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expected and I have not stopped even to wash my hands.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could have imagined that I should be sent to jail in Bihar,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hallowed by the footsteps of Ramchandra, Bharata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Janaka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Sitaji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>. Even Shri Rama did not know [what would happen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J.B. Keiplni”, 17-4-1917 This appears to be a slip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‘Maganlal’; </w:t>
      </w:r>
      <w:r>
        <w:rPr>
          <w:rFonts w:ascii="Times" w:hAnsi="Times" w:eastAsia="Times"/>
          <w:b w:val="0"/>
          <w:i w:val="0"/>
          <w:color w:val="000000"/>
          <w:sz w:val="10"/>
        </w:rPr>
        <w:t>ibid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 ibid</w:t>
      </w:r>
    </w:p>
    <w:p>
      <w:pPr>
        <w:autoSpaceDN w:val="0"/>
        <w:autoSpaceDE w:val="0"/>
        <w:widowControl/>
        <w:spacing w:line="13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 ibid</w:t>
      </w:r>
    </w:p>
    <w:p>
      <w:pPr>
        <w:autoSpaceDN w:val="0"/>
        <w:autoSpaceDE w:val="0"/>
        <w:widowControl/>
        <w:spacing w:line="22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Goddess of fortune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Vermilion mark. The saying runs, “When Lakshmi comes to put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18"/>
        </w:rPr>
        <w:t>on</w:t>
      </w:r>
    </w:p>
    <w:p>
      <w:pPr>
        <w:autoSpaceDN w:val="0"/>
        <w:autoSpaceDE w:val="0"/>
        <w:widowControl/>
        <w:spacing w:line="212" w:lineRule="exact" w:before="28" w:after="0"/>
        <w:ind w:left="550" w:right="2736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you, do not go to wash your face.”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Well-known characters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morning].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inquiries are made there about my property, tell them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own any.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of the Gujarati original: S.N. 9818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Vad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16,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dropped you a postcard, which you will get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this. I wrote it immediately on receiving the order.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yet arrested me, l am writing more in this. It is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I did not stop even to wash my face. The Police Inspector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[actually] said, “You may wash your face, etc., before you send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reply”, while I said to myself, “I shall do so only after sending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reply.” They arrested me when I was on my way to a village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 inquiry. They then put me in a bullock-cart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me away. A senior police officer met us on the way and served </w:t>
      </w:r>
      <w:r>
        <w:rPr>
          <w:rFonts w:ascii="Times" w:hAnsi="Times" w:eastAsia="Times"/>
          <w:b w:val="0"/>
          <w:i w:val="0"/>
          <w:color w:val="000000"/>
          <w:sz w:val="22"/>
        </w:rPr>
        <w:t>the order upon me. At first he only said, “The Collector wants you.”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turned back saying nothing. I have refused to leave the District.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for this crime is six months’ imprisonment and a fine of Rs. </w:t>
      </w:r>
      <w:r>
        <w:rPr>
          <w:rFonts w:ascii="Times" w:hAnsi="Times" w:eastAsia="Times"/>
          <w:b w:val="0"/>
          <w:i w:val="0"/>
          <w:color w:val="000000"/>
          <w:sz w:val="22"/>
        </w:rPr>
        <w:t>1,000. I am awaiting further developments.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statement of accounts up to date. Let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credit and debit entries accordingly. I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details. Prabhudas not being with me is a great comfort.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part of the country is worth seeing. I shall describe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when we meet. It is less hot than there. People are very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plight for the region where Shri Ramachandra lived,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enjoyed himself and performed deeds of valour! To go to jail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 is a great joy to me. It suggests an </w:t>
      </w:r>
      <w:r>
        <w:rPr>
          <w:rFonts w:ascii="Times" w:hAnsi="Times" w:eastAsia="Times"/>
          <w:b w:val="0"/>
          <w:i w:val="0"/>
          <w:color w:val="000000"/>
          <w:sz w:val="22"/>
        </w:rPr>
        <w:t>auspicious outcome.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your work goes on with double speed. Carry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the school; teach the twelve or more students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Kochrab or elsewhere. Purchase land, if all of you approve. If </w:t>
      </w:r>
      <w:r>
        <w:rPr>
          <w:rFonts w:ascii="Times" w:hAnsi="Times" w:eastAsia="Times"/>
          <w:b w:val="0"/>
          <w:i w:val="0"/>
          <w:color w:val="000000"/>
          <w:sz w:val="22"/>
        </w:rPr>
        <w:t>Shastri’s land has sufficient water, I personally like it very much.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may engage himself in the building work. He may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payment if he needs it. I wish he takes to his work </w:t>
      </w:r>
      <w:r>
        <w:rPr>
          <w:rFonts w:ascii="Times" w:hAnsi="Times" w:eastAsia="Times"/>
          <w:b w:val="0"/>
          <w:i w:val="0"/>
          <w:color w:val="000000"/>
          <w:sz w:val="22"/>
        </w:rPr>
        <w:t>whole-heartedly and with a glad heart.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Muljibhai ought to stay on in the Ashram until he is quite well.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Punjabhai will now be thoroughly engrossed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life.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Polak, Andrews or Malaviyaji whenever you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Do keep writing to Doctor in detail. Write to Mr. Kallenbach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him all the news. His address is: Dongeas Aliens Camp, No.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3612, Isle of Man. Write to Miss Winterbottom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More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if I can. I shall send copies, if possible. Inform Dr. Hariprasad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handwritten copy of the Gujarati original: S.N. 9817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DISTRICT MAGISTRATE, CHAMPARAN</w:t>
      </w:r>
    </w:p>
    <w:p>
      <w:pPr>
        <w:autoSpaceDN w:val="0"/>
        <w:autoSpaceDE w:val="0"/>
        <w:widowControl/>
        <w:spacing w:line="266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16,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order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section 144 of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Code just served upon me, I beg to state that I am sorry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felt called upon to issue it and I am sorry too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Commissioner of the Division has totally misinterpreted my position.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 sense of public responsibility, I feel it to be my duty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unable to leave this District but if it so pleases the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>I shall submit to the order by suffering the penalty of disobedience.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emphatically repudiate the Commissioner’s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‘object is likely to be agitation’. My desire is purely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simply for a genuine search for knowledge. And this I shall continue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Florence Winterbottom, Secretary, Union of Ethical Societies,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 F.Winterbottom”, 13-11-1906.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“Order under Section 144 Cr.P.C.”, 16-4-1917.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satisfy so long as I am left free.</w:t>
      </w:r>
    </w:p>
    <w:p>
      <w:pPr>
        <w:autoSpaceDN w:val="0"/>
        <w:tabs>
          <w:tab w:pos="2250" w:val="left"/>
          <w:tab w:pos="4770" w:val="left"/>
          <w:tab w:pos="4830" w:val="left"/>
          <w:tab w:pos="5070" w:val="left"/>
          <w:tab w:pos="555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I have the honour to be,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Sir,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 obedient servant,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AGISTRATE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 in the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21, pp. 63-4</w:t>
      </w:r>
    </w:p>
    <w:p>
      <w:pPr>
        <w:autoSpaceDN w:val="0"/>
        <w:autoSpaceDE w:val="0"/>
        <w:widowControl/>
        <w:spacing w:line="292" w:lineRule="exact" w:before="382" w:after="146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267. LETTER TO PRIVATE SECRETARY TO VICEROY</w:t>
      </w:r>
    </w:p>
    <w:p>
      <w:pPr>
        <w:sectPr>
          <w:pgSz w:w="9360" w:h="12960"/>
          <w:pgMar w:top="52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FOR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UBLICATION </w:t>
      </w:r>
    </w:p>
    <w:p>
      <w:pPr>
        <w:autoSpaceDN w:val="0"/>
        <w:autoSpaceDE w:val="0"/>
        <w:widowControl/>
        <w:spacing w:line="230" w:lineRule="exact" w:before="7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MAFFEY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type w:val="continuous"/>
          <w:pgSz w:w="9360" w:h="12960"/>
          <w:pgMar w:top="524" w:right="1354" w:bottom="478" w:left="1440" w:header="720" w:footer="720" w:gutter="0"/>
          <w:cols w:num="2" w:equalWidth="0">
            <w:col w:w="2988" w:space="0"/>
            <w:col w:w="3578" w:space="0"/>
          </w:cols>
          <w:docGrid w:linePitch="360"/>
        </w:sectPr>
      </w:pPr>
    </w:p>
    <w:p>
      <w:pPr>
        <w:autoSpaceDN w:val="0"/>
        <w:autoSpaceDE w:val="0"/>
        <w:widowControl/>
        <w:spacing w:line="296" w:lineRule="exact" w:before="0" w:after="388"/>
        <w:ind w:left="1008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April 16, 1917</w:t>
      </w:r>
    </w:p>
    <w:p>
      <w:pPr>
        <w:sectPr>
          <w:type w:val="nextColumn"/>
          <w:pgSz w:w="9360" w:h="12960"/>
          <w:pgMar w:top="524" w:right="1354" w:bottom="478" w:left="1440" w:header="720" w:footer="720" w:gutter="0"/>
          <w:cols w:num="2" w:equalWidth="0">
            <w:col w:w="2988" w:space="0"/>
            <w:col w:w="3578" w:space="0"/>
          </w:cols>
          <w:docGrid w:linePitch="360"/>
        </w:sectPr>
      </w:pPr>
    </w:p>
    <w:p>
      <w:pPr>
        <w:autoSpaceDN w:val="0"/>
        <w:tabs>
          <w:tab w:pos="550" w:val="left"/>
          <w:tab w:pos="1110" w:val="left"/>
          <w:tab w:pos="2310" w:val="left"/>
          <w:tab w:pos="3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this district to learn for myself whether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the allegations of the ryots against the planters. I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of the Planters’ Association and then the Commissioner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Division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sought their co-operation. Both politely rejected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advances and dissuaded me from my pursuit. I could not accept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advice, and have been proceeding with my work. The Magistrate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upon me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me to leave the District. The grounds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order are such as I cannot subscribe to. I have therefore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obliged to disobey the order and tell the magistrate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suffer the penalty for the breach.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motive is national service and that, too, so long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with humanitarian dictates. I understand, because my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 work was considered to be humanitarian that I was awarded.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Kaisar-i-Hind Gold Medal.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long as my humanitarian motive 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questioned, so long must I remain undeserving of holding the medal.</w:t>
      </w:r>
    </w:p>
    <w:p>
      <w:pPr>
        <w:autoSpaceDN w:val="0"/>
        <w:autoSpaceDE w:val="0"/>
        <w:widowControl/>
        <w:spacing w:line="220" w:lineRule="exact" w:before="36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B. Heycock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Private Secretary to the Viceroy, Lord Chelmsford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L.F. Morshead”, 12-4-1917.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under Section 144 Cr.P.C.”, 16-4-1917.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entries for June 4 and June 26, “Diary for 1915”.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type w:val="continuous"/>
          <w:pgSz w:w="9360" w:h="12960"/>
          <w:pgMar w:top="524" w:right="135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therefore asking my people to return the medal to you,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feel honoured to receive it back if it is returned to me when my </w:t>
      </w:r>
      <w:r>
        <w:rPr>
          <w:rFonts w:ascii="Times" w:hAnsi="Times" w:eastAsia="Times"/>
          <w:b w:val="0"/>
          <w:i w:val="0"/>
          <w:color w:val="000000"/>
          <w:sz w:val="22"/>
        </w:rPr>
        <w:t>motive is no longer questioned.</w:t>
      </w:r>
    </w:p>
    <w:p>
      <w:pPr>
        <w:autoSpaceDN w:val="0"/>
        <w:tabs>
          <w:tab w:pos="550" w:val="left"/>
          <w:tab w:pos="4530" w:val="left"/>
          <w:tab w:pos="531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question itself, so far as I have been able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evidence, given to me, it shows that the planters have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Civil and Criminal Courts and illegal force to enrich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at the expense of the ryots, and that the ryots are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reign of terror and that their property, their persons,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are all ‘under the planters’ heels. One man graphically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“We belong to the planters, not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Sircar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Thana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 are everywhere. We take what they allow, and we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permit.” I had hoped that a deeper examination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toned down the impression formed by me. Had I been left free,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concluded my studies and placed the results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of the authorities. I wish that His Excellency would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serious enough to have an independent inquiry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administration admit that they are sitting upon a mine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that they cannot tolerate my presence. And yet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to be satisfied with the slow inquiry of a settlement officer.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will depend upon swiftness and the proper choice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Committee of Inquiry. This is the least that the ryots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entitled to. Will you please place this before the Viceroy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forgiveness for sending such a long letter in the midst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imperative calls upon his time. The urgency of the matter is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>excuse for this letter.</w:t>
      </w:r>
    </w:p>
    <w:p>
      <w:pPr>
        <w:autoSpaceDN w:val="0"/>
        <w:autoSpaceDE w:val="0"/>
        <w:widowControl/>
        <w:spacing w:line="220" w:lineRule="exact" w:before="8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original: C. W. 7596. Courtesy: H. S. L. Polak</w:t>
      </w:r>
    </w:p>
    <w:p>
      <w:pPr>
        <w:autoSpaceDN w:val="0"/>
        <w:autoSpaceDE w:val="0"/>
        <w:widowControl/>
        <w:spacing w:line="240" w:lineRule="exact" w:before="1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Maganlal Gandhi”, 16-4-1917.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police office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268. INSTRUCTIONS FOR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16,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study should be gone through as if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imprisoned, that is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Villages should be visited systematically and notes of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of everyone examined should be taken.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Where the party consents to sign the notes, his signature or </w:t>
      </w:r>
      <w:r>
        <w:rPr>
          <w:rFonts w:ascii="Times" w:hAnsi="Times" w:eastAsia="Times"/>
          <w:b w:val="0"/>
          <w:i w:val="0"/>
          <w:color w:val="000000"/>
          <w:sz w:val="22"/>
        </w:rPr>
        <w:t>thumb impression should be taken.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Evidence should be taken even where the parties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>sign. Reason for refusal should be noted.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Evidence of pleaders who had anything to do with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ryots should be requested and it should be after the pattern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for Gorakh Babu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this, evidence as many workers as would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taken. It is to be wished that many workers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would not be deterred from pursuing their inquiry even </w:t>
      </w:r>
      <w:r>
        <w:rPr>
          <w:rFonts w:ascii="Times" w:hAnsi="Times" w:eastAsia="Times"/>
          <w:b w:val="0"/>
          <w:i w:val="0"/>
          <w:color w:val="000000"/>
          <w:sz w:val="22"/>
        </w:rPr>
        <w:t>though they may receive notice of removal.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quietly go to gaol if they are summoned and tried </w:t>
      </w:r>
      <w:r>
        <w:rPr>
          <w:rFonts w:ascii="Times" w:hAnsi="Times" w:eastAsia="Times"/>
          <w:b w:val="0"/>
          <w:i w:val="0"/>
          <w:color w:val="000000"/>
          <w:sz w:val="22"/>
        </w:rPr>
        <w:t>for disobedience. I suggest that no defence be offered.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ryots should be instructed definitely not to use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regarding their own grievances or regarding imprisonment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come to assist them. But they can be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where they know they are being unjustly treated,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plant indigo when they need not, rather than go to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simply refuse to plant indigo and if for so refusing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imprisoned they should suffer imprisonment. This requires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explanation. Where the workers do not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this quiet resistance or do not appreciate the force of it,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drop this point of the programme.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workers of this first class are exhausted or not found </w:t>
      </w:r>
      <w:r>
        <w:rPr>
          <w:rFonts w:ascii="Times" w:hAnsi="Times" w:eastAsia="Times"/>
          <w:b w:val="0"/>
          <w:i w:val="0"/>
          <w:color w:val="000000"/>
          <w:sz w:val="22"/>
        </w:rPr>
        <w:t>at all, second class workers should be enlisted to collect evidence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continuance of work in Champaran, as Gandhiji, who defied the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Magistrate to leave the district, expected he would be imprisoned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Prepared on the night of the 16th;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H.S.L. Polak”, 17-4-1917.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Gorakh Prasad (1869-1962), a pleader of Motihari, for sometime host of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Motihari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tabs>
          <w:tab w:pos="56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where their presence is not resented. Ryots may be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come to such centres and give evidence. All documents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collected and classified. The work ought not to take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six weeks. At the end of the inquiry the whole of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 or documentary should be printed for private circulation.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if no one will print it, it should be typed. All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>and evidence should be collected at one spot and sifted and mars-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halled under one man’s direction. Babu Brijkishore Prasad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</w:t>
      </w:r>
      <w:r>
        <w:rPr>
          <w:rFonts w:ascii="Times" w:hAnsi="Times" w:eastAsia="Times"/>
          <w:b w:val="0"/>
          <w:i w:val="0"/>
          <w:color w:val="000000"/>
          <w:sz w:val="22"/>
        </w:rPr>
        <w:t>take it up unless Mr. Andrews arrives and does the marshalling.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action should be taken after consultation with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committee under Panditjee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Mr. Shastri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demand for an impartial inquiry containing a number (equal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planters’ representatives) of Indians representing the ryots. </w:t>
      </w:r>
      <w:r>
        <w:rPr>
          <w:rFonts w:ascii="Times" w:hAnsi="Times" w:eastAsia="Times"/>
          <w:b w:val="0"/>
          <w:i w:val="0"/>
          <w:color w:val="000000"/>
          <w:sz w:val="22"/>
        </w:rPr>
        <w:t>Our representatives must be of our choice.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inquiry planters should institute no civil suits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damages, etc., and an impartial person should be present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wages daily or otherwise.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be paid where necessary. If funds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raised locally, the Imperial Citizenship Association should be asked.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facsimile of the original given in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Vol. I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want me to tell you that I am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I have come here to remove some labour grievances.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do not want me. Hence the impending imprisonment.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Mr. M. at the Ashram to send you some papers, and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am absolutely joyed to think that I shall be imprisoned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sake of conscience.</w:t>
      </w:r>
    </w:p>
    <w:p>
      <w:pPr>
        <w:autoSpaceDN w:val="0"/>
        <w:autoSpaceDE w:val="0"/>
        <w:widowControl/>
        <w:spacing w:line="220" w:lineRule="exact" w:before="46" w:after="0"/>
        <w:ind w:left="0" w:right="89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94" w:lineRule="exact" w:before="20" w:after="24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(if you want me to sign)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6"/>
        </w:trPr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pp. 6-7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Leading advocate of Darbhanga, member, Bihar and Orissa Legislative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Council and active co-worker of Gandhiji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HERMANN KALLENBACH</w:t>
      </w:r>
    </w:p>
    <w:p>
      <w:pPr>
        <w:autoSpaceDN w:val="0"/>
        <w:autoSpaceDE w:val="0"/>
        <w:widowControl/>
        <w:spacing w:line="266" w:lineRule="exact" w:before="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one of the loveliest spots of the earth very near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 and yet I cannot get a glimpse of them. Just now it is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a.m. I have been writing the whole night. I have come here to 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labour troubles. The authorities do not want me.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leave. I do not go. I am therefore to be tried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not hear from me now for some months, perhaps.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write to you. There is nothing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>I have asked Chhaganlal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RIEND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Gandhi-Kallenbach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H. S. L. POLAK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HENRY,</w:t>
      </w:r>
    </w:p>
    <w:p>
      <w:pPr>
        <w:autoSpaceDN w:val="0"/>
        <w:autoSpaceDE w:val="0"/>
        <w:widowControl/>
        <w:spacing w:line="24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are saying “well done” all the time. I am recalling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days of South Africa. And to have them in a place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and Janaka lived! The people are rendering all assistance.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soon find our Naidoos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Sorabjis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Imams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stumble upon a Cachalia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still without the necessary summons for contempt.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they little expected the answer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given.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S. Srinivasa Sastri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appears to be a slip for ‘Maganlal’; </w:t>
      </w:r>
      <w:r>
        <w:rPr>
          <w:rFonts w:ascii="Times" w:hAnsi="Times" w:eastAsia="Times"/>
          <w:b w:val="0"/>
          <w:i w:val="0"/>
          <w:color w:val="000000"/>
          <w:sz w:val="10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Valiant fighters in the satyagraha struggle in South Africa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District Magistrate, Champaran” 16-4-1917.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last night the papers to your Allahabad address.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ought to have gone to Bankipore last night. But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somehow. I am now sending you a special messenger. Please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Muzharul Haque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He has telegraphed offering to come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I have replied saying he may come after my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am free, I want only volunteers who will go from village to </w:t>
      </w:r>
      <w:r>
        <w:rPr>
          <w:rFonts w:ascii="Times" w:hAnsi="Times" w:eastAsia="Times"/>
          <w:b w:val="0"/>
          <w:i w:val="0"/>
          <w:color w:val="000000"/>
          <w:sz w:val="22"/>
        </w:rPr>
        <w:t>village and hear what the people have to say.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memorandum of instructions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hurriedly drawn up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you will observe what is wanted. Two things may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there: urgent demand for an impartial quick inquiry,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staunch learned volunteers (100) who would go to different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there protecting the people from molestation and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information. If the authorities object to the volunteers,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‘no’ for an answer. The volunteers should be, so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Beharees. Theirs should be the credit.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feel that so far as you are concerned, you need not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into the fray. I have asked Andrews to come. I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free and prepared to go to England and settle there. I cannot go </w:t>
      </w:r>
      <w:r>
        <w:rPr>
          <w:rFonts w:ascii="Times" w:hAnsi="Times" w:eastAsia="Times"/>
          <w:b w:val="0"/>
          <w:i w:val="0"/>
          <w:color w:val="000000"/>
          <w:sz w:val="22"/>
        </w:rPr>
        <w:t>into all the reasons just now.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 Prasad Babu here will give you all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absence. If there is no summons I disappear in the villages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and may not return for two days.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7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Later—</w:t>
      </w:r>
    </w:p>
    <w:p>
      <w:pPr>
        <w:autoSpaceDN w:val="0"/>
        <w:tabs>
          <w:tab w:pos="550" w:val="left"/>
          <w:tab w:pos="411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from the magistrate’s reply that I am to be ‘fixed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up’ tomorrow. So I do not go to the 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2821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(1866-1930), nationalist leader of Bihar; one of the founders and, later,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Muslim League; a member of the Congress delegation to England,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1914; supported Gandhiji during the Champaran and non-co-operation movements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“Instructions for Workers”, 16-4-1917.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District Magistrate, Champaran”, 17-4-1917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J. B. KRIPALANI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17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affection in your eyes, in your expression,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postures. May I be found worthy of all this deep love! Yes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want to help. You shall have your choice. Either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work there for the experimental school or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here even at the risk of imprisonment. All this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If you want me to choose for you seeing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your natural place is not to quit the place until the ryots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freedom to breathe like men. For me now Champaran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domicile. Every day’s inquiry confirms me in my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in many respects is worse than in Fiji.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summons yet for contempt.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M. K. GandhiProf. Malkani has to give me the statistics.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to the teacher of the Training School or some school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copy of the Hindi rules under promise to return. Please trace it </w:t>
      </w:r>
      <w:r>
        <w:rPr>
          <w:rFonts w:ascii="Times" w:hAnsi="Times" w:eastAsia="Times"/>
          <w:b w:val="0"/>
          <w:i w:val="0"/>
          <w:color w:val="000000"/>
          <w:sz w:val="22"/>
        </w:rPr>
        <w:t>and if you find it, send it to Ahmedabad.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2822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DISTRICT MAGISTRATE, CHAMPARAN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1917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AGISTRATE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no desire to do anything without the knowledge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authorities, I beg to inform you that (assuming there is no service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J. B. Kripalani;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Kaka Kalelkar”, 2-5-1917.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for appearance before the court tomorrow)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Shampur and the surrounding villages tomorrow morning. </w:t>
      </w:r>
      <w:r>
        <w:rPr>
          <w:rFonts w:ascii="Times" w:hAnsi="Times" w:eastAsia="Times"/>
          <w:b w:val="0"/>
          <w:i w:val="0"/>
          <w:color w:val="000000"/>
          <w:sz w:val="22"/>
        </w:rPr>
        <w:t>The party hopes to start about 3 A.M.</w:t>
      </w:r>
    </w:p>
    <w:p>
      <w:pPr>
        <w:autoSpaceDN w:val="0"/>
        <w:autoSpaceDE w:val="0"/>
        <w:widowControl/>
        <w:spacing w:line="260" w:lineRule="exact" w:before="4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observed yesterday that a police officer followed the party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I may state that we court the fullest publicity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on my own behalf and that of my colleagues to say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presence, if we may not have the assistance, of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course of our mission.</w:t>
      </w:r>
    </w:p>
    <w:p>
      <w:pPr>
        <w:autoSpaceDN w:val="0"/>
        <w:autoSpaceDE w:val="0"/>
        <w:widowControl/>
        <w:spacing w:line="22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8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 in the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23, p. 67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ACKNOWLEDGEMENT</w:t>
      </w:r>
    </w:p>
    <w:p>
      <w:pPr>
        <w:autoSpaceDN w:val="0"/>
        <w:autoSpaceDE w:val="0"/>
        <w:widowControl/>
        <w:spacing w:line="270" w:lineRule="exact" w:before="106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Received a letter from the District Magistrate.</w:t>
      </w:r>
    </w:p>
    <w:p>
      <w:pPr>
        <w:autoSpaceDN w:val="0"/>
        <w:autoSpaceDE w:val="0"/>
        <w:widowControl/>
        <w:spacing w:line="266" w:lineRule="exact" w:before="48" w:after="0"/>
        <w:ind w:left="0" w:right="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handwritten signed and dated by Gandhiji in the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DISTRICT MAGISTRATE, CHAMPARAN</w:t>
      </w:r>
    </w:p>
    <w:p>
      <w:pPr>
        <w:autoSpaceDN w:val="0"/>
        <w:autoSpaceDE w:val="0"/>
        <w:widowControl/>
        <w:spacing w:line="266" w:lineRule="exact" w:before="166" w:after="0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17,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note of even date, I beg to state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gladly remain in Motihari tomorrow and await summons.</w:t>
      </w:r>
    </w:p>
    <w:p>
      <w:pPr>
        <w:autoSpaceDN w:val="0"/>
        <w:autoSpaceDE w:val="0"/>
        <w:widowControl/>
        <w:spacing w:line="220" w:lineRule="exact" w:before="66" w:after="0"/>
        <w:ind w:left="0" w:right="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7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25, p. 68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STATEMENT BEFORE THE COURT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1917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appeared before the District Magistrate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Wednesday, the 18th instant. He read the statement printed below,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asked to plead and finding that the case was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prolonged, pleaded guilty. The Magistrate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 the penalty but postponed judgement till 3 p.m. Meanwhile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asked to see the Superintendent and then the District Magistrate.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that he agreed not to go out to the villages,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from the Government as to their view of his mission.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was then postponed up to Saturday, April 21.With the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Court, I would like to make a brief statement showing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 very serious step of seemingly disobeying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under Section 144 of the Criminal Procedure Code.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it is a question of difference of opinion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administration and myself. I have entered the country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 of rendering humanitarian and national service.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response to a pressing invitation’ to come and help the ryots,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urge they are not being fairly treated by the indigo planters.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render any help without studying the problem. I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come to study it with the assistance, if possible,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and the planters. I have no other motive and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my coming here can in any way disturb the public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cause loss of life. I claim to have considerable experience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administration, however, have thought differently. I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their difficulty, and I admit too, that they can only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information they receive. As a law-abiding citizen,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would be, as it was, to obey the order served upon me.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without doing violence to my sense of duty to those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come. I feel that I could just now serve them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their midst. I could not, therefore, voluntarily retire.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Amid this conflict of duty, I could only throw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removing me from them on the administration.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conscious of the fact that a person, holding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 of India a position such as I do, has to be most careful in </w:t>
      </w:r>
      <w:r>
        <w:rPr>
          <w:rFonts w:ascii="Times" w:hAnsi="Times" w:eastAsia="Times"/>
          <w:b w:val="0"/>
          <w:i w:val="0"/>
          <w:color w:val="000000"/>
          <w:sz w:val="22"/>
        </w:rPr>
        <w:t>setting examples. It is my firm belief that in the complex constitution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 which we are living, the only safe and honourable course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self-respecting man is, in the circumstances such as face me,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 have decided to do, that is, to submit without protest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penalty of disobedience. I have ventured to make this statement not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way in extenuation of the penalty to be awarded against me,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show that I have disregarded the order served upon me, not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of respect for lawful authority, but in obedience of the higher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our being—the voice of conscience.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Leader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22-4-1917,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28, pp. 69-70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TELEGRAM TO ASHRAM, AHMEDABAD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tabs>
          <w:tab w:pos="1410" w:val="left"/>
          <w:tab w:pos="2690" w:val="left"/>
          <w:tab w:pos="4030" w:val="left"/>
          <w:tab w:pos="5050" w:val="left"/>
          <w:tab w:pos="5830" w:val="left"/>
        </w:tabs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GUILTY.</w:t>
      </w:r>
    </w:p>
    <w:p>
      <w:pPr>
        <w:autoSpaceDN w:val="0"/>
        <w:tabs>
          <w:tab w:pos="750" w:val="left"/>
          <w:tab w:pos="1690" w:val="left"/>
          <w:tab w:pos="2310" w:val="left"/>
          <w:tab w:pos="2830" w:val="left"/>
          <w:tab w:pos="3930" w:val="left"/>
          <w:tab w:pos="459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VILLAGES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SATURDAY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PENDING</w:t>
      </w:r>
    </w:p>
    <w:p>
      <w:pPr>
        <w:autoSpaceDN w:val="0"/>
        <w:tabs>
          <w:tab w:pos="1410" w:val="left"/>
          <w:tab w:pos="2150" w:val="left"/>
          <w:tab w:pos="3350" w:val="left"/>
          <w:tab w:pos="4250" w:val="left"/>
          <w:tab w:pos="475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INSTRUCTIONS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AGITATION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SHOULD BE STARTED JUST YET.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telegram as delivered: S.N. 9819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S. K. RUDRA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18, 1917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RUDRA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expect a word from me before I am locked up.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here are sinking and if I can remain free only by removing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myself from the ryots here, I should deem it a privilege to be</w:t>
      </w:r>
    </w:p>
    <w:p>
      <w:pPr>
        <w:autoSpaceDN w:val="0"/>
        <w:autoSpaceDE w:val="0"/>
        <w:widowControl/>
        <w:spacing w:line="294" w:lineRule="exact" w:before="0" w:after="18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imprisoned. Of this place, perhaps, it could be truly said what Bishop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1917.</w:t>
            </w:r>
          </w:p>
          <w:p>
            <w:pPr>
              <w:autoSpaceDN w:val="0"/>
              <w:autoSpaceDE w:val="0"/>
              <w:widowControl/>
              <w:spacing w:line="294" w:lineRule="exact" w:before="3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346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Appendix “Enclosures to Gandhiji’s letter to L.F. Morshead”, 13-4-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Sushil Kumar Rudra, Principal, St. Stephen’s College, Delhi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Heber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(was it not?) wrongly said of Malabar and Ceylon—“Every </w:t>
      </w:r>
      <w:r>
        <w:rPr>
          <w:rFonts w:ascii="Times" w:hAnsi="Times" w:eastAsia="Times"/>
          <w:b w:val="0"/>
          <w:i w:val="0"/>
          <w:color w:val="000000"/>
          <w:sz w:val="22"/>
        </w:rPr>
        <w:t>prospect pleases, man alone is vile.”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some respects,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 than in Fiji. I assume that you know something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 to me. For more, please ask Andrews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papers. I have not the time to say more.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 W. 5795. Courtesy: Raj Mohini Rudra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ORAKH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ESIDENCE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Chaitra Vad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19,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ways are inscrutable. Those who wish to go to jail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do so. Those who want to keep out, find themselves inside.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of all the facts.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Andrews arrived here last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Messrs. Polak and Mazharul Haque also called. Mr. Andrews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in a day or two. He wanted to stay on, but I did not agree.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now go to Fiji.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now on, write to me at the above address. I have got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Government officials have been asked to co-operate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it would seem that my having to go to jail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 for the time being. The work here is heavy. It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>to my liking. The situation is much like what it was in Natal. I go</w:t>
      </w:r>
    </w:p>
    <w:p>
      <w:pPr>
        <w:autoSpaceDN w:val="0"/>
        <w:tabs>
          <w:tab w:pos="1450" w:val="left"/>
        </w:tabs>
        <w:autoSpaceDE w:val="0"/>
        <w:widowControl/>
        <w:spacing w:line="2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Reginald Heber (1782-1826), Bishop of Calcutta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actual lines are: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“What though the spicy breezes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Blow soft o’er Ceylon’s isle,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every prospect pleases,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 only man is vile.”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Gandhiji’s stay at Motihari. </w:t>
      </w:r>
      <w:r>
        <w:rPr>
          <w:rFonts w:ascii="Times" w:hAnsi="Times" w:eastAsia="Times"/>
          <w:b w:val="0"/>
          <w:i/>
          <w:color w:val="000000"/>
          <w:sz w:val="18"/>
        </w:rPr>
        <w:t>Chaitra</w:t>
      </w:r>
      <w:r>
        <w:rPr>
          <w:rFonts w:ascii="Times" w:hAnsi="Times" w:eastAsia="Times"/>
          <w:b w:val="0"/>
          <w:i/>
          <w:color w:val="000000"/>
          <w:sz w:val="18"/>
        </w:rPr>
        <w:t>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13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corresponded to April in 1917.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served with a notice to leave Champaran Distriet by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available train. He appeared in the District Magistrate’s Court on April 18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case was postponed till April 21;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District Magistrate, Champaran”, 16-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4-1917, “Statement Before the Court”, 18-4-1917.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withdrew the proceedings against Gandhiji;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work surrounded by hundreds of labourers. I have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cooked food from today. Fruit diet seems very expensive.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scarcity of fruit even in such a fertile land.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 any chance of my going back in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It may be that I shall have to spend six months here.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matter that I may go over there briefly for a day or two.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eventuality we have to consider whether anyone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Whoever comes cannot hope to study. He can only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the place. In my view, nobody need come. I am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whatever help I need. I feel that it is essential that the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should be carried on well. But I would not interfere.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anyone decide to come here, he should consider his step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angles. I think it would be best to withdraw the amount that stands </w:t>
      </w:r>
      <w:r>
        <w:rPr>
          <w:rFonts w:ascii="Times" w:hAnsi="Times" w:eastAsia="Times"/>
          <w:b w:val="0"/>
          <w:i w:val="0"/>
          <w:color w:val="000000"/>
          <w:sz w:val="22"/>
        </w:rPr>
        <w:t>in my name in the bank and credit it to Chhaganlal’s account.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11169. Courtesy: Chhaganlal Gandhi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W. B. HEYCOCK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20, 1917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tell me where I have to wait on you tomorrow? I </w:t>
      </w:r>
      <w:r>
        <w:rPr>
          <w:rFonts w:ascii="Times" w:hAnsi="Times" w:eastAsia="Times"/>
          <w:b w:val="0"/>
          <w:i w:val="0"/>
          <w:color w:val="000000"/>
          <w:sz w:val="22"/>
        </w:rPr>
        <w:t>forgot to ask you when you gave me the appointment.</w:t>
      </w:r>
    </w:p>
    <w:p>
      <w:pPr>
        <w:autoSpaceDN w:val="0"/>
        <w:autoSpaceDE w:val="0"/>
        <w:widowControl/>
        <w:spacing w:line="220" w:lineRule="exact" w:before="86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I am,</w:t>
      </w:r>
    </w:p>
    <w:p>
      <w:pPr>
        <w:autoSpaceDN w:val="0"/>
        <w:autoSpaceDE w:val="0"/>
        <w:widowControl/>
        <w:spacing w:line="220" w:lineRule="exact" w:before="100" w:after="0"/>
        <w:ind w:left="0" w:right="1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39, p. 79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281. TELEGRAM TO PRIVATE SECRETARY TO </w:t>
      </w:r>
      <w:r>
        <w:rPr>
          <w:rFonts w:ascii="Times" w:hAnsi="Times" w:eastAsia="Times"/>
          <w:b w:val="0"/>
          <w:i/>
          <w:color w:val="000000"/>
          <w:sz w:val="24"/>
        </w:rPr>
        <w:t>LT. GOVERNOR OF BIHAR AND ORISSA, PURI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11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 1917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8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BEG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HONOUR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WITHDRAWAL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68"/>
        </w:trPr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INSTRUCTIONS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LOCAL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OFFICIALS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FACILITIES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INVESTIGATION.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41, 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282.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21,1917</w:t>
      </w:r>
    </w:p>
    <w:p>
      <w:pPr>
        <w:autoSpaceDN w:val="0"/>
        <w:autoSpaceDE w:val="0"/>
        <w:widowControl/>
        <w:spacing w:line="26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proceedings are withdrawn under instructions from Gov-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ernment. Official assistance during the conduct of my enquiry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promised and I feel grateful to Government for the withdrawal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proceedings and promised assistance. I am being splendidly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by local pleaders and others and messages of sympathy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help have been received from many quarters,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my fellow-workers and myself. During my stay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visited some villages and seen hundreds of ryots.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have shown every courtesy throughout. While I am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enquiry, no public agitation is necessary. The issues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tremendously great. I hope to place my final conclusions before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and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23-4-1917;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Select Documents on Mahatma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Gandhi’s Movement in Champaran, </w:t>
      </w:r>
      <w:r>
        <w:rPr>
          <w:rFonts w:ascii="Times" w:hAnsi="Times" w:eastAsia="Times"/>
          <w:b w:val="0"/>
          <w:i w:val="0"/>
          <w:color w:val="000000"/>
          <w:sz w:val="22"/>
        </w:rPr>
        <w:t>No. 46 (E), pp. 86-7</w:t>
      </w:r>
    </w:p>
    <w:p>
      <w:pPr>
        <w:autoSpaceDN w:val="0"/>
        <w:autoSpaceDE w:val="0"/>
        <w:widowControl/>
        <w:spacing w:line="220" w:lineRule="exact" w:before="10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Bombay Secret Abstracts, 1917, p. 254, ‘on 22nd April in the </w:t>
      </w:r>
      <w:r>
        <w:rPr>
          <w:rFonts w:ascii="Times" w:hAnsi="Times" w:eastAsia="Times"/>
          <w:b w:val="0"/>
          <w:i w:val="0"/>
          <w:color w:val="000000"/>
          <w:sz w:val="18"/>
        </w:rPr>
        <w:t>morning a wire was received at the Ashram from Gandhi, summarising the statement’</w:t>
      </w:r>
      <w:r>
        <w:rPr>
          <w:rFonts w:ascii="Times" w:hAnsi="Times" w:eastAsia="Times"/>
          <w:b w:val="0"/>
          <w:i w:val="0"/>
          <w:color w:val="000000"/>
          <w:sz w:val="18"/>
        </w:rPr>
        <w:t>and adding ‘This may be published’. S.N. 9820.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W. B. HEYCOCK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22, 1917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Cox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thank you for your kind note of yesterday. I am writing to Mr.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today.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leave for Bettiah this afternoon.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45, p. 83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received my telegram.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with the Magistrate, etc., have started. I visualize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here as was there in South Africa. Perhaps the result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quicker here. I am going to Bettiah today and may spend about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there. Keep on writing to me at the Motihari address.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by now returned the </w:t>
      </w:r>
      <w:r>
        <w:rPr>
          <w:rFonts w:ascii="Times" w:hAnsi="Times" w:eastAsia="Times"/>
          <w:b w:val="0"/>
          <w:i/>
          <w:color w:val="000000"/>
          <w:sz w:val="22"/>
        </w:rPr>
        <w:t>Kaiser-i-Hind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medal. That news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has left for Bombay.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32885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Herbert Cox, of Paddumkair factory, Secretary of the District Planters’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 and ‘Motihari’ and </w:t>
      </w:r>
      <w:r>
        <w:rPr>
          <w:rFonts w:ascii="Times" w:hAnsi="Times" w:eastAsia="Times"/>
          <w:b w:val="0"/>
          <w:i/>
          <w:color w:val="000000"/>
          <w:sz w:val="18"/>
        </w:rPr>
        <w:t>Vaishakh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date-line. Gandhiji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says in the letter that he is “going to Bettiah today”. In the year 1917, he left Bettiah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April 22, which corresponded to </w:t>
      </w:r>
      <w:r>
        <w:rPr>
          <w:rFonts w:ascii="Times" w:hAnsi="Times" w:eastAsia="Times"/>
          <w:b w:val="0"/>
          <w:i/>
          <w:color w:val="000000"/>
          <w:sz w:val="18"/>
        </w:rPr>
        <w:t>Vaishakh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1. </w:t>
      </w:r>
      <w:r>
        <w:rPr>
          <w:rFonts w:ascii="Times" w:hAnsi="Times" w:eastAsia="Times"/>
          <w:b w:val="0"/>
          <w:i/>
          <w:color w:val="000000"/>
          <w:sz w:val="18"/>
        </w:rPr>
        <w:t>Also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W.B.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Heycock”, 22-4-1917.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 few lines here are illegible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H.S.L. POLAK</w:t>
      </w:r>
    </w:p>
    <w:p>
      <w:pPr>
        <w:autoSpaceDN w:val="0"/>
        <w:autoSpaceDE w:val="0"/>
        <w:widowControl/>
        <w:spacing w:line="266" w:lineRule="exact" w:before="2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HENRY,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getting together extraordinary evidence.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 more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hasty chit. Keith’s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comments and minutes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Hope Millie and Waldo are better. Mama writes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not leaving Ceilia before the Petits arrived and that attitude was </w:t>
      </w:r>
      <w:r>
        <w:rPr>
          <w:rFonts w:ascii="Times" w:hAnsi="Times" w:eastAsia="Times"/>
          <w:b w:val="0"/>
          <w:i w:val="0"/>
          <w:color w:val="000000"/>
          <w:sz w:val="22"/>
        </w:rPr>
        <w:t>not nice for her.</w:t>
      </w:r>
    </w:p>
    <w:p>
      <w:pPr>
        <w:autoSpaceDN w:val="0"/>
        <w:autoSpaceDE w:val="0"/>
        <w:widowControl/>
        <w:spacing w:line="294" w:lineRule="exact" w:before="6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H.S.L. P</w:t>
      </w:r>
      <w:r>
        <w:rPr>
          <w:rFonts w:ascii="Times" w:hAnsi="Times" w:eastAsia="Times"/>
          <w:b w:val="0"/>
          <w:i w:val="0"/>
          <w:color w:val="000000"/>
          <w:sz w:val="16"/>
        </w:rPr>
        <w:t>OLAK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OCTOR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APRU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34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3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post-mark. Gandhiji was in Bettiah on this day.</w:t>
      </w:r>
    </w:p>
    <w:p>
      <w:pPr>
        <w:autoSpaceDN w:val="0"/>
        <w:autoSpaceDE w:val="0"/>
        <w:widowControl/>
        <w:spacing w:line="226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begun his investigations into the agrarian conditions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ryots of Champaran;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“Statement of Peasants taken by Gandhiji”, 19-5-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1917&amp; “Government notice inviting Evidence before Champaran Agrarian Enquiry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Committee”, July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A.B. Keith, a constitutional lawyer of England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4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MAHATMA MUNSHIRAM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Shukla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 26,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was very glad to receive your letter. The new name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adopted is really most appropriate.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you have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 here is enormous. Tyranny, by God’s grace, will end.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shall certainly have to stay over here for four to six months.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Babu Brajkishore Prasad and others who are helping me are all worthy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20" w:lineRule="exact" w:before="66" w:after="0"/>
        <w:ind w:left="0" w:right="5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G.N. 2209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W. H. LEWIS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April 28, 1917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LEWIS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note of even date. I thank you for having sent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Heycock for perusal, I appreciate the frankness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pervades it, and it is, on the whole, a very fair summary of what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happened between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guns, I think you are somewhat unnecessarily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offended. I mentioned the matter to you on Mr. Heycock’s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and if you admit the propriety of my having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the matter, I could not be blamed for having told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parties that there was a probability of their getting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guns. This, if anything, was done to create a good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yourself— an impression which, I am happy to say, I carried </w:t>
      </w:r>
      <w:r>
        <w:rPr>
          <w:rFonts w:ascii="Times" w:hAnsi="Times" w:eastAsia="Times"/>
          <w:b w:val="0"/>
          <w:i w:val="0"/>
          <w:color w:val="000000"/>
          <w:sz w:val="22"/>
        </w:rPr>
        <w:t>with me [when] I first met you and which I have had no reason to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Bettiah on this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Shraddhanand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Sub-divisional Officer of Bettiah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Select Document No. 52,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since. There was certainly no interference on my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>your authority.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think that your deduction, too, that in the estimation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superseding local authority is hardly warranted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My mission is to invoke the help of local authority in their aid, </w:t>
      </w:r>
      <w:r>
        <w:rPr>
          <w:rFonts w:ascii="Times" w:hAnsi="Times" w:eastAsia="Times"/>
          <w:b w:val="0"/>
          <w:i w:val="0"/>
          <w:color w:val="000000"/>
          <w:sz w:val="22"/>
        </w:rPr>
        <w:t>and to stimulate its interest in them more fully than heretofore.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anticipate no trouble, because I always make it a point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interview with the planters wherever I go, to tell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is to come not from me but from the planters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and that they are in no case to use violence or stop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continue it as before as if there was no enquiry being made by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because the enquiry is absolutely open and attended by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representatives of the police department, as also the planters.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less than fair to Babu Brajkishore Prasad.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friends from Bihar, he is helping me very materially.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he has no status apart from me: hence he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not called on you. But I must state that their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of the greatest value to me.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is but fair to the planters to say that Mr. Still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motion invited me to visit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dehat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remain there aslong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like and that Mr. Cox has written to me saying that he is arranging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with some leading planters, and concludes “you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we wish to assist you in your enquiry”. This perhaps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with your statement, “By the planters he (I) is regarded with </w:t>
      </w:r>
      <w:r>
        <w:rPr>
          <w:rFonts w:ascii="Times" w:hAnsi="Times" w:eastAsia="Times"/>
          <w:b w:val="0"/>
          <w:i w:val="0"/>
          <w:color w:val="000000"/>
          <w:sz w:val="22"/>
        </w:rPr>
        <w:t>great suspicion as their natural enemy.”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serve my countrymen and the planters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where their assistance is necessary.</w:t>
      </w:r>
    </w:p>
    <w:p>
      <w:pPr>
        <w:autoSpaceDN w:val="0"/>
        <w:autoSpaceDE w:val="0"/>
        <w:widowControl/>
        <w:spacing w:line="220" w:lineRule="exact" w:before="106" w:after="0"/>
        <w:ind w:left="0" w:right="2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02" w:after="56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4"/>
        <w:gridCol w:w="2174"/>
        <w:gridCol w:w="2174"/>
      </w:tblGrid>
      <w:tr>
        <w:trPr>
          <w:trHeight w:hRule="exact" w:val="31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Select Documents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on Mahatma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Gandhi’s Movement in Champaran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51, pp. 98-9</w:t>
      </w:r>
    </w:p>
    <w:p>
      <w:pPr>
        <w:autoSpaceDN w:val="0"/>
        <w:autoSpaceDE w:val="0"/>
        <w:widowControl/>
        <w:spacing w:line="220" w:lineRule="exact" w:before="130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Still of Sathi indigo concern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dihat </w:t>
      </w:r>
      <w:r>
        <w:rPr>
          <w:rFonts w:ascii="Times" w:hAnsi="Times" w:eastAsia="Times"/>
          <w:b w:val="0"/>
          <w:i w:val="0"/>
          <w:color w:val="000000"/>
          <w:sz w:val="18"/>
        </w:rPr>
        <w:t>the adjoining area under the influence of an indigo factory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1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DR. H. S. DEVA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29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DEVA,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Geography is at fault. This is not Assam. This is North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Bihar. This is the land of Janak to which Vishwamitra took those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youngsters, Rama and Lakshman. Nature’s bounty has been lavished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unstintingly as man has abused his power. The position is so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dare not leave here even for a day. I have cancelled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appointments. I cannot be with you in Nasik, much as I should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be.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taking the statements of men who come to us as fast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can. In a few days, I may have something to report. I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>Mr. Shastriar supplied with all the information to date.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am not in gaol, I shall still look up to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 the programme about the translation of Mr. Gokhale’s </w:t>
      </w:r>
      <w:r>
        <w:rPr>
          <w:rFonts w:ascii="Times" w:hAnsi="Times" w:eastAsia="Times"/>
          <w:b w:val="0"/>
          <w:i w:val="0"/>
          <w:color w:val="000000"/>
          <w:sz w:val="22"/>
        </w:rPr>
        <w:t>speeches.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C.W. 5797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TURNER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April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TURNER,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indeed delighted to hear from you and hear about 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geographical situation of the place, the letter seems </w:t>
      </w:r>
      <w:r>
        <w:rPr>
          <w:rFonts w:ascii="Times" w:hAnsi="Times" w:eastAsia="Times"/>
          <w:b w:val="0"/>
          <w:i w:val="0"/>
          <w:color w:val="000000"/>
          <w:sz w:val="18"/>
        </w:rPr>
        <w:t>to have been written soon after Gandhiji first visited Champaran.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Inferred from the reference to withdrawal of proceedings against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his tour of Bihar in 1917;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W.B. Heycock”, 20-4-1917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30" w:val="left"/>
          <w:tab w:pos="1590" w:val="left"/>
          <w:tab w:pos="2370" w:val="left"/>
          <w:tab w:pos="2790" w:val="left"/>
          <w:tab w:pos="3370" w:val="left"/>
          <w:tab w:pos="4350" w:val="left"/>
          <w:tab w:pos="5250" w:val="left"/>
          <w:tab w:pos="5910" w:val="left"/>
          <w:tab w:pos="6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I have felt anxious about him these months having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from or of him. I have been writing most regularly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gave me, when his departure was imminent, his new address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several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acknowledgement of these letters I resumed writing to his Douglas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But I have practically no acknowledgment of all these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mine. Pray tell him that we all think of him and miss him so often.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miss him most of all. Just now I am in the northern part of India.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country “Where every prospect pleases, man alone is vile.”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first my presence was resented by the local authority. I received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 to leave the country. I declined. I was summoned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charge of contempt. I pleaded guilty. But the court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sentence me. Meanwhile came instructions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authority that the proceedings against 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and that I should be allowed to proceed with my work.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to examine the condition of the peasantry who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indigo planters who are alleged to be treating the peasantry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most high-handed manner. I have been carrying on my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find the position to be as bad as it was painted. I am still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with the inquiry. It is here I miss our friend’s presence.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myself doing this class of work without him. I know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delighted to be in the thick of it. He would have walked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to the villages and lived with me among the simple folk.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seen the planters. He would have made friends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have played an important part in bringing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settlement. But that was not to be. He must pay the penalty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exacts from us —man against man to gain 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freedom. It is like darkness being used to dispel darkness.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living in an age of materialism. We are always hoping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to happen though unconsciously doing the opposite to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best. I hope with you that the agony will soon end. But the hope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my reason. My reason tells me that the peace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will be mockery; it will be an armed truce to me, it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not of one party admitting being in the wrong but both </w:t>
      </w:r>
      <w:r>
        <w:rPr>
          <w:rFonts w:ascii="Times" w:hAnsi="Times" w:eastAsia="Times"/>
          <w:b w:val="0"/>
          <w:i w:val="0"/>
          <w:color w:val="000000"/>
          <w:sz w:val="22"/>
        </w:rPr>
        <w:t>being fairly exhausted and deserving rest. Such a peace is bound to</w:t>
      </w:r>
    </w:p>
    <w:p>
      <w:pPr>
        <w:autoSpaceDN w:val="0"/>
        <w:autoSpaceDE w:val="0"/>
        <w:widowControl/>
        <w:spacing w:line="220" w:lineRule="exact" w:before="2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Herman Kallenbach, who left South Africa for India with Gandhiji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by the British Government to go to India because of the War and was interned </w:t>
      </w:r>
      <w:r>
        <w:rPr>
          <w:rFonts w:ascii="Times" w:hAnsi="Times" w:eastAsia="Times"/>
          <w:b w:val="0"/>
          <w:i w:val="0"/>
          <w:color w:val="000000"/>
          <w:sz w:val="18"/>
        </w:rPr>
        <w:t>in London.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actual lines by Reginald Heber are: “Though every prospect pleases/And </w:t>
      </w:r>
      <w:r>
        <w:rPr>
          <w:rFonts w:ascii="Times" w:hAnsi="Times" w:eastAsia="Times"/>
          <w:b w:val="0"/>
          <w:i w:val="0"/>
          <w:color w:val="000000"/>
          <w:sz w:val="18"/>
        </w:rPr>
        <w:t>only man is vile.”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a bloodier strife unless the intervening period brings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hearts. Whilst I write this setting on a stool in a hamlet,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forgetful of the distress you are passing through there.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glimpse of what you are going through. I wish that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sacrifice had been made for a better cause. But nature has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ways. Good often comes out of evil. Let us hope it will in this </w:t>
      </w:r>
      <w:r>
        <w:rPr>
          <w:rFonts w:ascii="Times" w:hAnsi="Times" w:eastAsia="Times"/>
          <w:b w:val="0"/>
          <w:i w:val="0"/>
          <w:color w:val="000000"/>
          <w:sz w:val="22"/>
        </w:rPr>
        <w:t>case also.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our friend is flourishing so far as his bodily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Pray tell him not to worry over his South African affairs. He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best hands available and there they must rest.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will face him on his release will provide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80" w:lineRule="exact" w:before="1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make sure of this reaching our friend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your having to go to him. If you will give me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>paying for your journey, I should be gald to do so.</w:t>
      </w:r>
    </w:p>
    <w:p>
      <w:pPr>
        <w:autoSpaceDN w:val="0"/>
        <w:autoSpaceDE w:val="0"/>
        <w:widowControl/>
        <w:spacing w:line="28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have commenced writing, I hope you will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be the link between our friend and me. Unless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of importance I shall not write to you until I hear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sure of this reaching you, I am having the letter sent by </w:t>
      </w:r>
      <w:r>
        <w:rPr>
          <w:rFonts w:ascii="Times" w:hAnsi="Times" w:eastAsia="Times"/>
          <w:b w:val="0"/>
          <w:i w:val="0"/>
          <w:color w:val="000000"/>
          <w:sz w:val="22"/>
        </w:rPr>
        <w:t>registeres post.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Thanking you most sincerely for having written to me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friend.</w:t>
      </w:r>
    </w:p>
    <w:p>
      <w:pPr>
        <w:autoSpaceDN w:val="0"/>
        <w:autoSpaceDE w:val="0"/>
        <w:widowControl/>
        <w:spacing w:line="220" w:lineRule="exact" w:before="106" w:after="0"/>
        <w:ind w:left="0" w:right="1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102" w:after="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1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original: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Gandhi-Kallenbach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Correspondence,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Vol.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III,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922-7. Courtesy: National Archives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KASHI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April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7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you feel it is necessary for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Madhavpur for the sake of your health, do go. Ahmedabad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hot these days. Will Krishna have to accompany you or will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behind? It will take time for you to get rid of the weakness.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cannot advise you to take porridge of boiled fruits.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your taking almonds. The more you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gaining strength enough to do your work, the more time you will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well. Come to Ahmedabad as soon as it starts raining there.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S.N. 33085.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W. B. HEYCOCK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to Motihari last night. You may be aware that I 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 planters this morning at 10.45. You will please let me know if </w:t>
      </w:r>
      <w:r>
        <w:rPr>
          <w:rFonts w:ascii="Times" w:hAnsi="Times" w:eastAsia="Times"/>
          <w:b w:val="0"/>
          <w:i w:val="0"/>
          <w:color w:val="000000"/>
          <w:sz w:val="22"/>
        </w:rPr>
        <w:t>you want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 in the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58, p. 110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‘Bettiah’ and </w:t>
      </w:r>
      <w:r>
        <w:rPr>
          <w:rFonts w:ascii="Times" w:hAnsi="Times" w:eastAsia="Times"/>
          <w:b w:val="0"/>
          <w:i/>
          <w:color w:val="000000"/>
          <w:sz w:val="18"/>
        </w:rPr>
        <w:t>Vaishakh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date-line; Gandhiji was at Bettiah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month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</w:t>
      </w:r>
      <w:r>
        <w:rPr>
          <w:rFonts w:ascii="Times" w:hAnsi="Times" w:eastAsia="Times"/>
          <w:b w:val="0"/>
          <w:i w:val="0"/>
          <w:color w:val="000000"/>
          <w:sz w:val="18"/>
        </w:rPr>
        <w:t>only in the year 1916. In 1918, he went there just for a day</w:t>
      </w:r>
    </w:p>
    <w:p>
      <w:pPr>
        <w:autoSpaceDN w:val="0"/>
        <w:tabs>
          <w:tab w:pos="550" w:val="left"/>
        </w:tabs>
        <w:autoSpaceDE w:val="0"/>
        <w:widowControl/>
        <w:spacing w:line="180" w:lineRule="exact" w:before="6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is unlikely to have written the letter then.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ESTHER,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from Ahmedabad. To say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you’ would be in your case an empty form. Your interest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deeper. My experiences here give the greatest joy.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 see around me gives me equal pain. I know that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because you would like to be in the thick of it all yourself.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is cut out for you. For those who are at a distance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>you, you can but pray. And that you are doing with all your heart.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leave this place for six months.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I shall describe to you the nature of the work I am doing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go to the Ashram whenever you can. It is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homes if one may have more than 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write to me at the address given at the top.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p. 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KAKA KALELKAR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KAKA,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good you went over to the Ashram.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perhaps need you 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will not ask for your help. Your </w:t>
      </w:r>
      <w:r>
        <w:rPr>
          <w:rFonts w:ascii="Times" w:hAnsi="Times" w:eastAsia="Times"/>
          <w:b w:val="0"/>
          <w:i w:val="0"/>
          <w:color w:val="000000"/>
          <w:sz w:val="22"/>
        </w:rPr>
        <w:t>work at present is to lose yourself in the National School experiment.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went over to the Ashram in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Champaran, where Gandhiji later started schools and welfare activities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is a very important experiment. 1 should like you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Shah and start work immediately. Write to Mr. Sadashiv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may possibly be needed. I will call him up then. Is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come along with his family? He must give at least six months. </w:t>
      </w:r>
      <w:r>
        <w:rPr>
          <w:rFonts w:ascii="Times" w:hAnsi="Times" w:eastAsia="Times"/>
          <w:b w:val="0"/>
          <w:i w:val="0"/>
          <w:color w:val="000000"/>
          <w:sz w:val="22"/>
        </w:rPr>
        <w:t>Perhaps more.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Shastri’s plot is not otherwise inconvenient and the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good, it should be secured without any delay. Do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possible to put up tents or thatched huts while 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under way? I don’t care if the analyst’s report on the soil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favourable. The water must be good. For the school, we want 12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pupils for the present. It will be better if they are drawn from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families. Rather, let them be what they are. If it is decided to settle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Shastri’s plot, boys from adjoining villages may be invited.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we can get them from Ahmedabad city, it will be preferable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bring in villagers to join the experiment. But one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in this matter; we should carry on with any boys who may </w:t>
      </w:r>
      <w:r>
        <w:rPr>
          <w:rFonts w:ascii="Times" w:hAnsi="Times" w:eastAsia="Times"/>
          <w:b w:val="0"/>
          <w:i w:val="0"/>
          <w:color w:val="000000"/>
          <w:sz w:val="22"/>
        </w:rPr>
        <w:t>join.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teacher has any real worth in him, the mechanical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will take care of itself. If they tell stories from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everyone will follow them as well as he can. In agriculture,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acquire equal proficiency. Spiritual awakening will require [a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disposed that way through] early influences. How can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shall come upon such influences in cities or villages?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to Prof. Shah and request him on my behalf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 in all earnestness. I shall write to him if I find time.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Kripalani is in Muzaffarpur. He wanted to know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should do. I told him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since he was here, he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>in the work here. There has been no reply from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Reassure [them] about Chintamani Shastri that, so long as Sind </w:t>
      </w:r>
      <w:r>
        <w:rPr>
          <w:rFonts w:ascii="Times" w:hAnsi="Times" w:eastAsia="Times"/>
          <w:b w:val="0"/>
          <w:i w:val="0"/>
          <w:color w:val="000000"/>
          <w:sz w:val="22"/>
        </w:rPr>
        <w:t>needs him, we shall not ask him to join us.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original: C.W. 5712. Courtesy: Narandas Gandhi</w:t>
      </w:r>
    </w:p>
    <w:p>
      <w:pPr>
        <w:autoSpaceDN w:val="0"/>
        <w:autoSpaceDE w:val="0"/>
        <w:widowControl/>
        <w:spacing w:line="240" w:lineRule="exact" w:before="1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J. B. Kripalani”, 17-4-1917.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Sud 11,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do if for the present you write to me at the above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received both at Motihari and Bettiah. I am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letter. Read it and do the needful. Pay whatever salaries,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due. There is no need at all to feel nervous because I am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Hindi teachers doing well? How are they? How many attend </w:t>
      </w:r>
      <w:r>
        <w:rPr>
          <w:rFonts w:ascii="Times" w:hAnsi="Times" w:eastAsia="Times"/>
          <w:b w:val="0"/>
          <w:i w:val="0"/>
          <w:color w:val="000000"/>
          <w:sz w:val="22"/>
        </w:rPr>
        <w:t>the lessons? Give me all the details.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Gujarati: C.W. 11170. courtesy: 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MILLIE GRAHAM POLAK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MILLIE,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wire were redirected here and come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today. Henceforth, please write at the above address. Simply </w:t>
      </w:r>
      <w:r>
        <w:rPr>
          <w:rFonts w:ascii="Times" w:hAnsi="Times" w:eastAsia="Times"/>
          <w:b w:val="0"/>
          <w:i w:val="0"/>
          <w:color w:val="000000"/>
          <w:sz w:val="22"/>
        </w:rPr>
        <w:t>Bettiah, Champaran will do.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the news about Henry’s illness. Somehow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share your gloomy forebodings. He has marvellous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recuperative powers and I think he will quickly recover his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vigour. What I do feel, however, is that both of you should join Ceilia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Ooty. Mama too wrote saying that Ceilia was not keeping well.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further to say that even if she were well, she ought not alone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charge of a child, especially a child so wonderful as Leon. Ooty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Henry good and may do you also good. If the high altitude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suit you all, you should go to Bangalore. It has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>finest climate in India. Even Belgaum or Poona will be alright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Gandhiji’s stay at Champaran. </w:t>
      </w:r>
      <w:r>
        <w:rPr>
          <w:rFonts w:ascii="Times" w:hAnsi="Times" w:eastAsia="Times"/>
          <w:b w:val="0"/>
          <w:i/>
          <w:color w:val="000000"/>
          <w:sz w:val="18"/>
        </w:rPr>
        <w:t>Vaishakh Sud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11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May 2 in 1917.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 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somehow or other, I prefer Banglore. Change to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will be the best tonic for Henry. And he must live on the plainest </w:t>
      </w:r>
      <w:r>
        <w:rPr>
          <w:rFonts w:ascii="Times" w:hAnsi="Times" w:eastAsia="Times"/>
          <w:b w:val="0"/>
          <w:i w:val="0"/>
          <w:color w:val="000000"/>
          <w:sz w:val="22"/>
        </w:rPr>
        <w:t>foods such as we have at the Ashram. Everything simply boiled.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Waldo, I must differ from your views. It is because Waldo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trust that you may not play with him. I would not mind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vaccinated if you chose to be. But to add a weakness-causing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to an already weak constitution is to do infinite harm to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obligatory on you to travel or to live in insanitary surroundings.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means take all reasonable precautions that the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 may suggest. If the worst fear is realized and Waldo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smallpox, why should you consider yourself guilty? It is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disease. And natural smallpox if properly treated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 patient debilitated. But the purest lymph is not as pure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imagine. By having him vaccinated, you will expose Waldo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additional risk to his health. Pock marks, if you are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are really nothing. By proper treatment, in course of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Did you see Bala and Naransamy? They had confluent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smallpox of the most virulent type. The marks are growing or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fainter daily under the treatment of anointing with oil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rubbing thereafter. Pray read my plan for Waldo twice, then pray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do as the voice within you bids you.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write to me frequently if you cannot write to me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Henry’s health. It is God’s mercy that when every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 is down, you are keeping well. I do hope you won’t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nervous breakdown after Henry rises from his sick-bed which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do, I am sure.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is steadily progressing. I have come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planters too and often meet the collector, etc. I cannot leave this </w:t>
      </w:r>
      <w:r>
        <w:rPr>
          <w:rFonts w:ascii="Times" w:hAnsi="Times" w:eastAsia="Times"/>
          <w:b w:val="0"/>
          <w:i w:val="0"/>
          <w:color w:val="000000"/>
          <w:sz w:val="22"/>
        </w:rPr>
        <w:t>place for some months to come.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remember me to Dr. Sapru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148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Tej Bahadur Sapru (1875-1949); lawyer and statesman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MILLIE GRAHAM POLAK</w:t>
      </w:r>
    </w:p>
    <w:p>
      <w:pPr>
        <w:autoSpaceDN w:val="0"/>
        <w:autoSpaceDE w:val="0"/>
        <w:widowControl/>
        <w:spacing w:line="266" w:lineRule="exact" w:before="2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 line before leaving for Bettiah. Your telegram of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frightened me. Immediately on receipt of your wire,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long letter about Henry and Ceilia. I do still hope that [you]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it. The postal hours in Bettiah are most inconvenient.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trust to chance friends to post the letters and it is possible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who takes the letter might have missed the post for which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you was intended.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alarms me to find that fever has not yet left Henry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telegraphed to you to wire or write to me at Bettiah.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came in yesterday on the invitation of the Government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Hon’ble Mr. Maude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 had two hours’ interview. I shall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 later. The matter is critical. I dare not gone down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use the wire freely if necessary. I shall expect at least a postcard </w:t>
      </w:r>
      <w:r>
        <w:rPr>
          <w:rFonts w:ascii="Times" w:hAnsi="Times" w:eastAsia="Times"/>
          <w:b w:val="0"/>
          <w:i w:val="0"/>
          <w:color w:val="000000"/>
          <w:sz w:val="22"/>
        </w:rPr>
        <w:t>from you daily.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20" w:lineRule="exact" w:before="228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W. Maude, Member of the Executive Council, Bihar and Orissa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HARILAL DESAI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HARILAL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come to me here. I remember our meeting.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stay here with me if you wish to. I shall be in this province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months. If you wish to stay in Ahmedabad in my absence,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arranged. Do whatever is convenient to you. You can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Kanpur or Patna.</w:t>
      </w:r>
    </w:p>
    <w:p>
      <w:pPr>
        <w:autoSpaceDN w:val="0"/>
        <w:autoSpaceDE w:val="0"/>
        <w:widowControl/>
        <w:spacing w:line="220" w:lineRule="exact" w:before="66" w:after="0"/>
        <w:ind w:left="0" w:right="1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ANEKLAL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APINI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HADKI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APADWANJ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G.N. 1867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MILLIE GRAHAM POLAK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return yesterday I found your telegram but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date. I do hope you received my wire from Bankipore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sending another one just now. How I wish I could be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Henry’s side. But it cannot be. The position here is so serious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not leave this place. I had an important interview with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I am preparing a general letter of which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want anybody to come from Ahmedabad? Do please </w:t>
      </w:r>
      <w:r>
        <w:rPr>
          <w:rFonts w:ascii="Times" w:hAnsi="Times" w:eastAsia="Times"/>
          <w:b w:val="0"/>
          <w:i w:val="0"/>
          <w:color w:val="000000"/>
          <w:sz w:val="22"/>
        </w:rPr>
        <w:t>give me the fullest information.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Bettiah on this day.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Maneklal Desai (1881-1927), educationist and social worker. He left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job in 1920 to join the non-co-operation movement under Gandhiji’s guidance </w:t>
      </w:r>
      <w:r>
        <w:rPr>
          <w:rFonts w:ascii="Times" w:hAnsi="Times" w:eastAsia="Times"/>
          <w:b w:val="0"/>
          <w:i w:val="0"/>
          <w:color w:val="000000"/>
          <w:sz w:val="18"/>
        </w:rPr>
        <w:t>and dedicated his life to khadi and village uplift work.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“Report on Condition or Ryots in Champaran”, 13-5-1917.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67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that you might have received my long letter, I am </w:t>
      </w:r>
      <w:r>
        <w:rPr>
          <w:rFonts w:ascii="Times" w:hAnsi="Times" w:eastAsia="Times"/>
          <w:b w:val="0"/>
          <w:i w:val="0"/>
          <w:color w:val="000000"/>
          <w:sz w:val="22"/>
        </w:rPr>
        <w:t>not repeating what I have said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JAMNADAS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16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JAMNADAS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Vaishakh Vad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12, 1917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waiting for a letter from you, as one waits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rains. I got one and I am satisfied. The same post brought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sent on by Narandas. I shall keep on writing to you.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by your success. If you should not come up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expectations, my judgment would be rated at zero; I have staked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on you. My conscience would also tell me that I am not at all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judge of men. You will therefore always have my blessings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encouragement. I pray God may give you all necessary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two of you live an ideal life, you will be the saving of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man. It is very much my desire that all of you, on whom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 hopes, should be not merely what I am but free of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faults, that you may do better than I. There will be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aiming so high. It is not much of a miracle that a son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capital, what pleases the father more and brings greater </w:t>
      </w:r>
      <w:r>
        <w:rPr>
          <w:rFonts w:ascii="Times" w:hAnsi="Times" w:eastAsia="Times"/>
          <w:b w:val="0"/>
          <w:i w:val="0"/>
          <w:color w:val="000000"/>
          <w:sz w:val="22"/>
        </w:rPr>
        <w:t>credit to himself is that he should add to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yet I shall have no choice but to stay on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getting all the news through Doctor Saheb, so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 here. If the food there does not disagree with you, be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 to make too many changes in it. Your duty at present is to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flourish in health and that you teach the boys and raise them</w:t>
      </w:r>
    </w:p>
    <w:p>
      <w:pPr>
        <w:autoSpaceDN w:val="0"/>
        <w:autoSpaceDE w:val="0"/>
        <w:widowControl/>
        <w:spacing w:line="220" w:lineRule="exact" w:before="30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Bettiah on this day.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 of Chhaganlal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 and give satisfaction to Doctor Saheb in other ways.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 W. 5675.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apologize for writing to me. Your letters are most </w:t>
      </w:r>
      <w:r>
        <w:rPr>
          <w:rFonts w:ascii="Times" w:hAnsi="Times" w:eastAsia="Times"/>
          <w:b w:val="0"/>
          <w:i w:val="0"/>
          <w:color w:val="000000"/>
          <w:sz w:val="22"/>
        </w:rPr>
        <w:t>welcome.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your duty is to fulfil your undertaking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with all your heart. You can come to the Ashram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relieve you and when you feel in the clearest possible terms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come to render the service of humanity in greater fullness.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time comes, the Ashram will receive you as one of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you are of course always free to go [to] the Ashram and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 as long as you like.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Ashram, we are now trying an experiment in education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as a pattern. When you go there, I am sure you will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staff. They are all, I think, good men and sane.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here gives me greater and greater joy day by day. The </w:t>
      </w:r>
      <w:r>
        <w:rPr>
          <w:rFonts w:ascii="Times" w:hAnsi="Times" w:eastAsia="Times"/>
          <w:b w:val="0"/>
          <w:i w:val="0"/>
          <w:color w:val="000000"/>
          <w:sz w:val="22"/>
        </w:rPr>
        <w:t>poor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in simply sitting round me, feeling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me to do the right thing. I only hope I am worthy of all this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constantly see the planters and do not despair of appealing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sense of justice on behalf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groaned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of oppression all these long years. I shall send you a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Government. You may not understand some </w:t>
      </w:r>
      <w:r>
        <w:rPr>
          <w:rFonts w:ascii="Times" w:hAnsi="Times" w:eastAsia="Times"/>
          <w:b w:val="0"/>
          <w:i w:val="0"/>
          <w:color w:val="000000"/>
          <w:sz w:val="22"/>
        </w:rPr>
        <w:t>points in it. Do not hesitate to ask me please.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3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64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 9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REPORT ON CONDITION OF RYOTS IN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13, 1917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suggestions made by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beg to submit herewith the preliminary conclusions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arrived at as a result of the inquiry being made by me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agrarian condition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of Champaran.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outset I would like to state that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give the assurance which Mr. Maude would have liked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given, viz.,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vakil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have been assisting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withdrawn. I must confess that this request has hurt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deeply. It has been made ever since my arrival here. I have been told,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after the withdrawal of the order of removal from the District,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presence was harmless enough and that my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unquestioned, but that the presence of the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was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‘a dangerous situation’. I venture to submit that if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trusted to conduct myself decorously, I may be equally trusted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 helpers of the same type as myself. I consider it a privilege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association, in the difficult tasks before me, of these 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and honourable men. It seems to me that for me to abandon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to abandon my work. It must be a point of honour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dispense with their help until anything unworthy is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to my satisfaction. I do not share the fear that either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or that of my friends can create ‘a dangerous situation’.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if any exists, must lie in the causes that have brought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strained relations between the planters and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were removed, there never need be any fear of a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arising in Champaran so far as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are concerned.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immediate purpose of this representation, I beg </w:t>
      </w:r>
      <w:r>
        <w:rPr>
          <w:rFonts w:ascii="Times" w:hAnsi="Times" w:eastAsia="Times"/>
          <w:b w:val="0"/>
          <w:i w:val="0"/>
          <w:color w:val="000000"/>
          <w:sz w:val="22"/>
        </w:rPr>
        <w:t>to state that nearly four thousand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examined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statements taken after careful cross-examination. Several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visited and many judgments of courts studied.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inquiry is, in my opinion, capable of sustaining the following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Chief Secretary, Bihar &amp; Orissa.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Executive Council, Bihar &amp; Orissa, in his talk with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on 10th May;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By Hon’ble W. Maude on Interview with Gandhiji”, 10-5-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conclusions: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or concerns in the district of Champaran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divided into two classes—(1) those that have never had indigo </w:t>
      </w:r>
      <w:r>
        <w:rPr>
          <w:rFonts w:ascii="Times" w:hAnsi="Times" w:eastAsia="Times"/>
          <w:b w:val="0"/>
          <w:i w:val="0"/>
          <w:color w:val="000000"/>
          <w:sz w:val="22"/>
        </w:rPr>
        <w:t>plantations, and (2) those that have:—</w:t>
      </w:r>
    </w:p>
    <w:p>
      <w:pPr>
        <w:autoSpaceDN w:val="0"/>
        <w:tabs>
          <w:tab w:pos="910" w:val="left"/>
          <w:tab w:pos="173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concerns which have never grown indigo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abwabs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by various local names equal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at least to the rent paid by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exaction,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has been held to be illegal, has not altogether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stopped.</w:t>
      </w:r>
    </w:p>
    <w:p>
      <w:pPr>
        <w:autoSpaceDN w:val="0"/>
        <w:tabs>
          <w:tab w:pos="830" w:val="left"/>
          <w:tab w:pos="1730" w:val="left"/>
          <w:tab w:pos="299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indigo-growing factories have grown indigo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under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or </w:t>
      </w:r>
      <w:r>
        <w:rPr>
          <w:rFonts w:ascii="Times" w:hAnsi="Times" w:eastAsia="Times"/>
          <w:b w:val="0"/>
          <w:i/>
          <w:color w:val="000000"/>
          <w:sz w:val="22"/>
        </w:rPr>
        <w:t>khuski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former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most prevalent and has caused the greatest hardship.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type has varied with the progress of time. Starting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indigo, it has taken in its sweep all kinds of crops. It may now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defined as an obligation presumed to attach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whereby the </w:t>
      </w: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grow a crop on 3/20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at the will of the landlord for a stated consideration.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appears to be no legal warrant for it.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fought against it and have only yielded to force.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received adequate consideration for the services.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however, owing to the introduction of synthetic indigo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price of the local product fell, the planters desired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 the indigo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They, therefore, devised a means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saddling the losses upon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lease-hold lands 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made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pay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i.e., damages to the extent of 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100/- per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bigha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consideration of their waiving their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toindigo cultivation. This,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claim, was done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coercion. Where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find cash, hand-notes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mortgage bonds were made for payment in instalments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interest at 12 per cent per annum. In these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due has not been described as tawan, i.e., damages,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has been fictitiously treated as an advance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some purpose of his own.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lands, the damage has taken the shape of </w:t>
      </w:r>
      <w:r>
        <w:rPr>
          <w:rFonts w:ascii="Times" w:hAnsi="Times" w:eastAsia="Times"/>
          <w:b w:val="0"/>
          <w:i/>
          <w:color w:val="000000"/>
          <w:sz w:val="22"/>
        </w:rPr>
        <w:t>sharahbeshi 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meaning enhancement of rent in lieu of indigo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cultivation. The enhancement according to the survey report has in</w:t>
      </w:r>
    </w:p>
    <w:p>
      <w:pPr>
        <w:autoSpaceDN w:val="0"/>
        <w:autoSpaceDE w:val="0"/>
        <w:widowControl/>
        <w:spacing w:line="220" w:lineRule="exact" w:before="32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Agreements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permanent tenure.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5,955 tenancies amounted to Rs. 31,062,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pre-enhancement figure being Rs. 53,865. The total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>tenancies affected is much larger.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these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taken from them under coercion. It is inconceivable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agree to an enormous perpetual increase in their 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freedom from liability to grow indigo for a temporary period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freedom they were strenuously fighting to secure and hourly </w:t>
      </w:r>
      <w:r>
        <w:rPr>
          <w:rFonts w:ascii="Times" w:hAnsi="Times" w:eastAsia="Times"/>
          <w:b w:val="0"/>
          <w:i w:val="0"/>
          <w:color w:val="000000"/>
          <w:sz w:val="22"/>
        </w:rPr>
        <w:t>expecting.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exacted, the factories have forced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oats, sugarcane, or such other crops under the </w:t>
      </w:r>
      <w:r>
        <w:rPr>
          <w:rFonts w:ascii="Times" w:hAnsi="Times" w:eastAsia="Times"/>
          <w:b w:val="0"/>
          <w:i/>
          <w:color w:val="000000"/>
          <w:sz w:val="22"/>
        </w:rPr>
        <w:t>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system.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obliged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best land for the landlord’s crops; in some cases the land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house has been so used; he has been obliged to give his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energy also to it, so that very little time has been left to him </w:t>
      </w:r>
      <w:r>
        <w:rPr>
          <w:rFonts w:ascii="Times" w:hAnsi="Times" w:eastAsia="Times"/>
          <w:b w:val="0"/>
          <w:i w:val="0"/>
          <w:color w:val="000000"/>
          <w:sz w:val="22"/>
        </w:rPr>
        <w:t>for growing his own crops—his means of livelihood.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Cart-hire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forcibly taken from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supplying carts to the factories on hire insufficient even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>actual outlay.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Inadequate wages have been paid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impressed, and even boys of tender age have been made to </w:t>
      </w:r>
      <w:r>
        <w:rPr>
          <w:rFonts w:ascii="Times" w:hAnsi="Times" w:eastAsia="Times"/>
          <w:b w:val="0"/>
          <w:i w:val="0"/>
          <w:color w:val="000000"/>
          <w:sz w:val="22"/>
        </w:rPr>
        <w:t>work against their will.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Ploughs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impressed and detained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for days together for ploughing factory lands for a trifling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at a time when they required them for cultivating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own lands.</w:t>
      </w:r>
    </w:p>
    <w:p>
      <w:pPr>
        <w:autoSpaceDN w:val="0"/>
        <w:autoSpaceDE w:val="0"/>
        <w:widowControl/>
        <w:spacing w:line="294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Dasturi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taken by the notoriously ill-paid factory</w:t>
      </w:r>
    </w:p>
    <w:p>
      <w:pPr>
        <w:autoSpaceDN w:val="0"/>
        <w:autoSpaceDE w:val="0"/>
        <w:widowControl/>
        <w:spacing w:line="27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amlas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 of the wages received by the labourers, often amounting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fifth of their daily wage, and also out of the hire paid for carts and </w:t>
      </w:r>
      <w:r>
        <w:rPr>
          <w:rFonts w:ascii="Times" w:hAnsi="Times" w:eastAsia="Times"/>
          <w:b w:val="0"/>
          <w:i w:val="0"/>
          <w:color w:val="000000"/>
          <w:sz w:val="22"/>
        </w:rPr>
        <w:t>ploughs.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villages,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chamars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forced to give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factories the hides of dead cattle belonging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carcases the </w:t>
      </w:r>
      <w:r>
        <w:rPr>
          <w:rFonts w:ascii="Times" w:hAnsi="Times" w:eastAsia="Times"/>
          <w:b w:val="0"/>
          <w:i/>
          <w:color w:val="000000"/>
          <w:sz w:val="22"/>
        </w:rPr>
        <w:t>chamars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to supply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shoes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 straps for ploughs and their women used to render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>the latter’s families at child-birth. Now they have ceased to render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customary but illegal commission.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Staff.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the caste dealing in hides and skins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valuable services. Some factories have for the collection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>hides opened hides godowns.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fines—often of heavy amounts—have been imposed by </w:t>
      </w:r>
      <w:r>
        <w:rPr>
          <w:rFonts w:ascii="Times" w:hAnsi="Times" w:eastAsia="Times"/>
          <w:b w:val="0"/>
          <w:i w:val="0"/>
          <w:color w:val="000000"/>
          <w:sz w:val="22"/>
        </w:rPr>
        <w:t>factories upon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proved unbending.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other (according to the evidence before me) </w:t>
      </w:r>
      <w:r>
        <w:rPr>
          <w:rFonts w:ascii="Times" w:hAnsi="Times" w:eastAsia="Times"/>
          <w:b w:val="0"/>
          <w:i w:val="0"/>
          <w:color w:val="000000"/>
          <w:sz w:val="22"/>
        </w:rPr>
        <w:t>methods adopted to bend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will, the planters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impounded the </w:t>
      </w:r>
      <w:r>
        <w:rPr>
          <w:rFonts w:ascii="Times" w:hAnsi="Times" w:eastAsia="Times"/>
          <w:b w:val="0"/>
          <w:i/>
          <w:color w:val="000000"/>
          <w:sz w:val="22"/>
        </w:rPr>
        <w:t>raiyats’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cattle, posted peons on their houses, </w:t>
      </w:r>
      <w:r>
        <w:rPr>
          <w:rFonts w:ascii="Times" w:hAnsi="Times" w:eastAsia="Times"/>
          <w:b w:val="0"/>
          <w:i w:val="0"/>
          <w:color w:val="000000"/>
          <w:sz w:val="22"/>
        </w:rPr>
        <w:t>withdrawn from them barbers’, dhobis’, carpenters’, and smiths’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services; have prevented the use of village wells and pasture lands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ploughing up the pathway and lands just in front of or behind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homesteads, have brought or promoted civil suits, or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complaints against them, and resorted to actual physical force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wrongful confinements. The planters have successfully used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of the country to enforce their will against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supplement them by taking the law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hands. The result has been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an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such as I have not witnessed in any part of India where I </w:t>
      </w:r>
      <w:r>
        <w:rPr>
          <w:rFonts w:ascii="Times" w:hAnsi="Times" w:eastAsia="Times"/>
          <w:b w:val="0"/>
          <w:i w:val="0"/>
          <w:color w:val="000000"/>
          <w:sz w:val="22"/>
        </w:rPr>
        <w:t>have travelled.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members of District Boards and assessors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Chaukidari Act and keepers of pounds. Their position as such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felt by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roads which the latter pay for at the 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half an anna per rupee of rent paid by them are hardly available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Their carts and bullocks which perhaps most need the roads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allowed to make use of them. That this is not peculiar to </w:t>
      </w:r>
      <w:r>
        <w:rPr>
          <w:rFonts w:ascii="Times" w:hAnsi="Times" w:eastAsia="Times"/>
          <w:b w:val="0"/>
          <w:i w:val="0"/>
          <w:color w:val="000000"/>
          <w:sz w:val="22"/>
        </w:rPr>
        <w:t>Champaran does not in any way mitigate the grievance.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 that there are concerns which form exceptions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laid down, but as a general charge the statements made above are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proof.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aware, too, that there are some Indian zamindars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charges made above. Relief is sought for in their cases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of the planters. Whilst there can be no doubt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inherited a vicious system, they with their trained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superior position have reduced it to an exact science, so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only have been unable to raise their heads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but would have sunk deeper still had not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some protection. But that protection has been meagre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provokingly slow and has often come too late to be appreciated by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Government await the Settlement Officer’s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on some of the matters covered by this representation.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>submitted that when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groaning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oppression, such as I have described above, an inquiry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 Officer is a cumbersome method. With him the grievances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herein are but an item in an extensive settlement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his inquiry cover all the points raised above.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have been set forth herein which are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disputed. And they are so serious as to require immediate relief.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abwabs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cannot be questioned. I hope it will not be argued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fully protected as to these by recourse to law.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that where there is wholesale exaction, courts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protection for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administrative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as the supreme landlord is an absolute necessity.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wrongs are twofold. There are wrongs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facts and wrongs which continue. The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need to be stopped at once and a small inquiry may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past wrongs, such as damages and </w:t>
      </w:r>
      <w:r>
        <w:rPr>
          <w:rFonts w:ascii="Times" w:hAnsi="Times" w:eastAsia="Times"/>
          <w:b w:val="0"/>
          <w:i/>
          <w:color w:val="000000"/>
          <w:sz w:val="22"/>
        </w:rPr>
        <w:t>abwabs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 taken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>payments already made.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proclamation and notices distributed broadcast among them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only not bound to pay </w:t>
      </w:r>
      <w:r>
        <w:rPr>
          <w:rFonts w:ascii="Times" w:hAnsi="Times" w:eastAsia="Times"/>
          <w:b w:val="0"/>
          <w:i/>
          <w:color w:val="000000"/>
          <w:sz w:val="22"/>
        </w:rPr>
        <w:t>abwabs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but that they ought not to pay them, that the </w:t>
      </w:r>
      <w:r>
        <w:rPr>
          <w:rFonts w:ascii="Times" w:hAnsi="Times" w:eastAsia="Times"/>
          <w:b w:val="0"/>
          <w:i/>
          <w:color w:val="000000"/>
          <w:sz w:val="22"/>
        </w:rPr>
        <w:t>Sarkar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 if any attempt is made to enforce payment thereof.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further be informed that they are not bound to render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service to their landlords and that they are free to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wherever they choose and that they are not bound to grow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indigo, sugar-cane or any other crop unless they wish to do so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is profitable for them. The Bettiah Raj leases given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 should not be renewed until the wrongs are remedied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when renewed, properly safeguard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’ rights.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</w:t>
      </w:r>
      <w:r>
        <w:rPr>
          <w:rFonts w:ascii="Times" w:hAnsi="Times" w:eastAsia="Times"/>
          <w:b w:val="0"/>
          <w:i/>
          <w:color w:val="000000"/>
          <w:sz w:val="22"/>
        </w:rPr>
        <w:t>dasturi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clear that better paid and educated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substitute the present holders of responsible offices and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countenance should be given to the diminution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illegal exaction of </w:t>
      </w:r>
      <w:r>
        <w:rPr>
          <w:rFonts w:ascii="Times" w:hAnsi="Times" w:eastAsia="Times"/>
          <w:b w:val="0"/>
          <w:i/>
          <w:color w:val="000000"/>
          <w:sz w:val="22"/>
        </w:rPr>
        <w:t>dasturi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feel sure that the planters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dealing with the evil, although it is in their language ‘as old </w:t>
      </w:r>
      <w:r>
        <w:rPr>
          <w:rFonts w:ascii="Times" w:hAnsi="Times" w:eastAsia="Times"/>
          <w:b w:val="0"/>
          <w:i w:val="0"/>
          <w:color w:val="000000"/>
          <w:sz w:val="22"/>
        </w:rPr>
        <w:t>as the Himalayas’.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secured in their freedom, it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necessary to investigate the question of the inadequacy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of the consideration in the indigo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cart-hire </w:t>
      </w:r>
      <w:r>
        <w:rPr>
          <w:rFonts w:ascii="Times" w:hAnsi="Times" w:eastAsia="Times"/>
          <w:b w:val="0"/>
          <w:i/>
          <w:color w:val="000000"/>
          <w:sz w:val="22"/>
        </w:rPr>
        <w:t>sattas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wages.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common agreement should be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finish indigo or other crops for the current year. But thenceforth,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indigo or any other crop, it should be only under a </w:t>
      </w:r>
      <w:r>
        <w:rPr>
          <w:rFonts w:ascii="Times" w:hAnsi="Times" w:eastAsia="Times"/>
          <w:b w:val="0"/>
          <w:i w:val="0"/>
          <w:color w:val="000000"/>
          <w:sz w:val="22"/>
        </w:rPr>
        <w:t>system of absolute free-will.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observed that I have burdened this statement with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argument as possible. But if it is the desire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prove any of my conclusions, I shall be pleased to tender </w:t>
      </w:r>
      <w:r>
        <w:rPr>
          <w:rFonts w:ascii="Times" w:hAnsi="Times" w:eastAsia="Times"/>
          <w:b w:val="0"/>
          <w:i w:val="0"/>
          <w:color w:val="000000"/>
          <w:sz w:val="22"/>
        </w:rPr>
        <w:t>the proofs on which they are based.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like to state that I have no desire to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planters’ feelings. I have received every courtesy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as I do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labouring under a grievous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from which they ought to be freed immediately, I have dealt,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calmly as is possible for me to do so, with the system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are working. I have entered upon my mission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 Englishmen born to enjoy the fullest personal liberty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will not fail to rise to their status and will not begrudge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measure of liberty and freedom.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copies to the Commissioner of the Tirhut Division,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Collector of Champaran, the Subdivisional Officer of Bettiah,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the Bettiah Raj, the Secretaries, respectively, of the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Planters’ Association and the District Planters’ Association.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circulating them also among those leaders of public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who have kept themselves in touch with the work being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colleagues and myself. The copies are being marked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publication, as there is no desire to invite a public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unless it becomes absolutely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give the assurance that I am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whenever my presence may be required.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of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72, pp.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126-31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302. NOTES ON THE POSITION IN CHAMPARAN TO DATE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CONFIDENTIAL</w:t>
      </w:r>
    </w:p>
    <w:p>
      <w:pPr>
        <w:autoSpaceDN w:val="0"/>
        <w:autoSpaceDE w:val="0"/>
        <w:widowControl/>
        <w:spacing w:line="260" w:lineRule="exact" w:before="6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withdrawal of the order of the Magistrate served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Gandhi, the work of recording statements has continued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interruption. Nearly 4000 statements have been taken.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flocked to the two stations, Motihari and Bettiah. The rush has been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that the volunteers have not been able to cope with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from day to day.</w:t>
      </w:r>
    </w:p>
    <w:p>
      <w:pPr>
        <w:autoSpaceDN w:val="0"/>
        <w:tabs>
          <w:tab w:pos="550" w:val="left"/>
          <w:tab w:pos="1210" w:val="left"/>
          <w:tab w:pos="2410" w:val="left"/>
          <w:tab w:pos="2430" w:val="left"/>
          <w:tab w:pos="4330" w:val="left"/>
          <w:tab w:pos="4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are all local pleaders who have performed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with great zeal and devotion. Babu Brajakishore Prasad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superintended this part of the work. The names of the other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are: Babu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Babu Dharanidhar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Babu Gorakh Prasad,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Ramnawami Prasad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Babu Sambhusaran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Babu Anugrah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Narain Sinha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Chance comers have also assisted occasionally. Several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have been visited and hundreds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seen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homes.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have been always invited to attend the meetings with the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have, however, not attended.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jamadars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have been individually seen by Mr. Gandhi and there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between representative planters and him. The planters were </w:t>
      </w:r>
      <w:r>
        <w:rPr>
          <w:rFonts w:ascii="Times" w:hAnsi="Times" w:eastAsia="Times"/>
          <w:b w:val="0"/>
          <w:i w:val="0"/>
          <w:color w:val="000000"/>
          <w:sz w:val="22"/>
        </w:rPr>
        <w:t>quite courteous but uncompromising. They overstated their case,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appear to have been prepared by Gandhiji from time to time to brief his </w:t>
      </w:r>
      <w:r>
        <w:rPr>
          <w:rFonts w:ascii="Times" w:hAnsi="Times" w:eastAsia="Times"/>
          <w:b w:val="0"/>
          <w:i w:val="0"/>
          <w:color w:val="000000"/>
          <w:sz w:val="18"/>
        </w:rPr>
        <w:t>co-workers and also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Note III) editors of the sympathetic papers to enable them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write with understanding of the real situation in Champaran. Numbers III, V and VI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series are signed by Gandhiji; No. IV has not become available and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>clear if this is No. I or II of the series.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(1884-1963), statesman and scholar; Chairman, Constituent Assembly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India, 1946-9; first President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pleader and Congressman of Darbhanga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Muzaffarpur lawyer who took up cases against Bihar indigo planters; later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joined Champaran campaign and non-cooperation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(1892-1931), a lawyer and Congressman of Bihar; took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non-cooperation and Khilafat movements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(1889-1957), a lawyer, legislator and Congress leader of Bihar; took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freedom movement; Minister in Bihar, 1946-57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Steward, chief of peons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inasmuch as they claimed that they had always acted as benefactors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had protected them from the rapacity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moneylenders. Frequent interviews have taken place between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and Mr. Gandhi. The former have been more open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and have certainly shown a desire for amicable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 have never concealed their opinion that they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 of the mission. Some of them only reluctantly carried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instructions to give Mr. Gandhi every facility.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that it has not been always an easy matter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from them. They have expressed stronger disapproval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presence of the helpers mentioned above. The Sub-divisional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at Bettiah often said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was afraid of a conflagration </w:t>
      </w:r>
      <w:r>
        <w:rPr>
          <w:rFonts w:ascii="Times" w:hAnsi="Times" w:eastAsia="Times"/>
          <w:b w:val="0"/>
          <w:i w:val="0"/>
          <w:color w:val="000000"/>
          <w:sz w:val="22"/>
        </w:rPr>
        <w:t>taking place any day by reason of the inquiry. He said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grown bolder and had formed a highly exaggerated notion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of the mission. He even reported to the Government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inquiry could be stopped, he could not be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of the district under his charge. Some planters, too, went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Ranchi to complain to the Government that they were afraid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safety if the inquiry was continued. It was on account of this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was invited to meet Hon’ble Mr. Maude at Bankipur on </w:t>
      </w:r>
      <w:r>
        <w:rPr>
          <w:rFonts w:ascii="Times" w:hAnsi="Times" w:eastAsia="Times"/>
          <w:b w:val="0"/>
          <w:i w:val="0"/>
          <w:color w:val="000000"/>
          <w:sz w:val="22"/>
        </w:rPr>
        <w:t>the 10th instant.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outwork has been burnt down.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planters grew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suggested that it might be due to our inquiry. There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be no connection between the fire and the inquiry.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Maude suggested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inquiry might now usefully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entirely and that Mr. Gandhi might submit his report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and that if the inquiry could not be stopped,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withdraw the ‘pleader-friends’ from the district.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inquiry could not be entirely stopped but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far enough to enable him to frame preliminary conclusions,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could not as a point of honour think of dispensing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the pleader-friends whom he considered to be as sober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as himself and who were of the greatest assistance to him </w:t>
      </w:r>
      <w:r>
        <w:rPr>
          <w:rFonts w:ascii="Times" w:hAnsi="Times" w:eastAsia="Times"/>
          <w:b w:val="0"/>
          <w:i w:val="0"/>
          <w:color w:val="000000"/>
          <w:sz w:val="22"/>
        </w:rPr>
        <w:t>in his work. Mr. Maude was quite conciliatory in his conversation.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W. H. Lewis”, 28-4-1917.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W. B. Hoycock”, 14-5-1917.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“Note By Honble W. Maude on Interview with Gandhiji”, 10-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590" w:val="left"/>
          <w:tab w:pos="2830" w:val="left"/>
          <w:tab w:pos="4230" w:val="left"/>
          <w:tab w:pos="5110" w:val="left"/>
          <w:tab w:pos="5410" w:val="left"/>
          <w:tab w:pos="5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result of the interview.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except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recorded as heretofore by the volunteers, Mr. Gandhi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as soon as he is free to be able to do so, sit for a few hours </w:t>
      </w:r>
      <w:r>
        <w:rPr>
          <w:rFonts w:ascii="Times" w:hAnsi="Times" w:eastAsia="Times"/>
          <w:b w:val="0"/>
          <w:i w:val="0"/>
          <w:color w:val="000000"/>
          <w:sz w:val="22"/>
        </w:rPr>
        <w:t>daily among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hearing their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record his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representation is deliberately an understatement.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far worse than is pictured there.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understood by a layman. The planters’ rule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supplanted the rule of the local Government. Nobody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courage to speak up for the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latter do not readily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the local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mukhtars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have privately come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told him much worse stories of oppression than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in the statements. In Fiji and Natal, the evil was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single law. The evil was dealt with, if the law could be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Champaran, the evil is like a weed growing everywhere and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growing has smothered all law and order. The very laws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protection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used by the planters to reduce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serfdom. As the planters have placed themselves above law,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decrees of courts have had no binding effect on them in many cases.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evil, therefore, will require a tremendous effort before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checked. No stone is being left unturned to induce the planters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without the necessity of a great and very serious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The desire is, by inviting the Government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firmly, to avoid the publication of a report which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stagger India. Public men and women of India will never be able to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if the report has ever to be published until the wrongs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narrate are remedied. The mere narration is calculated to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and therefore every effort is being made to bring about a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without any public agitation.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settlement comes or even if it does not,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volunteers in villages to act as links between the planters and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steel the latter’s hearts and by their very presence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the tyranny of the </w:t>
      </w:r>
      <w:r>
        <w:rPr>
          <w:rFonts w:ascii="Times" w:hAnsi="Times" w:eastAsia="Times"/>
          <w:b w:val="0"/>
          <w:i/>
          <w:color w:val="000000"/>
          <w:sz w:val="22"/>
        </w:rPr>
        <w:t>amlas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etc. The volunteers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remain in the villages for at least six months.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 work will be smooth, if the Government approve of their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of Peasants taken by Gandhiji”, 19-5-1917.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Attorneys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pre-sence; it will be risky if they do not. It is to be done in any event.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they are in the villages, they will teach the village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give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lessons in elementary sanitation.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that the </w:t>
      </w:r>
      <w:r>
        <w:rPr>
          <w:rFonts w:ascii="Times" w:hAnsi="Times" w:eastAsia="Times"/>
          <w:b w:val="0"/>
          <w:i/>
          <w:color w:val="000000"/>
          <w:sz w:val="22"/>
        </w:rPr>
        <w:t>rayat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the most backward and ignorant of almost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Education is admittedly in the lowest stage in this dis-trict.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 is of the worst type. Children are ill-looking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ill fed. The adult population suffers from some disease or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suffer from an ugly growth on the throat called goitre.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physical or moral stamina. Even the Rajputs are seized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which it is humiliating to observe. The present volunteers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to the work above sketched. It is not expected that Bihar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many more volunteers of the type required.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is being exercised in choosing them. They have to be learned,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and sober men. Those who will receive these notes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kindly to use their influence in securing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them to send their names. At least a hundred such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required. Those who need support for their families will have it </w:t>
      </w:r>
      <w:r>
        <w:rPr>
          <w:rFonts w:ascii="Times" w:hAnsi="Times" w:eastAsia="Times"/>
          <w:b w:val="0"/>
          <w:i w:val="0"/>
          <w:color w:val="000000"/>
          <w:sz w:val="22"/>
        </w:rPr>
        <w:t>given them, so far as it is on a moderate scale.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copy: S.N. 6352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W. MAUDE</w:t>
      </w:r>
    </w:p>
    <w:p>
      <w:pPr>
        <w:autoSpaceDN w:val="0"/>
        <w:autoSpaceDE w:val="0"/>
        <w:widowControl/>
        <w:spacing w:line="266" w:lineRule="exact" w:before="16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MAUDE,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promised by me, I have sent today my representation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Chief Secretary. I do hope that it will receive urgent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making arrangements as fast as possible to alter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>of enquiry also in terms of my undertaking.</w:t>
      </w:r>
    </w:p>
    <w:p>
      <w:pPr>
        <w:autoSpaceDN w:val="0"/>
        <w:autoSpaceDE w:val="0"/>
        <w:widowControl/>
        <w:spacing w:line="220" w:lineRule="exact" w:before="66" w:after="0"/>
        <w:ind w:left="0" w:right="47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73. 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131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on Condition of Ryots in Champaran”, 13-5-1917.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L. F. MORSHEAD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MORSHEAD,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you for your information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to the Government.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4617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W. B. HEYCOCK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send you for your information a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representation to the Government.</w:t>
      </w:r>
    </w:p>
    <w:p>
      <w:pPr>
        <w:autoSpaceDN w:val="0"/>
        <w:autoSpaceDE w:val="0"/>
        <w:widowControl/>
        <w:spacing w:line="220" w:lineRule="exact" w:before="66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 G.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N. 4611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LETTER TO W. B. HEYCOCK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14,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refer you to the enclosed. All kinds of rumours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before me. Pressure is being put upon me to make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want to make any unauthorised statement.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for purposes of publication the damage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the nature of the outwork burnt, whether it was inhabited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protected and whether any connection has been shown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my presence in Champaran and the fire. I am sending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special messenger who will await answer.</w:t>
      </w:r>
    </w:p>
    <w:p>
      <w:pPr>
        <w:autoSpaceDN w:val="0"/>
        <w:autoSpaceDE w:val="0"/>
        <w:widowControl/>
        <w:spacing w:line="220" w:lineRule="exact" w:before="6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79 (A),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136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LETTER TO MILLIE GRAHAM POLAK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MILLIE,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letter. Matheran is not habitable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of June. And Bombay is likely to suit Ceilia best then.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living with the Petits, a flat in Colaba will give you a splendid </w:t>
      </w:r>
      <w:r>
        <w:rPr>
          <w:rFonts w:ascii="Times" w:hAnsi="Times" w:eastAsia="Times"/>
          <w:b w:val="0"/>
          <w:i w:val="0"/>
          <w:color w:val="000000"/>
          <w:sz w:val="22"/>
        </w:rPr>
        <w:t>breeze.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for me to believe that Henry can be so bad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described him. It is indeed a great relief that he is where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a brotherly attention and has best possible medical advice.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anxiously await a daily bulletin from you. If you do not give me </w:t>
      </w:r>
      <w:r>
        <w:rPr>
          <w:rFonts w:ascii="Times" w:hAnsi="Times" w:eastAsia="Times"/>
          <w:b w:val="0"/>
          <w:i w:val="0"/>
          <w:color w:val="000000"/>
          <w:sz w:val="22"/>
        </w:rPr>
        <w:t>a letter, give me only p.c. please.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Waldo alright now? How do you find the weather there?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say that both Henry and Waldo will be entirely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poison? You know what the doctors generally say. They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the poison has entered the system, it does not leave it for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do not believe it and Henry’s body being so pure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shattered as to be liable to a recurrence of the attack.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care has to be used during convalescence if complete cure </w:t>
      </w:r>
      <w:r>
        <w:rPr>
          <w:rFonts w:ascii="Times" w:hAnsi="Times" w:eastAsia="Times"/>
          <w:b w:val="0"/>
          <w:i w:val="0"/>
          <w:color w:val="000000"/>
          <w:sz w:val="22"/>
        </w:rPr>
        <w:t>is to be attained.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Leon keeping well?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both,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ASSOCIATED PRESS OF INDIA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May 14,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addressed the following letter to the Associated Press of India:</w:t>
      </w:r>
    </w:p>
    <w:p>
      <w:pPr>
        <w:autoSpaceDN w:val="0"/>
        <w:tabs>
          <w:tab w:pos="550" w:val="left"/>
          <w:tab w:pos="2510" w:val="left"/>
          <w:tab w:pos="3110" w:val="left"/>
          <w:tab w:pos="5090" w:val="left"/>
          <w:tab w:pos="5610" w:val="left"/>
        </w:tabs>
        <w:autoSpaceDE w:val="0"/>
        <w:widowControl/>
        <w:spacing w:line="28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your recent message to the Press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mission here, I enclose for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the District Magistrate of Champaran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myself.Mr. Gandhi’s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speaks for itself. It only remains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that, so far as I am aware, there is not the slightest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fire and myself. Your message says that a whole 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burnt down, whereas the District Magistrate’s letter shows </w:t>
      </w:r>
      <w:r>
        <w:rPr>
          <w:rFonts w:ascii="Times" w:hAnsi="Times" w:eastAsia="Times"/>
          <w:b w:val="0"/>
          <w:i w:val="0"/>
          <w:color w:val="000000"/>
          <w:sz w:val="22"/>
        </w:rPr>
        <w:t>that a portion only of the outworks has been affected by the fire.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8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6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Biharee, </w:t>
      </w:r>
      <w:r>
        <w:rPr>
          <w:rFonts w:ascii="Times" w:hAnsi="Times" w:eastAsia="Times"/>
          <w:b w:val="0"/>
          <w:i w:val="0"/>
          <w:color w:val="000000"/>
          <w:sz w:val="22"/>
        </w:rPr>
        <w:t>17-5-1917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as quoted 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Select Documents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 Gandhi’s Movement in Champaran, </w:t>
      </w:r>
      <w:r>
        <w:rPr>
          <w:rFonts w:ascii="Times" w:hAnsi="Times" w:eastAsia="Times"/>
          <w:b w:val="0"/>
          <w:i w:val="0"/>
          <w:color w:val="000000"/>
          <w:sz w:val="22"/>
        </w:rPr>
        <w:t>No. 79 (A), pp. 136-7</w:t>
      </w:r>
    </w:p>
    <w:p>
      <w:pPr>
        <w:autoSpaceDN w:val="0"/>
        <w:autoSpaceDE w:val="0"/>
        <w:widowControl/>
        <w:spacing w:line="240" w:lineRule="exact" w:before="1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Dear Mr. Gandhi,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14th May, 1917. I am able to give you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information. Olaha factory is an outwork of the Tarkalia concern. The buildings burnt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were the engine room, press house and cake house. The value of the buildings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roughly estimated at twenty thousand rupees but this is only a very 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estimate. No manager or Assistant Manager is in residence at the outwork. There are,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factory servants to look after the buildings. The outwork is situated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twenty miles south-west of Motihari. The fact that the buildings were burnt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after you came to the district and that your visit of enquiry has caused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excitement, etc., may possibly account for the rumours of all kinds </w:t>
      </w:r>
      <w:r>
        <w:rPr>
          <w:rFonts w:ascii="Times" w:hAnsi="Times" w:eastAsia="Times"/>
          <w:b w:val="0"/>
          <w:i w:val="0"/>
          <w:color w:val="000000"/>
          <w:sz w:val="18"/>
        </w:rPr>
        <w:t>which you say have come before you.</w:t>
      </w:r>
    </w:p>
    <w:p>
      <w:pPr>
        <w:autoSpaceDN w:val="0"/>
        <w:autoSpaceDE w:val="0"/>
        <w:widowControl/>
        <w:spacing w:line="220" w:lineRule="exact" w:before="20" w:after="0"/>
        <w:ind w:left="432" w:right="460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W.B. H</w:t>
      </w:r>
      <w:r>
        <w:rPr>
          <w:rFonts w:ascii="Times" w:hAnsi="Times" w:eastAsia="Times"/>
          <w:b w:val="0"/>
          <w:i w:val="0"/>
          <w:color w:val="000000"/>
          <w:sz w:val="14"/>
        </w:rPr>
        <w:t>EYCOCK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309. LETTER TO J. P. EDWARDS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17,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Butai Sahu Halwai, Gulli Sahu Kanu, and Bhardul Thakore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Badai of Raxaul Bazar have shown me receipts they hold for lands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leased them by you. They say that their houses are burnt down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now being prevented from rebuilding and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vacate the lands in their possession. Will you kindly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whether there is any truth in the above statements and if so why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being prevented from rebuilding?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36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133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Select Documents on Mahatma Gandhi’s Movement in Champaran, No. 76, p.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Vaishakh Vad 11, May 17,1917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13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sending the report of the Benares speech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revised by me.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henceforth send Jamnadas’s letters here for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resumed writing to me. The one you sent this time, I am forwarding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Narandas. He doesn’t seem to have seen it. You may inform me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particular in his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send a puggree for me here. I am carrying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have. If you have not made the dhotis, get them ready.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need them. I hope you have supplied more yarn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Umreth. See that you don’t drop that work. I am of the opinion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Saiyad Mahomed and others agree to come on the same terms as </w:t>
      </w:r>
      <w:r>
        <w:rPr>
          <w:rFonts w:ascii="Times" w:hAnsi="Times" w:eastAsia="Times"/>
          <w:b w:val="0"/>
          <w:i w:val="0"/>
          <w:color w:val="000000"/>
          <w:sz w:val="22"/>
        </w:rPr>
        <w:t>Lalji, they should be admitted. I see that we shall have to produce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 of Hardiya Kothi, Champaran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Benares Hindu University”, 6-2-1916.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67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cloth. We should also not take upon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winding the bobbins. Let them bring along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If any poor people send their children to learn, these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paid. We may engage them in work only for some time;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the time we should teach them. In short, I feel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start a workshop. By and by, we shall see our way.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connection, I also think sometimes that, if we can get some honest,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men, it would be advisable to engage them. They can be set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domestic chores and those [of us] who are at present occupied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can be released. I think of this again and again. But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be carefully weighed. It will perhaps be convenient,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purpose, to engage an elderly widow, if we know of any.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along these lines during moments of leisure; however,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these things so far away from you, you need not attach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to them. If you carry them out, it will be on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Seek all possible help from Vrajlal on this question.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especially in a position to say something about it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is his.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5704.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Chhaganlal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NARAHARI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17,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went through it carefully. I do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nothing wrong in taking the step you have taken.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Chhaganlal straightaway to pay you Rs. 75 a month.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great thing if you can live in such a way as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without needing more. You will have to exercise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even to do so. I see that the time has not come yet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people who will manage without money or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barest minimum of it. For that a change in the entire atmosphere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family is necessary. This criticism is especially applicable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Bettiah on this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Gujarat.</w:t>
      </w:r>
    </w:p>
    <w:p>
      <w:pPr>
        <w:autoSpaceDN w:val="0"/>
        <w:autoSpaceDE w:val="0"/>
        <w:widowControl/>
        <w:spacing w:line="260" w:lineRule="exact" w:before="8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doubt whether you will be able to bear the combined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teaching work and translating Gokhale’s speeches. My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education are very exacting. If we want to pour our souls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pupils, we should constantly exercise our mind on how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We should not get angry with them. Passing on to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possible language from day to day whatever we wish to give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up much of our time. Moreover, we must for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teaching methods as well. Everything will have to be taught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way. All the same, you have no option now but to finish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translations. I say this only to point out your future responsibilities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>and those of all other teachers.</w:t>
      </w:r>
    </w:p>
    <w:p>
      <w:pPr>
        <w:autoSpaceDN w:val="0"/>
        <w:autoSpaceDE w:val="0"/>
        <w:widowControl/>
        <w:spacing w:line="260" w:lineRule="exact" w:before="8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treated Geography as a separate subject.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those who teach History should also teach Geography.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think that they should be treated as separate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being, you may do so. We will make what changes we </w:t>
      </w:r>
      <w:r>
        <w:rPr>
          <w:rFonts w:ascii="Times" w:hAnsi="Times" w:eastAsia="Times"/>
          <w:b w:val="0"/>
          <w:i w:val="0"/>
          <w:color w:val="000000"/>
          <w:sz w:val="22"/>
        </w:rPr>
        <w:t>find on experience to be necessary.</w:t>
      </w:r>
    </w:p>
    <w:p>
      <w:pPr>
        <w:autoSpaceDN w:val="0"/>
        <w:autoSpaceDE w:val="0"/>
        <w:widowControl/>
        <w:spacing w:line="260" w:lineRule="exact" w:before="8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will have to come together at least once a week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exchange ideas and make such changes as may be called for.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students should be consulted and their suggestions invited </w:t>
      </w:r>
      <w:r>
        <w:rPr>
          <w:rFonts w:ascii="Times" w:hAnsi="Times" w:eastAsia="Times"/>
          <w:b w:val="0"/>
          <w:i w:val="0"/>
          <w:color w:val="000000"/>
          <w:sz w:val="22"/>
        </w:rPr>
        <w:t>about methods of teaching.</w:t>
      </w:r>
    </w:p>
    <w:p>
      <w:pPr>
        <w:autoSpaceDN w:val="0"/>
        <w:autoSpaceDE w:val="0"/>
        <w:widowControl/>
        <w:spacing w:line="260" w:lineRule="exact" w:before="8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students’ health is the collective responsibility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teachers; the main responsibility, however, will rest on the teacher in </w:t>
      </w:r>
      <w:r>
        <w:rPr>
          <w:rFonts w:ascii="Times" w:hAnsi="Times" w:eastAsia="Times"/>
          <w:b w:val="0"/>
          <w:i w:val="0"/>
          <w:color w:val="000000"/>
          <w:sz w:val="22"/>
        </w:rPr>
        <w:t>charge of hygiene.</w:t>
      </w:r>
    </w:p>
    <w:p>
      <w:pPr>
        <w:autoSpaceDN w:val="0"/>
        <w:autoSpaceDE w:val="0"/>
        <w:widowControl/>
        <w:spacing w:line="260" w:lineRule="exact" w:before="8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should read up the subjects in the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do not know. Especially Hindi. I can see from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how very essential Hindi is. I find that I shall have to ask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from other places. Difficulties will arise about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who do not know Hindi. I see it proved every day that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is altogether incomplete without Hindi.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good, I think, if Anandshankarbhai or Keshavlal-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spare one hour daily or a few hours every week so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teachers’ Gujarati may attain a really high standard and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old Gujarati books without any difficulty. We may consider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hour what progress we can at present make in Gujarati, which </w:t>
      </w:r>
      <w:r>
        <w:rPr>
          <w:rFonts w:ascii="Times" w:hAnsi="Times" w:eastAsia="Times"/>
          <w:b w:val="0"/>
          <w:i w:val="0"/>
          <w:color w:val="000000"/>
          <w:sz w:val="22"/>
        </w:rPr>
        <w:t>books should be considered good and what equivalents for unfamiliar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Bahadur Keshavlal Harshadray Dhurva, a Gujarati scholar and writer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38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[English] words should be adopted. We can enter deep into Akha’s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 serious works and resolve the difficulties which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from day to day in explaining certain things. These pillars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Gujarati language will also be better enlightened in this way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occasion to think about some matters to which they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thought. The teachers’ technical vocabulary will become uniform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points about spelling, etc., will be settled. At present, each of us </w:t>
      </w:r>
      <w:r>
        <w:rPr>
          <w:rFonts w:ascii="Times" w:hAnsi="Times" w:eastAsia="Times"/>
          <w:b w:val="0"/>
          <w:i w:val="0"/>
          <w:color w:val="000000"/>
          <w:sz w:val="22"/>
        </w:rPr>
        <w:t>has his own rules, or has no rules at all, to go by.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doubt you will show this to the other teachers as well.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S.N. 6355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MILLIE GRAHAM POLAK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MILLIE,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description of Henry still sounds unbelievable. The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refuses to think that he can be so pulled down. I shall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my faith in the vitality of his system and believe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quickly regain his original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poor Waldo. It must be terrible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>be without a companion.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Dr. Sapru’s advice which does not apply to Henry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never dreamt impossible dreams, he has always settled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respectable man as a conscientious man can feel settled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unsettled world and he has always been a practical man of affairs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won esteem. His life up to the present is unimpeachable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all this. I have found that most people here and elsewhere </w:t>
      </w:r>
      <w:r>
        <w:rPr>
          <w:rFonts w:ascii="Times" w:hAnsi="Times" w:eastAsia="Times"/>
          <w:b w:val="0"/>
          <w:i w:val="0"/>
          <w:color w:val="000000"/>
          <w:sz w:val="22"/>
        </w:rPr>
        <w:t>are highly unpractical, and falsely believing themselves to be matter-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of-fact men, render themselves incapable of dreaming dreams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or otherwise and therefore remain totally dry as dust. </w:t>
      </w:r>
      <w:r>
        <w:rPr>
          <w:rFonts w:ascii="Times" w:hAnsi="Times" w:eastAsia="Times"/>
          <w:b w:val="0"/>
          <w:i w:val="0"/>
          <w:color w:val="000000"/>
          <w:sz w:val="22"/>
        </w:rPr>
        <w:t>Good dreams are to the soul what fresh air is to the body.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pushing forward. Hundreds of men are being examined</w:t>
      </w:r>
    </w:p>
    <w:p>
      <w:pPr>
        <w:autoSpaceDN w:val="0"/>
        <w:autoSpaceDE w:val="0"/>
        <w:widowControl/>
        <w:spacing w:line="220" w:lineRule="exact" w:before="34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poet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contents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have sent the papers bringing the position to date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Kunzru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have asked him to show them to Henry when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>to and is allowed to see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all,</w:t>
      </w:r>
    </w:p>
    <w:p>
      <w:pPr>
        <w:autoSpaceDN w:val="0"/>
        <w:autoSpaceDE w:val="0"/>
        <w:widowControl/>
        <w:spacing w:line="220" w:lineRule="exact" w:before="46" w:after="1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64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Andrews sends his love to you both.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A. K. HOLTTUM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1917</w:t>
      </w:r>
    </w:p>
    <w:p>
      <w:pPr>
        <w:autoSpaceDN w:val="0"/>
        <w:autoSpaceDE w:val="0"/>
        <w:widowControl/>
        <w:spacing w:line="230" w:lineRule="exact" w:before="96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HOLTTUM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having come to Sariswa </w:t>
      </w:r>
      <w:r>
        <w:rPr>
          <w:rFonts w:ascii="Times" w:hAnsi="Times" w:eastAsia="Times"/>
          <w:b w:val="0"/>
          <w:i w:val="0"/>
          <w:color w:val="000000"/>
          <w:sz w:val="22"/>
        </w:rPr>
        <w:t>carriage.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 w:num="2" w:equalWidth="0">
            <w:col w:w="4326" w:space="0"/>
            <w:col w:w="218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having sent your</w:t>
      </w:r>
    </w:p>
    <w:p>
      <w:pPr>
        <w:sectPr>
          <w:type w:val="nextColumn"/>
          <w:pgSz w:w="9360" w:h="12960"/>
          <w:pgMar w:top="524" w:right="1414" w:bottom="468" w:left="1440" w:header="720" w:footer="720" w:gutter="0"/>
          <w:cols w:num="2" w:equalWidth="0">
            <w:col w:w="4326" w:space="0"/>
            <w:col w:w="2180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 and Mr. Lewis had withdrawn, I sat with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must have numbered over 500 and talked to them.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wanted to do justice, that you were ready to take back the</w:t>
      </w:r>
    </w:p>
    <w:p>
      <w:pPr>
        <w:autoSpaceDN w:val="0"/>
        <w:tabs>
          <w:tab w:pos="410" w:val="left"/>
          <w:tab w:pos="2290" w:val="left"/>
          <w:tab w:pos="4410" w:val="left"/>
        </w:tabs>
        <w:autoSpaceDE w:val="0"/>
        <w:widowControl/>
        <w:spacing w:line="26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and that you considered that it was more profitable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it back. I told them too that in your opinion the people had </w:t>
      </w:r>
      <w:r>
        <w:rPr>
          <w:rFonts w:ascii="Times" w:hAnsi="Times" w:eastAsia="Times"/>
          <w:b w:val="0"/>
          <w:i w:val="0"/>
          <w:color w:val="000000"/>
          <w:sz w:val="22"/>
        </w:rPr>
        <w:t>taken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from your predecessor not only willingly but </w:t>
      </w:r>
      <w:r>
        <w:rPr>
          <w:rFonts w:ascii="Times" w:hAnsi="Times" w:eastAsia="Times"/>
          <w:b w:val="0"/>
          <w:i w:val="0"/>
          <w:color w:val="000000"/>
          <w:sz w:val="22"/>
        </w:rPr>
        <w:t>most eagerly, that it was given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lieu of indigo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cultivation but it was given in order to relieve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labour to the landlord. I further told them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me Mr. Barclay’s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to Mr. Gourlay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confirming the view </w:t>
      </w:r>
      <w:r>
        <w:rPr>
          <w:rFonts w:ascii="Times" w:hAnsi="Times" w:eastAsia="Times"/>
          <w:b w:val="0"/>
          <w:i w:val="0"/>
          <w:color w:val="000000"/>
          <w:sz w:val="22"/>
        </w:rPr>
        <w:t>and finally told them, whilst on this point, that if they returned the</w:t>
      </w:r>
    </w:p>
    <w:p>
      <w:pPr>
        <w:autoSpaceDN w:val="0"/>
        <w:autoSpaceDE w:val="0"/>
        <w:widowControl/>
        <w:spacing w:line="220" w:lineRule="exact" w:before="36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Hriday Nath Kunzru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Manager of Dhokraha and Loheria concerns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visited this place on May 16.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 under the </w:t>
      </w:r>
      <w:r>
        <w:rPr>
          <w:rFonts w:ascii="Times" w:hAnsi="Times" w:eastAsia="Times"/>
          <w:b w:val="0"/>
          <w:i/>
          <w:color w:val="000000"/>
          <w:sz w:val="18"/>
        </w:rPr>
        <w:t>khas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(special) cultivation of a zamindar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Barclay was the proprietor of the concerns.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W. R. Gourlay, Director of Agriculture, Bengal and former S.D.O. of Bettiah,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conducted in 1908 a confidential enquiry into the affairs of indigo plantations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at the instance of the Bengal Government and submitted his </w:t>
      </w:r>
      <w:r>
        <w:rPr>
          <w:rFonts w:ascii="Times" w:hAnsi="Times" w:eastAsia="Times"/>
          <w:b w:val="0"/>
          <w:i w:val="0"/>
          <w:color w:val="000000"/>
          <w:sz w:val="18"/>
        </w:rPr>
        <w:t>recommendations the following year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type w:val="continuous"/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lands, you expected them to grow indigo again as before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termination of the period of their contracts and I assured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>I would plead with you that it would be quite unfair to ask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revert to indigo-growing (for reasons to be presently stated). I then </w:t>
      </w:r>
      <w:r>
        <w:rPr>
          <w:rFonts w:ascii="Times" w:hAnsi="Times" w:eastAsia="Times"/>
          <w:b w:val="0"/>
          <w:i w:val="0"/>
          <w:color w:val="000000"/>
          <w:sz w:val="22"/>
        </w:rPr>
        <w:t>invited those who wanted to abandon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once,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paid for the full agricultural year. As a result, over 175 gave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there and then and men have been streaming in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days. The total has reached nearly 500 up to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>writing.</w:t>
      </w:r>
    </w:p>
    <w:p>
      <w:pPr>
        <w:autoSpaceDN w:val="0"/>
        <w:autoSpaceDE w:val="0"/>
        <w:widowControl/>
        <w:spacing w:line="260" w:lineRule="exact" w:before="6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going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khatians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receipts and the amounts </w:t>
      </w:r>
      <w:r>
        <w:rPr>
          <w:rFonts w:ascii="Times" w:hAnsi="Times" w:eastAsia="Times"/>
          <w:b w:val="0"/>
          <w:i w:val="0"/>
          <w:color w:val="000000"/>
          <w:sz w:val="22"/>
        </w:rPr>
        <w:t>charged against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I find in 70 tenancies that on an </w:t>
      </w:r>
      <w:r>
        <w:rPr>
          <w:rFonts w:ascii="Times" w:hAnsi="Times" w:eastAsia="Times"/>
          <w:b w:val="0"/>
          <w:i w:val="0"/>
          <w:color w:val="000000"/>
          <w:sz w:val="22"/>
        </w:rPr>
        <w:t>average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paying you Rs. 24.5.3 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</w:t>
      </w:r>
      <w:r>
        <w:rPr>
          <w:rFonts w:ascii="Times" w:hAnsi="Times" w:eastAsia="Times"/>
          <w:b w:val="0"/>
          <w:i w:val="0"/>
          <w:color w:val="000000"/>
          <w:sz w:val="22"/>
        </w:rPr>
        <w:t>The largest amount charged is Rs. 91.7.3 per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bigha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smallest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7.8.0 per </w:t>
      </w:r>
      <w:r>
        <w:rPr>
          <w:rFonts w:ascii="Times" w:hAnsi="Times" w:eastAsia="Times"/>
          <w:b w:val="0"/>
          <w:i/>
          <w:color w:val="000000"/>
          <w:sz w:val="22"/>
        </w:rPr>
        <w:t>bigha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Incidentally, I observe that whilst 27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</w:p>
    <w:p>
      <w:pPr>
        <w:autoSpaceDN w:val="0"/>
        <w:autoSpaceDE w:val="0"/>
        <w:widowControl/>
        <w:spacing w:line="26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kasht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 pay Rs. 59.13.6, 27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pay you Rs. </w:t>
      </w:r>
      <w:r>
        <w:rPr>
          <w:rFonts w:ascii="Times" w:hAnsi="Times" w:eastAsia="Times"/>
          <w:b w:val="0"/>
          <w:i w:val="0"/>
          <w:color w:val="000000"/>
          <w:sz w:val="22"/>
        </w:rPr>
        <w:t>659.7.0. It seems that in the vast majority of cases,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one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bigha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 rate fixed varies with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</w:t>
      </w:r>
      <w:r>
        <w:rPr>
          <w:rFonts w:ascii="Times" w:hAnsi="Times" w:eastAsia="Times"/>
          <w:b w:val="0"/>
          <w:i/>
          <w:color w:val="000000"/>
          <w:sz w:val="22"/>
        </w:rPr>
        <w:t>kasht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holding and not with the quality of the </w:t>
      </w:r>
      <w:r>
        <w:rPr>
          <w:rFonts w:ascii="Times" w:hAnsi="Times" w:eastAsia="Times"/>
          <w:b w:val="0"/>
          <w:i/>
          <w:color w:val="000000"/>
          <w:sz w:val="22"/>
        </w:rPr>
        <w:t>zirat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paying as much as Rs. 1-8-0 per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bigha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kasht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six annas to 12 annas 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zirat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the </w:t>
      </w:r>
      <w:r>
        <w:rPr>
          <w:rFonts w:ascii="Times" w:hAnsi="Times" w:eastAsia="Times"/>
          <w:b w:val="0"/>
          <w:i/>
          <w:color w:val="000000"/>
          <w:sz w:val="22"/>
        </w:rPr>
        <w:t>kathas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vary with the bighas of </w:t>
      </w:r>
      <w:r>
        <w:rPr>
          <w:rFonts w:ascii="Times" w:hAnsi="Times" w:eastAsia="Times"/>
          <w:b w:val="0"/>
          <w:i/>
          <w:color w:val="000000"/>
          <w:sz w:val="22"/>
        </w:rPr>
        <w:t>kasht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 no case amounting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3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</w:t>
      </w:r>
      <w:r>
        <w:rPr>
          <w:rFonts w:ascii="Times" w:hAnsi="Times" w:eastAsia="Times"/>
          <w:b w:val="0"/>
          <w:i/>
          <w:color w:val="000000"/>
          <w:sz w:val="22"/>
        </w:rPr>
        <w:t>bigha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average worked out for fifty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comes to 1_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</w:t>
      </w:r>
      <w:r>
        <w:rPr>
          <w:rFonts w:ascii="Times" w:hAnsi="Times" w:eastAsia="Times"/>
          <w:b w:val="0"/>
          <w:i/>
          <w:color w:val="000000"/>
          <w:sz w:val="22"/>
        </w:rPr>
        <w:t>bigha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in my opinion,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out Mr. Barclay’s contention. It rather bears out the </w:t>
      </w:r>
      <w:r>
        <w:rPr>
          <w:rFonts w:ascii="Times" w:hAnsi="Times" w:eastAsia="Times"/>
          <w:b w:val="0"/>
          <w:i/>
          <w:color w:val="000000"/>
          <w:sz w:val="22"/>
        </w:rPr>
        <w:t>raiyats’</w:t>
      </w:r>
      <w:r>
        <w:rPr>
          <w:rFonts w:ascii="Times" w:hAnsi="Times" w:eastAsia="Times"/>
          <w:b w:val="0"/>
          <w:i w:val="0"/>
          <w:color w:val="000000"/>
          <w:sz w:val="22"/>
        </w:rPr>
        <w:t>contention that the settlement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another form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designed to cover the losses suffered by the concern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price of indigo fell.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 that pressure was effectively put </w:t>
      </w:r>
      <w:r>
        <w:rPr>
          <w:rFonts w:ascii="Times" w:hAnsi="Times" w:eastAsia="Times"/>
          <w:b w:val="0"/>
          <w:i w:val="0"/>
          <w:color w:val="000000"/>
          <w:sz w:val="22"/>
        </w:rPr>
        <w:t>upon them to take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Their contention seems to be borne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readiness with which they have come forward to surrender it.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last ten years,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paying what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above view amounts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growing indigo.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has on that account an average of more than Rs. 100 per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>tinkathia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the circumstances and regard being had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you believe it to be advantageous for you to receive back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22"/>
        </w:rPr>
        <w:t>land, I hope you will not press for reversion to indigo-growing.</w:t>
      </w:r>
    </w:p>
    <w:p>
      <w:pPr>
        <w:autoSpaceDN w:val="0"/>
        <w:autoSpaceDE w:val="0"/>
        <w:widowControl/>
        <w:spacing w:line="220" w:lineRule="exact" w:before="36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Records of rights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measure of land: 1,600 sq. yds. In Champaran,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bigha </w:t>
      </w:r>
      <w:r>
        <w:rPr>
          <w:rFonts w:ascii="Times" w:hAnsi="Times" w:eastAsia="Times"/>
          <w:b w:val="0"/>
          <w:i w:val="0"/>
          <w:color w:val="000000"/>
          <w:sz w:val="18"/>
        </w:rPr>
        <w:t>is much larger.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Cultivated land; tenure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One-twentieth part of a </w:t>
      </w:r>
      <w:r>
        <w:rPr>
          <w:rFonts w:ascii="Times" w:hAnsi="Times" w:eastAsia="Times"/>
          <w:b w:val="0"/>
          <w:i/>
          <w:color w:val="000000"/>
          <w:sz w:val="18"/>
        </w:rPr>
        <w:t>bigha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notice that in some cases damages have been settled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out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kasht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venture to think that, if </w:t>
      </w:r>
      <w:r>
        <w:rPr>
          <w:rFonts w:ascii="Times" w:hAnsi="Times" w:eastAsia="Times"/>
          <w:b w:val="0"/>
          <w:i w:val="0"/>
          <w:color w:val="000000"/>
          <w:sz w:val="22"/>
        </w:rPr>
        <w:t>you would see your way to accept my suggestion, take back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>and forgo the future damage whether tacked on to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the </w:t>
      </w:r>
      <w:r>
        <w:rPr>
          <w:rFonts w:ascii="Times" w:hAnsi="Times" w:eastAsia="Times"/>
          <w:b w:val="0"/>
          <w:i/>
          <w:color w:val="000000"/>
          <w:sz w:val="22"/>
        </w:rPr>
        <w:t>kasht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land, one of the sorest points of dispute between the concern </w:t>
      </w: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amicably settled and you will have set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which would be advantageously followed by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planters.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describing the process adopted by the concern for recovering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losses on indigo from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hitherto confined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/>
          <w:color w:val="000000"/>
          <w:sz w:val="22"/>
        </w:rPr>
        <w:t>mukarrari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land.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tikka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you seem to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followed elsewhere. You have taken handnotes for balance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22"/>
        </w:rPr>
        <w:t>payable by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heavy rate of interest.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outstanding handnotes may be cancelled.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peace and compromise should say nothing as to refund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hunda </w:t>
      </w:r>
      <w:r>
        <w:rPr>
          <w:rFonts w:ascii="Times" w:hAnsi="Times" w:eastAsia="Times"/>
          <w:b w:val="0"/>
          <w:i w:val="0"/>
          <w:color w:val="000000"/>
          <w:sz w:val="22"/>
        </w:rPr>
        <w:t>above referred to 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collected and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handnotes represent the balance.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fines, I must confess that there is overwhelming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show that they have been imposed on recalcitrant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This complaint is almost universal. I told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>only nominal fines were imposed when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adjustment of their mutual quarrels and that you refunded these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winners.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resolutely protested and said that the fines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as Rs. 25 at a time and more were imposed for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>offences against the concern.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equally firm in their complaint against your </w:t>
      </w:r>
      <w:r>
        <w:rPr>
          <w:rFonts w:ascii="Times" w:hAnsi="Times" w:eastAsia="Times"/>
          <w:b w:val="0"/>
          <w:i/>
          <w:color w:val="000000"/>
          <w:sz w:val="22"/>
        </w:rPr>
        <w:t>jamadar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Gokul Missir, and I would be pleased to place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 if you will care to go further into the matter.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method (I understand only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adopted) of the charging for permission to build new buildings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rebuild, you justified the charge on the ground that the earth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>tenement belonged to the landlord and if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building purposes, they must pay for it. I find, on looking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>Bengal Tenancy Act, that the law allows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interference from the landlord so long as they build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of their holdings. It seems to me that the charge is not </w:t>
      </w:r>
      <w:r>
        <w:rPr>
          <w:rFonts w:ascii="Times" w:hAnsi="Times" w:eastAsia="Times"/>
          <w:b w:val="0"/>
          <w:i w:val="0"/>
          <w:color w:val="000000"/>
          <w:sz w:val="22"/>
        </w:rPr>
        <w:t>warranted by law and I hope that you will waive it in future.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then the question of cutting trees. The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Bengal Tenancy Act dealing with the subject clearly allows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cut without previous notice to or permission of the landlord.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understand that of late years the landlords have all over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half of the timber cut. I do not know whether the custom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proved; this is a large question which can await settlement.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await papers promised by you regarding Kodai Pan.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 Tewari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think Rs. 36 on 11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clerical error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it would be graceful on your part to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>the error and take the rent at the usual assessment rate.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beg of you to carefully consider the points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>herein and, if you can grant relief to your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suggestions made above, I do not doubt that it will lead to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>peace between your concern and its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what is more,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 simple act of justice.</w:t>
      </w:r>
    </w:p>
    <w:p>
      <w:pPr>
        <w:autoSpaceDN w:val="0"/>
        <w:autoSpaceDE w:val="0"/>
        <w:widowControl/>
        <w:spacing w:line="220" w:lineRule="exact" w:before="4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83, pp.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141-3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19,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does credit to your heart. I really do not need the Rs. </w:t>
      </w:r>
      <w:r>
        <w:rPr>
          <w:rFonts w:ascii="Times" w:hAnsi="Times" w:eastAsia="Times"/>
          <w:b w:val="0"/>
          <w:i w:val="0"/>
          <w:color w:val="000000"/>
          <w:sz w:val="22"/>
        </w:rPr>
        <w:t>501/- at the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Bapu present moment. Just now we have more than we need.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think of using it for any other purpose you can think of,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the Ashram to be kept for an emergency fund.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has no present need of money. You will not perhaps be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that all the pecuniary assistance in my work has come,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in answer to prayer. I have not been obliged to beg, i.e.,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missions I have undertaken. But this is a long story </w:t>
      </w:r>
      <w:r>
        <w:rPr>
          <w:rFonts w:ascii="Times" w:hAnsi="Times" w:eastAsia="Times"/>
          <w:b w:val="0"/>
          <w:i w:val="0"/>
          <w:color w:val="000000"/>
          <w:sz w:val="22"/>
        </w:rPr>
        <w:t>into which l cannot go.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 here continues as usual.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tenants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remember me to Miss Peterson when you write to her </w:t>
      </w:r>
      <w:r>
        <w:rPr>
          <w:rFonts w:ascii="Times" w:hAnsi="Times" w:eastAsia="Times"/>
          <w:b w:val="0"/>
          <w:i w:val="0"/>
          <w:color w:val="000000"/>
          <w:sz w:val="22"/>
        </w:rPr>
        <w:t>and tell her I shall still expect her promised long letter.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ITH LOVE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W. B. HEYCOCK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20,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 DEAR MR. HEYCOCK,</w:t>
      </w:r>
    </w:p>
    <w:p>
      <w:pPr>
        <w:autoSpaceDN w:val="0"/>
        <w:tabs>
          <w:tab w:pos="550" w:val="left"/>
          <w:tab w:pos="3190" w:val="left"/>
          <w:tab w:pos="57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hitherto refrained from bringing to your notice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statements, which have continued to stream in, to the effect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prevented from coming in to me and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in have been subjected to all kinds of pinpricks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kothi amlas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some cases by the managers themselves.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discounted some of the statements. I have taken down a few.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heard about the doings of the Belwa and the Dhokraha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concerns is true, it is calculated to end on one side at least, the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in which the inquiry has hitherto been carried on. I am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to continue and to increase the friendly spirit. I am 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[nerve], so far as in me lies, to so conduct my mission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good-will should be left behind, when its labours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I send you the 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taken regarding the Belwa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Dhokraha concerns. If the statements are true, they do not reflect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upon the concerns in question. I enclose, too, my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Holttum which was written before I heard of the fire and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despatched before I took the statements of the Dhokraha men last </w:t>
      </w:r>
      <w:r>
        <w:rPr>
          <w:rFonts w:ascii="Times" w:hAnsi="Times" w:eastAsia="Times"/>
          <w:b w:val="0"/>
          <w:i w:val="0"/>
          <w:color w:val="000000"/>
          <w:sz w:val="22"/>
        </w:rPr>
        <w:t>evening after 6.30 P.M.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and even appreciate the feelings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fill those who are called upon to contemplate the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forego huge incomes which they have hitherto been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for a long time of receiving from their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mind any legitimate effort on their part to hold on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considered as their rights. But what is reported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at the Belwa and Dhokraha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dehats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>fall under such a category.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“Statements of peasants taken by Gandhiji”, 19-5-1917.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A. K. Holttum”, 19-5-1917.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known fact that the desire of the planters generally is,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friends and I should not carry on our work. I can only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physical force from the Government or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guarantee that the admitted or provable wrongs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for ever, can possibly remove us from the District. What </w:t>
      </w:r>
      <w:r>
        <w:rPr>
          <w:rFonts w:ascii="Times" w:hAnsi="Times" w:eastAsia="Times"/>
          <w:b w:val="0"/>
          <w:i w:val="0"/>
          <w:color w:val="000000"/>
          <w:sz w:val="22"/>
        </w:rPr>
        <w:t>I have seen of the conditions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sufficient to convince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if we withdrew at this stage, we would stand condemned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God and, what is most important of all, we would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forgive ourselves.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mission is totally of peace. I cannot too often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 that I bear no ill-will against the planters. I have been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true of myself but that my friends are fired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anti-English feeling and that for them this is an anti-English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 can only say that I do not know a body of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of that feeling than my friends. I was not prepared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pleasant revelation. I was prepared for some degree of ill-will.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it excusable. I do not know that I have not been guilty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under circumstances which have appeared to 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provoking. But if I found that any of my associates were,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this mission, actuated by any ill-will at all,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disassociate myself entirely from them and insist upon their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mission. At the same time, the determination to secure a freedom </w:t>
      </w:r>
      <w:r>
        <w:rPr>
          <w:rFonts w:ascii="Times" w:hAnsi="Times" w:eastAsia="Times"/>
          <w:b w:val="0"/>
          <w:i w:val="0"/>
          <w:color w:val="000000"/>
          <w:sz w:val="22"/>
        </w:rPr>
        <w:t>for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yoke that is wearing them down is inflexible.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 Government secure that freedom? This is a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exclamation. My answer is that they cannot, in cases like this,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assistance as is afforded to them by my mission.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machinery is designedly slow. It moves, must move,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line of least resistance. Reformers like myself, who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axe to grind but that of reform they are handling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specialize and create a force which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reckon with. Reformers may go wrong by being overzealous,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indiscreet or indolent and ignorant. The Government may go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impatient of them or over-confident of their ability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them. I hope, in this case, neither catastrophe will take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grievances, which I have already submitted and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admitted, will be effectively redressed. Then the planters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to fear or suspect the mission of which I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be in charge and they will gladly accept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will carry on the work of education and 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villagers and act as links between them and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excuse the length of this letter as also its argumentative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 could not avoid it, if I was to place my true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In bringing the two matters which have necessitated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communication, I have no desire to seek legal relief. But I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such administrative influence as you can to preserve the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which has hitherto prevailed between the </w:t>
      </w:r>
      <w:r>
        <w:rPr>
          <w:rFonts w:ascii="Times" w:hAnsi="Times" w:eastAsia="Times"/>
          <w:b w:val="0"/>
          <w:i/>
          <w:color w:val="000000"/>
          <w:sz w:val="22"/>
        </w:rPr>
        <w:t>kothis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my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myself.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suggest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fire. That is the suspicion of some 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talked to hundreds of them about the two fires. They say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responsible for them, that they have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mission. I readily accept this repudiation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incessantly telling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not a mission of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reprisals and that any such thing on their part can only delay relief.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</w:t>
      </w:r>
      <w:r>
        <w:rPr>
          <w:rFonts w:ascii="Times" w:hAnsi="Times" w:eastAsia="Times"/>
          <w:b w:val="0"/>
          <w:i/>
          <w:color w:val="000000"/>
          <w:sz w:val="22"/>
        </w:rPr>
        <w:t>kothis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not be held responsible for them,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to establish a connection between them and the mission. Fires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place before now, and, mission or no mission,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for ever. Neither party may blame the other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clearest possible proofs.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talk, too, about the lives of the planters being in danger.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this cannot be serious talk. Anyway, the mission cannot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less safe than they are. The character of the mission is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any such activity. It is designed to seek relief by self-suffering,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by doing violence to the supposed or real wrongdoer.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lesson has been inculcated among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season and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season.Lastly, there is, I fear, ample proof of intimidation such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the statements thereto attached. Intimidation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more trouble all round without meaning the slightest relief to </w:t>
      </w:r>
      <w:r>
        <w:rPr>
          <w:rFonts w:ascii="Times" w:hAnsi="Times" w:eastAsia="Times"/>
          <w:b w:val="0"/>
          <w:i w:val="0"/>
          <w:color w:val="000000"/>
          <w:sz w:val="22"/>
        </w:rPr>
        <w:t>the planters in the shape of retention of the present system.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seek such help as you can vouchsafe in the circumstances I </w:t>
      </w:r>
      <w:r>
        <w:rPr>
          <w:rFonts w:ascii="Times" w:hAnsi="Times" w:eastAsia="Times"/>
          <w:b w:val="0"/>
          <w:i w:val="0"/>
          <w:color w:val="000000"/>
          <w:sz w:val="22"/>
        </w:rPr>
        <w:t>have ventured to place before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to Mr. Lewis.</w:t>
      </w:r>
    </w:p>
    <w:p>
      <w:pPr>
        <w:autoSpaceDN w:val="0"/>
        <w:autoSpaceDE w:val="0"/>
        <w:widowControl/>
        <w:spacing w:line="220" w:lineRule="exact" w:before="6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typewritten copy signed by Gandhiji in the 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Champaran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No. 84, pp. 144-6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7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Vaishakh Vad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20,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waiting for your letter since you reached Rajkot.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respected Khushalbhai is well. Doctor writes to say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received article No. 3. How can that be? All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there only. Mr. Polak has nothing with him. He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all the articles. Hope they are not mixed up.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article No. 2 to the press for printing. You would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published in Madras. It is good if a Gujarati write-up 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</w:t>
      </w:r>
      <w:r>
        <w:rPr>
          <w:rFonts w:ascii="Times" w:hAnsi="Times" w:eastAsia="Times"/>
          <w:b w:val="0"/>
          <w:i/>
          <w:color w:val="000000"/>
          <w:sz w:val="22"/>
        </w:rPr>
        <w:t>Prajabhandhu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Gujarati </w:t>
      </w:r>
      <w:r>
        <w:rPr>
          <w:rFonts w:ascii="Times" w:hAnsi="Times" w:eastAsia="Times"/>
          <w:b w:val="0"/>
          <w:i/>
          <w:color w:val="000000"/>
          <w:sz w:val="22"/>
        </w:rPr>
        <w:t>Panch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Entrust this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Hariprasad. Send the copy of the booklet to all the libraries.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get the list from Akhandanandji. For more addresses, 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directory from the G.V.S.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look for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in that. Make a list of the names where you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>booklet and send that to Doctor. Finish the work soon.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seen in my article about this place what 1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on volunteers. It is necessary to keep a list of all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come. They should arrive within minutes of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>intimation.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4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again received a letter from D.S. </w:t>
      </w:r>
      <w:r>
        <w:rPr>
          <w:rFonts w:ascii="Times" w:hAnsi="Times" w:eastAsia="Times"/>
          <w:b w:val="0"/>
          <w:i w:val="0"/>
          <w:color w:val="000000"/>
          <w:sz w:val="22"/>
        </w:rPr>
        <w:t>if you want to.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32860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4208" w:space="0"/>
            <w:col w:w="23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74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land. Take it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4208" w:space="0"/>
            <w:col w:w="23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Vaishakh Vad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 in the year ‘1917’ to which the letter evidently belongs,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to May 20.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Maude”, 14-5-1917 and “Note on the </w:t>
      </w:r>
      <w:r>
        <w:rPr>
          <w:rFonts w:ascii="Times" w:hAnsi="Times" w:eastAsia="Times"/>
          <w:b w:val="0"/>
          <w:i w:val="0"/>
          <w:color w:val="000000"/>
          <w:sz w:val="18"/>
        </w:rPr>
        <w:t>situation in Champaran—III”, 21-5-1917.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 Vernacular Society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Doctor Saheb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NOTES ON THE SITUATION IN CHAMPARAN-III</w:t>
      </w:r>
    </w:p>
    <w:p>
      <w:pPr>
        <w:autoSpaceDN w:val="0"/>
        <w:autoSpaceDE w:val="0"/>
        <w:widowControl/>
        <w:spacing w:line="294" w:lineRule="exact" w:before="84" w:after="0"/>
        <w:ind w:left="15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(Dated Bettiah, the 20th May 1917)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, 1917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CONFIDENTIAL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3rd note on the situation in Champaran.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 are, it is evident, trying to quash the mission or to </w:t>
      </w:r>
      <w:r>
        <w:rPr>
          <w:rFonts w:ascii="Times" w:hAnsi="Times" w:eastAsia="Times"/>
          <w:b w:val="0"/>
          <w:i w:val="0"/>
          <w:color w:val="000000"/>
          <w:sz w:val="22"/>
        </w:rPr>
        <w:t>discredit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remedy to secure their end was to tell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lives were in danger, owing to the presence of the mission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and to suggest that there should be a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to investigate the relations between the planters and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are no more in danger now than they were before.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docile, and too much cowed down to attempt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 even if they wished it; moreover, the creed of the 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>absence of violence under every conceivable circumstance.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himself, in 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Viceroy, written just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arrival, suggested a commission, when he was about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But in the light of the discoveries since made,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can only delay relief. And the leaders, after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as it is partly disclosed in the representation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already sent to them, cannot contemplate the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grievances continuing for an indefinite time.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grievances are admitted. They have not disappeared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have been supine. They have been afraid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with firmness. They have placed too much reliance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faith of the planters. And the planters have disregarded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and the Government instructions. No commission can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situation. The Government alone can do it, if they wish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forced. It is clear that the planters want a commission,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supplant and extinguish the activities of the mission. The workers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cannot, without doing the greatest violence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conscience, retire in favour of a commission. The appointment of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appears to have begun this note on the 20th and to have concluded </w:t>
      </w:r>
      <w:r>
        <w:rPr>
          <w:rFonts w:ascii="Times" w:hAnsi="Times" w:eastAsia="Times"/>
          <w:b w:val="0"/>
          <w:i w:val="0"/>
          <w:color w:val="000000"/>
          <w:sz w:val="18"/>
        </w:rPr>
        <w:t>it on the 21st.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16-4-1917.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can, therefore, be accepted only if the continuing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remedied now, and if the members appointed on the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such as to inspire confidence, and this on the understanding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 is to continue its work. The scope of it will be changed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 is appointed, i.e., the mission instead of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enquiry will be collecting evidence to be placed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and taking the villagers’ statements. The wrongs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redressed before a commission is accepted are (i)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abolition, not in name but in reality, of </w:t>
      </w:r>
      <w:r>
        <w:rPr>
          <w:rFonts w:ascii="Times" w:hAnsi="Times" w:eastAsia="Times"/>
          <w:b w:val="0"/>
          <w:i/>
          <w:color w:val="000000"/>
          <w:sz w:val="22"/>
        </w:rPr>
        <w:t>abwabs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illegal cesses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exacted by the planters, (ii) the abolition of the damages in lieu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 cultivations whether in a lump sum or by way of </w:t>
      </w:r>
      <w:r>
        <w:rPr>
          <w:rFonts w:ascii="Times" w:hAnsi="Times" w:eastAsia="Times"/>
          <w:b w:val="0"/>
          <w:i/>
          <w:color w:val="000000"/>
          <w:sz w:val="22"/>
        </w:rPr>
        <w:t>sharahbeshi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(iii) the abolition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tinkanthia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shape or form, (iv)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the custom of imposing fines on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(v) the abolition </w:t>
      </w:r>
      <w:r>
        <w:rPr>
          <w:rFonts w:ascii="Times" w:hAnsi="Times" w:eastAsia="Times"/>
          <w:b w:val="0"/>
          <w:i w:val="0"/>
          <w:color w:val="000000"/>
          <w:sz w:val="22"/>
        </w:rPr>
        <w:t>of force in exacting labour or other obedience to the planters’ will.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therefore, the commission will enquire into will be: (l)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tenure of planters; (2) the propriety and possibility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securing for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refund of the illegal cesses already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planters; (3) the condition under which labour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landlords; (4) the sufficiency or otherwise of the wages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the labourers; (5) the causes of the deep poverty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masses and their utter helplessness.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above points have merely to be mentioned to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contemplate a commission totally different from the one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accept.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safest plan, therefore, for the Press and the public,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may be necessary to give an opinion, is to insist on the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admitted wrongs first, and then accept appointment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commission, if found necessary, it being always understood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continue their work, in any event.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method adopted by the planters is to seize or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in order to make the Government nervous about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>and to intimidate the mission and its helpers.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fire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already been so used. The popular belief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done is slight and that it is the work of the planters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But that idea may be dismissed. The fire may be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as an accident or the act of an incendiary, not in any way connected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Olaha factory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mission. Mr. Heycock’s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answer to Mr.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shows that (1) the damage done is at the mostRs. 20,000;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emphasises the fact that it is a rough estimate, i.e.,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planters; (2) he has no evidence that there is the slightest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enquiry and the fire.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may be added the fact that no member of the 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to these parts, and that the outwork was not in use,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broke out. Another fire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broke out on the 19th instant.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katcheri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burnt down. It is not known whether it has been utilised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 for the end suggested above. That fire did take place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just newly visited by the mission. Mr. Gandhi went there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 and the fire broke out, on Friday last. Immediately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the fire, information was brought to Mr. Gandhi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probably the work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recorded to the effect that a factory man was seen the very evening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a bundle of papers—the inference being that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removed prior to setting the </w:t>
      </w:r>
      <w:r>
        <w:rPr>
          <w:rFonts w:ascii="Times" w:hAnsi="Times" w:eastAsia="Times"/>
          <w:b w:val="0"/>
          <w:i/>
          <w:color w:val="000000"/>
          <w:sz w:val="22"/>
        </w:rPr>
        <w:t>katcheri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fire. Support is lent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story from the fact that the manager and the Sub-Divisional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were present at the enquiry for a short time on Wednesday, </w:t>
      </w:r>
      <w:r>
        <w:rPr>
          <w:rFonts w:ascii="Times" w:hAnsi="Times" w:eastAsia="Times"/>
          <w:b w:val="0"/>
          <w:i w:val="0"/>
          <w:color w:val="000000"/>
          <w:sz w:val="22"/>
        </w:rPr>
        <w:t>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mentioned—firmly that they were forcibly made to </w:t>
      </w:r>
      <w:r>
        <w:rPr>
          <w:rFonts w:ascii="Times" w:hAnsi="Times" w:eastAsia="Times"/>
          <w:b w:val="0"/>
          <w:i w:val="0"/>
          <w:color w:val="000000"/>
          <w:sz w:val="22"/>
        </w:rPr>
        <w:t>take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land, which was made to bear the losses which the concern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owing to the fall in the price of indigo, that the manager in </w:t>
      </w:r>
      <w:r>
        <w:rPr>
          <w:rFonts w:ascii="Times" w:hAnsi="Times" w:eastAsia="Times"/>
          <w:b w:val="0"/>
          <w:i w:val="0"/>
          <w:color w:val="000000"/>
          <w:sz w:val="22"/>
        </w:rPr>
        <w:t>bravado said that he would gladly take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back, that Mr. Gandhi </w:t>
      </w:r>
      <w:r>
        <w:rPr>
          <w:rFonts w:ascii="Times" w:hAnsi="Times" w:eastAsia="Times"/>
          <w:b w:val="0"/>
          <w:i w:val="0"/>
          <w:color w:val="000000"/>
          <w:sz w:val="22"/>
        </w:rPr>
        <w:t>promptly invited the names of those who wanted to surrender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land. This mishap (to the concern) must have (so the theory runs)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enraged the manager, and in order to discredit the enquiry,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instigated the fire. On Thursday, the day previous to the fire,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went to a neighbouring village, and spoke roughly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inasmuch as they had surrendered their </w:t>
      </w:r>
      <w:r>
        <w:rPr>
          <w:rFonts w:ascii="Times" w:hAnsi="Times" w:eastAsia="Times"/>
          <w:b w:val="0"/>
          <w:i/>
          <w:color w:val="000000"/>
          <w:sz w:val="22"/>
        </w:rPr>
        <w:t>zirat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threatened </w:t>
      </w:r>
      <w:r>
        <w:rPr>
          <w:rFonts w:ascii="Times" w:hAnsi="Times" w:eastAsia="Times"/>
          <w:b w:val="0"/>
          <w:i w:val="0"/>
          <w:color w:val="000000"/>
          <w:sz w:val="22"/>
        </w:rPr>
        <w:t>them by saying he would insist on their re-growing indigo.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unmoved. This would be an additional reason for starting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fire. This, however, is purely an impression which may have no </w:t>
      </w:r>
      <w:r>
        <w:rPr>
          <w:rFonts w:ascii="Times" w:hAnsi="Times" w:eastAsia="Times"/>
          <w:b w:val="0"/>
          <w:i w:val="0"/>
          <w:color w:val="000000"/>
          <w:sz w:val="22"/>
        </w:rPr>
        <w:t>foundation in facts. One thing is certain that the mission has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2 to “Letter to Associated Press of India”, on or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B. Heycock”, 14-5-1917.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Dhokraha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office building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“Statements of Peasants taken by Gandhiji”, 19-5-1917.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nothing to do with the fires. The value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katcheri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unknown. It is not likely to be more than Rs. 200.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method adopted is continuous pinpricks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villagers. The latest instance of organised intimidation is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</w:t>
      </w:r>
      <w:r>
        <w:rPr>
          <w:rFonts w:ascii="Times" w:hAnsi="Times" w:eastAsia="Times"/>
          <w:b w:val="0"/>
          <w:i/>
          <w:color w:val="000000"/>
          <w:sz w:val="22"/>
        </w:rPr>
        <w:t>amlas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a village, and molested the labourers of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zamindar, who is a co-sharer in a small zamindari with the factory,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declines to surrender his share to it, and who is alleged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circulated among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of the mission. Statements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received abundantly proving the alleged intimidation. Reports </w:t>
      </w:r>
      <w:r>
        <w:rPr>
          <w:rFonts w:ascii="Times" w:hAnsi="Times" w:eastAsia="Times"/>
          <w:b w:val="0"/>
          <w:i w:val="0"/>
          <w:color w:val="000000"/>
          <w:sz w:val="22"/>
        </w:rPr>
        <w:t>are continuously being received from individual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threatened with all kinds of penalties for going to Mr. </w:t>
      </w:r>
      <w:r>
        <w:rPr>
          <w:rFonts w:ascii="Times" w:hAnsi="Times" w:eastAsia="Times"/>
          <w:b w:val="0"/>
          <w:i w:val="0"/>
          <w:color w:val="000000"/>
          <w:sz w:val="22"/>
        </w:rPr>
        <w:t>Gandhi and they come at considerable risk to themselves.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Needless to say that nothing will deter the workers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 their work. To abandon it would mean a terrible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to the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presence of a body of workers,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 simple but pathetic tale of their woes,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they are striving to help them and that the latter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them in the hour of need have buoyed them up and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hope and courage. The workers will be unworthy of their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country, if through fear or anything else, they for a moment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of withdrawing until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>are able to breathe free.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has addressed to the District Magistrate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incidents above set forth. Copies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other documents will be sent herewith or will shortly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precautions thus taken may restrain the planters in their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intimidation. But the situation may develop at any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may break out in intense form. It will now be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this happens, the fault will in no way be that of the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mission, and that the public will understand that the mission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its work.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emphasises the need for getting volunteers 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they may start at a moment’s notice. The volunteers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up, responsible, sober and educated men.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inured to hardships or ready to bear hardships; they should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see the struggle through, they must have workable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of Hindi (Tamils alone are, therefore, ineligible, unless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enclosure to “Letter to W. B. Heycock”, 22-5-1917.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picked up a little Hindi), they must be prepared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and live in the midst of the </w:t>
      </w:r>
      <w:r>
        <w:rPr>
          <w:rFonts w:ascii="Times" w:hAnsi="Times" w:eastAsia="Times"/>
          <w:b w:val="0"/>
          <w:i/>
          <w:color w:val="000000"/>
          <w:sz w:val="22"/>
        </w:rPr>
        <w:t>rayats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estimated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work for at least 6 months.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S.N. 6352.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Smarak Nidhi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MILLIE GRAHAM POLAK</w:t>
      </w:r>
    </w:p>
    <w:p>
      <w:pPr>
        <w:autoSpaceDN w:val="0"/>
        <w:autoSpaceDE w:val="0"/>
        <w:widowControl/>
        <w:spacing w:line="266" w:lineRule="exact" w:before="1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5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as your labours are about to finish (thank God)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 is beginning to tell on you. It is ever thus.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Providence is the kindest when it puts us through the sorest trials.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Henry he ought to have sent me the speeches 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his eloquent preface. But if the preface is eloquent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from the depth of his heart. If he had, he would have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sham underlying it all without wounding anybody. The preface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on one the impression that there was no other side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picture. And yet it obtrudes itself on one wherever we go. So,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charitably assume that Henry thought he might for once at least leave </w:t>
      </w:r>
      <w:r>
        <w:rPr>
          <w:rFonts w:ascii="Times" w:hAnsi="Times" w:eastAsia="Times"/>
          <w:b w:val="0"/>
          <w:i w:val="0"/>
          <w:color w:val="000000"/>
          <w:sz w:val="22"/>
        </w:rPr>
        <w:t>it alone.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4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Kunzru brings you the news from here.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1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date-line and post-script; vide also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DR. H. S. DEVA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DEVA,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that you do not open Mr. Shastriar’s letters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you do not see the documents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sending.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put your name down also on the list of those to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are being sent. This enables you to show them to anybody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The object that nothing should appear in the papers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juncture should be kept in view. That condition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>observed, you may show the papers to anyone you like.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original in Gandhiji’s hand: C. W. 5798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J. P. EDWARD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21,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EDWARD,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20th instant. I have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men the contents of your letter.</w:t>
      </w:r>
    </w:p>
    <w:p>
      <w:pPr>
        <w:autoSpaceDN w:val="0"/>
        <w:autoSpaceDE w:val="0"/>
        <w:widowControl/>
        <w:spacing w:line="220" w:lineRule="exact" w:before="66" w:after="0"/>
        <w:ind w:left="0" w:right="3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86, 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152</w:t>
      </w:r>
    </w:p>
    <w:p>
      <w:pPr>
        <w:autoSpaceDN w:val="0"/>
        <w:autoSpaceDE w:val="0"/>
        <w:widowControl/>
        <w:spacing w:line="220" w:lineRule="exact" w:before="180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in 1917 that Gandhiji was in Bettiah on May 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Such as 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W. B. HEYCOCK</w:t>
      </w:r>
    </w:p>
    <w:p>
      <w:pPr>
        <w:autoSpaceDN w:val="0"/>
        <w:autoSpaceDE w:val="0"/>
        <w:widowControl/>
        <w:spacing w:line="266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1917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herewith a further statement about Dhokraha fire which </w:t>
      </w:r>
      <w:r>
        <w:rPr>
          <w:rFonts w:ascii="Times" w:hAnsi="Times" w:eastAsia="Times"/>
          <w:b w:val="0"/>
          <w:i w:val="0"/>
          <w:color w:val="000000"/>
          <w:sz w:val="22"/>
        </w:rPr>
        <w:t>speaks for itself.</w:t>
      </w:r>
    </w:p>
    <w:p>
      <w:pPr>
        <w:autoSpaceDN w:val="0"/>
        <w:autoSpaceDE w:val="0"/>
        <w:widowControl/>
        <w:spacing w:line="220" w:lineRule="exact" w:before="106" w:after="0"/>
        <w:ind w:left="0" w:right="2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33" w:lineRule="auto" w:before="10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[E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NCLOSURE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40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ETTIAH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4" w:lineRule="exact" w:before="6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The 21st May, 1917</w:t>
      </w:r>
    </w:p>
    <w:p>
      <w:pPr>
        <w:autoSpaceDN w:val="0"/>
        <w:autoSpaceDE w:val="0"/>
        <w:widowControl/>
        <w:spacing w:line="25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 at about 10 a.m. some men came from Dhokraha and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that some officers had been there. He was questioning them on the </w:t>
      </w:r>
      <w:r>
        <w:rPr>
          <w:rFonts w:ascii="Times" w:hAnsi="Times" w:eastAsia="Times"/>
          <w:b w:val="0"/>
          <w:i w:val="0"/>
          <w:color w:val="000000"/>
          <w:sz w:val="18"/>
        </w:rPr>
        <w:t>occurrence, when one of them said that he had heard that the doors of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kachahri </w:t>
      </w:r>
      <w:r>
        <w:rPr>
          <w:rFonts w:ascii="Times" w:hAnsi="Times" w:eastAsia="Times"/>
          <w:b w:val="0"/>
          <w:i w:val="0"/>
          <w:color w:val="000000"/>
          <w:sz w:val="18"/>
        </w:rPr>
        <w:t>had</w:t>
      </w:r>
    </w:p>
    <w:p>
      <w:pPr>
        <w:autoSpaceDN w:val="0"/>
        <w:autoSpaceDE w:val="0"/>
        <w:widowControl/>
        <w:spacing w:line="256" w:lineRule="exact" w:before="2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been removed by the factory men before the fire. I suggested that a local inspection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give us useful information. Mr. Gandhi accepted the suggestion and asked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Dhokraha personally. Accordingly, I proceeded to the scene at once.I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Dhokraha at about 11.30 a.m. In the </w:t>
      </w:r>
      <w:r>
        <w:rPr>
          <w:rFonts w:ascii="Times" w:hAnsi="Times" w:eastAsia="Times"/>
          <w:b w:val="0"/>
          <w:i/>
          <w:color w:val="000000"/>
          <w:sz w:val="18"/>
        </w:rPr>
        <w:t>kothi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found only a cartman. He denied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present during the time the fire was raging and informed me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chaukidar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was. I asked him to fetch the </w:t>
      </w:r>
      <w:r>
        <w:rPr>
          <w:rFonts w:ascii="Times" w:hAnsi="Times" w:eastAsia="Times"/>
          <w:b w:val="0"/>
          <w:i/>
          <w:color w:val="000000"/>
          <w:sz w:val="18"/>
        </w:rPr>
        <w:t>chaukidar</w:t>
      </w:r>
      <w:r>
        <w:rPr>
          <w:rFonts w:ascii="Times" w:hAnsi="Times" w:eastAsia="Times"/>
          <w:b w:val="0"/>
          <w:i w:val="0"/>
          <w:color w:val="000000"/>
          <w:sz w:val="18"/>
        </w:rPr>
        <w:t>. Meanwhile I proceeded to inspect the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kachahri.</w:t>
      </w:r>
    </w:p>
    <w:p>
      <w:pPr>
        <w:autoSpaceDN w:val="0"/>
        <w:autoSpaceDE w:val="0"/>
        <w:widowControl/>
        <w:spacing w:line="250" w:lineRule="exact" w:before="3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This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kachahri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situated inside the compound of the residential bungalow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manager of the concern. It consists of a single room about 21 feet by 15 feet </w:t>
      </w:r>
      <w:r>
        <w:rPr>
          <w:rFonts w:ascii="Times" w:hAnsi="Times" w:eastAsia="Times"/>
          <w:b w:val="0"/>
          <w:i w:val="0"/>
          <w:color w:val="000000"/>
          <w:sz w:val="18"/>
        </w:rPr>
        <w:t>roughly. . . .</w:t>
      </w:r>
    </w:p>
    <w:p>
      <w:pPr>
        <w:autoSpaceDN w:val="0"/>
        <w:tabs>
          <w:tab w:pos="550" w:val="left"/>
          <w:tab w:pos="2110" w:val="left"/>
          <w:tab w:pos="2670" w:val="left"/>
          <w:tab w:pos="3110" w:val="left"/>
          <w:tab w:pos="3270" w:val="left"/>
          <w:tab w:pos="3690" w:val="left"/>
          <w:tab w:pos="4330" w:val="left"/>
          <w:tab w:pos="5370" w:val="left"/>
        </w:tabs>
        <w:autoSpaceDE w:val="0"/>
        <w:widowControl/>
        <w:spacing w:line="238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entire roof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walls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made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bricks, plastered with mud. The whitewash on the walls, both inside and outside,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unaffected. Black was noticeable at the top at four or five places only.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appearance of the upper portion of the wall gives one the impression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rafter of the roof must have been pulled away to prevent the spreading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fire. The roof was thatched with straw over which was placed a covering of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tiles. . . .At places in the heap of rubbish were noticeable charred rafters, both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inside the room. There was found a heap of partly burnt papers.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examined them. They were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siahas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siahas </w:t>
      </w:r>
      <w:r>
        <w:rPr>
          <w:rFonts w:ascii="Times" w:hAnsi="Times" w:eastAsia="Times"/>
          <w:b w:val="0"/>
          <w:i w:val="0"/>
          <w:color w:val="000000"/>
          <w:sz w:val="18"/>
        </w:rPr>
        <w:t>were for the</w:t>
      </w:r>
    </w:p>
    <w:p>
      <w:pPr>
        <w:autoSpaceDN w:val="0"/>
        <w:autoSpaceDE w:val="0"/>
        <w:widowControl/>
        <w:spacing w:line="220" w:lineRule="exact" w:before="34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Watchman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Account books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0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year </w:t>
      </w:r>
      <w:r>
        <w:rPr>
          <w:rFonts w:ascii="Times" w:hAnsi="Times" w:eastAsia="Times"/>
          <w:b w:val="0"/>
          <w:i/>
          <w:color w:val="000000"/>
          <w:sz w:val="18"/>
        </w:rPr>
        <w:t>1313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Fasli and the year </w:t>
      </w:r>
      <w:r>
        <w:rPr>
          <w:rFonts w:ascii="Times" w:hAnsi="Times" w:eastAsia="Times"/>
          <w:b w:val="0"/>
          <w:i/>
          <w:color w:val="000000"/>
          <w:sz w:val="18"/>
        </w:rPr>
        <w:t>1315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Fasli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None of these were completely destroyed. ( 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.The doors as well as the frames of the three windows were altogether untouched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fire. The door C was not found in the buildings, nor was its framework there.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 is about 7_ feet by 5 feet. There were clear indications of the framework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 being removed. The plaster had given way. The mud underneath the framework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clean. At the door D, the framework was charred all along, but not damaged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much. There were a few hinges sticking to it. I examined them and the fresh removal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rust from them clearly suggested that the screws had been taken out of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or two screws were found still in the holes. The door appertaining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framework was not there. There were no indications in the debris of the frame 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 in their burnt condition. No panes were found at C. There were about half a dozen </w:t>
      </w:r>
      <w:r>
        <w:rPr>
          <w:rFonts w:ascii="Times" w:hAnsi="Times" w:eastAsia="Times"/>
          <w:b w:val="0"/>
          <w:i w:val="0"/>
          <w:color w:val="000000"/>
          <w:sz w:val="18"/>
        </w:rPr>
        <w:t>small pieces of glass.</w:t>
      </w:r>
    </w:p>
    <w:p>
      <w:pPr>
        <w:autoSpaceDN w:val="0"/>
        <w:autoSpaceDE w:val="0"/>
        <w:widowControl/>
        <w:spacing w:line="25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room is said to have been formerly used as an office where rent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collected. About 2 or 3 years back, it was stated, this office was closed and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of the concern were removed to Loheria. Only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chaukidar </w:t>
      </w:r>
      <w:r>
        <w:rPr>
          <w:rFonts w:ascii="Times" w:hAnsi="Times" w:eastAsia="Times"/>
          <w:b w:val="0"/>
          <w:i w:val="0"/>
          <w:color w:val="000000"/>
          <w:sz w:val="18"/>
        </w:rPr>
        <w:t>remains in this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compound. A house about a hundred yards away from the residential bungalow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occupied by the </w:t>
      </w:r>
      <w:r>
        <w:rPr>
          <w:rFonts w:ascii="Times" w:hAnsi="Times" w:eastAsia="Times"/>
          <w:b w:val="0"/>
          <w:i/>
          <w:color w:val="000000"/>
          <w:sz w:val="18"/>
        </w:rPr>
        <w:t>kothi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examination of the debris showed that the contents of the room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fire broke out could only have been meagre. I estimate the damage to be under Rs. </w:t>
      </w:r>
      <w:r>
        <w:rPr>
          <w:rFonts w:ascii="Times" w:hAnsi="Times" w:eastAsia="Times"/>
          <w:b w:val="0"/>
          <w:i w:val="0"/>
          <w:color w:val="000000"/>
          <w:sz w:val="18"/>
        </w:rPr>
        <w:t>200.</w:t>
      </w:r>
    </w:p>
    <w:p>
      <w:pPr>
        <w:autoSpaceDN w:val="0"/>
        <w:autoSpaceDE w:val="0"/>
        <w:widowControl/>
        <w:spacing w:line="240" w:lineRule="exact" w:before="6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INDHYABASINI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ERMA</w:t>
      </w:r>
    </w:p>
    <w:p>
      <w:pPr>
        <w:autoSpaceDN w:val="0"/>
        <w:autoSpaceDE w:val="0"/>
        <w:widowControl/>
        <w:spacing w:line="240" w:lineRule="exact" w:before="60" w:after="0"/>
        <w:ind w:left="0" w:right="7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B.A., LL.B.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92, pp.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CHHAGANLAL GANDHI</w:t>
      </w:r>
    </w:p>
    <w:p>
      <w:pPr>
        <w:autoSpaceDN w:val="0"/>
        <w:autoSpaceDE w:val="0"/>
        <w:widowControl/>
        <w:spacing w:line="284" w:lineRule="exact" w:before="108" w:after="0"/>
        <w:ind w:left="4090" w:right="0" w:firstLine="16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Jeth Sud 1, May 22, 1917</w:t>
      </w:r>
    </w:p>
    <w:p>
      <w:pPr>
        <w:autoSpaceDN w:val="0"/>
        <w:tabs>
          <w:tab w:pos="550" w:val="left"/>
          <w:tab w:pos="413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is only for you two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must not turn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temper of the times. Whatever your parents may say,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they do wish that their devoted son and their daughter-in-law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with them. One of you two brothers should certainly stay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them. If they are unwilling to come to Ahmedabad you should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harvest era introduced by Akbar. The year 1315 </w:t>
      </w:r>
      <w:r>
        <w:rPr>
          <w:rFonts w:ascii="Times" w:hAnsi="Times" w:eastAsia="Times"/>
          <w:b w:val="0"/>
          <w:i/>
          <w:color w:val="000000"/>
          <w:sz w:val="18"/>
        </w:rPr>
        <w:t>Fasli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corresponds to </w:t>
      </w:r>
      <w:r>
        <w:rPr>
          <w:rFonts w:ascii="Times" w:hAnsi="Times" w:eastAsia="Times"/>
          <w:b w:val="0"/>
          <w:i w:val="0"/>
          <w:color w:val="000000"/>
          <w:sz w:val="18"/>
        </w:rPr>
        <w:t>(1315+593) 1908 A.D.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and his younger brother Maganlal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Rajkot. If the times were not awry why would families break up?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am convinced that if Khushalbhai does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Ahmedabad, one of you brothers must stay at Rajkot.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assume that there is nothing wrong in our women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in-laws or their parents for delivery. This too I think is not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Narandas send Jamna to Rajkot? Why can’t you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delivery cannot take place in Bombay, it is not a fit place to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in? Who will see Jamna through her delivery? Had Dev Bhabhi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invalid it would have been simple. Now she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attend to such jobs. It is our duty to make our parents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old age that it is not only we who are their children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progenitors of the world at large. This can happen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do not make them slave for us. It is the duty of a husband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his wife during child-birth. (This last is a separate idea but I </w:t>
      </w:r>
      <w:r>
        <w:rPr>
          <w:rFonts w:ascii="Times" w:hAnsi="Times" w:eastAsia="Times"/>
          <w:b w:val="0"/>
          <w:i w:val="0"/>
          <w:color w:val="000000"/>
          <w:sz w:val="22"/>
        </w:rPr>
        <w:t>am mentioning it here.)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Santok at Morvi? I am troubled by the information.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solely was to serve the sick at Rajkot. She should not have left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at Rajkot even for a single moment. That is my view. I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Santok does not feel so she cannot be forced to do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this for consideration of the matter to the extent that Maganlal </w:t>
      </w:r>
      <w:r>
        <w:rPr>
          <w:rFonts w:ascii="Times" w:hAnsi="Times" w:eastAsia="Times"/>
          <w:b w:val="0"/>
          <w:i w:val="0"/>
          <w:color w:val="000000"/>
          <w:sz w:val="22"/>
        </w:rPr>
        <w:t>has sympathy with it. Maganlal too is one of us. All that he can say is: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‘this is worth doing and this is not.’ He cannot go beyond that.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me that I should put before you two the question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our education has in some way harmed the purity of filial devotion.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it proper let Narandas read this letter. My mind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occupied and right now I have some other work to attend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have not found the peace of mind that is requisite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letter. Usually I have peace at this time. It is just six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am hesitating for fear that Narandas may not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of my writing. You two know me quite well and so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put my jumbled ideas before you. Jamnadas may read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S.N. 32328. Chhaganlal Gandhi Papers.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Chhaganlal Gandhi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REVASHANKAR SODHA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REVASHANKAR,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If the Bhadla property goes, 1 shall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alone. You ought to have taken immediate steps. I sent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which had been received. Why did you not apply right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give the enclosed letter to Behcharbhai. Take him </w:t>
      </w:r>
      <w:r>
        <w:rPr>
          <w:rFonts w:ascii="Times" w:hAnsi="Times" w:eastAsia="Times"/>
          <w:b w:val="0"/>
          <w:i w:val="0"/>
          <w:color w:val="000000"/>
          <w:sz w:val="22"/>
        </w:rPr>
        <w:t>with you and submit an application to the proper authority.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expenses on the looms which you ask for,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Maganlal. He will send what he thinks fit. You don’t say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you have made. I don’t know whether you devote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your work. You are growing more proficient in weaving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day; you should both devote yourselves entirely to that work. Then </w:t>
      </w:r>
      <w:r>
        <w:rPr>
          <w:rFonts w:ascii="Times" w:hAnsi="Times" w:eastAsia="Times"/>
          <w:b w:val="0"/>
          <w:i w:val="0"/>
          <w:color w:val="000000"/>
          <w:sz w:val="22"/>
        </w:rPr>
        <w:t>alone will-you succeed.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so inclined, send Chi. Chhotam to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only if he is agreeable. It is necessary to win him over.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force him to go. It is because he was very eager to go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allowed him. He will get along in Ahmedabad only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willing.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approve of your going to South Africa.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harm in your submitting to Ratanshi’s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desire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 keeps on writing but so far he has not sent a single pie.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there, I think your life will be wasted as his has been.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wish, you may send this letter to Ratanshi.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weaving has a bright future, if only you two devote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to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3421.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Revashankar Sodha</w:t>
      </w:r>
    </w:p>
    <w:p>
      <w:pPr>
        <w:autoSpaceDN w:val="0"/>
        <w:autoSpaceDE w:val="0"/>
        <w:widowControl/>
        <w:spacing w:line="220" w:lineRule="exact" w:before="8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Bettiah on this day.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father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Revashankar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which he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send Chhotalal and also for some monetary help.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he should write to Chi. Maganlal about money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send Chhotalal only if he is himself willing to come.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papers will show that the situation here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serious turn any moment. Dr. Hariprasad and others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come here must give some time to learning Hindi.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written about this.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6358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W. B. HEYCOCK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arrived here last night and hope to remain in Motihari up to </w:t>
      </w:r>
      <w:r>
        <w:rPr>
          <w:rFonts w:ascii="Times" w:hAnsi="Times" w:eastAsia="Times"/>
          <w:b w:val="0"/>
          <w:i w:val="0"/>
          <w:color w:val="000000"/>
          <w:sz w:val="22"/>
        </w:rPr>
        <w:t>Sunday afternoon. I should be at your disposal during the time.</w:t>
      </w:r>
    </w:p>
    <w:p>
      <w:pPr>
        <w:autoSpaceDN w:val="0"/>
        <w:autoSpaceDE w:val="0"/>
        <w:widowControl/>
        <w:spacing w:line="220" w:lineRule="exact" w:before="10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96, p. 165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asking Revashankar to write to Maganlal </w:t>
      </w:r>
      <w:r>
        <w:rPr>
          <w:rFonts w:ascii="Times" w:hAnsi="Times" w:eastAsia="Times"/>
          <w:b w:val="0"/>
          <w:i w:val="0"/>
          <w:color w:val="000000"/>
          <w:sz w:val="18"/>
        </w:rPr>
        <w:t>about money, the letter appears to have been written after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Sodha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326. LETTER TO W. S. IRWIN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Lakhan Rai and Kawaldhari, both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Baratola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Basatpur, in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elaka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tell me that their crops were uprooted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by your men on Sunday and Monday last,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took place in your presence. They further state that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as a punishment for their having come previously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before my colleagues at Motihari. I may say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have come forward who have corroborated Lakhan Rai’s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as to the uprooting and removal of crops. I shall be obliged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be good enough to let me know whether there is any truth </w:t>
      </w:r>
      <w:r>
        <w:rPr>
          <w:rFonts w:ascii="Times" w:hAnsi="Times" w:eastAsia="Times"/>
          <w:b w:val="0"/>
          <w:i w:val="0"/>
          <w:color w:val="000000"/>
          <w:sz w:val="22"/>
        </w:rPr>
        <w:t>in the statements made.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</w:t>
      </w:r>
      <w:r>
        <w:rPr>
          <w:rFonts w:ascii="Times" w:hAnsi="Times" w:eastAsia="Times"/>
          <w:b w:val="0"/>
          <w:i/>
          <w:color w:val="000000"/>
          <w:sz w:val="18"/>
        </w:rPr>
        <w:t>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98, pp.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165-6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CHIEF SECRETARY, BIHAR AND ORISSA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CHIEF SECRETARY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GOVERNMENT OF BIHAR AND ORISSA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RANCHI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acknowledge the receipt of your letters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19th and the 21st instant.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grateful for the letters and the assurances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>therein.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leading planter; manager of the Motihari Indigo concern, the oldest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Jurisdiction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suggesting that [as] the matters complained of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immediate treatment, it was not contemplated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could pass orders without receiving reports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officers and without hearing the landlords. Had I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the sending of copies of my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local officers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Planters’ Associations would have been purposeless. If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say so, the instructions to the local officers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to the Planters’ Associations to send in their reports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observations, as the case may be, before the 30th June next largely </w:t>
      </w:r>
      <w:r>
        <w:rPr>
          <w:rFonts w:ascii="Times" w:hAnsi="Times" w:eastAsia="Times"/>
          <w:b w:val="0"/>
          <w:i w:val="0"/>
          <w:color w:val="000000"/>
          <w:sz w:val="22"/>
        </w:rPr>
        <w:t>meets the situation in point of time.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legal aspect and the decisions of courts,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escaped attention. But I venture to submit that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or legal technicalities cannot for a moment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wrongs suffered by vast masses of people. With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but every confidence, I submit that the situation presented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raises grave moral issues which in order that justice may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necessitate disregard of legal technicalities and legal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in conflict with real justice. The vast inequality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landlords and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renders it well-nigh impossible for courts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Settlement Officers to arrive at the truth in cases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them. I see illustrations of the proposition just submitted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before me every day. Instances are not wanting of wrongs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rectified in spite of their having been countenanced by </w:t>
      </w:r>
      <w:r>
        <w:rPr>
          <w:rFonts w:ascii="Times" w:hAnsi="Times" w:eastAsia="Times"/>
          <w:b w:val="0"/>
          <w:i w:val="0"/>
          <w:color w:val="000000"/>
          <w:sz w:val="22"/>
        </w:rPr>
        <w:t>courts of justice.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</w:t>
      </w:r>
      <w:r>
        <w:rPr>
          <w:rFonts w:ascii="Times" w:hAnsi="Times" w:eastAsia="Times"/>
          <w:b w:val="0"/>
          <w:i/>
          <w:color w:val="000000"/>
          <w:sz w:val="22"/>
        </w:rPr>
        <w:t>abwabs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may be permitted to point out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of a penalty clause in the forthcoming Bettiah Raj leases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only partial and tardy relief. For the leases will not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 tenancies affected, and with respect to a wrong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unanimously admitted, the postponement of relief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termination of and the renewal of the leases means unnecessary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the leases will not be renewed until the agrarian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placed on a sound basis. It may be added that a penalty clause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lease is no remedy against a landlord who places himself above law.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humble opinion, therefore, the issue of a notice warning landlords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exacting </w:t>
      </w:r>
      <w:r>
        <w:rPr>
          <w:rFonts w:ascii="Times" w:hAnsi="Times" w:eastAsia="Times"/>
          <w:b w:val="0"/>
          <w:i/>
          <w:color w:val="000000"/>
          <w:sz w:val="22"/>
        </w:rPr>
        <w:t>abwabs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salami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fines, etc., or impressing labour, </w:t>
      </w:r>
      <w:r>
        <w:rPr>
          <w:rFonts w:ascii="Times" w:hAnsi="Times" w:eastAsia="Times"/>
          <w:b w:val="0"/>
          <w:i w:val="0"/>
          <w:color w:val="000000"/>
          <w:sz w:val="22"/>
        </w:rPr>
        <w:t>carts, or ploughs and informing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ought not to pay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that they are not bound to give their landlords their labour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on Condition of Ryots in Champaran”, 13-5-1917.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Presents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 carts or ploughs will be most appropriate at the present moment,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ease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and will be an earnest of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>desire to grant them speedy relief where relief is deemed necessary.</w:t>
      </w:r>
    </w:p>
    <w:p>
      <w:pPr>
        <w:autoSpaceDN w:val="0"/>
        <w:autoSpaceDE w:val="0"/>
        <w:widowControl/>
        <w:spacing w:line="220" w:lineRule="exact" w:before="6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 to be,</w:t>
      </w:r>
    </w:p>
    <w:p>
      <w:pPr>
        <w:autoSpaceDN w:val="0"/>
        <w:autoSpaceDE w:val="0"/>
        <w:widowControl/>
        <w:spacing w:line="220" w:lineRule="exact" w:before="80" w:after="0"/>
        <w:ind w:left="0" w:right="9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most obedient servant,</w:t>
      </w:r>
    </w:p>
    <w:p>
      <w:pPr>
        <w:autoSpaceDN w:val="0"/>
        <w:autoSpaceDE w:val="0"/>
        <w:widowControl/>
        <w:spacing w:line="266" w:lineRule="exact" w:before="62" w:after="0"/>
        <w:ind w:left="0" w:right="4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typewritten copy. Courtesy: Gandhi Smarak Nidhi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LETTER TO W. B. HEYCOCK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now before me men from Ramsingh Chhatauni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they were beaten by Mr. Irwin on Sunday night. They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men too who saw an assault committed on a third man and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by the factory men.</w:t>
      </w:r>
    </w:p>
    <w:p>
      <w:pPr>
        <w:autoSpaceDN w:val="0"/>
        <w:tabs>
          <w:tab w:pos="550" w:val="left"/>
          <w:tab w:pos="670" w:val="left"/>
          <w:tab w:pos="990" w:val="left"/>
          <w:tab w:pos="1350" w:val="left"/>
          <w:tab w:pos="2050" w:val="left"/>
          <w:tab w:pos="2510" w:val="left"/>
          <w:tab w:pos="3050" w:val="left"/>
          <w:tab w:pos="3510" w:val="left"/>
          <w:tab w:pos="3810" w:val="left"/>
          <w:tab w:pos="3930" w:val="left"/>
          <w:tab w:pos="4310" w:val="left"/>
          <w:tab w:pos="4950" w:val="left"/>
          <w:tab w:pos="5410" w:val="left"/>
          <w:tab w:pos="62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man tells me that over fifty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away from them by the </w:t>
      </w:r>
      <w:r>
        <w:rPr>
          <w:rFonts w:ascii="Times" w:hAnsi="Times" w:eastAsia="Times"/>
          <w:b w:val="0"/>
          <w:i/>
          <w:color w:val="000000"/>
          <w:sz w:val="22"/>
        </w:rPr>
        <w:t>kothi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exchange for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for which they did not then care and do not now care.If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are true, they are serious. As there appears to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time having to go to the </w:t>
      </w:r>
      <w:r>
        <w:rPr>
          <w:rFonts w:ascii="Times" w:hAnsi="Times" w:eastAsia="Times"/>
          <w:b w:val="0"/>
          <w:i/>
          <w:color w:val="000000"/>
          <w:sz w:val="22"/>
        </w:rPr>
        <w:t>dehats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feel however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visit Chhatauni this evening. And I shall leave here at 5.30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p.m. precisely unless you 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101, p. 168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Heycock replied: “I prefer to leave it to you to do as you think best.”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LETTER TO W. B. HEYCOCK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note of yesterday’s date. I received it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6.45 a.m.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messenger who took my note told me that you were away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brought the information that you were expected back at about 2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p.m. After waiting up to 6 p.m. I decided to go to Chhatauni as I was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anxious to pay a surprise visit and as I had prevented the man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come to me from preced[ing]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me.</w:t>
      </w:r>
    </w:p>
    <w:p>
      <w:pPr>
        <w:autoSpaceDN w:val="0"/>
        <w:autoSpaceDE w:val="0"/>
        <w:widowControl/>
        <w:spacing w:line="220" w:lineRule="exact" w:before="66" w:after="0"/>
        <w:ind w:left="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101 (A), 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26,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is so good that I am taking the liberty of sending it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Polaks to read and then forward it to Ahmedabad. I hope you,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mind my having taken the liberty.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grow indigo, also want to make illegal gains. </w:t>
      </w:r>
      <w:r>
        <w:rPr>
          <w:rFonts w:ascii="Times" w:hAnsi="Times" w:eastAsia="Times"/>
          <w:b w:val="0"/>
          <w:i w:val="0"/>
          <w:color w:val="000000"/>
          <w:sz w:val="22"/>
        </w:rPr>
        <w:t>Hence they force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land to labour for them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trifling wage or none at all at times and make them pay extras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rents. Yes, the condition is no better than that of slaves.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papers I have sent you will throw more light on the question.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say that the planters are not alone to blame. The planters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English. Indian landlords are not better and some of them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worse. It is undoubtedly the ignorance on this point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that has permitted the wrong to continue so long.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>rarely move except under pressure.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damaged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no doubt Tamil takes precedence of every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But it will be most helpful if you could master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script. It is easy and it is the most perfect alphabet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in that each letter represents only one sound and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sounds are represented by it.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10-1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LETTER TO MILLIE GRAHAM POLAK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May 26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MILLIE,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illness of Henry’s must have been the greatest trial of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life. He need not allow the illness to upset his belief in a guiding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providence. Nala is said to have been bitten by a cobra. The cobra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asked by Nala, told him that he was bitten so as to transform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appearance and so enable him successfully to hide his identity during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banishment.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believe that our illnesses often comes to us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disciplinary measures.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long silence I received a letter from Natesan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says that he has been away in Ooty, etc. This may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his silence. But he is, I know, very careless about answering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I am not excusing him. I am describing his limitations.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glad to read the enclosed letter.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Kothagiri is near enough for Ceilia to meet Miss Faering. She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kind-hearted girl. Do write to her if you feel inclined.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Esther Faering, Spring Cottage, Kothagiri. Please send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after you have done with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2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16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2" w:lineRule="exact" w:before="70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406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50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contents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story is told in the Mahabharata.</w:t>
            </w:r>
          </w:p>
          <w:p>
            <w:pPr>
              <w:autoSpaceDN w:val="0"/>
              <w:autoSpaceDE w:val="0"/>
              <w:widowControl/>
              <w:spacing w:line="220" w:lineRule="exact" w:before="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G.A. Natesan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was a letter from Esther Faering;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“Letter to Esther Faering”, 26-5-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1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332. SPREADING HINDI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alone can become the common language of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India. All that has to be considered is how this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about. The place that English is trying to usurp today,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impossible for it to take, must be given to Hindi;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has the right to it. This place cannot go to English, for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language and very difficult for us to learn. Learning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 in comparison. The number of those speaking Hindi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65 million. The Bengali, Bihari, Oriya, Marathi, Gujarati,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Rajasthani, Punjabi and Sindhi languages are sisters of Hindi.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these languages can understand and speak a little of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include these, the number is almost 220 million. How then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which even a hundred thousand Indians cannot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correctly, compete successfully with a language which is so widely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used? That to this day we have not even begun conducting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business in Hindi is because of our cowardice, lack of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ignorance of the greatness of the Hindi language. If we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cowardice, cultivate faith and realize the greatness of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Hindi will begin to be used for the work of our national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councils and Government or-ganizations. The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made in the Provinces. If there is some difficulty in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people speaking the Dravidian languages like Tamil, etc.,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remedy for this too. Hindi-knowing men who are zealous,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full of self-respect and energetic should be sent to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 to teach Hindi without receiving payment.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such heroic missionaries, the educated people of Madras,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learn Hindi in a very short time. If we have the right spirit, the </w:t>
      </w:r>
      <w:r>
        <w:rPr>
          <w:rFonts w:ascii="Times" w:hAnsi="Times" w:eastAsia="Times"/>
          <w:b w:val="0"/>
          <w:i w:val="0"/>
          <w:color w:val="000000"/>
          <w:sz w:val="22"/>
        </w:rPr>
        <w:t>solution is as simple as the rule of three.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instructors are sent, the faster will be the spread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Hindi. Besides the sending of teachers, self-instruction books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prepared. These books should be distributed free. Famous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speakers should also be sent to bring home to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of learning Hindi.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is necessary to do in Tamil Nad for the spread of Hindi,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desirable to do in Bombay and other provinces. Hindi books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prepared for people speaking Marathi, Gujarati, etc., and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article in Hindi was sent for publication to various papers in May 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workers should be sent to those areas.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requires money. The well-to-do among us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as a burden. It is their duty to assist in this gigantic enterprise.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set up a small committee to organize this.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proper to see that only active workers are put on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important matter is implied in this submission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distinction is made between Hindi and Urdu. Indeed,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quarrel with our Muslim brethren? They may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script. A few among us know the Persian script and more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it. So long as our Muslim brethren have not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Devnagari, both the scripts will continue to be used for national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this is a matter we can decide in a fraternal spirit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brethren. Right now the chief task is to spread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 throughout India in the Devnagari script.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7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Pratap, 28-5-1917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CHHAGANLAL,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letter from Prabhudas. He is not with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I am going to tell him that he has written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half-heartedly. He should write on a good paper without smudging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detail. I will tell him that. You too may write to him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effect. I do not want to hurt him, still I want him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progress. He is very happy here-goes for walks. He complains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headaches in the afternoon. It seems there is some problem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He may require glasses after his eyes are examined. His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here. He is able to eat well. He takes </w:t>
      </w:r>
      <w:r>
        <w:rPr>
          <w:rFonts w:ascii="Times" w:hAnsi="Times" w:eastAsia="Times"/>
          <w:b w:val="0"/>
          <w:i/>
          <w:color w:val="000000"/>
          <w:sz w:val="22"/>
        </w:rPr>
        <w:t>ghee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curd, fruit, etc., </w:t>
      </w:r>
      <w:r>
        <w:rPr>
          <w:rFonts w:ascii="Times" w:hAnsi="Times" w:eastAsia="Times"/>
          <w:b w:val="0"/>
          <w:i w:val="0"/>
          <w:color w:val="000000"/>
          <w:sz w:val="22"/>
        </w:rPr>
        <w:t>in plenty.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Mahatmaji’s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all of you to read.</w:t>
      </w:r>
    </w:p>
    <w:p>
      <w:pPr>
        <w:autoSpaceDN w:val="0"/>
        <w:autoSpaceDE w:val="0"/>
        <w:widowControl/>
        <w:spacing w:line="220" w:lineRule="exact" w:before="3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before the one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30, 1917;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“Guide to London”, 1893-94. The Tuesday preceding May 30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29, which may well be the date when this letter was written.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the one referred to in “Letter to W.b. Heycock”, 22-4-1917 in </w:t>
      </w:r>
      <w:r>
        <w:rPr>
          <w:rFonts w:ascii="Times" w:hAnsi="Times" w:eastAsia="Times"/>
          <w:b w:val="0"/>
          <w:i w:val="0"/>
          <w:color w:val="000000"/>
          <w:sz w:val="18"/>
        </w:rPr>
        <w:t>which Mahatma Munshiram had informed Gandhiji that he had adopted the name</w:t>
      </w:r>
      <w:r>
        <w:rPr>
          <w:rFonts w:ascii="Times" w:hAnsi="Times" w:eastAsia="Times"/>
          <w:b w:val="0"/>
          <w:i w:val="0"/>
          <w:color w:val="000000"/>
          <w:sz w:val="18"/>
        </w:rPr>
        <w:t>‘Shraddhanand’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cleanliness is maintained there scrupulously.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cobwebs and things scattered all over the house, toilets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flooded with water and their walls and doors as well as the doors of </w:t>
      </w:r>
      <w:r>
        <w:rPr>
          <w:rFonts w:ascii="Times" w:hAnsi="Times" w:eastAsia="Times"/>
          <w:b w:val="0"/>
          <w:i w:val="0"/>
          <w:color w:val="000000"/>
          <w:sz w:val="22"/>
        </w:rPr>
        <w:t>your room dirty.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dirt I see outside, the more I think of the Ashram.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Maganlal had written to Khushalbhai. What reply has he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32871</w:t>
      </w:r>
    </w:p>
    <w:p>
      <w:pPr>
        <w:autoSpaceDN w:val="0"/>
        <w:autoSpaceDE w:val="0"/>
        <w:widowControl/>
        <w:spacing w:line="260" w:lineRule="exact" w:before="43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STATEMENT TO THE PRESS ON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29, 1917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</w:t>
      </w:r>
      <w:r>
        <w:rPr>
          <w:rFonts w:ascii="Times" w:hAnsi="Times" w:eastAsia="Times"/>
          <w:b w:val="0"/>
          <w:i/>
          <w:color w:val="000000"/>
          <w:sz w:val="18"/>
        </w:rPr>
        <w:t>The Pioneer’s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statement announcing the Bihar Governments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intention to appoint a committee of enquiry into the relations between zamindars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tenants in general and European planters and their ryots in particular, Mr. Gandhi has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the following statement to the Press.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continuing known wrongs are immediately redressed,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covering definite issues with a time-limit as to its findings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meet the existing situation. The work of my colleagues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will then for the time being mostly consist in marshalling </w:t>
      </w:r>
      <w:r>
        <w:rPr>
          <w:rFonts w:ascii="Times" w:hAnsi="Times" w:eastAsia="Times"/>
          <w:b w:val="0"/>
          <w:i w:val="0"/>
          <w:color w:val="000000"/>
          <w:sz w:val="22"/>
        </w:rPr>
        <w:t>leading evidence before the enquiry committee.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31-5-1917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W. B. HEYCOCK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enclose herewith for your information copy of my </w:t>
      </w:r>
      <w:r>
        <w:rPr>
          <w:rFonts w:ascii="Times" w:hAnsi="Times" w:eastAsia="Times"/>
          <w:b w:val="0"/>
          <w:i w:val="0"/>
          <w:color w:val="000000"/>
          <w:sz w:val="22"/>
        </w:rPr>
        <w:t>letter to Mr. Irwin.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received a summon to wait on the L.-G.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4th June.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at Ranchi on the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 in the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107, p. 173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W. S. IRWIN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Owing to certain statements made by your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Gujpura Ramsingh, Chhatauni, I paid on Friday last a surprise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the Tola at about 8 p.m.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over fifty villagers and they pointed out to me a piece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said to be 51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extent which (they said)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converted by you into </w:t>
      </w:r>
      <w:r>
        <w:rPr>
          <w:rFonts w:ascii="Times" w:hAnsi="Times" w:eastAsia="Times"/>
          <w:b w:val="0"/>
          <w:i/>
          <w:color w:val="000000"/>
          <w:sz w:val="22"/>
        </w:rPr>
        <w:t>zirat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said that in most cases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an equivalent in extent but not in quality. They pointed </w:t>
      </w:r>
      <w:r>
        <w:rPr>
          <w:rFonts w:ascii="Times" w:hAnsi="Times" w:eastAsia="Times"/>
          <w:b w:val="0"/>
          <w:i w:val="0"/>
          <w:color w:val="000000"/>
          <w:sz w:val="22"/>
        </w:rPr>
        <w:t>out the village pasturage bordering on the converted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(they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said) had now become practically inaccessible owing to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cattle being impounded. They showed me also the only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(according to their statement) leading to the cattle pound, and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 for the same fear use it as it passed by the </w:t>
      </w:r>
      <w:r>
        <w:rPr>
          <w:rFonts w:ascii="Times" w:hAnsi="Times" w:eastAsia="Times"/>
          <w:b w:val="0"/>
          <w:i/>
          <w:color w:val="000000"/>
          <w:sz w:val="22"/>
        </w:rPr>
        <w:t>zirat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bitterly complained that the dispossession which they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forcible had caused them a great loss. They stated that at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conversion they were made to put their thumb impressions to </w:t>
      </w:r>
      <w:r>
        <w:rPr>
          <w:rFonts w:ascii="Times" w:hAnsi="Times" w:eastAsia="Times"/>
          <w:b w:val="0"/>
          <w:i w:val="0"/>
          <w:color w:val="000000"/>
          <w:sz w:val="22"/>
        </w:rPr>
        <w:t>certain documents the contents of which they did not know and the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Lieutenant-Governor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copies of which they were not given.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Hiraman Lohar, who was one of the party, told me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on Sunday, the 20th instant, by your employees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remonstrated with them on their trying to take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bhusa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only released on the importunity of the villagers who intervened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his behalf. Nepali and Japal, nephew and son, respectively,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Hiraman, told me that as a result of the occurrence they were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me. The cry was raised that they were going to the </w:t>
      </w:r>
      <w:r>
        <w:rPr>
          <w:rFonts w:ascii="Times" w:hAnsi="Times" w:eastAsia="Times"/>
          <w:b w:val="0"/>
          <w:i/>
          <w:color w:val="000000"/>
          <w:sz w:val="22"/>
        </w:rPr>
        <w:t>thana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thereupon ran after them, seized them (so it is stated) and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you. They added that you whipped them.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strong marks on his calves and on his back. They were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murghikhana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were fined Rs. 10 each.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at midnight on their promising to secure the fines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For these fines a guarantee was given by Mahajan Liladhar </w:t>
      </w:r>
      <w:r>
        <w:rPr>
          <w:rFonts w:ascii="Times" w:hAnsi="Times" w:eastAsia="Times"/>
          <w:b w:val="0"/>
          <w:i w:val="0"/>
          <w:color w:val="000000"/>
          <w:sz w:val="22"/>
        </w:rPr>
        <w:t>Sah to your representative the next morning.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Jadu Rai, of village Katha, son of Man Singh Rai, came to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 on the 26th instant and said that he held six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land,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had paid Rs. 75 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lieu of indigo cultivation,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to supply a plough to the factory and to pay a fine of Rs. 10 in </w:t>
      </w:r>
      <w:r>
        <w:rPr>
          <w:rFonts w:ascii="Times" w:hAnsi="Times" w:eastAsia="Times"/>
          <w:b w:val="0"/>
          <w:i w:val="0"/>
          <w:color w:val="000000"/>
          <w:sz w:val="22"/>
        </w:rPr>
        <w:t>default he was dispossessed of his land and made to sign a document.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showed me a receipt No. 102 dated 1323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 for Rs. 14.6.9.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it but right that I should bring to your notice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above referred to. I should esteem it a favour if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throw light on the incidents I have described.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4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108, pp.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173-4</w:t>
      </w:r>
    </w:p>
    <w:p>
      <w:pPr>
        <w:autoSpaceDN w:val="0"/>
        <w:autoSpaceDE w:val="0"/>
        <w:widowControl/>
        <w:spacing w:line="220" w:lineRule="exact" w:before="18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husk of grain; chaff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fowl-house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CHIEF SECRETARY, BIHAR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honour to acknowledge the receipt of your letter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27th instant on the agrarian situation in Champaran.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be pleased to wait on His Honour at Ranchi on Monday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next, the 4th June, at midday.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raises issues which it is impossible for me to ignore if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faithfully to serve the cause that keeps me in Champaran.</w:t>
      </w:r>
    </w:p>
    <w:p>
      <w:pPr>
        <w:autoSpaceDN w:val="0"/>
        <w:tabs>
          <w:tab w:pos="550" w:val="left"/>
          <w:tab w:pos="4670" w:val="left"/>
          <w:tab w:pos="5630" w:val="left"/>
          <w:tab w:pos="62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part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that the planters will stop short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gain their end. I have noticed ever since my arrival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undue influence that the planters enjoy over everybody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everything. They have striven their best to have me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They have not hesitated to impute motives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men who at considerable personal sacrifice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giving me valuable assistance. They have without doubt used at least</w:t>
      </w:r>
      <w:r>
        <w:rPr>
          <w:rFonts w:ascii="Times" w:hAnsi="Times" w:eastAsia="Times"/>
          <w:b w:val="0"/>
          <w:i w:val="0"/>
          <w:color w:val="000000"/>
          <w:sz w:val="22"/>
        </w:rPr>
        <w:t>“moral suasion” in keeping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coming to me.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Dhokraha I witnessed the sorrowful spectacle of two or three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declaiming, in the presence of the Manager and the Subdivisional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Officer, on the virtues of the </w:t>
      </w:r>
      <w:r>
        <w:rPr>
          <w:rFonts w:ascii="Times" w:hAnsi="Times" w:eastAsia="Times"/>
          <w:b w:val="0"/>
          <w:i/>
          <w:color w:val="000000"/>
          <w:sz w:val="22"/>
        </w:rPr>
        <w:t>kothi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front of a crowd of nearly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complained bitterly against 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kothi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zirat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forced-on them and fines exacted from them for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witnesses were brought by the Manager from Loheria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Loheria had no complaint and that the Dhokraha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due to the machinations of one or two agitators. Since then </w:t>
      </w:r>
      <w:r>
        <w:rPr>
          <w:rFonts w:ascii="Times" w:hAnsi="Times" w:eastAsia="Times"/>
          <w:b w:val="0"/>
          <w:i w:val="0"/>
          <w:color w:val="000000"/>
          <w:sz w:val="22"/>
        </w:rPr>
        <w:t>many Loheria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and complained precisely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manner as Dhokraha men. It should be noted that if full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done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planters stand to lose huge yearly incomes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privileges they have hitherto enjoyed. In the circumstances,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entirely discount the statement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to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fires have been instigated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question to discredit my </w:t>
      </w:r>
      <w:r>
        <w:rPr>
          <w:rFonts w:ascii="Times" w:hAnsi="Times" w:eastAsia="Times"/>
          <w:b w:val="0"/>
          <w:i w:val="0"/>
          <w:color w:val="000000"/>
          <w:sz w:val="22"/>
        </w:rPr>
        <w:t>mission and to remove me from their midst.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given some credit for selfishness and that their self-interest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deter them from incendiarism or such other acts.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District Magistrate the results of my inquiry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Dhokraha fire. I beg to enclose copy of my letter to Mr. Heycock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W.B. Heycock”, 22-5-1917.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am, however, willing to disbelieve the </w:t>
      </w:r>
      <w:r>
        <w:rPr>
          <w:rFonts w:ascii="Times" w:hAnsi="Times" w:eastAsia="Times"/>
          <w:b w:val="0"/>
          <w:i/>
          <w:color w:val="000000"/>
          <w:sz w:val="22"/>
        </w:rPr>
        <w:t>raiyats’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theory and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to natural accidents. I may add, however, that in the Dhokraha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fire, it was the roofing alone that was burnt. But I venture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it is the wilful act of a maniacal </w:t>
      </w:r>
      <w:r>
        <w:rPr>
          <w:rFonts w:ascii="Times" w:hAnsi="Times" w:eastAsia="Times"/>
          <w:b w:val="0"/>
          <w:i/>
          <w:color w:val="000000"/>
          <w:sz w:val="22"/>
        </w:rPr>
        <w:t>raiyat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caused by my presence; it would be no justification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removal, unless the Government are satisfied that I have been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indirectly instrumental in causing the fires. Finally, there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fires in the </w:t>
      </w:r>
      <w:r>
        <w:rPr>
          <w:rFonts w:ascii="Times" w:hAnsi="Times" w:eastAsia="Times"/>
          <w:b w:val="0"/>
          <w:i/>
          <w:color w:val="000000"/>
          <w:sz w:val="22"/>
        </w:rPr>
        <w:t>kothis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my arrival and that the excitement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as admitted by the Commissioner was in existence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entered Bihar. I wish respectfully to warn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will have utterly misunderstood the position if they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from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desire to do aught except promote </w:t>
      </w:r>
      <w:r>
        <w:rPr>
          <w:rFonts w:ascii="Times" w:hAnsi="Times" w:eastAsia="Times"/>
          <w:b w:val="0"/>
          <w:i w:val="0"/>
          <w:color w:val="000000"/>
          <w:sz w:val="22"/>
        </w:rPr>
        <w:t>peace between the planters 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secure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>the freedom and dignity that should belong to all mankind.</w:t>
      </w:r>
    </w:p>
    <w:p>
      <w:pPr>
        <w:autoSpaceDN w:val="0"/>
        <w:autoSpaceDE w:val="0"/>
        <w:widowControl/>
        <w:spacing w:line="260" w:lineRule="exact" w:before="10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the Government to dismiss from their minds the theory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the planters that the present excitement is caused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persons for private reasons. Planters are too powerful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touched by any person, no matter how mischievous he may be.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they never deserved the police guards that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in their villages and that they were part of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pursued by the planters. It is admitted that in Sathi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was more to blame than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, and yet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with their blood and money. It is all peace there now,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knows his work. I have before me statements from over </w:t>
      </w:r>
      <w:r>
        <w:rPr>
          <w:rFonts w:ascii="Times" w:hAnsi="Times" w:eastAsia="Times"/>
          <w:b w:val="0"/>
          <w:i w:val="0"/>
          <w:color w:val="000000"/>
          <w:sz w:val="22"/>
        </w:rPr>
        <w:t>7,000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parts of Champaran. I have seen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found it impossible personally to take down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statements. It is difficult for me to believe that they all tell lies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instigation of a few mischievous men.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copies of my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Manager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 concern. I have not had any reply to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communication. Probably there is the other side to the story,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incidents described show at what risk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me. I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Mr. Johnston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time Subdivisional Officer in Bettiah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Subdivision, had to say in 1914 regarding the methods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>planters to bend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to their will: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four methods prevalent in this subdivision compelling recalcitrant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tenants to pay up. The commonest way is by putting peons on, the petitions do not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letters to Irwin, 24-5-1917 &amp; 30-5-1917.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Edward Hamilton Johnston, I.C.S., Subdivisional Officer, Bettiah, in 1913-4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allege that this has been done. The next way is to attach crops standing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khalihan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this also is not alleged. Then sometimes the barbers and washermen are stopped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rendering their services; the petitioners only fear this, it has not been done yet.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Finally, a very effective means is to impound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>’ cattle either in a private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pound or if the D. B. pound is leased out to the landlord then in it.</w:t>
      </w:r>
    </w:p>
    <w:p>
      <w:pPr>
        <w:autoSpaceDN w:val="0"/>
        <w:autoSpaceDE w:val="0"/>
        <w:widowControl/>
        <w:spacing w:line="28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itself is otherwise hostile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did not do justice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give this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humility and after having thoroughly gone into the situation.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forgotten that it is not necessary for the planters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actually in every case. The fact that it is there to be used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attempt at the show of independence is enough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recalcitrancy. I respectfully submit that planters have had it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way long enough [so] that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a condition of paralysis.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worthy of patient care and attention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latter will not render that help, unless they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(exaggerated no doubt it will be) in </w:t>
      </w:r>
      <w:r>
        <w:rPr>
          <w:rFonts w:ascii="Times" w:hAnsi="Times" w:eastAsia="Times"/>
          <w:b w:val="0"/>
          <w:i w:val="0"/>
          <w:color w:val="000000"/>
          <w:sz w:val="22"/>
        </w:rPr>
        <w:t>preference to the planters’.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apology for the length of this communication.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over-frank, the cause I espouse must be my excuse. It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to admit of tinkering. I hope that at a crisis like the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faces the Government and the people of India, the Government do not </w:t>
      </w:r>
      <w:r>
        <w:rPr>
          <w:rFonts w:ascii="Times" w:hAnsi="Times" w:eastAsia="Times"/>
          <w:b w:val="0"/>
          <w:i w:val="0"/>
          <w:color w:val="000000"/>
          <w:sz w:val="22"/>
        </w:rPr>
        <w:t>wish me to conceal my feelings.</w:t>
      </w:r>
    </w:p>
    <w:p>
      <w:pPr>
        <w:autoSpaceDN w:val="0"/>
        <w:autoSpaceDE w:val="0"/>
        <w:widowControl/>
        <w:spacing w:line="28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grateful to His Honour that he has decided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personal conversation with me. I shall hope for the sake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nothing I may say or do will adversely affect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and that I shall find the right word in His Honour’s presence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appreciate the awfulness of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 position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Select Documents on Mahatma Gandhi’s Movement in Champaran, No. 109,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174-7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threshing floor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NOTES ON THE SITUATION IN CHAMPARAN-V</w:t>
      </w:r>
    </w:p>
    <w:p>
      <w:pPr>
        <w:autoSpaceDN w:val="0"/>
        <w:autoSpaceDE w:val="0"/>
        <w:widowControl/>
        <w:spacing w:line="266" w:lineRule="exact" w:before="2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30, 1917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CONFIDENTIAL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matters seem to be reaching a crisis as will appear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Government and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thereto. If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and his colleagues are removed, it is expected that the leaders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one after another step into the breach. In order to do this,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realize the inner situation here. It is this: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paralysed and have suffered so long that they had begun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deliverance was never coming. They now feel the warmth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proximity of their own countrymen who are at least willing to listen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they can render no effective help. This has been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their drooping-spirits. It will be cruel to leave them unguarded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 question is settled and their independence guaranteed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Forcible removal of the mission is likely to lead to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it to recantation of the statements hitherto made. A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with the papers referred to in the reply to the Chief Secretary will </w:t>
      </w:r>
      <w:r>
        <w:rPr>
          <w:rFonts w:ascii="Times" w:hAnsi="Times" w:eastAsia="Times"/>
          <w:b w:val="0"/>
          <w:i w:val="0"/>
          <w:color w:val="000000"/>
          <w:sz w:val="22"/>
        </w:rPr>
        <w:t>follow.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Gandhiji. Courtesy: Gandhi</w:t>
      </w:r>
    </w:p>
    <w:p>
      <w:pPr>
        <w:autoSpaceDN w:val="0"/>
        <w:autoSpaceDE w:val="0"/>
        <w:widowControl/>
        <w:spacing w:line="240" w:lineRule="exact" w:before="20" w:after="256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Nidhi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82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170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Chief Secretary’s letter of 27-5-1917;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Select Documents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No.103,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preceding item.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46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SANKALCHAND SHAH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I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SANKALCHAND,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happen to be free at the moment. I read your letter again,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time-table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time-table always gives me a headache.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made no attempt to remember this one.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history and geography, which have been mentioned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subjects, should be included under Gujarati.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intellect through the Gujarati language. For that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use a language book one day and a text on history the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orally go over the matter to be taught and then make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students] read something on it. This will reduce the quantum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by a little, but that should not matter. If the history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being taught are of the same country, the latter will be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and prove interesting. As for history, to the extent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it as literature, we may give [the students] some well-phrased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pithy sentences. For instance, “We look upon Ramachandra as an </w:t>
      </w:r>
      <w:r>
        <w:rPr>
          <w:rFonts w:ascii="Times" w:hAnsi="Times" w:eastAsia="Times"/>
          <w:b w:val="0"/>
          <w:i/>
          <w:color w:val="000000"/>
          <w:sz w:val="22"/>
        </w:rPr>
        <w:t>avatar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God Himself.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Sanskrit origin.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Avatru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descend. God’s descent (to this earth) is his </w:t>
      </w:r>
      <w:r>
        <w:rPr>
          <w:rFonts w:ascii="Times" w:hAnsi="Times" w:eastAsia="Times"/>
          <w:b w:val="0"/>
          <w:i/>
          <w:color w:val="000000"/>
          <w:sz w:val="22"/>
        </w:rPr>
        <w:t>avatar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we are not thinking of Rama as an </w:t>
      </w:r>
      <w:r>
        <w:rPr>
          <w:rFonts w:ascii="Times" w:hAnsi="Times" w:eastAsia="Times"/>
          <w:b w:val="0"/>
          <w:i/>
          <w:color w:val="000000"/>
          <w:sz w:val="22"/>
        </w:rPr>
        <w:t>avatar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shall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Rama of history.” Whether these sentences have any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them, you teachers know best. But they are good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my point. This will cover literature all right.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 many such sentences as we narrate the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Ramachandra. We may first dictate them or write them out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blackboard and then tell the story. We may deliberately use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words, as we do so. The pupils will want to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 and so the discussion will proceed. Since he was born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Ayodhya, it will be necessary to explain its geography. There will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be a map. How far it is from Ahmedabad, how one may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what it is like today, whether it answers to the poet’s description </w:t>
      </w:r>
      <w:r>
        <w:rPr>
          <w:rFonts w:ascii="Times" w:hAnsi="Times" w:eastAsia="Times"/>
          <w:b w:val="0"/>
          <w:i w:val="0"/>
          <w:color w:val="000000"/>
          <w:sz w:val="22"/>
        </w:rPr>
        <w:t>of it—all this is literature, history, and geography combined. You must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Bettiah on this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Gandhiji’s National School;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“National Gujarati School”,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18-1-1917.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350" w:val="left"/>
          <w:tab w:pos="62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make up your mind, while telling a story like this, how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you wish to teach, how much of history and how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geography and then be as one with the pupils. Sanskrit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simplified and, if it is grouped with Marathi and the two taught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alternate days, there will be some saving of time. It may not be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one or the other of the two languages every day,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will apply. We must reduce the hours for each.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the Ashram boys in the school, there is no need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separately for religious instruction. It will suffice to tell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stories we want to at prayer time.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the view that, if 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an expert in drill, the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and end with it. It will be enough to have it for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at the commencement and five minutes at the end.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 after the movements have been learnt. Time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on one of the week days for teaching the movements. What is </w:t>
      </w:r>
      <w:r>
        <w:rPr>
          <w:rFonts w:ascii="Times" w:hAnsi="Times" w:eastAsia="Times"/>
          <w:b w:val="0"/>
          <w:i w:val="0"/>
          <w:color w:val="000000"/>
          <w:sz w:val="22"/>
        </w:rPr>
        <w:t>taught on that day may be practised for a week.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work will be difficult till some land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obtained. Perhaps it will be best to drop it for the time being.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teaches us should be one who has himself been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farmer. If a gardener is available, he should remain on the farm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us various techniques, which we, teachers and pupils, may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year or two. We may then go into the science of agriculture.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to provide for some hours of agricultural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boys every day. But they can learn the work only if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classes are given two or three days by turns. Forty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enough for the purpose. They may suffice for learning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agriculture theoretically. The same is true of weaving.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require constant practice. It will be necessary, therefore,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days on which pupils can give at least two hours at a stretch.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Pandya knows both the theory and the practice of agriculture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agrees to join, no doubt he will be very useful. As a rule,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from a Government agricultural school cannot, I believe,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much help to us. Ask Maganlal to tell the story of Nagin Babu of </w:t>
      </w:r>
      <w:r>
        <w:rPr>
          <w:rFonts w:ascii="Times" w:hAnsi="Times" w:eastAsia="Times"/>
          <w:b w:val="0"/>
          <w:i w:val="0"/>
          <w:color w:val="000000"/>
          <w:sz w:val="22"/>
        </w:rPr>
        <w:t>Santiniketan. It was not his fault. How could he help it?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teach carpentry till a boy is twelve.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able even to lift or use a hammer. At a later age,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>no option but to teach it. It should be treated as a part of agriculture.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Kalelkar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done in India. It is, however, a kind of work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be able to do till we have moved to our own 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find a Gujarati equivalent for “workshop”. Will </w:t>
      </w:r>
      <w:r>
        <w:rPr>
          <w:rFonts w:ascii="Times" w:hAnsi="Times" w:eastAsia="Times"/>
          <w:b w:val="0"/>
          <w:i/>
          <w:color w:val="000000"/>
          <w:sz w:val="22"/>
        </w:rPr>
        <w:t>karakhanu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do? Someone had mentioned “metric system”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curriculum. Henceforward, we should be careful about using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terms. There are so many points like these over which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break our heads. If you do that, our children will enjoy the fruits.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to give every division one hour weekly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hygiene. The teacher should keep a watch whether the things taught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hours are acted upon during the rest of the week.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 doesn’t have another hour for the subject on the other days,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 teacher has forgotten what he taught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If a boy attends the school with his nails grown and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dirt, the teacher can ask him, even during the period for arithmetic, </w:t>
      </w:r>
      <w:r>
        <w:rPr>
          <w:rFonts w:ascii="Times" w:hAnsi="Times" w:eastAsia="Times"/>
          <w:b w:val="0"/>
          <w:i w:val="0"/>
          <w:color w:val="000000"/>
          <w:sz w:val="22"/>
        </w:rPr>
        <w:t>why his nails are dirty and what he had been taught on this point.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 that Professor (what is the Gujarati for this? Or,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have to be retained in the language just as it is?) Kripalani will join.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take a trial for some time. If the thing is not beyond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he will join. For the present, he just cannot get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at length on some points, saying things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rather silly. My anxiety to make myself quite clear was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reason.</w:t>
      </w:r>
    </w:p>
    <w:p>
      <w:pPr>
        <w:autoSpaceDN w:val="0"/>
        <w:autoSpaceDE w:val="0"/>
        <w:widowControl/>
        <w:spacing w:line="220" w:lineRule="exact" w:before="66" w:after="32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Something remains yet.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 w:num="2" w:equalWidth="0">
            <w:col w:w="3997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2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398" w:bottom="468" w:left="1440" w:header="720" w:footer="720" w:gutter="0"/>
          <w:cols w:num="2" w:equalWidth="0">
            <w:col w:w="3997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will have to be left out till we get a teacher for it. Since </w:t>
      </w:r>
      <w:r>
        <w:rPr>
          <w:rFonts w:ascii="Times" w:hAnsi="Times" w:eastAsia="Times"/>
          <w:b w:val="0"/>
          <w:i w:val="0"/>
          <w:color w:val="000000"/>
          <w:sz w:val="22"/>
        </w:rPr>
        <w:t>due weight is not attached to it, the thing has remained with actors and</w:t>
      </w:r>
    </w:p>
    <w:p>
      <w:pPr>
        <w:autoSpaceDN w:val="0"/>
        <w:autoSpaceDE w:val="0"/>
        <w:widowControl/>
        <w:spacing w:line="264" w:lineRule="exact" w:before="6" w:after="0"/>
        <w:ind w:left="10" w:right="38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bhaktas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must consider before taking in an actor.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get. Write to the Gandharva [Maha]vidyalaya and see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succeed. Will you please send a list of the equipment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science? I hesitate to buy costly equipment before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stable. If any books are wanting, it will be good if you make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as well.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treat all my observations as no more than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Whether or not they should be implemented is left to </w:t>
      </w:r>
      <w:r>
        <w:rPr>
          <w:rFonts w:ascii="Times" w:hAnsi="Times" w:eastAsia="Times"/>
          <w:b w:val="0"/>
          <w:i w:val="0"/>
          <w:color w:val="000000"/>
          <w:sz w:val="22"/>
        </w:rPr>
        <w:t>the inclinations of you all.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Devotees of God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your letter and the curriculum.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6360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CHHAGANLAL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Sud 9, May 30,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  <w:tab w:pos="18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letters of both of you. The situation 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 serious turn.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Hence I shall not be able to write fully.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absolutely necessary to go to Rajkot, it seems proper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there. Maganlal certainly cannot leave. I very well realize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you cannot leave. But I am certain that one of you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something untoward happened all of us would repent.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Fulchand can be persuaded to go to Ahmedabad you should entrust </w:t>
      </w:r>
      <w:r>
        <w:rPr>
          <w:rFonts w:ascii="Times" w:hAnsi="Times" w:eastAsia="Times"/>
          <w:b w:val="0"/>
          <w:i w:val="0"/>
          <w:color w:val="000000"/>
          <w:sz w:val="22"/>
        </w:rPr>
        <w:t>him with your work and go. And I suggest appointing another clerk.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possible to shift to a new place for the monsoon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done. But do not insist upon it too much. If the curriculum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too strenuous, some adjustments should be made.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neither weaving nor agriculture should be neglected.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consulted a doctor for Prabhudas. I have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spectacles for him. He has learnt cycling. He cannot go there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He will go if all of us are arrested.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Chhaganlal Gandhi Papers. Courtesy: Chhaganlal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</w:p>
    <w:p>
      <w:pPr>
        <w:autoSpaceDN w:val="0"/>
        <w:autoSpaceDE w:val="0"/>
        <w:widowControl/>
        <w:spacing w:line="220" w:lineRule="exact" w:before="15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Attempts were being made by European indigo-planters to remove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Champaran while he was negotiating with the Government for the redress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>peasants’ grievances.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Chief Secretary. Bihar”, 30-5-1917.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SANKALCHAND SHAH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SANKALCHAND,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problem here has suddenly taken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 turn that it has become doubtful whether I will get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into the papers you have sent me. You will read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affair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at least I feel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 be taken after some time. You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informed accordingly. There is no doubt that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we are getting is invaluable. One or two additional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needed. Look for them. Take care of your health at least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school.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6" w:after="3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Pandya comes, I think it will be right to engage him.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33116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MAGANLAL GANDHI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would have paid attention to the construction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houses and factories of the jail also to the condition of kitchen, </w:t>
      </w:r>
      <w:r>
        <w:rPr>
          <w:rFonts w:ascii="Times" w:hAnsi="Times" w:eastAsia="Times"/>
          <w:b w:val="0"/>
          <w:i w:val="0"/>
          <w:color w:val="000000"/>
          <w:sz w:val="22"/>
        </w:rPr>
        <w:t>etc. Someday, when I reach there, I will make arrangement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combination of place-name and Gujarati month and day, the year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evidently 1917.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 in that year corresponded to May 30.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in newspapers regarding progress of the Champaran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Gandhiji was involved at the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here have faded out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National School in the Ashram at Kocharab;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Sankalchand Shah”, 30-5-1917, in which, however, the date is wrongly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as May 30, 1917.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</w:t>
      </w:r>
      <w:r>
        <w:rPr>
          <w:rFonts w:ascii="Times" w:hAnsi="Times" w:eastAsia="Times"/>
          <w:b w:val="0"/>
          <w:i w:val="0"/>
          <w:color w:val="000000"/>
          <w:sz w:val="18"/>
        </w:rPr>
        <w:t>1 was May 22 and not May 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</w:t>
      </w:r>
      <w:r>
        <w:rPr>
          <w:rFonts w:ascii="Times" w:hAnsi="Times" w:eastAsia="Times"/>
          <w:b w:val="0"/>
          <w:i w:val="0"/>
          <w:color w:val="000000"/>
          <w:sz w:val="18"/>
        </w:rPr>
        <w:t>10 in the year 1917 corresponded to May 31. The year is evident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Xlll and footnotes 1 and 2 on the following page.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children, too.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they do everything except making the woof in the jail.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we should see how a woof made of yarn works.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meant for use as woof can be made of yarn,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have it for finer work like that of silk.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we have to see how much we can weave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machines. Seek the opinion of Lalji also in this connection.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again get information regarding the goods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Shivpujan? These things should not get misplaced in transit.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received a letter from Shivpujan? Write to him. Let him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 goods. I have received the bundle of clothes.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know that one has to obtain permission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before building a house. I enclose herewith a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bank.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leave for Ranchi on Saturday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reach there on Monday.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the headquarters of the Bihar government is Ranchi.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the post as you have been doing till now. There will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development in Ranchi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from here a letter of request to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>Khushalbhai.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MAGANLAL GANDHI</w:t>
      </w:r>
    </w:p>
    <w:p>
      <w:pPr>
        <w:autoSpaceDN w:val="0"/>
        <w:autoSpaceDE w:val="0"/>
        <w:widowControl/>
        <w:spacing w:line="266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did well in writing to respected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Khushalbhai. If you have faith in our common kitchen and no less in </w:t>
      </w:r>
      <w:r>
        <w:rPr>
          <w:rFonts w:ascii="Times" w:hAnsi="Times" w:eastAsia="Times"/>
          <w:b w:val="0"/>
          <w:i w:val="0"/>
          <w:color w:val="000000"/>
          <w:sz w:val="22"/>
        </w:rPr>
        <w:t>Khushalbhai, it is bound to be rewarded. You may even go further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June 2, 1917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Where Gandhiji was to hold discussions with the Lt. Governor from 4th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6th June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given by the addressee on the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 we may introduce any rules of cleanliness he suggests.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explain to him politely but firmly that dharma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 these notions about being defiled by contact—with this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thing. As Akha has sung: “That one may be defiled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of others, like a superfluous limb is this notion.” Here,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showered with love. There is no end to people’s suffering. I am </w:t>
      </w:r>
      <w:r>
        <w:rPr>
          <w:rFonts w:ascii="Times" w:hAnsi="Times" w:eastAsia="Times"/>
          <w:b w:val="0"/>
          <w:i w:val="0"/>
          <w:color w:val="000000"/>
          <w:sz w:val="22"/>
        </w:rPr>
        <w:t>getting a wonderful experience of villages.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Mavji is otherwise a good man, fix a pay for him.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such men get trained and pick up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>weaving, so that we can employ thousands of them.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all the accounts to the gentleman who has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 expenses of the Ashram. If he does, I see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 what he gives. I am writing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Prabhudas to tell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now come here if he wants to. It is quite true that, had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late this time, he would have been too late to be of any help.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have by chance come off in time at the last hour, one feels as if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has been all right.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8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know when my work here will be over.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of the task, it would seem that it might take years. If I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faith, I think it will take six months. I have here men of sterling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to help me. More are likely to join. I continue to have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 in abundance. It is not true that Prabhudas’s brain has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 for want of milk. Chi. Chhaganlal wonders if this is so.The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be found in Prabhudas’s passing from one phase of growth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When passing through an important change of this kind,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feel disturbed in one way or another. Moreover,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while teaching Prabhudas, he worked very hard competing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Devdas. He has some excellent qualities. He has exerted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limits, considering his age and capacity. He feels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 now.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5711.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LETTER TO W. B. HEYCOCK</w:t>
      </w:r>
    </w:p>
    <w:p>
      <w:pPr>
        <w:autoSpaceDN w:val="0"/>
        <w:autoSpaceDE w:val="0"/>
        <w:widowControl/>
        <w:spacing w:line="266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promised to refer you to the report from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to you regarding the methods the factories adopted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their will.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report is dated the 22nd July 1914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signed by Mr. E. H. Johnston, S.D.O., Bettiah. It is a report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Bettiah factory.</w:t>
      </w:r>
    </w:p>
    <w:p>
      <w:pPr>
        <w:autoSpaceDN w:val="0"/>
        <w:autoSpaceDE w:val="0"/>
        <w:widowControl/>
        <w:spacing w:line="220" w:lineRule="exact" w:before="66" w:after="0"/>
        <w:ind w:left="0" w:right="1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110, p. 190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tabs>
          <w:tab w:pos="550" w:val="left"/>
          <w:tab w:pos="291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reached from another source. I </w:t>
      </w:r>
      <w:r>
        <w:rPr>
          <w:rFonts w:ascii="Times" w:hAnsi="Times" w:eastAsia="Times"/>
          <w:b w:val="0"/>
          <w:i w:val="0"/>
          <w:color w:val="000000"/>
          <w:sz w:val="22"/>
        </w:rPr>
        <w:t>know you would like it. Hoping you are keeping well.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G.N. 6296</w:t>
      </w:r>
    </w:p>
    <w:p>
      <w:pPr>
        <w:autoSpaceDN w:val="0"/>
        <w:autoSpaceDE w:val="0"/>
        <w:widowControl/>
        <w:spacing w:line="240" w:lineRule="exact" w:before="20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this quotation,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Chief Secretary, Bihar”, 30-5-1917.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67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MAGANLAL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11, Samvat 1973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Kishorelal about whom Chandulal wrote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But his health is not too good and I am sending him back.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fine man. I have suggested to him that he may join the school. I take </w:t>
      </w:r>
      <w:r>
        <w:rPr>
          <w:rFonts w:ascii="Times" w:hAnsi="Times" w:eastAsia="Times"/>
          <w:b w:val="0"/>
          <w:i w:val="0"/>
          <w:color w:val="000000"/>
          <w:sz w:val="22"/>
        </w:rPr>
        <w:t>it that you will let him join.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letter I posted this morning, I could not complete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towards the end. If Fulchand and Narahari were not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inmates, the idea was to suggest that, at the critical hour,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free to get some experience of jail here if they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desire. It is because of Sankalchand that the school has started.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wants to, he cannot come here. I cannot imagine the school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at present. Sankalchand cannot run it by himself. And so Kaka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remain. He doesn’t have anything more to learn here. I think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veteran. He can work hard enough. What he has to learn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serve, tied down to one spot, and he has now such an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 can work half the time in the school and half on the loom 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work all the time on the loom. He is much in the same position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Kaka. All that is to be learnt here is to suffer, when the hour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 to jail. Mama has passed the test in this school.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Chhotalal, how could you run the loom by yourself? For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going to jail is a kind of indulgence, so to say. Jail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 to him. If there is hardship anywhere, it is there. That, too,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and will go on bearing. If Santok remains there, the girls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after and Vrajlal can also be free of the kitchen.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spared if Khushalbhai has gone over there. Punjabhai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accounts as well as he may. Who will be asking for them?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 that occurs to me. No one from among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obliged to join in work of this kind, nor do I expect them to.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suggested is that, even if any of them want to join, only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spared. For the immediate present, however, I don’t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anyone besides Devdas to come. When you, Mama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Chhotalal have acquired full mastery over the loom, you yourselves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up the fight, without depending on me, for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>handloom workers. When Sankalchand and others are in full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of the National School, the teachers will themselves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for the spread of that type of education everywhere.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free man and alive, I shall join in that effort too. If not, this </w:t>
      </w:r>
      <w:r>
        <w:rPr>
          <w:rFonts w:ascii="Times" w:hAnsi="Times" w:eastAsia="Times"/>
          <w:b w:val="0"/>
          <w:i w:val="0"/>
          <w:color w:val="000000"/>
          <w:sz w:val="22"/>
        </w:rPr>
        <w:t>struggle will have shown the way to you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One-pointed is the intellect</w:t>
      </w:r>
    </w:p>
    <w:p>
      <w:pPr>
        <w:autoSpaceDN w:val="0"/>
        <w:autoSpaceDE w:val="0"/>
        <w:widowControl/>
        <w:spacing w:line="294" w:lineRule="exact" w:before="6" w:after="0"/>
        <w:ind w:left="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functions with a purpose, son of Kuru!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Many-branched and infinite are the movements</w:t>
      </w:r>
    </w:p>
    <w:p>
      <w:pPr>
        <w:autoSpaceDN w:val="0"/>
        <w:autoSpaceDE w:val="0"/>
        <w:widowControl/>
        <w:spacing w:line="294" w:lineRule="exact" w:before="6" w:after="0"/>
        <w:ind w:left="8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intellect devoid of purpose.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covers everything.</w:t>
      </w:r>
    </w:p>
    <w:p>
      <w:pPr>
        <w:autoSpaceDN w:val="0"/>
        <w:tabs>
          <w:tab w:pos="550" w:val="left"/>
          <w:tab w:pos="61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 have decided what we want and are resolved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by anything that may follow, the developments will show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way. There is not much to be learnt in how I listen to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tales [of suffering] and take the, statements. This contains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Mama’s letter too. Show him the whole letter. It seems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forgotten about the letter to Narandas, or the one from him,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send to me. You may employ any labour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except for weaving. As to the charges, we can go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market rates. What you say about the plan of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all right to me. If you go to live there, put up the hedge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What it will be of, you may consider and decide.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the plan I should like. See that the verandahs around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are wide enough. It will be all right to have the teachers’ rooms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front, as also those for Lalji and others. I can’t think [about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arrangement] for respected Khushalbhai. You may do so yourself.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remains to be seen what he decides in response to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we shall have to spend up to Rs. 20,000 on the buildings;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that. We shall be receiving Rs. 2,000 annually from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Saheb. He has not so far paid the sum [for this year] but I take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do so now. Let him know your needs. I am treating the land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item. If you think it necessary to use full-baked bricks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construction of the buildings, do so. The Executive Engineer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Mr. Tyobji. He will help you. Punjabhai was with me when he took </w:t>
      </w:r>
      <w:r>
        <w:rPr>
          <w:rFonts w:ascii="Times" w:hAnsi="Times" w:eastAsia="Times"/>
          <w:b w:val="0"/>
          <w:i w:val="0"/>
          <w:color w:val="000000"/>
          <w:sz w:val="22"/>
        </w:rPr>
        <w:t>me to see the jail.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it is quite right to pay the salaries from the Ashram reserves.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see what to do when some one donates money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school. The teachers’ quarters will also be constructed out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II.41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funds. They should, if they can, pay rent at the rate of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cent, or any other rate which may be considered reasonable, onthe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 of the land and all the other expenses. This answers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points.</w:t>
      </w:r>
    </w:p>
    <w:p>
      <w:pPr>
        <w:autoSpaceDN w:val="0"/>
        <w:autoSpaceDE w:val="0"/>
        <w:widowControl/>
        <w:spacing w:line="22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 ngs from</w:t>
      </w:r>
    </w:p>
    <w:p>
      <w:pPr>
        <w:autoSpaceDN w:val="0"/>
        <w:autoSpaceDE w:val="0"/>
        <w:widowControl/>
        <w:spacing w:line="266" w:lineRule="exact" w:before="10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8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Chhaganlal says about Jivanlalbhai having been paid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15th is not right. I have already arranged that a fortnight’s salary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remitted to him in advance and that subsequently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paid on the first of every month. You can make sure by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cheque book and consulting Fulchand. It is not our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meet our expenses in the future out of the interest.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we shall live within whatever we receive, unasked,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expenses. But, to the extent that we fail in our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for donations. This is the way all great undertakings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are carried on. Institutions which are maintained out of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vitality in the end. People will maintain any institution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need. If the Shriji [temple] were without its rich wealth, the priests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concerned with their spiritual state. The teachers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alarmed by this view of mine or by the proposed arrangement.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notes lying with Shukla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Revashankarbhai,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reserve to meet their needs for four years. I have,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written to the Doctor asking him to undertake the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meeting all the expenses for the present, and I think he will.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complete estimate for the year. When I am outside [jail]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does not arise.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5713.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40" w:lineRule="exact" w:before="1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Shukla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347. LETTER TO MAHARAJA BAHADUR </w:t>
      </w:r>
      <w:r>
        <w:rPr>
          <w:rFonts w:ascii="Times" w:hAnsi="Times" w:eastAsia="Times"/>
          <w:b w:val="0"/>
          <w:i/>
          <w:color w:val="000000"/>
          <w:sz w:val="24"/>
        </w:rPr>
        <w:t>SIR RAMESHWAR SINGH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4, 1917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MAHARAJA SAHEB BAHADUR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your suggestion, I reduce to writing my </w:t>
      </w:r>
      <w:r>
        <w:rPr>
          <w:rFonts w:ascii="Times" w:hAnsi="Times" w:eastAsia="Times"/>
          <w:b w:val="0"/>
          <w:i w:val="0"/>
          <w:color w:val="000000"/>
          <w:sz w:val="22"/>
        </w:rPr>
        <w:t>views about the proposed inquiry.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simultaneously with the appointment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of Enquiry (or arbitration, as suggested herein below),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declaration regarding the various points referred to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Government dated the 13th May last.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>every shape and form, hand-notes being balances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hundas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the Dhokraha </w:t>
      </w:r>
      <w:r>
        <w:rPr>
          <w:rFonts w:ascii="Times" w:hAnsi="Times" w:eastAsia="Times"/>
          <w:b w:val="0"/>
          <w:i/>
          <w:color w:val="000000"/>
          <w:sz w:val="22"/>
        </w:rPr>
        <w:t>kothi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should be declared as abolished or </w:t>
      </w:r>
      <w:r>
        <w:rPr>
          <w:rFonts w:ascii="Times" w:hAnsi="Times" w:eastAsia="Times"/>
          <w:b w:val="0"/>
          <w:i w:val="0"/>
          <w:color w:val="000000"/>
          <w:sz w:val="22"/>
        </w:rPr>
        <w:t>cancelled.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desire, if I can help it, to lead evidence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coercive methods adopted by the planters to bend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except in so far as it may be necessary regarding </w:t>
      </w:r>
      <w:r>
        <w:rPr>
          <w:rFonts w:ascii="Times" w:hAnsi="Times" w:eastAsia="Times"/>
          <w:b w:val="0"/>
          <w:i/>
          <w:color w:val="000000"/>
          <w:sz w:val="22"/>
        </w:rPr>
        <w:t>sharahbeshi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anxious to see cordial relations established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 and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in any inquiry that is the result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understanding, an investigation into methods of coercion can </w:t>
      </w:r>
      <w:r>
        <w:rPr>
          <w:rFonts w:ascii="Times" w:hAnsi="Times" w:eastAsia="Times"/>
          <w:b w:val="0"/>
          <w:i w:val="0"/>
          <w:color w:val="000000"/>
          <w:sz w:val="22"/>
        </w:rPr>
        <w:t>find no place.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then remain only the question of </w:t>
      </w:r>
      <w:r>
        <w:rPr>
          <w:rFonts w:ascii="Times" w:hAnsi="Times" w:eastAsia="Times"/>
          <w:b w:val="0"/>
          <w:i/>
          <w:color w:val="000000"/>
          <w:sz w:val="22"/>
        </w:rPr>
        <w:t>sharahbeshi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>and individual hardships, in the shape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dispossessed of their lands, etc., and the refund of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sharahbeshi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already taken. These the Committee will investigate. </w:t>
      </w:r>
      <w:r>
        <w:rPr>
          <w:rFonts w:ascii="Times" w:hAnsi="Times" w:eastAsia="Times"/>
          <w:b w:val="0"/>
          <w:i/>
          <w:color w:val="000000"/>
          <w:sz w:val="22"/>
        </w:rPr>
        <w:t>Sharahbeshi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payments should meanwhile be suspended.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will confine its attention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covered by the forthcoming judgment of the High Court,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accepted as final by both the parties. Inquiry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naturally be postponed till after the judgment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High Court.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Committee being appointed, the scope of 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altered. It will then consist in collecting, collating and leading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and in simultaneously carrying out the educative and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Darbhanga, Member; Executive Council, Bihar and Orissa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on Condition of Ryots in Champaran”, 13-5-1917.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protective programme sketched before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Committee, then, may be in the nature of an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the planters’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nominees (one of each)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with the right to them to appoint an umpire. The decision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arbitration should be treated as final and binding on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Behind it, in the place of judicial authority, will be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if either party failed to carry out the award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arbitration. This is a domestic quarrel and if it is settled in the manner </w:t>
      </w:r>
      <w:r>
        <w:rPr>
          <w:rFonts w:ascii="Times" w:hAnsi="Times" w:eastAsia="Times"/>
          <w:b w:val="0"/>
          <w:i w:val="0"/>
          <w:color w:val="000000"/>
          <w:sz w:val="22"/>
        </w:rPr>
        <w:t>indicated by me, it will create a healthy precedent.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it may not be in the nature of an arbitration,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 Committee appointed by the Government, two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same as under the arbitration scheme and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being a High Court Judge.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point herein which requires elucidation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desired, I shall be prepared to wait on the Council at any time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required.</w:t>
      </w:r>
    </w:p>
    <w:p>
      <w:pPr>
        <w:autoSpaceDN w:val="0"/>
        <w:autoSpaceDE w:val="0"/>
        <w:widowControl/>
        <w:spacing w:line="220" w:lineRule="exact" w:before="66" w:after="0"/>
        <w:ind w:left="0" w:right="2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115,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198-9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348. INTERVIEW WITH LT.-GOVERNOR OF BIHAR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5, 1917</w:t>
      </w:r>
    </w:p>
    <w:p>
      <w:pPr>
        <w:autoSpaceDN w:val="0"/>
        <w:autoSpaceDE w:val="0"/>
        <w:widowControl/>
        <w:spacing w:line="240" w:lineRule="exact" w:before="1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discussed with Mr. Gandhi this afternoon, Chief Secretary being present,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the step to be taken in connection with the Champaran situation.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explained to Mr. Gandhi that he had now had ample time to obtain all the information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needed, and that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18"/>
        </w:rPr>
        <w:t>were getting in an excited state, and it was ecessary in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 way to put an end to a situation which was rapidly becoming a d angerous one.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impossible for Mr. Gandhi himself to settle the questions which have been raised,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 the planters would not recognise his authority; also for him to attempt to do so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be assuming the functions of Government. Government had intended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postpone their consideration of the points at issue until the settlement report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been received, but they recognise that, in present circumstances, this is no longer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possible. It was decided, therefore, to appoint a Committee consisting of a senior</w:t>
      </w:r>
    </w:p>
    <w:p>
      <w:pPr>
        <w:autoSpaceDN w:val="0"/>
        <w:autoSpaceDE w:val="0"/>
        <w:widowControl/>
        <w:spacing w:line="240" w:lineRule="exact" w:before="3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note by Lt.-Governor, shown to Gandhiji and altered by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officer from another province (Mr. Sly) as President, and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members:—Mr. Rainy, Deputy Secretary, Financial Department,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Mr. Adami, Legal Remembrancer; Mr. D. Reid, representative of the planters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Legislative Council; Raja Harihar Prasad Narayan Singh of Amawan,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the zamindars; and Mr. Gandhi himself as the representative of the </w:t>
      </w:r>
      <w:r>
        <w:rPr>
          <w:rFonts w:ascii="Times" w:hAnsi="Times" w:eastAsia="Times"/>
          <w:b w:val="0"/>
          <w:i/>
          <w:color w:val="000000"/>
          <w:sz w:val="18"/>
        </w:rPr>
        <w:t>raiyats.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appointment of the last three gentleman, of course, could only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consent, and I asked Mr. Gandhi if he would agree to serve. He said at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would prefer to remain outside the Committee, so that he might lead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evidence. But, after some discussion, he admitted that there were advantages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on the Committee, provided that it was recognised by Government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pronounced views which he might not readily change, and also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 to place his own evidence before the Committee in the form of a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on which the other members of the Committee would of course examine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He also wished that he might be given freedom to produce witnesses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examination. I said that even if he were on the Committee, he would have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in these respects as if he had remained outside it. Mr. Gandhi then asked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consult Pandit Madan Mohan Malaviya, and promised to let me know his </w:t>
      </w:r>
      <w:r>
        <w:rPr>
          <w:rFonts w:ascii="Times" w:hAnsi="Times" w:eastAsia="Times"/>
          <w:b w:val="0"/>
          <w:i w:val="0"/>
          <w:color w:val="000000"/>
          <w:sz w:val="18"/>
        </w:rPr>
        <w:t>decision as soon as he had seen that gentleman at Bankipore.</w:t>
      </w:r>
    </w:p>
    <w:p>
      <w:pPr>
        <w:autoSpaceDN w:val="0"/>
        <w:tabs>
          <w:tab w:pos="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agreed that the following terms of reference to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were suitable, namely: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enquire into the relations between landlord and tenant in the Champaran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as also into all disputes arising out of the manufacture and cultivation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indigo. The Committee to examine the material already available,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supplementing it by such further enquiry, local and otherwise, as they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desirable. They should report their conclusions to Government, if possible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15th October, and state the measures they recommend in order to remove </w:t>
      </w:r>
      <w:r>
        <w:rPr>
          <w:rFonts w:ascii="Times" w:hAnsi="Times" w:eastAsia="Times"/>
          <w:b w:val="0"/>
          <w:i w:val="0"/>
          <w:color w:val="000000"/>
          <w:sz w:val="18"/>
        </w:rPr>
        <w:t>any abuse or grievance which they might find to exist.”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if it might be taken as certain that the above terms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covered all the points I mentioned in his note of 13th May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</w:t>
      </w:r>
      <w:r>
        <w:rPr>
          <w:rFonts w:ascii="Times" w:hAnsi="Times" w:eastAsia="Times"/>
          <w:b w:val="0"/>
          <w:i/>
          <w:color w:val="000000"/>
          <w:sz w:val="18"/>
        </w:rPr>
        <w:t>sharahbeshi 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although a case relating to them is pending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>High Court. I replied in the affirmative.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presumed that the term “material already available” would include </w:t>
      </w:r>
      <w:r>
        <w:rPr>
          <w:rFonts w:ascii="Times" w:hAnsi="Times" w:eastAsia="Times"/>
          <w:b w:val="0"/>
          <w:i w:val="0"/>
          <w:color w:val="000000"/>
          <w:sz w:val="18"/>
        </w:rPr>
        <w:t>any evidence which he might wish to tender. I again replied in the affirmative.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in his opinion the proceedings of the Committee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of an informal and summary nature. I said I was inclined to agree but thought this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left to the discretion of the Commissioners.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on his part, undertakes at once to put a stop to his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“Report on Condition of Ryots in Champaran”, 13-5-1917.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 and to abstain henceforth from taking a single statement,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visiting 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dehat </w:t>
      </w:r>
      <w:r>
        <w:rPr>
          <w:rFonts w:ascii="Times" w:hAnsi="Times" w:eastAsia="Times"/>
          <w:b w:val="0"/>
          <w:i w:val="0"/>
          <w:color w:val="000000"/>
          <w:sz w:val="18"/>
        </w:rPr>
        <w:t>or allowing any of his assistants to do so. Mr.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does not want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18"/>
        </w:rPr>
        <w:t>to feel that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‘A’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deserted them, and is unwilling on that account to leave the district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altogether, pending the assembly of the Committee. But he undertakes not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beyond Bettiah and Motihari; after short visits to these places, he will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go on a visit to Ahmedabad.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that orders should issue at once putting a stop to illegal acts,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as the levy of </w:t>
      </w:r>
      <w:r>
        <w:rPr>
          <w:rFonts w:ascii="Times" w:hAnsi="Times" w:eastAsia="Times"/>
          <w:b w:val="0"/>
          <w:i/>
          <w:color w:val="000000"/>
          <w:sz w:val="18"/>
        </w:rPr>
        <w:t>abwabs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impressment of labour. I said we could not do this</w:t>
      </w:r>
    </w:p>
    <w:p>
      <w:pPr>
        <w:autoSpaceDN w:val="0"/>
        <w:autoSpaceDE w:val="0"/>
        <w:widowControl/>
        <w:spacing w:line="276" w:lineRule="exact" w:before="2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at the same time we issued a notice which the planters asked us to issue, stating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Mr. Gandhi had no official recognition. Mr. Gandhi said he would be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see both statements made; but finally he agreed that in lieu of any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precise instructions should be issued to the local officers to take vigorous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to prevent all abuses that may come to light. For instance, the taking of </w:t>
      </w:r>
      <w:r>
        <w:rPr>
          <w:rFonts w:ascii="Times" w:hAnsi="Times" w:eastAsia="Times"/>
          <w:b w:val="0"/>
          <w:i/>
          <w:color w:val="000000"/>
          <w:sz w:val="18"/>
        </w:rPr>
        <w:t>abwabs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must, as far as possible, be finally stopped, use being made where necessary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power of refusing to renew leases. Similarly, the illegal impressment of labour, </w:t>
      </w:r>
      <w:r>
        <w:rPr>
          <w:rFonts w:ascii="Times" w:hAnsi="Times" w:eastAsia="Times"/>
          <w:b w:val="0"/>
          <w:i w:val="0"/>
          <w:color w:val="000000"/>
          <w:sz w:val="18"/>
        </w:rPr>
        <w:t>carts and ploughs must by all means be prevented wherever it comes to notice.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asked that warnings should be sent to planters not to impress carts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coolies or collect </w:t>
      </w:r>
      <w:r>
        <w:rPr>
          <w:rFonts w:ascii="Times" w:hAnsi="Times" w:eastAsia="Times"/>
          <w:b w:val="0"/>
          <w:i/>
          <w:color w:val="000000"/>
          <w:sz w:val="18"/>
        </w:rPr>
        <w:t>abwabs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etc., during the interval which will elapse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the Committee is received. I replied that the planters would take offence,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were to issue such a warning, as it would imply a prejudging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but said that when the planter-member of the Committee is appointed,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out to him the harm that would be done if such practices occurred, and ask him </w:t>
      </w:r>
      <w:r>
        <w:rPr>
          <w:rFonts w:ascii="Times" w:hAnsi="Times" w:eastAsia="Times"/>
          <w:b w:val="0"/>
          <w:i w:val="0"/>
          <w:color w:val="000000"/>
          <w:sz w:val="18"/>
        </w:rPr>
        <w:t>to consider the desirability of making such a communication to his brother-planters.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action should now be taken:—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 India should be informed briefly of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at, and it should be mentioned that Mr. Tanner has been selected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Secretary instead of Mr. Tallents.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Reid and the Raja of Amawan should be asked if they will serve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Committee.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80" w:after="3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letter should be sent to the Commissioner informing him of the 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has been decided to refer the whole question of the agrarian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in Champaran to a Committee, the constitution of which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communicated to him as soon as possible and that, meanwhile, Mr.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has agreed (as at ‘A’ above). The Planters’ Association 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also be informed of the decision arrived 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40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(4) 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short resolution to be drafted appointing the Committee, so that it</w:t>
            </w:r>
          </w:p>
        </w:tc>
      </w:tr>
      <w:tr>
        <w:trPr>
          <w:trHeight w:hRule="exact" w:val="362"/>
        </w:trPr>
        <w:tc>
          <w:tcPr>
            <w:tcW w:type="dxa" w:w="2172"/>
            <w:vMerge/>
            <w:tcBorders/>
          </w:tcPr>
          <w:p/>
        </w:tc>
        <w:tc>
          <w:tcPr>
            <w:tcW w:type="dxa" w:w="2172"/>
            <w:vMerge/>
            <w:tcBorders/>
          </w:tcPr>
          <w:p/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issued as soon as possible after the constitution has been finally</w:t>
      </w:r>
    </w:p>
    <w:p>
      <w:pPr>
        <w:autoSpaceDN w:val="0"/>
        <w:autoSpaceDE w:val="0"/>
        <w:widowControl/>
        <w:spacing w:line="240" w:lineRule="exact" w:before="2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settled.</w:t>
      </w:r>
    </w:p>
    <w:p>
      <w:pPr>
        <w:autoSpaceDN w:val="0"/>
        <w:autoSpaceDE w:val="0"/>
        <w:widowControl/>
        <w:spacing w:line="266" w:lineRule="exact" w:before="2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E. A. G[</w:t>
      </w:r>
      <w:r>
        <w:rPr>
          <w:rFonts w:ascii="Times" w:hAnsi="Times" w:eastAsia="Times"/>
          <w:b w:val="0"/>
          <w:i w:val="0"/>
          <w:color w:val="000000"/>
          <w:sz w:val="16"/>
        </w:rPr>
        <w:t>AIT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1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5-6-1917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kept original draft signed by His Honour and altered by Mr. Gandhi.</w:t>
      </w:r>
    </w:p>
    <w:p>
      <w:pPr>
        <w:autoSpaceDN w:val="0"/>
        <w:autoSpaceDE w:val="0"/>
        <w:widowControl/>
        <w:spacing w:line="266" w:lineRule="exact" w:before="40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H. M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1l7,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203-6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TELEGRAM TO CHIEF SECRETARY, BIHAR</w:t>
      </w:r>
    </w:p>
    <w:p>
      <w:pPr>
        <w:autoSpaceDN w:val="0"/>
        <w:autoSpaceDE w:val="0"/>
        <w:widowControl/>
        <w:spacing w:line="266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7, 1917</w:t>
      </w:r>
    </w:p>
    <w:p>
      <w:pPr>
        <w:autoSpaceDN w:val="0"/>
        <w:tabs>
          <w:tab w:pos="1010" w:val="left"/>
          <w:tab w:pos="2210" w:val="left"/>
          <w:tab w:pos="2610" w:val="left"/>
          <w:tab w:pos="3610" w:val="left"/>
          <w:tab w:pos="4030" w:val="left"/>
          <w:tab w:pos="4850" w:val="left"/>
          <w:tab w:pos="5690" w:val="left"/>
        </w:tabs>
        <w:autoSpaceDE w:val="0"/>
        <w:widowControl/>
        <w:spacing w:line="230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RESERVATIONS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AGREED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PLEASURE</w:t>
      </w:r>
    </w:p>
    <w:p>
      <w:pPr>
        <w:autoSpaceDN w:val="0"/>
        <w:tabs>
          <w:tab w:pos="490" w:val="left"/>
          <w:tab w:pos="1710" w:val="left"/>
          <w:tab w:pos="3110" w:val="left"/>
          <w:tab w:pos="4230" w:val="left"/>
          <w:tab w:pos="5510" w:val="left"/>
          <w:tab w:pos="60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NOMINATION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DEAL</w:t>
      </w:r>
    </w:p>
    <w:p>
      <w:pPr>
        <w:autoSpaceDN w:val="0"/>
        <w:tabs>
          <w:tab w:pos="870" w:val="left"/>
          <w:tab w:pos="2150" w:val="left"/>
          <w:tab w:pos="3390" w:val="left"/>
          <w:tab w:pos="48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AGRARIAN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CHAMPARAN.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COULD</w:t>
      </w:r>
    </w:p>
    <w:p>
      <w:pPr>
        <w:autoSpaceDN w:val="0"/>
        <w:tabs>
          <w:tab w:pos="670" w:val="left"/>
          <w:tab w:pos="1410" w:val="left"/>
          <w:tab w:pos="2430" w:val="left"/>
          <w:tab w:pos="2970" w:val="left"/>
          <w:tab w:pos="4030" w:val="left"/>
          <w:tab w:pos="497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HON’BLE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PANDIT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MALAVIYA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AR-</w:t>
      </w:r>
    </w:p>
    <w:p>
      <w:pPr>
        <w:autoSpaceDN w:val="0"/>
        <w:autoSpaceDE w:val="0"/>
        <w:widowControl/>
        <w:spacing w:line="212" w:lineRule="exact" w:before="48" w:after="6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RIVED JUST NOW HAVING MISSED TRAIN CONNECTION.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0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P. 207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Select Documents on Mahatma Gandhi’s Movement in Champaran, No. 118,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TELEGRAM TO CHIEF SECRETARY, BIHAR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8, 1917</w:t>
      </w:r>
    </w:p>
    <w:p>
      <w:pPr>
        <w:autoSpaceDN w:val="0"/>
        <w:tabs>
          <w:tab w:pos="830" w:val="left"/>
          <w:tab w:pos="1930" w:val="left"/>
          <w:tab w:pos="2470" w:val="left"/>
          <w:tab w:pos="3010" w:val="left"/>
          <w:tab w:pos="3670" w:val="left"/>
          <w:tab w:pos="53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AUTHORITATIVE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INFORMATION</w:t>
      </w:r>
    </w:p>
    <w:p>
      <w:pPr>
        <w:autoSpaceDN w:val="0"/>
        <w:tabs>
          <w:tab w:pos="1190" w:val="left"/>
          <w:tab w:pos="1890" w:val="left"/>
          <w:tab w:pos="3410" w:val="left"/>
          <w:tab w:pos="43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ASSOCIATED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TODAY’S</w:t>
      </w:r>
    </w:p>
    <w:p>
      <w:pPr>
        <w:autoSpaceDN w:val="0"/>
        <w:tabs>
          <w:tab w:pos="1250" w:val="left"/>
          <w:tab w:pos="1610" w:val="left"/>
          <w:tab w:pos="2050" w:val="left"/>
          <w:tab w:pos="3170" w:val="left"/>
          <w:tab w:pos="4050" w:val="left"/>
          <w:tab w:pos="4790" w:val="left"/>
          <w:tab w:pos="5850" w:val="left"/>
          <w:tab w:pos="6230" w:val="left"/>
        </w:tabs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“ENGLISHMAN”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PLANTERS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1190" w:val="left"/>
          <w:tab w:pos="2410" w:val="left"/>
          <w:tab w:pos="3050" w:val="left"/>
          <w:tab w:pos="4450" w:val="left"/>
          <w:tab w:pos="57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ENTIRELY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SATISFIED;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PRIVACY</w:t>
      </w:r>
    </w:p>
    <w:p>
      <w:pPr>
        <w:autoSpaceDN w:val="0"/>
        <w:tabs>
          <w:tab w:pos="730" w:val="left"/>
          <w:tab w:pos="1810" w:val="left"/>
          <w:tab w:pos="2350" w:val="left"/>
          <w:tab w:pos="3190" w:val="left"/>
          <w:tab w:pos="4370" w:val="left"/>
          <w:tab w:pos="543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INTEREST: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EX-</w:t>
      </w:r>
    </w:p>
    <w:p>
      <w:pPr>
        <w:autoSpaceDN w:val="0"/>
        <w:tabs>
          <w:tab w:pos="1170" w:val="left"/>
          <w:tab w:pos="2210" w:val="left"/>
          <w:tab w:pos="3670" w:val="left"/>
          <w:tab w:pos="5230" w:val="left"/>
          <w:tab w:pos="62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REGRET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1070" w:val="left"/>
          <w:tab w:pos="2190" w:val="left"/>
          <w:tab w:pos="2950" w:val="left"/>
          <w:tab w:pos="3930" w:val="left"/>
          <w:tab w:pos="4650" w:val="left"/>
          <w:tab w:pos="56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ENTITLED</w:t>
      </w:r>
    </w:p>
    <w:p>
      <w:pPr>
        <w:autoSpaceDN w:val="0"/>
        <w:tabs>
          <w:tab w:pos="490" w:val="left"/>
          <w:tab w:pos="1890" w:val="left"/>
          <w:tab w:pos="2830" w:val="left"/>
          <w:tab w:pos="3790" w:val="left"/>
          <w:tab w:pos="4230" w:val="left"/>
          <w:tab w:pos="495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PROCEEDING</w:t>
      </w:r>
    </w:p>
    <w:p>
      <w:pPr>
        <w:autoSpaceDN w:val="0"/>
        <w:autoSpaceDE w:val="0"/>
        <w:widowControl/>
        <w:spacing w:line="240" w:lineRule="exact" w:before="3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Chief Secretary to the Government of Bihar and Orissa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mentioned, </w:t>
      </w:r>
      <w:r>
        <w:rPr>
          <w:rFonts w:ascii="Times" w:hAnsi="Times" w:eastAsia="Times"/>
          <w:b w:val="0"/>
          <w:i/>
          <w:color w:val="000000"/>
          <w:sz w:val="18"/>
        </w:rPr>
        <w:t>inter alia</w:t>
      </w:r>
      <w:r>
        <w:rPr>
          <w:rFonts w:ascii="Times" w:hAnsi="Times" w:eastAsia="Times"/>
          <w:b w:val="0"/>
          <w:i w:val="0"/>
          <w:color w:val="000000"/>
          <w:sz w:val="18"/>
        </w:rPr>
        <w:t>, the appointment of a Committee of Enquiry,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attributing to Gandhiji suggestions for enquiry in private and a time-limit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Committee’s report.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5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BETTIAH IMMEDIATELY.</w:t>
      </w:r>
    </w:p>
    <w:p>
      <w:pPr>
        <w:autoSpaceDN w:val="0"/>
        <w:autoSpaceDE w:val="0"/>
        <w:widowControl/>
        <w:spacing w:line="240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120, 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8,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arrived here today. The indigo planters are out to </w:t>
      </w:r>
      <w:r>
        <w:rPr>
          <w:rFonts w:ascii="Times" w:hAnsi="Times" w:eastAsia="Times"/>
          <w:b w:val="0"/>
          <w:i w:val="0"/>
          <w:color w:val="000000"/>
          <w:sz w:val="22"/>
        </w:rPr>
        <w:t>make trouble and therefore my return might be delayed. l will see.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postcard. If, as slated in it, the man comes there,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in. If he knows Hindi, entrust him with teaching work. Otherwise,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work you think him fit for. I have asked him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>directly.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going to Rajkot, do what you think is proper.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body is getting quite strong. Though he still suffers </w:t>
      </w:r>
      <w:r>
        <w:rPr>
          <w:rFonts w:ascii="Times" w:hAnsi="Times" w:eastAsia="Times"/>
          <w:b w:val="0"/>
          <w:i w:val="0"/>
          <w:color w:val="000000"/>
          <w:sz w:val="22"/>
        </w:rPr>
        <w:t>from headaches, that does not matter.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fine work was done at Ranchi.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Devdas has given you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report. I myself am not in a position to write more. The reports which </w:t>
      </w:r>
      <w:r>
        <w:rPr>
          <w:rFonts w:ascii="Times" w:hAnsi="Times" w:eastAsia="Times"/>
          <w:b w:val="0"/>
          <w:i w:val="0"/>
          <w:color w:val="000000"/>
          <w:sz w:val="22"/>
        </w:rPr>
        <w:t>Devdas sends also should not appear in the newspapers.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Pragji has asked for money. I have told him that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enlisted by paying them. Boarding and lodging is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offered to them. The travelling expenses also should be borne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them. I see no harm in the matter relating to the Doctor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Rajkot. But the cost must not exceed what it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33099</w:t>
      </w:r>
    </w:p>
    <w:p>
      <w:pPr>
        <w:autoSpaceDN w:val="0"/>
        <w:autoSpaceDE w:val="0"/>
        <w:widowControl/>
        <w:spacing w:line="220" w:lineRule="exact" w:before="36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combination of place-name, Gujarati date-line and contents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“Guide to London”.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Lt. Governor of Bihar had agreed to appoint an Official Committee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inquire into the grievances of the peasants who were compelled to cultivate indigo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3/20th of the land rented to them by the European indigo planters.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>appointed a member of the Committee as a representative of the peasants.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9,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you will have seen from the papers sent to you, I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Ranchi, from which place I returned only yesterday to find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Yours is a difficult question to answer. The total effect of Euro-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pean activity has not been for the good of India. The general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who have come to India have succumbed to the vices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instead of imposing their own virtues on the East. It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be otherwise. Religion has not made a lasting impression on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see demonstrated even by the present war. My theory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civilization is decidedly anti-Christian. And what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to India is that civilization, not the life of Jesus.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handful of others are striving to represent that life.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its mark upon the soil. But it must take time. “The mills of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grind slowly.” You and people like you are not affected by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stares you in the face. You get behind it, discover the good 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underneath and add it to your own stock, thus producing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blend. What I want is a reciprocity of that method. And so I welcomed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visit to the Ashram, as I welcome that of many European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true to their best traditions and are broadminded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 the best that this land has to give. Have I made myself clear? </w:t>
      </w:r>
      <w:r>
        <w:rPr>
          <w:rFonts w:ascii="Times" w:hAnsi="Times" w:eastAsia="Times"/>
          <w:b w:val="0"/>
          <w:i w:val="0"/>
          <w:color w:val="000000"/>
          <w:sz w:val="22"/>
        </w:rPr>
        <w:t>Please discuss this further and freely with me.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likely to serve on the Committee the Government are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appoint. I am presently framing a general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the details of the visit to Ranchi. It was a good thing I went.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and Devdas are here now and so is Polak.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arrested, Mrs. Gandhi and Devdas would have worked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poor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heartened them for the struggle. I am most anxious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meet Mrs. Gandhi at the earliest moment.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don’t think that I am killing myself with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pp. 11-3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on the Situation in Champaran—VI”, 17-6-1917.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H. McPHERSON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1917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McPHERSON,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2"/>
        <w:gridCol w:w="2172"/>
        <w:gridCol w:w="2172"/>
      </w:tblGrid>
      <w:tr>
        <w:trPr>
          <w:trHeight w:hRule="exact" w:val="298"/>
        </w:trPr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thank you for your note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enclosing His Honour’s note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envelope in which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enclosed. I was able to extract the contents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taking of statements in Bettiah has been stopped as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I am going to Motihari tomorrow to stop the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 there.</w:t>
      </w:r>
    </w:p>
    <w:p>
      <w:pPr>
        <w:autoSpaceDN w:val="0"/>
        <w:autoSpaceDE w:val="0"/>
        <w:widowControl/>
        <w:spacing w:line="220" w:lineRule="exact" w:before="66" w:after="0"/>
        <w:ind w:left="0" w:right="40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1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Gandhiji’s hand in the National Archives of 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125, pp.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212-3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RAOJIBHAI M. PATEL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5,1973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10,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[RAOJIBHAI],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was a little sad to read it. You depict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 be very miserable. One does so to some extent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out of it. But this letter of yours instead of showing such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creates an impression that you are never going to get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melancholy. I shall be very much disappointed if such is going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result. I have entertained high hopes about you and expected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ultimately get strong and will most certainly put up a fight.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of volunteers just now. They will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four months. You will be able to play your part as a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shake off your melancholy and get strong.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>to do the work without any remuneration. Will M[anibhai] allow you</w:t>
      </w:r>
    </w:p>
    <w:p>
      <w:pPr>
        <w:autoSpaceDN w:val="0"/>
        <w:autoSpaceDE w:val="0"/>
        <w:widowControl/>
        <w:spacing w:line="220" w:lineRule="exact" w:before="2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June 8, from Ranchi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with Lt.-Governor of Bihar”, 5-6-1917.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join? If you cannot do so in a commendable way it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stay there and become proficient in the work there. Ba, </w:t>
      </w:r>
      <w:r>
        <w:rPr>
          <w:rFonts w:ascii="Times" w:hAnsi="Times" w:eastAsia="Times"/>
          <w:b w:val="0"/>
          <w:i w:val="0"/>
          <w:color w:val="000000"/>
          <w:sz w:val="22"/>
        </w:rPr>
        <w:t>Prabhudas and Devdas are here.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5788. Courtesy: Raojibhai M.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H. McPHERSON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McPHERSON,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9th instant. The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becomes a perfect mystery if it is taken for granted,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think it must be, that the leakage could not have taken place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side. Apart from the intrinsic evidence the message bears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having been received from my side, I may say that I had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the interview to no one in Bankipore before 6 p.m., i.e.,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arrival of the Hon’ble Pundit Malaviyaji and several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alluded to in the message were not even mentioned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with Mr. Malaviyaji and four other friends.</w:t>
      </w:r>
    </w:p>
    <w:p>
      <w:pPr>
        <w:autoSpaceDN w:val="0"/>
        <w:autoSpaceDE w:val="0"/>
        <w:widowControl/>
        <w:spacing w:line="220" w:lineRule="exact" w:before="66" w:after="0"/>
        <w:ind w:left="0" w:right="4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1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truly,</w:t>
      </w:r>
    </w:p>
    <w:p>
      <w:pPr>
        <w:autoSpaceDN w:val="0"/>
        <w:autoSpaceDE w:val="0"/>
        <w:widowControl/>
        <w:spacing w:line="266" w:lineRule="exact" w:before="6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127, p. 216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11,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for a day. I received your booklet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 station. It put me in mind of some of the happiest hours I used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Chief Secretary, Bihar”, 8-6-1917.</w:t>
      </w:r>
    </w:p>
    <w:p>
      <w:pPr>
        <w:autoSpaceDN w:val="0"/>
        <w:autoSpaceDE w:val="0"/>
        <w:widowControl/>
        <w:spacing w:line="220" w:lineRule="exact" w:before="20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7th June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Corinthians</w:t>
      </w:r>
      <w:r>
        <w:rPr>
          <w:rFonts w:ascii="Times" w:hAnsi="Times" w:eastAsia="Times"/>
          <w:b w:val="0"/>
          <w:i w:val="0"/>
          <w:color w:val="000000"/>
          <w:sz w:val="18"/>
        </w:rPr>
        <w:t>, XIII.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years ago in South Africa. I read the booklet years ago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myself in the company of some very dear Christian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it again today with better appreciation if one may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 of a sacred work like this. For me truth and love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interchangeable terms. You may not know that the Gujarati for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 is truth-force. I have variously defined it as truth-force,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love-force or soul-force. But truly there is nothing in words. What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do is to live a life of love in the midst of the hate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everywhere. And we cannot do it without unconquerable faith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efficacy. A great queen named Mirabai lived two or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She forsook her husband and everything and lived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love. Her husband at last became her devotee. We often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some fine hymns composed by her. You shall hear and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these days sing them when you come to the Ashram.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the precious gift. I need such thoughts as are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in the work.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  <w:tab w:pos="13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follow Drummond’s prescription to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on Love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daily for three months.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13-4</w:t>
      </w:r>
    </w:p>
    <w:p>
      <w:pPr>
        <w:autoSpaceDN w:val="0"/>
        <w:autoSpaceDE w:val="0"/>
        <w:widowControl/>
        <w:spacing w:line="240" w:lineRule="exact" w:before="3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Greatest Thing in the World by </w:t>
      </w:r>
      <w:r>
        <w:rPr>
          <w:rFonts w:ascii="Times" w:hAnsi="Times" w:eastAsia="Times"/>
          <w:b w:val="0"/>
          <w:i w:val="0"/>
          <w:color w:val="000000"/>
          <w:sz w:val="18"/>
        </w:rPr>
        <w:t>Henry Drummond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OTIHARI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Motihari for a day. I have noticed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mistake, Devdas has put the letter in my bag. I am returning it.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 </w:t>
      </w:r>
      <w:r>
        <w:rPr>
          <w:rFonts w:ascii="Times" w:hAnsi="Times" w:eastAsia="Times"/>
          <w:b w:val="0"/>
          <w:i/>
          <w:color w:val="000000"/>
          <w:sz w:val="22"/>
        </w:rPr>
        <w:t>Nitishatak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sent for Prabhudas. It carries a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meaning of which is given thus: ‘Just as a good woman wants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breasts pinched with nails as sharp as sword, similarly a brave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his chest—the symbol of victory, attacked by swords as sharp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nails’. I felt very unhappy on reading it. There is hardly any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does not carry something that needs to be omitted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it into the hands of the children. How could Bhartrihari write such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</w:t>
      </w:r>
      <w:r>
        <w:rPr>
          <w:rFonts w:ascii="Times" w:hAnsi="Times" w:eastAsia="Times"/>
          <w:b w:val="0"/>
          <w:i/>
          <w:color w:val="000000"/>
          <w:sz w:val="22"/>
        </w:rPr>
        <w:t>Nitishatak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in an age of extreme debauchery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think of such thoughts. I find it simply impossible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leading a disciplined life, would want her breasts pinched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man would enjoy making such assaults. That suggests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debauched state. A good woman can never be in such a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comparison cannot even be thought of while writing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Nitishatak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such </w:t>
      </w:r>
      <w:r>
        <w:rPr>
          <w:rFonts w:ascii="Times" w:hAnsi="Times" w:eastAsia="Times"/>
          <w:b w:val="0"/>
          <w:i/>
          <w:color w:val="000000"/>
          <w:sz w:val="22"/>
        </w:rPr>
        <w:t>shlokas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ideas are found even 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collections, brings to mind two things. First, that in our original books,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periods of debauchery and self-control have been mixed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Second, that the compilers of this age give little thought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the literature they place before the society.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we have to give books to the children after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contents. After reading the above mentioned </w:t>
      </w:r>
      <w:r>
        <w:rPr>
          <w:rFonts w:ascii="Times" w:hAnsi="Times" w:eastAsia="Times"/>
          <w:b w:val="0"/>
          <w:i/>
          <w:color w:val="000000"/>
          <w:sz w:val="22"/>
        </w:rPr>
        <w:t>shloka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 innocent child like Prabhudas would feel that to pinch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woman’s breasts is not something bad and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 man can derive such pleasure. We will have to make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improve this atmosphere and save our youth.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should be shown to the young people and 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viciousness pointed out. For, we cannot keep such vicious books </w:t>
      </w:r>
      <w:r>
        <w:rPr>
          <w:rFonts w:ascii="Times" w:hAnsi="Times" w:eastAsia="Times"/>
          <w:b w:val="0"/>
          <w:i w:val="0"/>
          <w:color w:val="000000"/>
          <w:sz w:val="22"/>
        </w:rPr>
        <w:t>hidden from them for long. So I feel that whatever book we give to</w:t>
      </w:r>
    </w:p>
    <w:p>
      <w:pPr>
        <w:autoSpaceDN w:val="0"/>
        <w:autoSpaceDE w:val="0"/>
        <w:widowControl/>
        <w:spacing w:line="220" w:lineRule="exact" w:before="42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place-name, Gujarati day and month as given in the dateline 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sentence of the letter; Gandhiji was in Motihari for one day on </w:t>
      </w:r>
      <w:r>
        <w:rPr>
          <w:rFonts w:ascii="Times" w:hAnsi="Times" w:eastAsia="Times"/>
          <w:b w:val="0"/>
          <w:i/>
          <w:color w:val="000000"/>
          <w:sz w:val="18"/>
        </w:rPr>
        <w:t>Jeth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6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in the year 1917 and it corresponded to June 11.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should bear our correction and comments. I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our teachers to deliberate over such books. They, too,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quite a lot and think quite a lot. Even books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Bhagawat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read out to the children and they may not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>keep it with them.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parcel of cloth. There is a </w:t>
      </w:r>
      <w:r>
        <w:rPr>
          <w:rFonts w:ascii="Times" w:hAnsi="Times" w:eastAsia="Times"/>
          <w:b w:val="0"/>
          <w:i/>
          <w:color w:val="000000"/>
          <w:sz w:val="22"/>
        </w:rPr>
        <w:t>dhoti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it. But the </w:t>
      </w:r>
      <w:r>
        <w:rPr>
          <w:rFonts w:ascii="Times" w:hAnsi="Times" w:eastAsia="Times"/>
          <w:b w:val="0"/>
          <w:i/>
          <w:color w:val="000000"/>
          <w:sz w:val="22"/>
        </w:rPr>
        <w:t>dhotis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woven by Valji have spoiled me. The ‘spoiled me’ hesitated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coarse cloth. I will try to console myself arguing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differentiate between fine and coarse cloth in a gift of hand-woven </w:t>
      </w:r>
      <w:r>
        <w:rPr>
          <w:rFonts w:ascii="Times" w:hAnsi="Times" w:eastAsia="Times"/>
          <w:b w:val="0"/>
          <w:i w:val="0"/>
          <w:color w:val="000000"/>
          <w:sz w:val="22"/>
        </w:rPr>
        <w:t>khadi which is a rare 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too has given me some pieces. It is difficult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>say whether I will be able to come there or not.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32875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CHHAGANLAL GANDHI</w:t>
      </w:r>
    </w:p>
    <w:p>
      <w:pPr>
        <w:autoSpaceDN w:val="0"/>
        <w:autoSpaceDE w:val="0"/>
        <w:widowControl/>
        <w:spacing w:line="266" w:lineRule="exact" w:before="126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7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Jeth Vad 7, June 12,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Bhai Chandulal’s postcard that he wants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published. Send it only to the newspaper which.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publish your.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before publishing.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that way as you would have already written personal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>the editors.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keep big offices at two places. Also,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me to stay in Motihari. So, the office will be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on Friday.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in Bettiah today. That is why I sent you a</w:t>
      </w:r>
    </w:p>
    <w:p>
      <w:pPr>
        <w:autoSpaceDN w:val="0"/>
        <w:autoSpaceDE w:val="0"/>
        <w:widowControl/>
        <w:spacing w:line="220" w:lineRule="exact" w:before="4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“We have received the news from the Satyagraha Ashram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asking Mr. Gandhi to leave Champaran has been revoked. Subsequently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 the viceroy has also returned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Kaiser-i-Hind </w:t>
      </w:r>
      <w:r>
        <w:rPr>
          <w:rFonts w:ascii="Times" w:hAnsi="Times" w:eastAsia="Times"/>
          <w:b w:val="0"/>
          <w:i w:val="0"/>
          <w:color w:val="000000"/>
          <w:sz w:val="18"/>
        </w:rPr>
        <w:t>medal to Mr Gandhi”</w:t>
      </w:r>
    </w:p>
    <w:p>
      <w:pPr>
        <w:autoSpaceDN w:val="0"/>
        <w:autoSpaceDE w:val="0"/>
        <w:widowControl/>
        <w:spacing w:line="218" w:lineRule="exact" w:before="2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damaged at these places.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H. Mcpherson”, 13-6-1917.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telegram yesterday.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decision has not been announced. Therefore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that there is some manoeuvering going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 merchants, or, the government have not been able to collect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names. As long as the bill is not drafted, I cannot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These days, considerable debate on it is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like the </w:t>
      </w:r>
      <w:r>
        <w:rPr>
          <w:rFonts w:ascii="Times" w:hAnsi="Times" w:eastAsia="Times"/>
          <w:b w:val="0"/>
          <w:i/>
          <w:color w:val="000000"/>
          <w:sz w:val="22"/>
        </w:rPr>
        <w:t>Englishman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Pioneer</w:t>
      </w:r>
      <w:r>
        <w:rPr>
          <w:rFonts w:ascii="Times" w:hAnsi="Times" w:eastAsia="Times"/>
          <w:b w:val="0"/>
          <w:i w:val="0"/>
          <w:color w:val="000000"/>
          <w:sz w:val="22"/>
        </w:rPr>
        <w:t>, etc.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H. McPHERSON</w:t>
      </w:r>
    </w:p>
    <w:p>
      <w:pPr>
        <w:autoSpaceDN w:val="0"/>
        <w:autoSpaceDE w:val="0"/>
        <w:widowControl/>
        <w:spacing w:line="266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13, 1917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MCPHERSON,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went over to Motihari yesterday and formally stopped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taking of statements. I have told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Government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to appoint a committee of inquiry which is likely to commence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work about the middle of July next and which will listen to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tale in so far as it may be necessary. And I have told them that in view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above mentioned decision of the Government, it is no longer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necessary for me to take their statements.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shifting the headquarters to Motihari where my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my colleagues will consist in studying and analysing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we have already collected and in putting it in a presentable </w:t>
      </w:r>
      <w:r>
        <w:rPr>
          <w:rFonts w:ascii="Times" w:hAnsi="Times" w:eastAsia="Times"/>
          <w:b w:val="0"/>
          <w:i w:val="0"/>
          <w:color w:val="000000"/>
          <w:sz w:val="22"/>
        </w:rPr>
        <w:t>form.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still continue to come to us for information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guidance. I do notice that to allow them to talk to us in any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choose is a great relief to them and they readily accept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given to them. They are being told not to disturb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pending the inquiry except where it is manifestly illegal and </w:t>
      </w:r>
      <w:r>
        <w:rPr>
          <w:rFonts w:ascii="Times" w:hAnsi="Times" w:eastAsia="Times"/>
          <w:b w:val="0"/>
          <w:i w:val="0"/>
          <w:color w:val="000000"/>
          <w:sz w:val="22"/>
        </w:rPr>
        <w:t>in no case to take the law in their own hands.</w:t>
      </w:r>
    </w:p>
    <w:p>
      <w:pPr>
        <w:autoSpaceDN w:val="0"/>
        <w:tabs>
          <w:tab w:pos="2710" w:val="left"/>
          <w:tab w:pos="5510" w:val="left"/>
          <w:tab w:pos="6430" w:val="left"/>
        </w:tabs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leaving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Ahmedabad till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appointing the committee is published and the hot controversy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the Press has subsided a little. If you could please drop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as to when the resolution is likely to be gazetted,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obliged.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“Report of Champaran Agrarian Enquiry Committee”, 3-10-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send all letters to Motihari after receipt of this. I am in </w:t>
      </w:r>
      <w:r>
        <w:rPr>
          <w:rFonts w:ascii="Times" w:hAnsi="Times" w:eastAsia="Times"/>
          <w:b w:val="0"/>
          <w:i w:val="0"/>
          <w:color w:val="000000"/>
          <w:sz w:val="22"/>
        </w:rPr>
        <w:t>Bettiah all day tomorrow (Thursday).</w:t>
      </w:r>
    </w:p>
    <w:p>
      <w:pPr>
        <w:autoSpaceDN w:val="0"/>
        <w:autoSpaceDE w:val="0"/>
        <w:widowControl/>
        <w:spacing w:line="220" w:lineRule="exact" w:before="6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131, p.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NOTE ON THE SITUATION IN CHAMPARAN-VI</w:t>
      </w:r>
    </w:p>
    <w:p>
      <w:pPr>
        <w:autoSpaceDN w:val="0"/>
        <w:tabs>
          <w:tab w:pos="5190" w:val="left"/>
        </w:tabs>
        <w:autoSpaceDE w:val="0"/>
        <w:widowControl/>
        <w:spacing w:line="266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CONFIDENTIAL AND NOT FOR PUBLICATION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MOTIHARI,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17, 1917</w:t>
      </w:r>
    </w:p>
    <w:p>
      <w:pPr>
        <w:autoSpaceDN w:val="0"/>
        <w:autoSpaceDE w:val="0"/>
        <w:widowControl/>
        <w:spacing w:line="260" w:lineRule="exact" w:before="82" w:after="408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will be remembered, prior to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appointing the Committee of Inquiry,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was summoned to Ranchi, the Government intention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remove him and his co-workers from Champaran.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exhaustive 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whole situation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Lieutenant-Governor and Mr. Gandhi. The latter saw also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Executive Council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after two days’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desired to appoint a Committee and suggested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event, Mr. Gandhi should stop taking statements. He readily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suggestion. The Lieutenant-Governor inquired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then withdraw his co-workers and himself from Champaran.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Gandhi said he could not do so, and his colleagues and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occupied in marshalling the evidence and preparing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They could not do this well, out of Champaran.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he could not let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had, in any way, deserted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Lieutenant-Governor then did not press the point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that, pending the meeting of the Committee, neither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nor his companions would go to the villages. This, too,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to. The taking of statements and visits to the villages have now </w:t>
      </w:r>
      <w:r>
        <w:rPr>
          <w:rFonts w:ascii="Times" w:hAnsi="Times" w:eastAsia="Times"/>
          <w:b w:val="0"/>
          <w:i w:val="0"/>
          <w:color w:val="000000"/>
          <w:sz w:val="22"/>
        </w:rPr>
        <w:t>been entirely stopped. The headquarters have been removed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71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1917.</w:t>
            </w:r>
          </w:p>
          <w:p>
            <w:pPr>
              <w:autoSpaceDN w:val="0"/>
              <w:autoSpaceDE w:val="0"/>
              <w:widowControl/>
              <w:spacing w:line="294" w:lineRule="exact" w:before="8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440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Appendix “Report of Champaran Agrarian Enquiry Committee”, 3-10-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“Interview with Lt.-Governor of Bihar”, 5-6-1917.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Maharaja Bahadur Sir Rameshwar Singh”, 4-6-1917.</w:t>
            </w:r>
          </w:p>
          <w:p>
            <w:pPr>
              <w:autoSpaceDN w:val="0"/>
              <w:autoSpaceDE w:val="0"/>
              <w:widowControl/>
              <w:spacing w:line="240" w:lineRule="exact" w:before="4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 and one of the workers remains at Bettiah to attend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desire information or assistance. In all cases,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advised, pending the result of the inquiry, not to disturb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situation and it is Mr. Gandhi’s firm opinion that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>mission has undoubtedly strengthened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resolve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combat coercion and heartened them for a struggle to gain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its presence serves to restrain any excess on the part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without guidance might easily be betrayed into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might harm them in the end. The Committee meets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15th of July.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the interval, Mr. Gandhi is paying a flying visit </w:t>
      </w:r>
      <w:r>
        <w:rPr>
          <w:rFonts w:ascii="Times" w:hAnsi="Times" w:eastAsia="Times"/>
          <w:b w:val="0"/>
          <w:i w:val="0"/>
          <w:color w:val="000000"/>
          <w:sz w:val="22"/>
        </w:rPr>
        <w:t>to Ahmedabad, returning to Motihari at the latest on the 28th instant.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constitution of the Committee, Mr. Gandhi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his own appointment on the clear understanding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free to give his own evidence and prepare and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 as to this in the same position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would be if he was not a member of the Committee. He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 the approval of the Hon’ble Pandit Malaviyaji and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whom he met at Bankipore on his return from Ranchi.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nominations seem to have been made by the Government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care and with a view to secure an equitable finding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There was throughout the discussion at Ranchi a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on the part of the Lieutenant-Governor to arrive at a fair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unauthorised statement has been circulated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Press to the effect that Mr. Gandhi has advised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inquiry. In substance the report is true. Evidence collected is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inflammatory nature and a heated newspaper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is bound to create an atmosphere which will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conducting of a dispassionate inquiry. The mission has no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injure the planters’ interest and so in their interest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demonstrate that the mission desired nothing but justice for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, a private inquiry was suggested.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this procedure. It is not to be inferred that the report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withheld from the public. On the appearance, however, of the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ciated Press statement, Mr. Gandhi wired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Government saying </w:t>
      </w:r>
      <w:r>
        <w:rPr>
          <w:rFonts w:ascii="Times" w:hAnsi="Times" w:eastAsia="Times"/>
          <w:b w:val="0"/>
          <w:i w:val="0"/>
          <w:color w:val="000000"/>
          <w:sz w:val="22"/>
        </w:rPr>
        <w:t>that, as the suggestion was wholly in the planters interest, he withdrew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“Government notice inviting evidencee before champaran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agrarian enquiry committee”, July 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Chief Secretary, Bihar”, 8-6-1917.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would welcome a public inquiry if the planters so desired.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understood that whilst no more volunteers are required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no matter what the final result of the Government inquiry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required soon after the publication of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Committees report. Their work will be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and lasting and therefore it will be the final and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the mission. Volunteers should, without any advertisement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be got ready and where they do not know Hindi but possess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qualifications, they should be advised to learn Hindi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purpose. They have to be grown up, reliable, hard-working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would not mind taking the spade and repairing or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roads and cleaning village cesspools and who will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dealings with the landlords guide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aright. Six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training cannot fail to do incalculable good to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>workers and the country at large.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office copy signed by Gandhiji: Courtesy: Gandhi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Smarak Nidhi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June 17,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Ahmedabad for 4 days. I return on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at the latest. There is no secret about what I have and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right to ask. My faith in Truth and Love is as vivid as 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writing this to you. To me they are convertible terms Truth </w:t>
      </w:r>
      <w:r>
        <w:rPr>
          <w:rFonts w:ascii="Times" w:hAnsi="Times" w:eastAsia="Times"/>
          <w:b w:val="0"/>
          <w:i w:val="0"/>
          <w:color w:val="000000"/>
          <w:sz w:val="22"/>
        </w:rPr>
        <w:t>and Love conquer all.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My Dear Child,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TALK WITH TEACHERS OF THE NATIONAL SCHOOL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all of you have dedicated your lives to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should like, therefore, to acquaint you with the present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finances. We have Rs. 10,000 in cash in the Ashram Fund.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have jewellery and other gifts worth Rs. 20,000 given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left for India. A friend, again, has promised to buy and donate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this should mean Rs. 10,000. We have thus a total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40,000 or thereabouts. It is my wish that the gifts l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put to sale in my life-time, though of course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used in the service of the nation and we may dispose of them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necessary. This means that, even if we get no help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position continues as at present, we have enough money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our needs for four years. I am confident, though,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all the money we need. It may happen, however, that we displease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as a result of our principles and that we get no money.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time, the teachers will have two courses open to them. 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leave the school and take up some other work. As for this,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is so entirely good for nothing that he cannot make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somehow. The other course is to continue to run the school,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happens, maintaining yourselves, if need be, on no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plainest bread. If it becomes necessary for you even to go begging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money, you should. In other words, you should be ready to turn </w:t>
      </w:r>
      <w:r>
        <w:rPr>
          <w:rFonts w:ascii="Times" w:hAnsi="Times" w:eastAsia="Times"/>
          <w:b w:val="0"/>
          <w:i w:val="0"/>
          <w:color w:val="000000"/>
          <w:sz w:val="22"/>
        </w:rPr>
        <w:t>yourselves into beggars for the sake of the school.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BJECTS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94" w:lineRule="exact" w:before="32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To adopt a new method of education.</w:t>
      </w:r>
    </w:p>
    <w:p>
      <w:pPr>
        <w:autoSpaceDN w:val="0"/>
        <w:autoSpaceDE w:val="0"/>
        <w:widowControl/>
        <w:spacing w:line="260" w:lineRule="exact" w:before="40" w:after="0"/>
        <w:ind w:left="730" w:right="24" w:hanging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pay special attention to character-building, the aim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ten per cent of the pupils at any rate get trained for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service.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To raise the status of the Gujarati language.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To work for the spread of the national language, Hindi.</w:t>
      </w:r>
    </w:p>
    <w:p>
      <w:pPr>
        <w:autoSpaceDN w:val="0"/>
        <w:autoSpaceDE w:val="0"/>
        <w:widowControl/>
        <w:spacing w:line="260" w:lineRule="exact" w:before="40" w:after="0"/>
        <w:ind w:left="550" w:right="288" w:hanging="2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To open schools of the new pattern in every place,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school a model for them, and for Government as well, to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 Ahmedabad on this date, having left Motihari on the 18th. </w:t>
      </w:r>
      <w:r>
        <w:rPr>
          <w:rFonts w:ascii="Times" w:hAnsi="Times" w:eastAsia="Times"/>
          <w:b w:val="0"/>
          <w:i w:val="0"/>
          <w:color w:val="000000"/>
          <w:sz w:val="18"/>
        </w:rPr>
        <w:t>He was in Bombay on the 24th and returned to Motihari on the 28th.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copy. The aim is to have teachers trained in this school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go to villages and run schools there.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To get the new pattern adopted by the Government.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EQUIREMENTS FOR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EACHERS</w:t>
      </w:r>
    </w:p>
    <w:p>
      <w:pPr>
        <w:autoSpaceDN w:val="0"/>
        <w:autoSpaceDE w:val="0"/>
        <w:widowControl/>
        <w:spacing w:line="294" w:lineRule="exact" w:before="32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Knowledge of Hindi and Marathi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Proficiency in weaving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Well-preserved health</w:t>
      </w:r>
    </w:p>
    <w:p>
      <w:pPr>
        <w:autoSpaceDN w:val="0"/>
        <w:autoSpaceDE w:val="0"/>
        <w:widowControl/>
        <w:spacing w:line="294" w:lineRule="exact" w:before="6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Travel in India</w:t>
      </w:r>
    </w:p>
    <w:p>
      <w:pPr>
        <w:autoSpaceDN w:val="0"/>
        <w:tabs>
          <w:tab w:pos="730" w:val="left"/>
          <w:tab w:pos="4710" w:val="left"/>
        </w:tabs>
        <w:autoSpaceDE w:val="0"/>
        <w:widowControl/>
        <w:spacing w:line="260" w:lineRule="exact" w:before="40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Readiness for other work besides that in the school, that is,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Ashram or as secretary to Bapu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TO BE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TTENDED TO BY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APART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FROM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EACHING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Text-books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Vocabulary of technical terms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EDUCATION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myself in favour of co-education, but I don’t insist on it if </w:t>
      </w:r>
      <w:r>
        <w:rPr>
          <w:rFonts w:ascii="Times" w:hAnsi="Times" w:eastAsia="Times"/>
          <w:b w:val="0"/>
          <w:i w:val="0"/>
          <w:color w:val="000000"/>
          <w:sz w:val="22"/>
        </w:rPr>
        <w:t>the teachers hold a different opinion.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in favour of common residence. Girls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a hostel. I am of the view that they must live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supervision of their mothers and nowhere else.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holidays in summer and the school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shifted to a cooler place. This, I believe, will enable the teacher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to work very much better at other times. The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pupils should spend the holidays together.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should be an optional subject. One should know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correct, English. It would be excellent if we could get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teacher for the purpose, but I can think of no one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Miss Schlesin. If only she would come, we could want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She is a very capable person. A pupil of the school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talk in English with any Englishman without being nervous.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will be taught not as a fine art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because the pupil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draw for practical purposes, draw maps,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straight lines, have a good hand-writing and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>memory drawing.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Gandhiji, the report being indirect at this point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terms.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should be framed for discipline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school, but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should be used to enforce obedience to them; they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pupil] should feel inclined to obey them on their own.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watch on them whether they do. If any of them does not,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express our disapproval and advise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with, 100 pupils should be admitted to the school,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can pay for their own expenses. Nothing may be spent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Fund for any of the pupils. If there is a good but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student, we may secure help for him from one of our friends and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another for his fees; but the School Fund cannot be used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History, Geography, Science and Hygiene can be part of </w:t>
      </w:r>
      <w:r>
        <w:rPr>
          <w:rFonts w:ascii="Times" w:hAnsi="Times" w:eastAsia="Times"/>
          <w:b w:val="0"/>
          <w:i w:val="0"/>
          <w:color w:val="000000"/>
          <w:sz w:val="22"/>
        </w:rPr>
        <w:t>Gujarati.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necessarily to come into contact with people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South, and this is to our benefit too; everyone should, therefore, know </w:t>
      </w:r>
      <w:r>
        <w:rPr>
          <w:rFonts w:ascii="Times" w:hAnsi="Times" w:eastAsia="Times"/>
          <w:b w:val="0"/>
          <w:i w:val="0"/>
          <w:color w:val="000000"/>
          <w:sz w:val="22"/>
        </w:rPr>
        <w:t>Marathi.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handwritten copy: S.N. 6318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LETTER TO H. McPHERSON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McPHERSON,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18th instant followed me whilst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travelling. I returned from Ahmedabad yesterday afternoon after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eleven days. My co-workers have not made it a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absenting themselves from Champaran but most of them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 off and on for their own businesses. They have not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as their work has been confined to preparing for me a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evidence collected by me and giving information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inquirers. There is I think complete absence of stir as the taking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and visits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dehats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religiously avoided.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138, p. 241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uses the English terms.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W. B. HEYCOCK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arrived here yesterday afternoon. Dr. Deva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of India Society has been appointed by the Society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during the rest of my stay and work in Champaran.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 are not required at the present moment, he has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my method of work so that his work may be the easier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go out to the villages to render assistance. Dr. Deva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anxious to report himself to you and to wait on you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can send an appointment for him.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139, p. 248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SHANKERLAL BANKER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29,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impressed by your patriotism. May God grant you good </w:t>
      </w:r>
      <w:r>
        <w:rPr>
          <w:rFonts w:ascii="Times" w:hAnsi="Times" w:eastAsia="Times"/>
          <w:b w:val="0"/>
          <w:i w:val="0"/>
          <w:color w:val="000000"/>
          <w:sz w:val="22"/>
        </w:rPr>
        <w:t>sense, strength, spirit of sacrifice and health.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Bhai Jehangirji Patel. I enclose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must, in all humility but with firmness, have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passed. When the time comes, those who are desirous of going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innumerable ways to do so. Everyone at Prayag and </w:t>
      </w:r>
      <w:r>
        <w:rPr>
          <w:rFonts w:ascii="Times" w:hAnsi="Times" w:eastAsia="Times"/>
          <w:b w:val="0"/>
          <w:i w:val="0"/>
          <w:color w:val="000000"/>
          <w:sz w:val="22"/>
        </w:rPr>
        <w:t>Bankipur will welcome our resolution.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32712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Sud 9 </w:t>
      </w:r>
      <w:r>
        <w:rPr>
          <w:rFonts w:ascii="Times" w:hAnsi="Times" w:eastAsia="Times"/>
          <w:b w:val="0"/>
          <w:i w:val="0"/>
          <w:color w:val="000000"/>
          <w:sz w:val="18"/>
        </w:rPr>
        <w:t>in 1917 corresponds to this date, when Gandhiji was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Motihari.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REPLY REGARDING DRESS TO “THE PIONEER”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hitherto successfully resisted the temptation of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your or Mr. Irwin’s criticism of the humble work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in Champaran. Nor am I going to succumb now except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a matter which Mr. Irwin has thought fit to dwell upon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which he has not even taken the trouble of being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 I refer to his remarks on my manner of dressing.</w:t>
      </w:r>
    </w:p>
    <w:p>
      <w:pPr>
        <w:autoSpaceDN w:val="0"/>
        <w:tabs>
          <w:tab w:pos="550" w:val="left"/>
          <w:tab w:pos="1090" w:val="left"/>
          <w:tab w:pos="35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“familiarity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amenities of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civilization” has taught me to respect my national costume,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interest Mr. Irwin to know that the dress I wear in Champaran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dress I have always worn in India except that for a very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in India I fell an easy prey in common with the rest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to the wearing of semi-European dress in the courts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outside Kathiawar. I appeared before the Kathiawar Courts </w:t>
      </w:r>
      <w:r>
        <w:rPr>
          <w:rFonts w:ascii="Times" w:hAnsi="Times" w:eastAsia="Times"/>
          <w:b w:val="0"/>
          <w:i w:val="0"/>
          <w:color w:val="000000"/>
          <w:sz w:val="22"/>
        </w:rPr>
        <w:t>now 21 years ago in precisely the dress I wear in Champaran.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change I have made and it is that having taken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weaving and agriculture and having taken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my clothing is now entirely hand-woven and hand-sewn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me or my fellow-workers. Mr. Irwin’s letter suggests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before the ryots in a dress I have temporarily and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in Champaran to produce an effect. The fact is that I wear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dress because it is the most natural and the most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Indian. I believe that our copying of the European dress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our degradation, humiliation and our weakness; and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committing a national sin in discarding a dress which is best suited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Indian climate and which, for its simplicity, art and cheapness,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beaten on the face of the earth and which answers hygienic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Had it not been for a false pride and equally false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notions of prestige, Englishmen here would long ago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constume. I may mention incidentally that I do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Champaran bare-headed. I do avoid shoes for sacred reasons,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find too that it is more natural and healthier to avoid them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possible.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inform Mr. Irwin and your readers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esteemed friend Babu Brijkishore Prasad, the “Ex-hon.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council,” still remains unregenerate and retains the provincial cap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walks barefoot and “kicks up” a terrible noise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we are living in by wearing wooden sandals. He has still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courage, in spite of most admirable contact with me, to discard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semi-anglicised dress and whenever he goes to see officials puts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legs into the bifurcated garment and on his own admission tortures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by cramping his feet in inelastic shoes. I cannot induce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his clients won’t desert him and the courts won’t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if he wore his more becoming and less expensive “dhoti”.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you and Mr. Irwin not to believe the “stories” that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about me and my friends, but to join me in the crusade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abandoning their manners, habits and customs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proved to be bad or harmful. Finally, I venture to warn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Mr. Irwin that you and he will ill-serve the cause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is in danger by reason of my presence in Champaran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as you have done, to base your strictures on unproved facts.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you to accept my assurance that I should deem myself unworthy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friendship and confidence of hundreds of my English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associates—not all of them fellow-cranks—if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I acted towards them differently from my own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5-7-1917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1917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 before me. I returned from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>on the 28th. I had a nice time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city life I have always found, to be chilling; the village life, </w:t>
      </w:r>
      <w:r>
        <w:rPr>
          <w:rFonts w:ascii="Times" w:hAnsi="Times" w:eastAsia="Times"/>
          <w:b w:val="0"/>
          <w:i w:val="0"/>
          <w:color w:val="000000"/>
          <w:sz w:val="22"/>
        </w:rPr>
        <w:t>free, invigorating and godly.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‘Why has God given us so many gifts, powers, skill to invent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to use them?’ You have asked a question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asked myself and thousands are always asking. My humble opinion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has placed temptations in our way the strength of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as that of the possibilities of rise in moral grandeur.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our inventive faculty either for inward growth or for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I may devote my talents for utilizing the falls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Himalayas; I only increase mankind’s facilities for indulgence.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use my talents for discovering laws which govern the falls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 within me; I serve myself and mankind by adding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permanent happiness. You will make up for yourself countless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showing that all our talents are to be utilized only for </w:t>
      </w:r>
      <w:r>
        <w:rPr>
          <w:rFonts w:ascii="Times" w:hAnsi="Times" w:eastAsia="Times"/>
          <w:b w:val="0"/>
          <w:i w:val="0"/>
          <w:color w:val="000000"/>
          <w:sz w:val="22"/>
        </w:rPr>
        <w:t>inward growth which can come from self-restraint alone.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Do please remember me to Mr. Bittmann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thank him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behalf for permitting you to come to the Ashram whenever you </w:t>
      </w:r>
      <w:r>
        <w:rPr>
          <w:rFonts w:ascii="Times" w:hAnsi="Times" w:eastAsia="Times"/>
          <w:b w:val="0"/>
          <w:i w:val="0"/>
          <w:color w:val="000000"/>
          <w:sz w:val="22"/>
        </w:rPr>
        <w:t>are free.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experience of the young man is nothing extraordinary.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be impatient to reform men and women whom you meet.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and the last thing we have to attend to is to reform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trying to reform, we seem to be judging. These young men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worse for our handling. The safest course is to let such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us when they are found wanting. I have not sufficiently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myself. But you will understand. If not, please ask.</w:t>
      </w:r>
    </w:p>
    <w:p>
      <w:pPr>
        <w:autoSpaceDN w:val="0"/>
        <w:autoSpaceDE w:val="0"/>
        <w:widowControl/>
        <w:spacing w:line="22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Dear Child, pp. 14-5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FULCHAND SHAH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11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30,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 one letter of Mrs. Besant to keep. I am sending you </w:t>
      </w:r>
      <w:r>
        <w:rPr>
          <w:rFonts w:ascii="Times" w:hAnsi="Times" w:eastAsia="Times"/>
          <w:b w:val="0"/>
          <w:i w:val="0"/>
          <w:color w:val="000000"/>
          <w:sz w:val="22"/>
        </w:rPr>
        <w:t>another. I hope you are preserving cuttings from the papers there.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Faering’s letter this time is worth reading. Her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adds to our responsibility. We would do well to cultivate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the purity which comes naturally to a heart of transparent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like hers. Such striving is the only justification for our </w:t>
      </w:r>
      <w:r>
        <w:rPr>
          <w:rFonts w:ascii="Times" w:hAnsi="Times" w:eastAsia="Times"/>
          <w:b w:val="0"/>
          <w:i w:val="0"/>
          <w:color w:val="000000"/>
          <w:sz w:val="22"/>
        </w:rPr>
        <w:t>existence.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40" w:lineRule="exact" w:before="2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senior member of the Danish Mission in South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1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Mohandas The very day I wrote to you, Surendra fell ill.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was mine. I gave him full freedom all at once. His stomach </w:t>
      </w:r>
      <w:r>
        <w:rPr>
          <w:rFonts w:ascii="Times" w:hAnsi="Times" w:eastAsia="Times"/>
          <w:b w:val="0"/>
          <w:i w:val="0"/>
          <w:color w:val="000000"/>
          <w:sz w:val="22"/>
        </w:rPr>
        <w:t>had not improved enough to digest everything. He fasted yesterday.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he is better. Everyone here has observed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ekadashi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6364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V. S. SRINIVASA SASTRI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June 30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sending Dr. Deva and for your letter. I did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from you. If Dr. Deva does not find himself in gaol,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know that it won’t be for want of effort on my part. He is to </w:t>
      </w:r>
      <w:r>
        <w:rPr>
          <w:rFonts w:ascii="Times" w:hAnsi="Times" w:eastAsia="Times"/>
          <w:b w:val="0"/>
          <w:i w:val="0"/>
          <w:color w:val="000000"/>
          <w:sz w:val="22"/>
        </w:rPr>
        <w:t>see the District Magistrate tomorrow.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write to you at length about your letter to Dr. Sapru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shall do so if I find the time. Meanwhile I send you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prepared for the Bombay friends and may write to Mr. Petit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want to write a strong letter of protest against your ill-</w:t>
      </w:r>
      <w:r>
        <w:rPr>
          <w:rFonts w:ascii="Times" w:hAnsi="Times" w:eastAsia="Times"/>
          <w:b w:val="0"/>
          <w:i w:val="0"/>
          <w:color w:val="000000"/>
          <w:sz w:val="22"/>
        </w:rPr>
        <w:t>treatment of your body.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in Gandhiji’s hand: G. N. 6295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J. B. PETIT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much careful consideration, I am unable to suggest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act of universal application with a view to inviting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a vigorous propaganda among the masses, going to the villages,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to them, distributing among them leaflets, etc. The descent at</w:t>
      </w:r>
    </w:p>
    <w:p>
      <w:pPr>
        <w:autoSpaceDN w:val="0"/>
        <w:autoSpaceDE w:val="0"/>
        <w:widowControl/>
        <w:spacing w:line="220" w:lineRule="exact" w:before="38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Eleventh day of each dark and bright fortnight, observed with a fast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Sir Tej Bahadur Sapru (1875-1949), lawyer and statesman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moment upon the villages by you, Mr. Jinnah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leaders cannot but end in arrests. This propaganda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spite of Government prohibition and to that extent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considered illegal but for a passive resister not unlawful.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various other methods which I am unwilling to advise until </w:t>
      </w:r>
      <w:r>
        <w:rPr>
          <w:rFonts w:ascii="Times" w:hAnsi="Times" w:eastAsia="Times"/>
          <w:b w:val="0"/>
          <w:i w:val="0"/>
          <w:color w:val="000000"/>
          <w:sz w:val="22"/>
        </w:rPr>
        <w:t>passive resistance in its present form has soaked into us a bit.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 should like to add that in this method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idea of punishment of the wrong-doer. There can, therefore,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retaliation and no boycott. But there should be swadeshi of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type, not as a retaliatory measure but as the law of our being. We are </w:t>
      </w:r>
      <w:r>
        <w:rPr>
          <w:rFonts w:ascii="Times" w:hAnsi="Times" w:eastAsia="Times"/>
          <w:b w:val="0"/>
          <w:i w:val="0"/>
          <w:color w:val="000000"/>
          <w:sz w:val="22"/>
        </w:rPr>
        <w:t>bound in honour, being Indians, to prefer Indian goods to any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whatever shape our action takes, the time-limit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will be accepted by you and our friend, and that we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until the interned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released.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it you will show this to Mr. Jinnah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office copy: S. N. 6365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ESTHER FAERING</w:t>
      </w:r>
    </w:p>
    <w:p>
      <w:pPr>
        <w:autoSpaceDN w:val="0"/>
        <w:autoSpaceDE w:val="0"/>
        <w:widowControl/>
        <w:spacing w:line="244" w:lineRule="exact" w:before="128" w:after="0"/>
        <w:ind w:left="533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1, 1917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letter telling you had entered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year, you do not say what year. I appreciate your passion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May it satisfy all your wants and may it prove a place of joy </w:t>
      </w:r>
      <w:r>
        <w:rPr>
          <w:rFonts w:ascii="Times" w:hAnsi="Times" w:eastAsia="Times"/>
          <w:b w:val="0"/>
          <w:i w:val="0"/>
          <w:color w:val="000000"/>
          <w:sz w:val="22"/>
        </w:rPr>
        <w:t>and peace and of love such as you would find near your parents’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hearth. Every year that closes upon us may be so much valuable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or lost as we have well or ill used it. To us who want to walk in </w:t>
      </w:r>
      <w:r>
        <w:rPr>
          <w:rFonts w:ascii="Times" w:hAnsi="Times" w:eastAsia="Times"/>
          <w:b w:val="0"/>
          <w:i w:val="0"/>
          <w:color w:val="000000"/>
          <w:sz w:val="22"/>
        </w:rPr>
        <w:t>the fear of God, every added year is added responsibility.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me what books you are reading for Tamil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and what you are paying your </w:t>
      </w:r>
      <w:r>
        <w:rPr>
          <w:rFonts w:ascii="Times" w:hAnsi="Times" w:eastAsia="Times"/>
          <w:b w:val="0"/>
          <w:i/>
          <w:color w:val="000000"/>
          <w:sz w:val="22"/>
        </w:rPr>
        <w:t>munshi</w:t>
      </w:r>
      <w:r>
        <w:rPr>
          <w:rFonts w:ascii="Times" w:hAnsi="Times" w:eastAsia="Times"/>
          <w:b w:val="0"/>
          <w:i w:val="0"/>
          <w:color w:val="000000"/>
          <w:sz w:val="22"/>
        </w:rPr>
        <w:t>, if you have any.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 p. 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Mrs. Besant and others who were arrested at Madras on </w:t>
      </w:r>
      <w:r>
        <w:rPr>
          <w:rFonts w:ascii="Times" w:hAnsi="Times" w:eastAsia="Times"/>
          <w:b w:val="0"/>
          <w:i w:val="0"/>
          <w:color w:val="000000"/>
          <w:sz w:val="18"/>
        </w:rPr>
        <w:t>June 16 and interned.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CIRCULAR LETTER FOR FUNDS FOR ASHRAM</w:t>
      </w:r>
    </w:p>
    <w:p>
      <w:pPr>
        <w:autoSpaceDN w:val="0"/>
        <w:tabs>
          <w:tab w:pos="5530" w:val="left"/>
        </w:tabs>
        <w:autoSpaceDE w:val="0"/>
        <w:widowControl/>
        <w:spacing w:line="266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IRCULATION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14" w:after="0"/>
        <w:ind w:left="2270" w:right="0" w:firstLine="3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Ashadh Sud 11, Samvat 1973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days the expenses on the Satyagraha Ashram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activities could be met entirely from help voluntarily given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friends; but these activities have now expanded so much that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seem possible to meet the expenses without asking for help.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 Ashram can be divided under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heads: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85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(1) </w:t>
            </w:r>
          </w:p>
          <w:p>
            <w:pPr>
              <w:autoSpaceDN w:val="0"/>
              <w:autoSpaceDE w:val="0"/>
              <w:widowControl/>
              <w:spacing w:line="294" w:lineRule="exact" w:before="10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(2)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1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Boarding and lodging expenses of the Ashram inmates: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present strength of the Ashram, including adults and children,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may be put down at 30. The expenses on their account,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including rent, amount to Rs. 400/- a month. This figure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includes expenditure on guests.</w:t>
            </w:r>
          </w:p>
          <w:p>
            <w:pPr>
              <w:autoSpaceDN w:val="0"/>
              <w:tabs>
                <w:tab w:pos="990" w:val="left"/>
                <w:tab w:pos="1990" w:val="left"/>
                <w:tab w:pos="2590" w:val="left"/>
                <w:tab w:pos="3010" w:val="left"/>
                <w:tab w:pos="4310" w:val="left"/>
                <w:tab w:pos="4990" w:val="left"/>
              </w:tabs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Hand-weaving: No one in the Ashram knew this two years ago.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Today practically everyone knows something of it. Some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them may actually be regarded as experts. There are seven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looms working in the Ashram and five more under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supervision. This activity has taken up a capital of Rs. 3,000/-.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Cloth gets sold as soon as it is produced. Cloth worth Rs. 500/-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has been sold up to this time. This work has enabled four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families which had given up weaving to resume it and in all 17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persons make their living by it. One family has learnt weaving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recently and taken to it for a living. It cannot be said yet that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makes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enough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livelihood.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expectation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that in ten years thousands of weavers who have given up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weaving as a profession will have resumed it. It is admitted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 all hands that, even if the textile mills stay, there is sufficient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scope in the country for hand-weaving. This activity involves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some loss at present but ultimately there should benone.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current expenditure may be put down at Rs. 100/- a month.</w:t>
            </w:r>
          </w:p>
        </w:tc>
      </w:tr>
    </w:tbl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Fulchand Shah”, 3-7-1917, which says: “I sent one copy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Ambalalbhai yesterday.” The printed copy, however, bears the date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Vad </w:t>
      </w:r>
      <w:r>
        <w:rPr>
          <w:rFonts w:ascii="Times" w:hAnsi="Times" w:eastAsia="Times"/>
          <w:b w:val="0"/>
          <w:i w:val="0"/>
          <w:color w:val="000000"/>
          <w:sz w:val="18"/>
        </w:rPr>
        <w:t>9,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Samvat </w:t>
      </w:r>
      <w:r>
        <w:rPr>
          <w:rFonts w:ascii="Times" w:hAnsi="Times" w:eastAsia="Times"/>
          <w:b w:val="0"/>
          <w:i w:val="0"/>
          <w:color w:val="000000"/>
          <w:sz w:val="18"/>
        </w:rPr>
        <w:t>1973, corresponding to July 13, 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5"/>
        <w:gridCol w:w="3265"/>
      </w:tblGrid>
      <w:tr>
        <w:trPr>
          <w:trHeight w:hRule="exact" w:val="86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[(3)] 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0" w:val="left"/>
                <w:tab w:pos="1250" w:val="left"/>
                <w:tab w:pos="1510" w:val="left"/>
                <w:tab w:pos="2350" w:val="left"/>
                <w:tab w:pos="2730" w:val="left"/>
                <w:tab w:pos="4050" w:val="left"/>
                <w:tab w:pos="4670" w:val="left"/>
                <w:tab w:pos="5250" w:val="left"/>
              </w:tabs>
              <w:autoSpaceDE w:val="0"/>
              <w:widowControl/>
              <w:spacing w:line="260" w:lineRule="exact" w:before="34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third activity is the National School. We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Ashram believe that the great harm that is being done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country will continue so long as education is not given along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national lines. Accordingly, a National School has been started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as an experiment. The aim is to give higher education through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mother tongue and in a manner that will impose no strain.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experiment succeeds, the intention is to ask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itself to provide such education, and to carry on ceaseless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agitation for the purpose. Likewise, if the success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experiment can be demonstrated, it is likely that private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enterprise may start other experiments of a similar nature.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experiment, both mental and physical education is provided.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curriculum extending over 13 years is visualized. This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include, besides training corresponding to a graduate’s,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instruction in the Hindi language, in agriculture and weaving.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responsibility for conducting this experiment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undertaken by Professor Sankalchand Shah, formerly Professor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Science at Gujarat College. He has worked for ten years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Professor Gajjar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His assistants are Shri Narahari Parikh, LL.B.,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Dattatreya Kalelkar, B.A., Shri Fulchand Shah, B.A., Shri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Kishorelal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Mashruwala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B.A.,LL.B.,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nephew,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Chhaganlal Gandhi. We are looking for one or two more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teachers, who should be men of character. In the study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Sanskrit, Shastri Girijashankar of Ahmedabad has been giving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help. Professor Anandshankar Dhruva supervises the experiment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makes suggestions. Help is also sought from other men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learning. The teachers draw maintenance allowance according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their needs. The experiment costs at present Rs 500/- a month.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does not include rent since it has been included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expenditure for the Ashram. The number of students at present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is 12. The experiment has reached such a stage that it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proposed to admit day students now. So far, the students were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either boys from the Ashram or sons of the teachers.</w:t>
            </w:r>
          </w:p>
        </w:tc>
      </w:tr>
    </w:tbl>
    <w:p>
      <w:pPr>
        <w:autoSpaceDN w:val="0"/>
        <w:autoSpaceDE w:val="0"/>
        <w:widowControl/>
        <w:spacing w:line="260" w:lineRule="exact" w:before="46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[(4)] The fourth activity is propagation of the Hindi language.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room for any difference of opinion about Hindi</w:t>
      </w:r>
      <w:r>
        <w:rPr>
          <w:rFonts w:ascii="Times" w:hAnsi="Times" w:eastAsia="Times"/>
          <w:b w:val="0"/>
          <w:i w:val="0"/>
          <w:color w:val="000000"/>
          <w:sz w:val="22"/>
        </w:rPr>
        <w:t>being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Tribhuvandas Kalyandas Gajjar (1863-1920), Professor of Chemistry, Baroda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Baroda; pioneer of chemical industry in Western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worker and associate of Gandhiji; Editor of Gandhiji’s weekly,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 of </w:t>
      </w:r>
      <w:r>
        <w:rPr>
          <w:rFonts w:ascii="Times" w:hAnsi="Times" w:eastAsia="Times"/>
          <w:b w:val="0"/>
          <w:i/>
          <w:color w:val="000000"/>
          <w:sz w:val="18"/>
        </w:rPr>
        <w:t>Gandhi and</w:t>
      </w:r>
      <w:r>
        <w:rPr>
          <w:rFonts w:ascii="Times" w:hAnsi="Times" w:eastAsia="Times"/>
          <w:b w:val="0"/>
          <w:i/>
          <w:color w:val="000000"/>
          <w:sz w:val="18"/>
        </w:rPr>
        <w:t>Marx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14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the place which is at present usurped by English,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misfortune, such a difference does exist. The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must have a common language and that can only be Hindi.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easy to work among the masses through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delay in Hindi gaining its rightful place means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harm to the nation. Efforts are being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stop this harm. The work by the Ashram will add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 these efforts. The first step in this work consists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securing Hindi teachers and training them. I estimate the </w:t>
      </w:r>
      <w:r>
        <w:rPr>
          <w:rFonts w:ascii="Times" w:hAnsi="Times" w:eastAsia="Times"/>
          <w:b w:val="0"/>
          <w:i w:val="0"/>
          <w:color w:val="000000"/>
          <w:sz w:val="22"/>
        </w:rPr>
        <w:t>monthly expenditure on this work at not less than Rs. 200/-.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134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[(5)] </w:t>
            </w:r>
          </w:p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4" w:after="0"/>
              <w:ind w:left="30" w:right="14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fifth category consists of my political activities,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such matters only in which I can see my way. The only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expenditure in this is on railway fare for me and my co-workers.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 hardly comes to Rs. l00/- a month. So far, I have had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 effort to find it. All the same, I include it here.</w:t>
            </w:r>
          </w:p>
        </w:tc>
      </w:tr>
      <w:tr>
        <w:trPr>
          <w:trHeight w:hRule="exact" w:val="56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40" w:after="0"/>
              <w:ind w:left="1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Thus, the total monthly expenditure comes to: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For running Ashram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Rs.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400</w:t>
            </w:r>
          </w:p>
        </w:tc>
      </w:tr>
      <w:tr>
        <w:trPr>
          <w:trHeight w:hRule="exact" w:val="30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Weaving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100</w:t>
            </w:r>
          </w:p>
        </w:tc>
      </w:tr>
      <w:tr>
        <w:trPr>
          <w:trHeight w:hRule="exact" w:val="30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33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School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500</w:t>
            </w:r>
          </w:p>
        </w:tc>
      </w:tr>
      <w:tr>
        <w:trPr>
          <w:trHeight w:hRule="exact" w:val="300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Propagation of Hindi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200</w:t>
            </w:r>
          </w:p>
        </w:tc>
      </w:tr>
      <w:tr>
        <w:trPr>
          <w:trHeight w:hRule="exact" w:val="304"/>
        </w:trPr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7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My railway fare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100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1,300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approximately.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the National School will increase by and by,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it will not be an over-estimate to put the total expenditure at Rs. </w:t>
      </w:r>
      <w:r>
        <w:rPr>
          <w:rFonts w:ascii="Times" w:hAnsi="Times" w:eastAsia="Times"/>
          <w:b w:val="0"/>
          <w:i w:val="0"/>
          <w:color w:val="000000"/>
          <w:sz w:val="22"/>
        </w:rPr>
        <w:t>1,500/-.</w:t>
      </w:r>
    </w:p>
    <w:p>
      <w:pPr>
        <w:autoSpaceDN w:val="0"/>
        <w:autoSpaceDE w:val="0"/>
        <w:widowControl/>
        <w:spacing w:line="260" w:lineRule="exact" w:before="60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plot of land is required for all these activities.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plot, admeasuring about 55 </w:t>
      </w:r>
      <w:r>
        <w:rPr>
          <w:rFonts w:ascii="Times" w:hAnsi="Times" w:eastAsia="Times"/>
          <w:b w:val="0"/>
          <w:i/>
          <w:color w:val="000000"/>
          <w:sz w:val="22"/>
        </w:rPr>
        <w:t>bighas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been purchased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banks of the Sabarmati near the Sabarmati jail. Efforts are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some more. A workshop for weaving, living rooms, kitchens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Ashram and a building for the National School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 on this land. This is likely to cost Rs. 100,000.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supervising the building construction has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by Shri Amritlal Thakkar of the Hind Sevak Samaj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needs, therefore, adding a year’s expenses to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buildings, come to Rs. 118,000. For the land, I have drawn upon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Servants of India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funds with me. There will be a trust for this land and the buildings.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ventures meet with your approval, I have no option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hold out my hand to you and you have none but to give,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means, and induce others to give to the best of theirs.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help only in regard to a particular item in the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contribution will be spent accordingly. Even if, however, you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eccentricity in all my activities, it is my request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know me should help me that I may satisfy my own self.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do not myself see my error, these activities will remain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life. They sum up my services to the country. I wanted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see you personally but I see no possibility of my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leave Champaran for about nine months. The activities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meanwhile and so also the expenses.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at present to go a-begging through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doing so, it is necessary to make some progress with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gather more experience. Kindly send what help you can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Satyagraha Ashram, Ahmedabad; alternatively, you may send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the Motihari address. I also request you to obtain some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friends, if you possibly can. If you are not in a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to offer monetary help, I would like you to solicit such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friends who can. I do not want anyone to move outside his own </w:t>
      </w:r>
      <w:r>
        <w:rPr>
          <w:rFonts w:ascii="Times" w:hAnsi="Times" w:eastAsia="Times"/>
          <w:b w:val="0"/>
          <w:i w:val="0"/>
          <w:color w:val="000000"/>
          <w:sz w:val="22"/>
        </w:rPr>
        <w:t>circle for the purpose.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accounts are maintained for all categories of activities.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intended to circulate an abstract of the accounts among friends </w:t>
      </w:r>
      <w:r>
        <w:rPr>
          <w:rFonts w:ascii="Times" w:hAnsi="Times" w:eastAsia="Times"/>
          <w:b w:val="0"/>
          <w:i w:val="0"/>
          <w:color w:val="000000"/>
          <w:sz w:val="22"/>
        </w:rPr>
        <w:t>every year.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ask me any questions you like to.</w:t>
      </w:r>
    </w:p>
    <w:p>
      <w:pPr>
        <w:autoSpaceDN w:val="0"/>
        <w:autoSpaceDE w:val="0"/>
        <w:widowControl/>
        <w:spacing w:line="220" w:lineRule="exact" w:before="86" w:after="0"/>
        <w:ind w:left="0" w:right="78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draft in Gandhiji’s hand. Courtesy: Radhabebn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Choudhri: S. N. 6378. Also a printed copy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MAGANLAL GANDHI</w:t>
      </w:r>
    </w:p>
    <w:p>
      <w:pPr>
        <w:autoSpaceDN w:val="0"/>
        <w:autoSpaceDE w:val="0"/>
        <w:widowControl/>
        <w:spacing w:line="266" w:lineRule="exact" w:before="106" w:after="0"/>
        <w:ind w:left="363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Ashadh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Ewbank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told him that my ignorance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subject is profound. I shall be busy in Champaran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If, all the same, he wants me to speak, in the hope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time, and if he sends me literature on the subject,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out something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if you have kept on the house-maid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I had a letter from Fakira.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asked him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and Chhotalal must get rid of cooking and miscellaneous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chores. Unless that is done, I am, afraid, we shall make no progress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weaving. How this can be brought about, it is for you to consider.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Satyadevji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quern. It doesn’t matter if he has been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chillies. That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on his account. Let us see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rewarded. I wonder. One needn’t worry if he takes chillies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health.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performed cheerfully.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 we have done because we think it right and so must we do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and supply him [the chillies] with love and in cheerfulness.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the enclosed cutting to be preserved.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ordered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Pataliputra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heard in Prayag that the best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supposed to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also told that its editor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>utter self-sacrifice.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Motihari on this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 is not available.</w:t>
      </w:r>
    </w:p>
    <w:p>
      <w:pPr>
        <w:autoSpaceDN w:val="0"/>
        <w:autoSpaceDE w:val="0"/>
        <w:widowControl/>
        <w:spacing w:line="220" w:lineRule="exact" w:before="2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Registrar of Co-operative Societies,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Moral Basis of Co-operation”, 17-9-1917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 Satyadev Parivrajak, who taught Hindi at the Ashram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of sacrifice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Ganesh Shankar Vidyarthi. He met a martyr’s death, being killed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riots at Kanpur in 1931.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FULCHAND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read by all of you and then passed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Punjabhai. More copies are being made ready. It is possible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in the letter need to be revised. If so, revise them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If you have anything to suggest about the ideas, the arguments,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do so. I sent one copy to Ambalalbhai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for Punjabhai today. The other copies will be despatched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invite your comments, all the same. The English version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also getting ready.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make the soap? How many come to learn Hindi? How </w:t>
      </w:r>
      <w:r>
        <w:rPr>
          <w:rFonts w:ascii="Times" w:hAnsi="Times" w:eastAsia="Times"/>
          <w:b w:val="0"/>
          <w:i w:val="0"/>
          <w:color w:val="000000"/>
          <w:sz w:val="22"/>
        </w:rPr>
        <w:t>do you find the teaching? How many attend the evening prayers?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6366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RAMDAS GANDHI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Ashadh Sud 13, July 3,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need not feel shy in writing to me freely.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desire to put any kind of pressure on you. Go on expressing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your views. I see no difficulty in your taking a salary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Phoenix. Now Phoenix will not get help from the public. It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for its ventures entirely on subscriptions. Still, if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continue in the press, you may do what you want after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Ch. Manilal and Mr. West. Never make important changes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Motihari on this 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 for Funds for Ashram”, 1-7-l917.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Ambalal Sarabhai an industrialist of Ahmedabad who took keen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sufficient thought. Also do not leave at a time when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help. Whatever the circumstances, remain cheerful.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your health is now. You can adopt our dress when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up your mind. The world will talk and then be quiet. Ba, Devdas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Prabhudas are with me. This time I paid a visit to Madras.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along Surendra from there. He had been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constipation. Here too we have introduced Ashram rules.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on smoothly. The activities the Ashram have expanded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considerably. There is hope that the national school will grow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beautiful. We shall see what the final outcome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is making good progress. Ba keeps very good health.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liking it here very much. Let me know if you have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any kind of reading or not. Did you write to Cachalia Seth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Naidu? Do write to Phillips also. Manilal should write to Dr. Gul.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Naransamy Parthasarathi? What does he do?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Kuppu doing? Does he write sometimes? Have you kept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walking? Send me your daily diary. Do you do the morning prayer?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as much as you can of our rules. Follow them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It will be useful in the long run.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Motana Man, </w:t>
      </w:r>
      <w:r>
        <w:rPr>
          <w:rFonts w:ascii="Times" w:hAnsi="Times" w:eastAsia="Times"/>
          <w:b w:val="0"/>
          <w:i w:val="0"/>
          <w:color w:val="000000"/>
          <w:sz w:val="22"/>
        </w:rPr>
        <w:t>pp. 11-12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CIRCULAR LETTER FOR FUNDS FOR ASHRAM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HAMPARAN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3,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SHASTRIAR,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conducting the Satyagraha Ashram at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last two years. The object of the Ashram is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men, women and children whose aim or whose parents’ 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children is national service for life. The Ashram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after much weeding out 30 inmates including men, women </w:t>
      </w:r>
      <w:r>
        <w:rPr>
          <w:rFonts w:ascii="Times" w:hAnsi="Times" w:eastAsia="Times"/>
          <w:b w:val="0"/>
          <w:i w:val="0"/>
          <w:color w:val="000000"/>
          <w:sz w:val="22"/>
        </w:rPr>
        <w:t>and children. So long as its activity was confined to self-training, its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were met from support given by friends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a formal appeal being made to them.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those of a considerable number of temporary visitors have </w:t>
      </w:r>
      <w:r>
        <w:rPr>
          <w:rFonts w:ascii="Times" w:hAnsi="Times" w:eastAsia="Times"/>
          <w:b w:val="0"/>
          <w:i w:val="0"/>
          <w:color w:val="000000"/>
          <w:sz w:val="22"/>
        </w:rPr>
        <w:t>amounted to Rs. 400/- per month on an average.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activity has gradually widened and includes (i)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handlooms, (ii) an experiment in evolving a national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education, (iii) spread of Hindi as a common medium for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activities mean much greater expenditure of money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to me as above stated. For developing them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habitation on a fairly large plot of land is a necessity. Out of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my possession over fifty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land has been purchased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banks of the Sabarmati on a healthy site some distance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gaol. It affords an easy access to the College students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 ever-increasing numbers been making use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Library which contains a fair volume of selected literature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and magazines, the latter being kindly supplied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by the respective publishers. According to a rough estimate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Mr. Amritlal Thakkar of the Servants of India Society,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drawing up the plans, the cost of the buildings will be Rs. 100,000.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educational experiment is costing Rs. 500/- per month.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industry Rs. 100/- per month. The Hindi propaganda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ensuing year will cost Rs. 200/- per month. The educational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expenditure are a progressive charge. To these may be added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travelling expenses Rs. 100/- per month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public activity or other. These last are easily met. Thus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comes to capital expenditure of Rs. 100,000 and Rs. 1,300,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1500, allowing extra Rs. 200/- per month for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expenditure, making rupees 18,000/- for the next twelve months.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attempt only the briefest description of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mentioned above.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handloom weaving is in a dying condition.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that whatever may be the future of the mill industry,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 ought not to be allowed to perish. Dr. Mann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pamphlet says that probably one of the causes of the growing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him in particular villages was the destruction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handlooms which complemented agricultural occupation.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Ashram, therefore, is for every inmate to learn hand-weaving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Poona Agricultural College; author of </w:t>
      </w:r>
      <w:r>
        <w:rPr>
          <w:rFonts w:ascii="Times" w:hAnsi="Times" w:eastAsia="Times"/>
          <w:b w:val="0"/>
          <w:i/>
          <w:color w:val="000000"/>
          <w:sz w:val="18"/>
        </w:rPr>
        <w:t>Land</w:t>
      </w:r>
      <w:r>
        <w:rPr>
          <w:rFonts w:ascii="Times" w:hAnsi="Times" w:eastAsia="Times"/>
          <w:b w:val="0"/>
          <w:i/>
          <w:color w:val="000000"/>
          <w:sz w:val="18"/>
        </w:rPr>
        <w:t>and Labour in a Deccan Village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thus study at first hand the secrets and defects of the art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means of saving the industry. Every inmate, though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the weaving class, now knows something of the art.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have attained considerable skill in the art. The Ashram is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weaving families numbering 17 souls and one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learnt the art at the Ashram has set up inde-pendently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support itself from the business. Seven looms are working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It has involved a capital expenditure of Rs. 3,000/-.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soon to be self-supporting. Ne-arly Rs. 500 worth of stuff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sold by the Ashram and many who have hitherto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shoddy mill-made stuff, whether foreign or home-made, are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durable Ashram-made cloth. This enterprise is expected in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time to resuscitate hundreds of weavers who have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abandoned their trade in hopeless despair.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at present in vogue is, it is held, wholly unsuited to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needs, is a bad copy of the western model and it has by reason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in-struction being a foreign language sapped the energy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youths who have passed through our schools and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prduced an army of clerks and office-seekers. It has dried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originality, impoverished the vernaculars and has deprived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benefit of higher knowledge which would otherwise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percolated to them through the intercourse of the educated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them. The system has resulted in creating a gulf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 and the masses. It has stimulated the brain but starved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for want of a religious basis for education and emaciated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for want of training of handicrafts. It has criminally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need of India in that there is no agricultural training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provided in the course. The experiment now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 the Ashram seeks to avoid all t he defects above noted.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of instruction is the provincial vernacular. Hindi is taught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medium and handloom-weaving and agriculture are taught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 very commencement. Pupils are taught to look up to these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means of livelihood and the knowledge of letters as a training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and the heart and as a means of national service.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curriculum has been mapped so as to cover all the essentials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graduate course in the existing institutions within a period of 13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is in the hands of Professor Shah, late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Mr. Shah was associated with Professor Gajjar for 10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assisted by Mr. Narhari, B.A., LL.B., Mr. Fulchand Shah, B.A.,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Dattatreya Kalelkar, B.A., Mr. Chhaganlal Gandhi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Mashruwala, B.A., LL.B. All but the last named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themselves exclusively to he work for life on a pittance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support them and their families. Mr. Kishorelal has given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 free for one year, having means of his own, and will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the work congenial at the end of the year cast in his lot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The experiment is confined to about 12 lads including two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the Ashram or being children of the teachers.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supervised by Professor Anandshankar Dhruva, Vice-Principal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College. I build the highest hopes upon it. My faith in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unquenchable. It may fail but if it does, the fault must not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but with us the workers. If it succeeds, voluntary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its model can be multiplied and the Government called upon to </w:t>
      </w:r>
      <w:r>
        <w:rPr>
          <w:rFonts w:ascii="Times" w:hAnsi="Times" w:eastAsia="Times"/>
          <w:b w:val="0"/>
          <w:i w:val="0"/>
          <w:color w:val="000000"/>
          <w:sz w:val="22"/>
        </w:rPr>
        <w:t>adopt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Hindi ought at the earliest moment to displace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 self-demonstrated proposition. Hindi can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common medium between the educated classes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opens the door to the hearts of the masses in a way which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vernacular does and English certainly never can. Madras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presents a difficulty but I have sufficient faith in the spirituality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imaginative faculty of the southerners to know that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long before they take up Hindi as the common medium.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in India has the same aptitude for learning languages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has. That is my South African experience.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preponderating element there is Dravidian, the Tamils and the Telugus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picked up Hindi instead of the Hindustani- speaking races picking up </w:t>
      </w:r>
      <w:r>
        <w:rPr>
          <w:rFonts w:ascii="Times" w:hAnsi="Times" w:eastAsia="Times"/>
          <w:b w:val="0"/>
          <w:i w:val="0"/>
          <w:color w:val="000000"/>
          <w:sz w:val="22"/>
        </w:rPr>
        <w:t>Tamil or Telugu.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then for these experiments that I ask for your pecuniary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support. I hope you will send me what you can, if you at all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>any of the activities. You may earmark your donation if you wish.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trust will be created of the land and buildings.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the expenditure in the various branches is being kept and </w:t>
      </w:r>
      <w:r>
        <w:rPr>
          <w:rFonts w:ascii="Times" w:hAnsi="Times" w:eastAsia="Times"/>
          <w:b w:val="0"/>
          <w:i w:val="0"/>
          <w:color w:val="000000"/>
          <w:sz w:val="22"/>
        </w:rPr>
        <w:t>an abstract will be rendered to the donors.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if I can help it as yet to make an appeal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The activities have not advanced far enough to warrant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appeal. But I do not hesitate to approach with confidence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 me personally either to assist me themselves or advise their </w:t>
      </w:r>
      <w:r>
        <w:rPr>
          <w:rFonts w:ascii="Times" w:hAnsi="Times" w:eastAsia="Times"/>
          <w:b w:val="0"/>
          <w:i w:val="0"/>
          <w:color w:val="000000"/>
          <w:sz w:val="22"/>
        </w:rPr>
        <w:t>friends to do so.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original signed by Gandhiji: G. N. 6297;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 a photostat of the office copy: S. N. 6378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1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PRIVATE SECRETARY TO VICEROY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ANKIPORE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MAFFEY</w:t>
      </w:r>
      <w:r>
        <w:rPr>
          <w:rFonts w:ascii="Times" w:hAnsi="Times" w:eastAsia="Times"/>
          <w:b w:val="0"/>
          <w:i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on my way to Ranchi in connection with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 committee. I write this regarding the Annie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agitation. As I am taking part in it by keeping myself in touch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and pressing on their attention my views regarding it,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could not do so without His Excellency knowing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and knowing also my position in the agitation.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the internments are a big blunder.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was absolutely calm before then. Now it is badly disturbed.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as a whole had not made common cause with Mrs. Besant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she is on a fair way towards commanding India’s identity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methods. Having had breathing time, I had gone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for some work connected with the institution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there, I passed through Bombay and Allahabad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and I was able to gauge the situation. I myself do not like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Mrs. Besant’s method. I have not liked the idea of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being carried on during the War. In my opinion,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will have been the best propaganda. But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against me. And no one could deny Mrs. Besant’s great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for India or her desire to be strictly constitutional, nor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country’s right to carry on the propaganda be denied if it chose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Many of us have respectfully differed from Mrs. Besant but all </w:t>
      </w:r>
      <w:r>
        <w:rPr>
          <w:rFonts w:ascii="Times" w:hAnsi="Times" w:eastAsia="Times"/>
          <w:b w:val="0"/>
          <w:i w:val="0"/>
          <w:color w:val="000000"/>
          <w:sz w:val="22"/>
        </w:rPr>
        <w:t>have recognised her powers and devotion. The Congress was trying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‘capture’ Mrs. Besant. The latter was trying to ‘capture’ the former.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they have almost become one. I plead with all the earnestness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command for the boldest policy, i.e., to acknowledge the blunder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frankest manner and to withdraw the orders of internment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declare that the country has the right to carry on any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subversive of the British Constitution and is totally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violence. Such an act will be a demonstration of strength,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weakness. Only a government having the desire always to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power to crush the wrong can do it.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J. B. Petit”, 30-6-1917.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unfortunately timid counsels prevail, there will be no 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and the cult of violence will surely spread. Open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could understand and deal with. That may not be practised,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violence would be attempted. No one would be or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it. Young minds without any lead from anybody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are, I regretfully observe, drifting in that direction.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dedicated to the preventing of the spread of the disease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uprooting in so far as it has gained a foothold. I have presented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 and to Indians in general in my humble way a better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method and that is the method of soul force or truth force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force which for want of a better term I have described as passive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resistance. And I am asking the leaders to adopt this method 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boldly at this critical juncture. It involves self-suffering and that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throughout. No government in the world can afford continually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 or molest innocent men; the British Government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afford it. It is its great secret and character that even when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wrong, it seeks to justify it before the world on moral grounds.I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sufficiently explained myself. I hope,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I ask for forgiveness for the presumption in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 and earnestly pray for the acceptance of my proposal.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place this before His Excellency. If my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at Simla, I am at H.E.’s disposal.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Ranchi care of Hon’ble Mr. Sahay up to the 11th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instant, and then at Motihari, Champaran.</w:t>
      </w:r>
    </w:p>
    <w:p>
      <w:pPr>
        <w:autoSpaceDN w:val="0"/>
        <w:autoSpaceDE w:val="0"/>
        <w:widowControl/>
        <w:spacing w:line="266" w:lineRule="exact" w:before="6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draft in Gandhiji’s hand: S. N. 6372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ESTHER FAERING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here in connection with the Committee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here on the 11th for Motihari. This is supposed to be a healthy </w:t>
      </w:r>
      <w:r>
        <w:rPr>
          <w:rFonts w:ascii="Times" w:hAnsi="Times" w:eastAsia="Times"/>
          <w:b w:val="0"/>
          <w:i w:val="0"/>
          <w:color w:val="000000"/>
          <w:sz w:val="22"/>
        </w:rPr>
        <w:t>place being on a plateau.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copy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wrote to </w:t>
      </w:r>
      <w:r>
        <w:rPr>
          <w:rFonts w:ascii="Times" w:hAnsi="Times" w:eastAsia="Times"/>
          <w:b w:val="0"/>
          <w:i/>
          <w:color w:val="000000"/>
          <w:sz w:val="22"/>
        </w:rPr>
        <w:t>The Pioneer.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like it. The letter has created quite a stir here.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favourably received so far.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send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Greatest Thing in the World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Polak? I cannot procure it here. I copied out the verses and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him. He now asks for the booklet. The book with me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used.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pp. 16-7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RAMNAVAMI PRASAD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About July 8,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70" w:after="0"/>
        <w:ind w:left="1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RAMANAVAMI PRASAD,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cries out at what Babu Brij Kishore tells me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condition. You ought not to be ill. There is much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for the country, and what will happen if the country’s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ill? Keeping this in mind, I hope, you will try to rid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ailment. Physicians will not be able to remove t he ailment.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the illness is self-indulgence, its cure restraint.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always able to spot out self-indulgence and do not always know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“Reply regarding Dress to </w:t>
      </w:r>
      <w:r>
        <w:rPr>
          <w:rFonts w:ascii="Times" w:hAnsi="Times" w:eastAsia="Times"/>
          <w:b w:val="0"/>
          <w:i/>
          <w:color w:val="000000"/>
          <w:sz w:val="18"/>
        </w:rPr>
        <w:t>The Pioneer</w:t>
      </w:r>
      <w:r>
        <w:rPr>
          <w:rFonts w:ascii="Times" w:hAnsi="Times" w:eastAsia="Times"/>
          <w:b w:val="0"/>
          <w:i w:val="0"/>
          <w:color w:val="000000"/>
          <w:sz w:val="18"/>
        </w:rPr>
        <w:t>”, 30-6-1917.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Henry Drummond;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Esther Faering”, 11-6-1917.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 Ranchi between July 8 and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self-control we should exercise. But on a little reflection we </w:t>
      </w:r>
      <w:r>
        <w:rPr>
          <w:rFonts w:ascii="Times" w:hAnsi="Times" w:eastAsia="Times"/>
          <w:b w:val="0"/>
          <w:i w:val="0"/>
          <w:color w:val="000000"/>
          <w:sz w:val="22"/>
        </w:rPr>
        <w:t>can see both.</w:t>
      </w:r>
    </w:p>
    <w:p>
      <w:pPr>
        <w:autoSpaceDN w:val="0"/>
        <w:autoSpaceDE w:val="0"/>
        <w:widowControl/>
        <w:spacing w:line="220" w:lineRule="exact" w:before="26" w:after="0"/>
        <w:ind w:left="0" w:right="6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 N. 734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FULCHAND SHAH</w:t>
      </w:r>
    </w:p>
    <w:p>
      <w:pPr>
        <w:autoSpaceDN w:val="0"/>
        <w:autoSpaceDE w:val="0"/>
        <w:widowControl/>
        <w:spacing w:line="266" w:lineRule="exact" w:before="106" w:after="0"/>
        <w:ind w:left="4290" w:right="0" w:firstLine="1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ANCHI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8,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tabs>
          <w:tab w:pos="550" w:val="left"/>
          <w:tab w:pos="670" w:val="left"/>
          <w:tab w:pos="810" w:val="left"/>
          <w:tab w:pos="1250" w:val="left"/>
          <w:tab w:pos="1350" w:val="left"/>
          <w:tab w:pos="1630" w:val="left"/>
          <w:tab w:pos="2530" w:val="left"/>
          <w:tab w:pos="2710" w:val="left"/>
          <w:tab w:pos="2930" w:val="left"/>
          <w:tab w:pos="3790" w:val="left"/>
          <w:tab w:pos="5190" w:val="left"/>
          <w:tab w:pos="5990" w:val="left"/>
          <w:tab w:pos="637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similar to the one I sent to Punjabhai has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will be sent to the following persons: Ambalal Sarabhai,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Ranchhodbhai Patwari, Becharlal Kalidas, Kunvarji Anandji, Govindji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Dahyabhai, Barrister Shukla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Barrister Devchandbhai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Dr. Mehta,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Mangaldas Sheth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Narottamdas Morarji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Lallubhai Shamaldas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Edul Behram, Revashankarbhai </w:t>
      </w:r>
      <w:r>
        <w:rPr>
          <w:rFonts w:ascii="Times" w:hAnsi="Times" w:eastAsia="Times"/>
          <w:b w:val="0"/>
          <w:i w:val="0"/>
          <w:color w:val="000000"/>
          <w:sz w:val="10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Mansukhlal, Ramjibhai [of]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Sitaram Pandit </w:t>
      </w:r>
      <w:r>
        <w:rPr>
          <w:rFonts w:ascii="Times" w:hAnsi="Times" w:eastAsia="Times"/>
          <w:b w:val="0"/>
          <w:i w:val="0"/>
          <w:color w:val="000000"/>
          <w:sz w:val="10"/>
        </w:rPr>
        <w:t>9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Ratilal Sheth, [Mohanlal] Kameshvar Pandya,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Thakkar, Gopalji Thakkar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Krishna Rao, Pattani, and Shankarlal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 </w:t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or Maganlal or others think of any names besides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let me know. I am thinking of sending a copy toMr. Popatlal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Chudgar </w:t>
      </w:r>
      <w:r>
        <w:rPr>
          <w:rFonts w:ascii="Times" w:hAnsi="Times" w:eastAsia="Times"/>
          <w:b w:val="0"/>
          <w:i w:val="0"/>
          <w:color w:val="000000"/>
          <w:sz w:val="10"/>
        </w:rPr>
        <w:t>12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also to our Popatlal. I am sending an English version </w:t>
      </w:r>
      <w:r>
        <w:rPr>
          <w:rFonts w:ascii="Times" w:hAnsi="Times" w:eastAsia="Times"/>
          <w:b w:val="0"/>
          <w:i w:val="0"/>
          <w:color w:val="000000"/>
          <w:sz w:val="10"/>
        </w:rPr>
        <w:t>13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letter sent to Punjabhai, this letter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written after “Letter to Fulchand Shah”, 3-7-1917. Again,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Ranchi on Sunday, July 8, and from there he reached Motihari on Thursday, July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 for Funds for Ashram”, 1-7-1917.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Dalpatram Bhavanji Shukla of Rajkot, a fellow-student of Gandhiji in London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Parekh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fellow-student and life-long friend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industrialist of Ahmedabad who gave financial assistance to Gandhiji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the latter’s settling down in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business man and liberal politician of Bombay who took keen interest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business man and liberal politician of Bombay; pioneer of co-operative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Western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Zaveri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barrister-friend of Gandhiji practising at Rajkot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business man of Bhavnagar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Shankarlal G. Banker, publisher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was convicted with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in 1922.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12 </w:t>
      </w:r>
      <w:r>
        <w:rPr>
          <w:rFonts w:ascii="Times" w:hAnsi="Times" w:eastAsia="Times"/>
          <w:b w:val="0"/>
          <w:i w:val="0"/>
          <w:color w:val="000000"/>
          <w:sz w:val="18"/>
        </w:rPr>
        <w:t>A practising barrister of Rajkot; for long associated with the States’</w:t>
      </w:r>
      <w:r>
        <w:rPr>
          <w:rFonts w:ascii="Times" w:hAnsi="Times" w:eastAsia="Times"/>
          <w:b w:val="0"/>
          <w:i w:val="0"/>
          <w:color w:val="000000"/>
          <w:sz w:val="18"/>
        </w:rPr>
        <w:t>People’s Movement; retired as Judge of the Saurashtra High Court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herewith. Copies of it have been sent to non-Gujaratis at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places. If any reply or help is received from them, let me know.</w:t>
      </w:r>
    </w:p>
    <w:p>
      <w:pPr>
        <w:autoSpaceDN w:val="0"/>
        <w:autoSpaceDE w:val="0"/>
        <w:widowControl/>
        <w:spacing w:line="28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letter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Pioneer </w:t>
      </w:r>
      <w:r>
        <w:rPr>
          <w:rFonts w:ascii="Times" w:hAnsi="Times" w:eastAsia="Times"/>
          <w:b w:val="0"/>
          <w:i w:val="0"/>
          <w:color w:val="000000"/>
          <w:sz w:val="22"/>
        </w:rPr>
        <w:t>from</w:t>
      </w:r>
      <w:r>
        <w:rPr>
          <w:rFonts w:ascii="Times" w:hAnsi="Times" w:eastAsia="Times"/>
          <w:b w:val="0"/>
          <w:i w:val="0"/>
          <w:color w:val="000000"/>
          <w:sz w:val="22"/>
        </w:rPr>
        <w:t>Mr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Irwin. Having got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of criticising it, I sent a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you must have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there. I have received a good many cuttings, however,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one to you. That letter has proved more effective than any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speeches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been. I hope all cuttings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preserved. You may not have the cutting from </w:t>
      </w:r>
      <w:r>
        <w:rPr>
          <w:rFonts w:ascii="Times" w:hAnsi="Times" w:eastAsia="Times"/>
          <w:b w:val="0"/>
          <w:i/>
          <w:color w:val="000000"/>
          <w:sz w:val="22"/>
        </w:rPr>
        <w:t>The Bengalee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I am </w:t>
      </w:r>
      <w:r>
        <w:rPr>
          <w:rFonts w:ascii="Times" w:hAnsi="Times" w:eastAsia="Times"/>
          <w:b w:val="0"/>
          <w:i w:val="0"/>
          <w:color w:val="000000"/>
          <w:sz w:val="22"/>
        </w:rPr>
        <w:t>sending one.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here up to Wednesday. I will then go to Motihari.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should continue to be directed there. There is a possibility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to go to Bombay before the 29th in connection with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internment of] Annie Bai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Do tell me every time how Muljibhai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keeps. Punjabhai was to leave for Marwar. Has he left? Have the books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from Bombay arrived?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any arrangement been made concerning Shivpujan’s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box?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Maganlal knows about this. Are the Ashram inmates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 presence of Swamiji for learning Hindi? I suppose the </w:t>
      </w:r>
      <w:r>
        <w:rPr>
          <w:rFonts w:ascii="Times" w:hAnsi="Times" w:eastAsia="Times"/>
          <w:b w:val="0"/>
          <w:i w:val="0"/>
          <w:color w:val="000000"/>
          <w:sz w:val="22"/>
        </w:rPr>
        <w:t>women are not able to do so.</w:t>
      </w:r>
    </w:p>
    <w:p>
      <w:pPr>
        <w:autoSpaceDN w:val="0"/>
        <w:autoSpaceDE w:val="0"/>
        <w:widowControl/>
        <w:spacing w:line="240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60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80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 after I wrote this. Received the statement.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is a laborious job. You should inform me only when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notable item of expenditure or income. . . . Otherwise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Rs. 20/- is sent [every month] for. . . . ’s mother.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debited to the Ashram account.</w:t>
      </w:r>
    </w:p>
    <w:p>
      <w:pPr>
        <w:autoSpaceDN w:val="0"/>
        <w:autoSpaceDE w:val="0"/>
        <w:widowControl/>
        <w:spacing w:line="240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S.N. 6376</w:t>
      </w:r>
    </w:p>
    <w:p>
      <w:pPr>
        <w:autoSpaceDN w:val="0"/>
        <w:autoSpaceDE w:val="0"/>
        <w:widowControl/>
        <w:spacing w:line="240" w:lineRule="exact" w:before="1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“Circular Letter for Funds for Ashram”, on or after 3-7-1917.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“Reply regarding Dress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Pioneer”, </w:t>
      </w:r>
      <w:r>
        <w:rPr>
          <w:rFonts w:ascii="Times" w:hAnsi="Times" w:eastAsia="Times"/>
          <w:b w:val="0"/>
          <w:i w:val="0"/>
          <w:color w:val="000000"/>
          <w:sz w:val="18"/>
        </w:rPr>
        <w:t>30-6-1917.</w:t>
      </w:r>
    </w:p>
    <w:p>
      <w:pPr>
        <w:autoSpaceDN w:val="0"/>
        <w:autoSpaceDE w:val="0"/>
        <w:widowControl/>
        <w:spacing w:line="220" w:lineRule="exact" w:before="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Mrs. Annie Besant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 boy who came to India from Phoenix with Maganlal Gandhi in August, 1914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381. A FEW WORDS TO ORPHANAGES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11,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my travels in India, I have examined a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orphanages, some of them closely and others cursorily,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views on some of them before the managers.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else, I also think well of my ideas and I feel that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amiss to place them before the public.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anathashrama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correctly defined as a place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shelter to those who 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anatha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makes them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such institutions,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especially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who have no living parents or guardians. Their claim is,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be, to make good the want of a guardian.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Anathashram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English term ‘orphanage’. Though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term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anatha,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children, young men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livelihood are also accommodated in orphanages.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addition, the disabled, the lame, the crippled and the blind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and now even foundling-boxes have been introduced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orphanages. It is my opinion that this way one of the purposes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fully. Though, superficially considered, it might suggest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philanthropic attitude, on deeper reflection it will be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of affairs comes of a commercial mentality.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future of the orphanages is the same as that of misers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earn the highest interest on their moneys and so ultimately ruin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have used the word ‘future’ only to be on the safe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see their degradation in the present. An arrangement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sign of our fear, of our lack of faith. We assume that, for all </w:t>
      </w:r>
      <w:r>
        <w:rPr>
          <w:rFonts w:ascii="Times" w:hAnsi="Times" w:eastAsia="Times"/>
          <w:b w:val="0"/>
          <w:i w:val="0"/>
          <w:color w:val="000000"/>
          <w:sz w:val="22"/>
        </w:rPr>
        <w:t>our institutions, we get help from the rich only with the utmost efforts.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cannot but protect the disabled and we are bound to take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babies born in secret; so let us manage that from </w:t>
      </w:r>
      <w:r>
        <w:rPr>
          <w:rFonts w:ascii="Times" w:hAnsi="Times" w:eastAsia="Times"/>
          <w:b w:val="0"/>
          <w:i/>
          <w:color w:val="000000"/>
          <w:sz w:val="22"/>
        </w:rPr>
        <w:t>whatever we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have </w:t>
      </w:r>
      <w:r>
        <w:rPr>
          <w:rFonts w:ascii="Times" w:hAnsi="Times" w:eastAsia="Times"/>
          <w:b w:val="0"/>
          <w:i/>
          <w:color w:val="000000"/>
          <w:sz w:val="22"/>
        </w:rPr>
        <w:t>received.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an abject attitude. I am convinced that for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money will be available even in this poor country of India. It is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in charge to prove that the cause is good. Institutions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article originally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Chitramaya Jagat, </w:t>
      </w:r>
      <w:r>
        <w:rPr>
          <w:rFonts w:ascii="Times" w:hAnsi="Times" w:eastAsia="Times"/>
          <w:b w:val="0"/>
          <w:i w:val="0"/>
          <w:color w:val="000000"/>
          <w:sz w:val="18"/>
        </w:rPr>
        <w:t>a Marathi journal, under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title “A Few Words to Orphanages”. Its publication was noticed in </w:t>
      </w:r>
      <w:r>
        <w:rPr>
          <w:rFonts w:ascii="Times" w:hAnsi="Times" w:eastAsia="Times"/>
          <w:b w:val="0"/>
          <w:i/>
          <w:color w:val="000000"/>
          <w:sz w:val="18"/>
        </w:rPr>
        <w:t>Kheda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Vartaman </w:t>
      </w:r>
      <w:r>
        <w:rPr>
          <w:rFonts w:ascii="Times" w:hAnsi="Times" w:eastAsia="Times"/>
          <w:b w:val="0"/>
          <w:i w:val="0"/>
          <w:color w:val="000000"/>
          <w:sz w:val="18"/>
        </w:rPr>
        <w:t>of 11-7-1917.</w:t>
      </w:r>
    </w:p>
    <w:p>
      <w:pPr>
        <w:autoSpaceDN w:val="0"/>
        <w:autoSpaceDE w:val="0"/>
        <w:widowControl/>
        <w:spacing w:line="220" w:lineRule="exact" w:before="20" w:after="0"/>
        <w:ind w:left="55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Unprotected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Protected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declined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lack of funds but for lack of organizers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steadfastness, faith and integrity. Whether or no this view is right,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certain, that, in trying to ride three horses at once the </w:t>
      </w:r>
      <w:r>
        <w:rPr>
          <w:rFonts w:ascii="Times" w:hAnsi="Times" w:eastAsia="Times"/>
          <w:b w:val="0"/>
          <w:i w:val="0"/>
          <w:color w:val="000000"/>
          <w:sz w:val="22"/>
        </w:rPr>
        <w:t>orphanages succeed in managing none.</w:t>
      </w:r>
    </w:p>
    <w:p>
      <w:pPr>
        <w:autoSpaceDN w:val="0"/>
        <w:tabs>
          <w:tab w:pos="550" w:val="left"/>
          <w:tab w:pos="2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these conditions, how can the ‘orphans’ cease to be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‘orphans’? They are constantly reminded of the fact of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We would never want to leave our children in charge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Here is the real test of an orphanage. We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the companionship of the disabled, the blind, or the crippled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our children. If these institutions were [really] the guardians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without any guardians, we would find the manager’s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inmates. They would have no hesitation in placing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midst of the orphans, if for no other reason, at least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test themselves. I submit, on the strength of my extensive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that this is not too excessive an expectation.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orphans are placed with the disabled is not all; the other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are mostly such that the children are constantly reminded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destitute condition. If orphanages were reserved for orphans alone,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could be self-supporting in a very short time. We have much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from the Salvation Army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respect. The orphanages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run have a soul in them. Ours are by comparison soulless.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refuge to thousands of children, have made men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employment for them. The children in our orphanages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given this sense of security. Some have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jobs. These may be left out of account. The general practice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orphanages is to send away the children when they come of 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with the Salvation Army. In its institutions the orphans,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of age, start working in its factories, in the same way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in the family who has grown up is regarded as an additional shield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support for the family. It is necessary that such a family feeling </w:t>
      </w:r>
      <w:r>
        <w:rPr>
          <w:rFonts w:ascii="Times" w:hAnsi="Times" w:eastAsia="Times"/>
          <w:b w:val="0"/>
          <w:i w:val="0"/>
          <w:color w:val="000000"/>
          <w:sz w:val="22"/>
        </w:rPr>
        <w:t>be injected in our institutions too.</w:t>
      </w:r>
    </w:p>
    <w:p>
      <w:pPr>
        <w:autoSpaceDN w:val="0"/>
        <w:autoSpaceDE w:val="0"/>
        <w:widowControl/>
        <w:spacing w:line="260" w:lineRule="exact" w:before="40" w:after="228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educate them in the institutions and find work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factories of the institutions even as we provide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lodging, boarding and clothing. We can launch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 in the institutions, can impart education on national lines,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crafts, teach them agriculture, and save the professions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dying out. If affairs are managed in this manner,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21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1880 .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468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Organisation for religious philanthropic work founded by William Booth in</w:t>
            </w:r>
          </w:p>
          <w:p>
            <w:pPr>
              <w:autoSpaceDN w:val="0"/>
              <w:autoSpaceDE w:val="0"/>
              <w:widowControl/>
              <w:spacing w:line="240" w:lineRule="exact" w:before="68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orphans of today can become teachers, artisans, and leaders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orphanages. We can also raise an Indian Defence Force suited to </w:t>
      </w:r>
      <w:r>
        <w:rPr>
          <w:rFonts w:ascii="Times" w:hAnsi="Times" w:eastAsia="Times"/>
          <w:b w:val="0"/>
          <w:i w:val="0"/>
          <w:color w:val="000000"/>
          <w:sz w:val="22"/>
        </w:rPr>
        <w:t>our conditions from among the inmates of such orphanages.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right in these calculations, a common standard can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all the institutions by bringing together the heads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or at least of those in the Bombay Province,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their views. If there is a central executive body for all,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supervise them and make such changes as are called for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If we are not ready for such an integrated scheme,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like the one indicated above can surely be introduced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institutions which have more of life in them.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institutions, I noted a tendency to coax children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on there. To me this seems to be an ill-considered thing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boys who do not want to continue in the orphanages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orphans but free persons [who can look after themselves]. The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orphanage should not be judged by the number of inmates, but </w:t>
      </w:r>
      <w:r>
        <w:rPr>
          <w:rFonts w:ascii="Times" w:hAnsi="Times" w:eastAsia="Times"/>
          <w:b w:val="0"/>
          <w:i w:val="0"/>
          <w:color w:val="000000"/>
          <w:sz w:val="22"/>
        </w:rPr>
        <w:t>rather by the number of citizens it turns out.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enough institutions to meet the needs of the disabled.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wherever necessary, such institutions should be set up separately, </w:t>
      </w:r>
      <w:r>
        <w:rPr>
          <w:rFonts w:ascii="Times" w:hAnsi="Times" w:eastAsia="Times"/>
          <w:b w:val="0"/>
          <w:i w:val="0"/>
          <w:color w:val="000000"/>
          <w:sz w:val="22"/>
        </w:rPr>
        <w:t>requires no elaborate proof.</w:t>
      </w:r>
    </w:p>
    <w:p>
      <w:pPr>
        <w:autoSpaceDN w:val="0"/>
        <w:tabs>
          <w:tab w:pos="550" w:val="left"/>
          <w:tab w:pos="1550" w:val="left"/>
          <w:tab w:pos="2470" w:val="left"/>
          <w:tab w:pos="2910" w:val="left"/>
          <w:tab w:pos="3890" w:val="left"/>
          <w:tab w:pos="4450" w:val="left"/>
          <w:tab w:pos="529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admitting foundlings is a serious one.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convinced that providing for such admissions is ethically sound.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kind of feeling that such facilities lead to increase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indulgence. It can in no way be proved that keeping alive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 that is born, no matter how, is a part of humanitarianism.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futile to make such an effort. One detects a hidden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I, for one, realize every moment from experience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‘humanitarianism’ is not easy to understand. I have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made that subject my own and hence I have ventured to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emphatic. Humanitarianism does not mean saving a definite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lives. It is the very property of the soul. Because of this fact,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in the presence of a compassionate soul have an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direct experience of its compassion.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arithmetic in humanitarianism. Unclean flour is infested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numberless lives. To preserve such flour is no humanitarianism. It 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in covering up the flour with earth or destroying it,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way the vermin in the flour perish. Numberless vermin perish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</w:t>
      </w:r>
      <w:r>
        <w:rPr>
          <w:rFonts w:ascii="Times" w:hAnsi="Times" w:eastAsia="Times"/>
          <w:b w:val="0"/>
          <w:i w:val="0"/>
          <w:color w:val="000000"/>
          <w:sz w:val="22"/>
        </w:rPr>
        <w:t>humanitarianism will seek ways to prevent the infesting of the flour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keeping the body from becoming unclean. So also,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humanitarianism will look for the cause of surreptitious admissions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measures to promote moral purity. It will not encourage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>shield laxity by accepting the burden of such admissions.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my criticism is only meant to be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not prompted by a desire to cast aspersions. It is also not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the comments apply to every institution. The sole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article is to see that all the institutions attain the highest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level.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almost all our institutions, we notice more of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than anything else. It is imperative to keep this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background and give prominence to the (venturesome) spirit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Kshatriya, to the (far-sighted) vision of the Brahmin, above all, to the </w:t>
      </w:r>
      <w:r>
        <w:rPr>
          <w:rFonts w:ascii="Times" w:hAnsi="Times" w:eastAsia="Times"/>
          <w:b w:val="0"/>
          <w:i w:val="0"/>
          <w:color w:val="000000"/>
          <w:sz w:val="22"/>
        </w:rPr>
        <w:t>Sudra’s spirit (of service).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1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 Gandhini Vicharsrishti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returned from Ranchi to find your letter awaiting 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told me you had taken to vegetarianism. I am sure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proper thing for this climate, apart from its religious value.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to vegetarianism is often told to eat of pulses, butter, cheese </w:t>
      </w:r>
      <w:r>
        <w:rPr>
          <w:rFonts w:ascii="Times" w:hAnsi="Times" w:eastAsia="Times"/>
          <w:b w:val="0"/>
          <w:i w:val="0"/>
          <w:color w:val="000000"/>
          <w:sz w:val="22"/>
        </w:rPr>
        <w:t>and milk more than during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meat-eating period. This is a mistake.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Pulses may be eaten only sparingly. If one takes a fair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>milk, very little butter is required.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it is wrong to possess unnecessary things;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 defence of things possessed against those who may covet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They require care and attention which might well be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matters and loss of them always leaves a pang, no </w:t>
      </w:r>
      <w:r>
        <w:rPr>
          <w:rFonts w:ascii="Times" w:hAnsi="Times" w:eastAsia="Times"/>
          <w:b w:val="0"/>
          <w:i w:val="0"/>
          <w:color w:val="000000"/>
          <w:sz w:val="22"/>
        </w:rPr>
        <w:t>matter how detached you may feel about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sittings of the Committee commence on Monday.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Trader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was delighted to see your thoughtful gifts to Mrs. Gandhi.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66" w:after="22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92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My Dear Child,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pp. 17-8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MAGANLAL GANDHI</w:t>
      </w:r>
    </w:p>
    <w:p>
      <w:pPr>
        <w:autoSpaceDN w:val="0"/>
        <w:autoSpaceDE w:val="0"/>
        <w:widowControl/>
        <w:spacing w:line="266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11, Samvat 1973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Put into a box whatever cloth, and of whatever type, you can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spare there and send it to Motihari.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made into pieces and state the price per yard;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do well to attach [price-]slips with gum. Dhotis are needed,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you can send, 10 yards by 50 inches and 10 yards by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inches. Napkins and handkerchiefs too are needed. Also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for scarves. And caps as well. Can’t the women living there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work on these? They may be paid a small amount. The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hand-stitched, even if they cost more. Did you get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Santok? It has not been acknowledged. Tell Fulchand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accounts every week. It will be enough if he sends,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time, items of special note.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How much Hindi, and how well, is the Swamiji 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teach?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How many turn up to learn it?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Have you opened a class in the city?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Has Anandshankarbhai turned up again, as he was to?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 started teaching?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What came out of the proposal to buy new land?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Has it been possible for Chhotalal to be completely free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from cooking?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Either you or Fulchand may please answer these questions.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in Gandhiji’s hand: C.W. 5719.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384. SPEECH AT CHAMPARAN ENQUIRY COMMITTEE </w:t>
      </w:r>
      <w:r>
        <w:rPr>
          <w:rFonts w:ascii="Times" w:hAnsi="Times" w:eastAsia="Times"/>
          <w:b w:val="0"/>
          <w:i/>
          <w:color w:val="000000"/>
          <w:sz w:val="24"/>
        </w:rPr>
        <w:t>MEETING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19, 1917</w:t>
      </w:r>
    </w:p>
    <w:p>
      <w:pPr>
        <w:autoSpaceDN w:val="0"/>
        <w:autoSpaceDE w:val="0"/>
        <w:widowControl/>
        <w:spacing w:line="260" w:lineRule="exact" w:before="9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Champaran Agrarian Enquiry Committee resumed their sitting today.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outset the Chairman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some of the written statements put before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contained events relating to specific acts of coercion alleged to have occurred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ago. Some were about twenty or twenty-five years old. It was quite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them for their inquiry to extend back to such remote periods. Their inquiry related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present agrarian conditions of Champaran District and their concern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past history would be inasmuch as it would elucidate present conditions.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any advantage would accrue by inquiring into individual cases that occurred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number of years ago and he ruled the Committee should confine itself to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events for the reason that there was a special inquiry made by Mr. Gourlay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1909 which dealt with all agrarian conditions prior to that date and he proposed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should undertake only an inquiry of conditions after Mr. Gourlay’s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inquiry. That seemed to him to be the reasonable time to adopt. The second point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put forward was that certain incidents referred to matters which had been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decisions of judicial courts of the country. Again, it would be useless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attempt to review those cases. Already those cases had been heard and decided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judicial courts and it was not in the province of the Committee to revise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decisions of the judicial courts of the country. Therefore, so far as those cases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all that they could consider was the judicial record and not any extra facts </w:t>
      </w:r>
      <w:r>
        <w:rPr>
          <w:rFonts w:ascii="Times" w:hAnsi="Times" w:eastAsia="Times"/>
          <w:b w:val="0"/>
          <w:i w:val="0"/>
          <w:color w:val="000000"/>
          <w:sz w:val="18"/>
        </w:rPr>
        <w:t>connected with it.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wished to say just a few words on the subject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putting in those statements. He bowed to the Chairman’s ruling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it was necessary to put those matters in statement as otherwise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done justice to those men unless he allowed them to give their story in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historical sequence. He did not wish the Committee to go behind judicial decisions,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thought the Committee should have an opportunity of having the full story of </w:t>
      </w:r>
      <w:r>
        <w:rPr>
          <w:rFonts w:ascii="Times" w:hAnsi="Times" w:eastAsia="Times"/>
          <w:b w:val="0"/>
          <w:i w:val="0"/>
          <w:color w:val="000000"/>
          <w:sz w:val="18"/>
        </w:rPr>
        <w:t>the ryots.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Chairman said they could not enquire into allegations that judgements of </w:t>
      </w:r>
      <w:r>
        <w:rPr>
          <w:rFonts w:ascii="Times" w:hAnsi="Times" w:eastAsia="Times"/>
          <w:b w:val="0"/>
          <w:i w:val="0"/>
          <w:color w:val="000000"/>
          <w:sz w:val="18"/>
        </w:rPr>
        <w:t>courts were based on false facts.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agreed, but he thought it was proper not to withhold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from the Committee.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20-7-1917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Sir Frank George Sly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385. QUESTIONS DURING EVIDENCE BEFORE </w:t>
      </w:r>
      <w:r>
        <w:rPr>
          <w:rFonts w:ascii="Times" w:hAnsi="Times" w:eastAsia="Times"/>
          <w:b w:val="0"/>
          <w:i/>
          <w:color w:val="000000"/>
          <w:sz w:val="24"/>
        </w:rPr>
        <w:t>CHAMPARAN ENQUIRY COMMITTEE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1917</w:t>
      </w:r>
    </w:p>
    <w:p>
      <w:pPr>
        <w:autoSpaceDN w:val="0"/>
        <w:autoSpaceDE w:val="0"/>
        <w:widowControl/>
        <w:spacing w:line="260" w:lineRule="exact" w:before="9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questioned witness [Mr. A. Ammon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], said the case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 Raut was not that his house was looted, but that when he returned in January he </w:t>
      </w:r>
      <w:r>
        <w:rPr>
          <w:rFonts w:ascii="Times" w:hAnsi="Times" w:eastAsia="Times"/>
          <w:b w:val="0"/>
          <w:i w:val="0"/>
          <w:color w:val="000000"/>
          <w:sz w:val="18"/>
        </w:rPr>
        <w:t>found his field granaries, grain, utensils, sal tree logs, etc. looted.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replied that it was not true, so far as he knew. He did not know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Sant had filed a petition a few days before the alleged occurrence before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saying he was in fear of these things being looted. He heard of the loot for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>time from the newspapers.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25-7-1917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MAGANLAL GANDHI</w:t>
      </w:r>
    </w:p>
    <w:p>
      <w:pPr>
        <w:autoSpaceDN w:val="0"/>
        <w:autoSpaceDE w:val="0"/>
        <w:widowControl/>
        <w:spacing w:line="326" w:lineRule="exact" w:before="106" w:after="0"/>
        <w:ind w:left="3010" w:right="0" w:firstLine="2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Shravan Sud 5, 1973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MAGANLAL,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birthday has come and gone. That means your body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less to live. I have built on you hopes much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Shaikhchalli’s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 that in wishing continuing growth of purity in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serve my interest as well. You are all that I have and all I desire.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to God and my blessing to you that you realize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aspirations, live long and grow healthier, that you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>ideal for your family, for the country and the world at large.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 in Gandhiji’s hand: C.W. 5721.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Radhabehn Choudhri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Manager of the Belwa Factory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young man in the folk tale who, going out to sell some ghee, dreamt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setting up a poultry farm with the proceeds and by and by becoming the head of a </w:t>
      </w:r>
      <w:r>
        <w:rPr>
          <w:rFonts w:ascii="Times" w:hAnsi="Times" w:eastAsia="Times"/>
          <w:b w:val="0"/>
          <w:i w:val="0"/>
          <w:color w:val="000000"/>
          <w:sz w:val="18"/>
        </w:rPr>
        <w:t>family.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SECRETARY, PASSENGERS’</w:t>
      </w:r>
      <w:r>
        <w:rPr>
          <w:rFonts w:ascii="Times" w:hAnsi="Times" w:eastAsia="Times"/>
          <w:b w:val="0"/>
          <w:i/>
          <w:color w:val="000000"/>
          <w:sz w:val="24"/>
        </w:rPr>
        <w:t>GRIEVANCES COMMITTEE, RANGOON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1917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SECRETARY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ASSENGERS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GRIEVANCES COMMITTEE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RANGOON</w:t>
      </w:r>
    </w:p>
    <w:p>
      <w:pPr>
        <w:autoSpaceDN w:val="0"/>
        <w:autoSpaceDE w:val="0"/>
        <w:widowControl/>
        <w:spacing w:line="212" w:lineRule="exact" w:before="1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honour to submit the enclosed note 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before your Committee for its consideration.</w:t>
      </w:r>
    </w:p>
    <w:p>
      <w:pPr>
        <w:autoSpaceDN w:val="0"/>
        <w:autoSpaceDE w:val="0"/>
        <w:widowControl/>
        <w:spacing w:line="220" w:lineRule="exact" w:before="6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[E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OTE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PART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autoSpaceDE w:val="0"/>
        <w:widowControl/>
        <w:spacing w:line="266" w:lineRule="exact" w:before="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RIEVANCES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undersigned has considerable experience of travelling, </w:t>
      </w:r>
      <w:r>
        <w:rPr>
          <w:rFonts w:ascii="Times" w:hAnsi="Times" w:eastAsia="Times"/>
          <w:b w:val="0"/>
          <w:i w:val="0"/>
          <w:color w:val="000000"/>
          <w:sz w:val="22"/>
        </w:rPr>
        <w:t>having travelled in several parts of the world during the past 25 years.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undersigned had occasion during 1901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again in 1915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travel to Burma. The undersigned used to travel, as a rule, first class </w:t>
      </w:r>
      <w:r>
        <w:rPr>
          <w:rFonts w:ascii="Times" w:hAnsi="Times" w:eastAsia="Times"/>
          <w:b w:val="0"/>
          <w:i w:val="0"/>
          <w:color w:val="000000"/>
          <w:sz w:val="22"/>
        </w:rPr>
        <w:t>up to nearly 4 years ago. Latterly he has travelled as a deck passenger.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opinion of the undersigned:</w:t>
      </w:r>
    </w:p>
    <w:p>
      <w:pPr>
        <w:autoSpaceDN w:val="0"/>
        <w:autoSpaceDE w:val="0"/>
        <w:widowControl/>
        <w:spacing w:line="260" w:lineRule="exact" w:before="40" w:after="0"/>
        <w:ind w:left="730" w:right="30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Deck passengers making use of the British India Steam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Navigation Service do not receive adequate attention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Company’s employees or the police.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passengers are hustled about by both, are spoken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roughly, often sworn at and not unoften assaulted.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employees do not put themselves out for 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complaints.</w:t>
      </w:r>
    </w:p>
    <w:p>
      <w:pPr>
        <w:autoSpaceDN w:val="0"/>
        <w:autoSpaceDE w:val="0"/>
        <w:widowControl/>
        <w:spacing w:line="294" w:lineRule="exact" w:before="6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crew maltreat the passengers and almost invariably take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1902;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G.K. Gokhale”, 2-2-1902.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Agents of B. I. S. N. Company”, 19-3-1915.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bribes.</w:t>
      </w:r>
    </w:p>
    <w:p>
      <w:pPr>
        <w:autoSpaceDN w:val="0"/>
        <w:autoSpaceDE w:val="0"/>
        <w:widowControl/>
        <w:spacing w:line="260" w:lineRule="exact" w:before="40" w:after="0"/>
        <w:ind w:left="730" w:right="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Passengers are huddled together anyhow, there being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supervision as to how and where they seat themselves;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is that the strongest or the richest secure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>accommodation.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Female passengers are similarly treated as in clause (5) and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privacy of any kind reserved for them.</w:t>
      </w:r>
    </w:p>
    <w:p>
      <w:pPr>
        <w:autoSpaceDN w:val="0"/>
        <w:autoSpaceDE w:val="0"/>
        <w:widowControl/>
        <w:spacing w:line="294" w:lineRule="exact" w:before="6" w:after="0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The deck is often in a filthy condition.</w:t>
      </w:r>
    </w:p>
    <w:p>
      <w:pPr>
        <w:autoSpaceDN w:val="0"/>
        <w:autoSpaceDE w:val="0"/>
        <w:widowControl/>
        <w:spacing w:line="260" w:lineRule="exact" w:before="40" w:after="0"/>
        <w:ind w:left="730" w:right="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There is no control over the passengers’ behaviour; the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dirty passengers spit and eat anywhere and anyhow, much </w:t>
      </w:r>
      <w:r>
        <w:rPr>
          <w:rFonts w:ascii="Times" w:hAnsi="Times" w:eastAsia="Times"/>
          <w:b w:val="0"/>
          <w:i w:val="0"/>
          <w:color w:val="000000"/>
          <w:sz w:val="22"/>
        </w:rPr>
        <w:t>to the discomfort of the cleanly ones.</w:t>
      </w:r>
    </w:p>
    <w:p>
      <w:pPr>
        <w:autoSpaceDN w:val="0"/>
        <w:autoSpaceDE w:val="0"/>
        <w:widowControl/>
        <w:spacing w:line="260" w:lineRule="exact" w:before="40" w:after="0"/>
        <w:ind w:left="730" w:right="20" w:hanging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Closets are filthy beyond description; closets allotted for females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often used by men; Mrs. Gandhi had to be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each time she wanted to use the closets. There </w:t>
      </w:r>
      <w:r>
        <w:rPr>
          <w:rFonts w:ascii="Times" w:hAnsi="Times" w:eastAsia="Times"/>
          <w:b w:val="0"/>
          <w:i w:val="0"/>
          <w:color w:val="000000"/>
          <w:sz w:val="22"/>
        </w:rPr>
        <w:t>are, as a rule, no locks to the doors.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54"/>
        <w:gridCol w:w="3254"/>
      </w:tblGrid>
      <w:tr>
        <w:trPr>
          <w:trHeight w:hRule="exact" w:val="6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10. 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Bathing accommodation, such as it is, is often taken up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crew. There is hardly any facility for washing clothes.</w:t>
            </w:r>
          </w:p>
        </w:tc>
      </w:tr>
    </w:tbl>
    <w:p>
      <w:pPr>
        <w:autoSpaceDN w:val="0"/>
        <w:tabs>
          <w:tab w:pos="730" w:val="left"/>
        </w:tabs>
        <w:autoSpaceDE w:val="0"/>
        <w:widowControl/>
        <w:spacing w:line="260" w:lineRule="exact" w:before="38" w:after="2"/>
        <w:ind w:left="1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Accommodation referred to in (9) and (10) is too little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number of passengers taken.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54"/>
        <w:gridCol w:w="3254"/>
      </w:tblGrid>
      <w:tr>
        <w:trPr>
          <w:trHeight w:hRule="exact" w:val="2482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12.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13. </w:t>
            </w:r>
          </w:p>
          <w:p>
            <w:pPr>
              <w:autoSpaceDN w:val="0"/>
              <w:autoSpaceDE w:val="0"/>
              <w:widowControl/>
              <w:spacing w:line="294" w:lineRule="exact" w:before="5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14. 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During his voyages, the undersigned felt that the passengers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taken were too many for the space reserved for deck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passengers.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There seemed to be no control over the disposition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luggage of the passengers; the result was that much space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taken up by the passengers’ luggage.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undersigned found that through ignorance, fear, laziness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and such other causes, passengers seemed to be reluctant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make complaints.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EMEDIES</w:t>
      </w:r>
    </w:p>
    <w:p>
      <w:pPr>
        <w:autoSpaceDN w:val="0"/>
        <w:tabs>
          <w:tab w:pos="290" w:val="left"/>
          <w:tab w:pos="550" w:val="left"/>
        </w:tabs>
        <w:autoSpaceDE w:val="0"/>
        <w:widowControl/>
        <w:spacing w:line="26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PART II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the undersigned: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There should be special, trusted representatives of the Company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by the Government who would go out of their way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understand deck passengers and their grievances.</w:t>
      </w:r>
    </w:p>
    <w:p>
      <w:pPr>
        <w:autoSpaceDN w:val="0"/>
        <w:autoSpaceDE w:val="0"/>
        <w:widowControl/>
        <w:spacing w:line="240" w:lineRule="exact" w:before="54" w:after="0"/>
        <w:ind w:left="550" w:right="24" w:hanging="2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For the wharves assistance of trustworthy volunteers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from known organisations conducted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passengers.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3. Deck, closet and bathing accommodation should be increased.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2" w:hanging="2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representatives mentioned in clause (1) of Part II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inspect every ship and satisfy themselves as to [clause] (3) [of] </w:t>
      </w:r>
      <w:r>
        <w:rPr>
          <w:rFonts w:ascii="Times" w:hAnsi="Times" w:eastAsia="Times"/>
          <w:b w:val="0"/>
          <w:i w:val="0"/>
          <w:color w:val="000000"/>
          <w:sz w:val="22"/>
        </w:rPr>
        <w:t>Part II.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2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representatives aforesaid should meet every steamer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inquire of the passengers as to their experiences.</w:t>
      </w:r>
    </w:p>
    <w:p>
      <w:pPr>
        <w:autoSpaceDN w:val="0"/>
        <w:autoSpaceDE w:val="0"/>
        <w:widowControl/>
        <w:spacing w:line="240" w:lineRule="exact" w:before="54" w:after="0"/>
        <w:ind w:left="550" w:right="30" w:hanging="2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Medical Officer on board should be empowered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look after the physical comforts of the passengers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way. The undersigned was told by a medical officer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looking after the accomodation of passengers,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cleanliness, the closet arrangement, their condition did not fall </w:t>
      </w:r>
      <w:r>
        <w:rPr>
          <w:rFonts w:ascii="Times" w:hAnsi="Times" w:eastAsia="Times"/>
          <w:b w:val="0"/>
          <w:i w:val="0"/>
          <w:color w:val="000000"/>
          <w:sz w:val="22"/>
        </w:rPr>
        <w:t>within his province.</w:t>
      </w:r>
    </w:p>
    <w:p>
      <w:pPr>
        <w:autoSpaceDN w:val="0"/>
        <w:autoSpaceDE w:val="0"/>
        <w:widowControl/>
        <w:spacing w:line="240" w:lineRule="exact" w:before="54" w:after="0"/>
        <w:ind w:left="550" w:right="30" w:hanging="2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An instruction book in several vernaculars should be issued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passengers and a copy handed to each passenger on his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his ticket.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Committee desire further information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undersigned, he will gladly endeavour to give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typewritten draft with corrections in Gandhiji’s hand: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 N. 6382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W. B. HEYCOCK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HEYCOCK,</w:t>
      </w:r>
    </w:p>
    <w:p>
      <w:pPr>
        <w:autoSpaceDN w:val="0"/>
        <w:autoSpaceDE w:val="0"/>
        <w:widowControl/>
        <w:spacing w:line="24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confidential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23rd instant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 had no intention of misconstruing your silence.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absolute fairness of your warning. The step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after a settlement of the question is, I know, full of possibilities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wish to give you the assurance that nothing will be done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fullest details being known by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due regard to every material circumstance.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in 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>No. 150, pp. 280-1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It was in reply to “Letter to W. B. Heycock”, 29-6-1917 and said: “. . .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silence should not be construed as an indication that Government approve of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idea. I am not aware what attitude Government will adopt towards the proposed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importation of volunteers. . . .”;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Select Document No. 149.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389. LETTER TO SHANKERLAL BANKER AND </w:t>
      </w:r>
      <w:r>
        <w:rPr>
          <w:rFonts w:ascii="Times" w:hAnsi="Times" w:eastAsia="Times"/>
          <w:b w:val="0"/>
          <w:i/>
          <w:color w:val="000000"/>
          <w:sz w:val="24"/>
        </w:rPr>
        <w:t>JAMNADAS GANDHI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25,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 AND JAMNADAS,</w:t>
      </w:r>
    </w:p>
    <w:p>
      <w:pPr>
        <w:autoSpaceDN w:val="0"/>
        <w:autoSpaceDE w:val="0"/>
        <w:widowControl/>
        <w:spacing w:line="28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replied to the telegrams from both of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going there, I have done everything I could. And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if it had at all been possible. The Champaran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working without interruption. Its tenure is for three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limit has been set by me. How can I ask it to suspend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functioning for a week? And how can I remain absent? If this task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you can take it that it will be a great step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/>
          <w:color w:val="000000"/>
          <w:sz w:val="22"/>
        </w:rPr>
        <w:t>swaraj.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not harm it in any way.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sure that if all of you remain firm on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nothing will go wrong there either. I am prepared to fight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side even in the face of the opposition from the whole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strength to handle the work single-handed.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the affairs there, both or either one of you should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>if possible. More I shall explain. I wish you would come.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at Bettiah from Friday to Monday. I get my mail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places. Get acquainted with the geography of the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 comes first. Bettiah comes later. The two places are thirty </w:t>
      </w:r>
      <w:r>
        <w:rPr>
          <w:rFonts w:ascii="Times" w:hAnsi="Times" w:eastAsia="Times"/>
          <w:b w:val="0"/>
          <w:i w:val="0"/>
          <w:color w:val="000000"/>
          <w:sz w:val="22"/>
        </w:rPr>
        <w:t>miles apart.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32701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year has been inferred from the contents of the letter.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390. QUESTIONS DURING EVIDENCE BEFORE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CHAMPARAN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52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1917</w:t>
      </w:r>
    </w:p>
    <w:p>
      <w:pPr>
        <w:autoSpaceDN w:val="0"/>
        <w:autoSpaceDE w:val="0"/>
        <w:widowControl/>
        <w:spacing w:line="256" w:lineRule="exact" w:before="9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witness examined today by the Champaran Agrarian Enquiry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was Mr. W. S. Irwin, Manager of Motihari Limited. Examined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Chairman, witness said his concern consisted of six factories. It was an indigo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 before, but it was not now. He converted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in 1911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every ryot had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cottahs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indigo. The claim was against every ryot. Witness had taken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thikadari </w:t>
      </w:r>
      <w:r>
        <w:rPr>
          <w:rFonts w:ascii="Times" w:hAnsi="Times" w:eastAsia="Times"/>
          <w:b w:val="0"/>
          <w:i w:val="0"/>
          <w:color w:val="000000"/>
          <w:sz w:val="18"/>
        </w:rPr>
        <w:t>villages.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 claimed that an exclusive right was created because the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allowed it, witness said that the Raj had taken a good deal more than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collect under the terms of their leases. When he said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recognised the obligation he meant that they recognised it tacitly, because they said </w:t>
      </w:r>
      <w:r>
        <w:rPr>
          <w:rFonts w:ascii="Times" w:hAnsi="Times" w:eastAsia="Times"/>
          <w:b w:val="0"/>
          <w:i w:val="0"/>
          <w:color w:val="000000"/>
          <w:sz w:val="18"/>
        </w:rPr>
        <w:t>that so long as indigo was grown rents could not be raised.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then gave similar evidence to the previous witnesses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>imposition of fines and employment of labour.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Mr. Gandhi, witness said he had not fined any person Rs. 500/- when told </w:t>
      </w:r>
      <w:r>
        <w:rPr>
          <w:rFonts w:ascii="Times" w:hAnsi="Times" w:eastAsia="Times"/>
          <w:b w:val="0"/>
          <w:i w:val="0"/>
          <w:color w:val="000000"/>
          <w:sz w:val="18"/>
        </w:rPr>
        <w:t>that Mr. Gandhi had a man who alleged witness had fined him a thousand rupees.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Witness said: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“If Mr. Gandhi were to remain in this part of the country for the length of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(and it is 35 years), he would be convinced what a consummate liar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ryot is.” There were several good qualities in the Champaran ryot,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truth was not one of them. Before his letter to </w:t>
      </w:r>
      <w:r>
        <w:rPr>
          <w:rFonts w:ascii="Times" w:hAnsi="Times" w:eastAsia="Times"/>
          <w:b w:val="0"/>
          <w:i/>
          <w:color w:val="000000"/>
          <w:sz w:val="18"/>
        </w:rPr>
        <w:t>The Pioneer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there was not a </w:t>
      </w:r>
      <w:r>
        <w:rPr>
          <w:rFonts w:ascii="Times" w:hAnsi="Times" w:eastAsia="Times"/>
          <w:b w:val="0"/>
          <w:i w:val="0"/>
          <w:color w:val="000000"/>
          <w:sz w:val="18"/>
        </w:rPr>
        <w:t>single complaint made against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from Mr. Heycock’s (Collector’s) summary, it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four years, 27 petitions had been sent to the Collector from 20 </w:t>
      </w:r>
      <w:r>
        <w:rPr>
          <w:rFonts w:ascii="Times" w:hAnsi="Times" w:eastAsia="Times"/>
          <w:b w:val="0"/>
          <w:i w:val="0"/>
          <w:color w:val="000000"/>
          <w:sz w:val="18"/>
        </w:rPr>
        <w:t>different villages against the factory.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said he had thirty thousand tenants, and if in four years 27 petitions </w:t>
      </w:r>
      <w:r>
        <w:rPr>
          <w:rFonts w:ascii="Times" w:hAnsi="Times" w:eastAsia="Times"/>
          <w:b w:val="0"/>
          <w:i w:val="0"/>
          <w:color w:val="000000"/>
          <w:sz w:val="18"/>
        </w:rPr>
        <w:t>were sent, it was natural they might not come to his notice.</w:t>
      </w:r>
    </w:p>
    <w:p>
      <w:pPr>
        <w:autoSpaceDN w:val="0"/>
        <w:tabs>
          <w:tab w:pos="550" w:val="left"/>
          <w:tab w:pos="4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was next questioned about specific cases of oppression and in one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alleged he had destroyed the crop of one Lakhan Rai.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30" w:lineRule="exact" w:before="31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report is included in full as a sample of such reports.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Katha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 measurement of land equal to 1/20th of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W. S. Irwin”, 24-5-1917.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8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 said that in November 1914 at a court auction sale he had purchased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plot of one Alam. A portion of the holding was in Lakhan Rai’s name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sub-ryot, but at the attestation Lakhan Rai told the SettlementOfficer he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longer a sub-ryot. Witness here produced a certified copy to substantiate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and aid that at the time there was a crop of oats on the land and he let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Lakhan Rai have half of it. In May last he ordered the whole of this land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for indigo and it was then discovered that in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cottahs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corner Lakhan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 had surreptitiously sown china. This he had absolutely no right to do,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witness’ man ploughed up the whole land. The crop was of wry poor quality and the </w:t>
      </w:r>
      <w:r>
        <w:rPr>
          <w:rFonts w:ascii="Times" w:hAnsi="Times" w:eastAsia="Times"/>
          <w:b w:val="0"/>
          <w:i w:val="0"/>
          <w:color w:val="000000"/>
          <w:sz w:val="18"/>
        </w:rPr>
        <w:t>damage was very slight.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a second incident about which he was asked, witness admitted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to a certain extent he was in the wrong. The story relating to this incident,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was that about the 23rd May last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Gumashta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reported to him that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 carts had gone to complainant’s village to bring the factory’s half share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batai bhusa.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at the instigation of Bataidar, his cartmen assaulted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bhusa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thrown from the carts. When the men went to witness he admitted he gave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cuts on the leg with a light riding cane, but he was very angry at the time.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assaulted his men badly. It was true he had threatened to fine them, but he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done so. As for their being shut up in witness’s hen house, it was absolutely </w:t>
      </w:r>
      <w:r>
        <w:rPr>
          <w:rFonts w:ascii="Times" w:hAnsi="Times" w:eastAsia="Times"/>
          <w:b w:val="0"/>
          <w:i w:val="0"/>
          <w:color w:val="000000"/>
          <w:sz w:val="18"/>
        </w:rPr>
        <w:t>fasle. The men were nowhere near it.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>: Then half of the ryot’s story is true?</w:t>
      </w:r>
    </w:p>
    <w:p>
      <w:pPr>
        <w:autoSpaceDN w:val="0"/>
        <w:autoSpaceDE w:val="0"/>
        <w:widowControl/>
        <w:spacing w:line="280" w:lineRule="exact" w:before="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true he had converted some of the ryots’ lands into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given lands in exchange and there was no complaint about it. On the exchange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lands, the ryots had actually sown and reaped their crops. Witness had to convert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lands, as it was necessary to have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lands in one place to ensure effective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supervision. It was the practice in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zamindaris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>effect this exchange of lands.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concluded witness’s evidence and the Committee shortly after left for </w:t>
      </w:r>
      <w:r>
        <w:rPr>
          <w:rFonts w:ascii="Times" w:hAnsi="Times" w:eastAsia="Times"/>
          <w:b w:val="0"/>
          <w:i w:val="0"/>
          <w:color w:val="000000"/>
          <w:sz w:val="18"/>
        </w:rPr>
        <w:t>Bettiah to go to villages in the interior where they intend to have local inspection.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Pioneer, </w:t>
      </w:r>
      <w:r>
        <w:rPr>
          <w:rFonts w:ascii="Times" w:hAnsi="Times" w:eastAsia="Times"/>
          <w:b w:val="0"/>
          <w:i w:val="0"/>
          <w:color w:val="000000"/>
          <w:sz w:val="22"/>
        </w:rPr>
        <w:t>28-7-1917</w:t>
      </w:r>
    </w:p>
    <w:p>
      <w:pPr>
        <w:autoSpaceDN w:val="0"/>
        <w:autoSpaceDE w:val="0"/>
        <w:widowControl/>
        <w:spacing w:line="240" w:lineRule="exact" w:before="16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Agent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6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391. EXTRACTS FROM MINUTES OF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92" w:lineRule="exact" w:before="100" w:after="44"/>
        <w:ind w:left="5184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72"/>
        <w:gridCol w:w="2172"/>
        <w:gridCol w:w="2172"/>
      </w:tblGrid>
      <w:tr>
        <w:trPr>
          <w:trHeight w:hRule="exact" w:val="36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10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OUNDS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—Mr. Gandhi considered that pounds should be directly managed by </w:t>
      </w:r>
      <w:r>
        <w:rPr>
          <w:rFonts w:ascii="Times" w:hAnsi="Times" w:eastAsia="Times"/>
          <w:b w:val="0"/>
          <w:i w:val="0"/>
          <w:color w:val="000000"/>
          <w:sz w:val="18"/>
        </w:rPr>
        <w:t>the Board and not auctioned. . . .</w:t>
      </w:r>
    </w:p>
    <w:p>
      <w:pPr>
        <w:autoSpaceDN w:val="0"/>
        <w:autoSpaceDE w:val="0"/>
        <w:widowControl/>
        <w:spacing w:line="264" w:lineRule="exact" w:before="16" w:after="0"/>
        <w:ind w:left="1090" w:right="30" w:hanging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(1)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Cost of Cultivation:—</w:t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Reid said it cost planters Rs. 7 to Rs. 8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acre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cultivation. Raja Kirtyanand Sinha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confirmed this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own experience. Mr. Gandhi said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estimated it not below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20 or Rs. 25 per acre, but he would examine the question further </w:t>
      </w:r>
      <w:r>
        <w:rPr>
          <w:rFonts w:ascii="Times" w:hAnsi="Times" w:eastAsia="Times"/>
          <w:b w:val="0"/>
          <w:i w:val="0"/>
          <w:color w:val="000000"/>
          <w:sz w:val="18"/>
        </w:rPr>
        <w:t>after seeing the factory book.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Gandhi urged that voluntary contracts should be limited to one </w:t>
      </w:r>
      <w:r>
        <w:rPr>
          <w:rFonts w:ascii="Times" w:hAnsi="Times" w:eastAsia="Times"/>
          <w:b w:val="0"/>
          <w:i w:val="0"/>
          <w:color w:val="000000"/>
          <w:sz w:val="18"/>
        </w:rPr>
        <w:t>year. . . .</w:t>
      </w:r>
    </w:p>
    <w:p>
      <w:pPr>
        <w:autoSpaceDN w:val="0"/>
        <w:autoSpaceDE w:val="0"/>
        <w:widowControl/>
        <w:spacing w:line="264" w:lineRule="exact" w:before="1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HARAHBESHI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—As regards enhancement of rent in lieu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>(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at the resettlement, Mr. Gandhi thought that it ought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revised and reduced to the ordinary enhancement allowed for rise in prices.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and other members were not prepared to agree and it was pointed out that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law the enhancement could not be touched in most cases.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62" w:lineRule="exact" w:before="18" w:after="2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—All agreed that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an unjustifiable practice and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 for the future. The question was then discussed as to what action, if any,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taken in cases where it had already been taken. Mr. Gandhi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sums had already been paid, no action could be taken, but that factories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required to cancel all outstanding debts on this account. He recognized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only be applied to factories which were still the property of the persons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taken the bonds and had not been sold in the meantime. This could be enforced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Court of Wards refusing to renew the leases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refused to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arrangement. Other members felt that there were difficulties in the proposal </w:t>
      </w:r>
      <w:r>
        <w:rPr>
          <w:rFonts w:ascii="Times" w:hAnsi="Times" w:eastAsia="Times"/>
          <w:b w:val="0"/>
          <w:i w:val="0"/>
          <w:color w:val="000000"/>
          <w:sz w:val="18"/>
        </w:rPr>
        <w:t>which required further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172"/>
        <w:gridCol w:w="2172"/>
        <w:gridCol w:w="2172"/>
      </w:tblGrid>
      <w:tr>
        <w:trPr>
          <w:trHeight w:hRule="exact" w:val="34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4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Banaili, a member of the Bihar and Orissa Legislative Council, who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on July 9, 1917 a member of the Champaran Agrarian Enquiry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resignation of Raja Harihar Prasad Narayan Singh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Contractors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Gandhi’s proposals were: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That the Court of Wards should not extend the </w:t>
      </w:r>
      <w:r>
        <w:rPr>
          <w:rFonts w:ascii="Times" w:hAnsi="Times" w:eastAsia="Times"/>
          <w:b w:val="0"/>
          <w:i/>
          <w:color w:val="000000"/>
          <w:sz w:val="18"/>
        </w:rPr>
        <w:t>thika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system.</w:t>
      </w:r>
    </w:p>
    <w:p>
      <w:pPr>
        <w:autoSpaceDN w:val="0"/>
        <w:tabs>
          <w:tab w:pos="550" w:val="left"/>
          <w:tab w:pos="1090" w:val="left"/>
          <w:tab w:pos="2030" w:val="left"/>
        </w:tabs>
        <w:autoSpaceDE w:val="0"/>
        <w:widowControl/>
        <w:spacing w:line="310" w:lineRule="exact" w:before="10" w:after="8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2. If in the case of existing </w:t>
      </w:r>
      <w:r>
        <w:rPr>
          <w:rFonts w:ascii="Times" w:hAnsi="Times" w:eastAsia="Times"/>
          <w:b w:val="0"/>
          <w:i/>
          <w:color w:val="000000"/>
          <w:sz w:val="18"/>
        </w:rPr>
        <w:t>thikas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estate decided to renew the leases, (they)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contain conditions enforcing the recommendations of the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no indigo to be grown except in a voluntary system,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no </w:t>
      </w:r>
      <w:r>
        <w:rPr>
          <w:rFonts w:ascii="Times" w:hAnsi="Times" w:eastAsia="Times"/>
          <w:b w:val="0"/>
          <w:i/>
          <w:color w:val="000000"/>
          <w:sz w:val="18"/>
        </w:rPr>
        <w:t>abwabs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be taken,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>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no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hurja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These proposals were accepted.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3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Select Documents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on Mahatma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Gandhi’s Movement in Champaran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152, pp. 287-9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JAMNALAL BAJAJ</w:t>
      </w:r>
    </w:p>
    <w:p>
      <w:pPr>
        <w:autoSpaceDN w:val="0"/>
        <w:autoSpaceDE w:val="0"/>
        <w:widowControl/>
        <w:spacing w:line="266" w:lineRule="exact" w:before="166" w:after="1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75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SHRI JAMNALALJI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Shravan Shukla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28, 1917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80" w:lineRule="exact" w:before="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draft for Rs l,500/-. I am grateful.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 will be earmarked for the spread of Hindi. If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send [money] for this specific purpose and some amount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saved, your donation will also he spent on other activities. I shall let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if I have to go to Wardha again.</w:t>
      </w:r>
    </w:p>
    <w:p>
      <w:pPr>
        <w:autoSpaceDN w:val="0"/>
        <w:autoSpaceDE w:val="0"/>
        <w:widowControl/>
        <w:spacing w:line="220" w:lineRule="exact" w:before="126" w:after="0"/>
        <w:ind w:left="0" w:right="7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1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G. N. 2833</w:t>
      </w:r>
    </w:p>
    <w:p>
      <w:pPr>
        <w:autoSpaceDN w:val="0"/>
        <w:autoSpaceDE w:val="0"/>
        <w:widowControl/>
        <w:spacing w:line="220" w:lineRule="exact" w:before="14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Demurrage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Motihari on this day.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(1889-1942), whom Gandhiji regarded as his fifth son; Treasurer of the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 for a number of years: identified himself with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constructive activities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6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393. CONFIDENTIAL NOTE TO CHAMPARAN COMMITTEE </w:t>
      </w:r>
      <w:r>
        <w:rPr>
          <w:rFonts w:ascii="Times" w:hAnsi="Times" w:eastAsia="Times"/>
          <w:b w:val="0"/>
          <w:i/>
          <w:color w:val="000000"/>
          <w:sz w:val="24"/>
        </w:rPr>
        <w:t>MEMBERS ON SHARAHBESHI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1917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 (1) the existence of the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evils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system; (2) its chief function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it in an equitable manner; and (3) it is expected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recommendations as would settle the matter once for all,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harmony between zamindars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thikadars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andwould prevent future disputes whether in the shape of law suits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tinkathia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abolished for a consideration, the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neglected its primary duty. The committee has been appointed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being the subject-matter of a law suit.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overwhelming proof before it to know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bound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coil of a serpent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be legal or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>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striven to get free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which the Government have hitherto made unsuccessful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them. Official evidence before us goes to show that it has taxed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officials’ wit to the utmost in their endeavour to get out of it;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everything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much truth in Mr. Whitty’s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 that though he can produce no direct evidence to show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abwabs,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he has felt it to be so.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the committee, I venture to submit,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it in unequivocal terms and advise its abolition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whatsoever being paid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slavery, when once its sinfulness was recognized, did not require a </w:t>
      </w:r>
      <w:r>
        <w:rPr>
          <w:rFonts w:ascii="Times" w:hAnsi="Times" w:eastAsia="Times"/>
          <w:b w:val="0"/>
          <w:i w:val="0"/>
          <w:color w:val="000000"/>
          <w:sz w:val="22"/>
        </w:rPr>
        <w:t>price from the slave for his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submitted therefore that the least the committee can do is: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to abolish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>unconditionally;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to abolish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interference with the past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>rates;</w:t>
      </w:r>
    </w:p>
    <w:p>
      <w:pPr>
        <w:autoSpaceDN w:val="0"/>
        <w:autoSpaceDE w:val="0"/>
        <w:widowControl/>
        <w:spacing w:line="260" w:lineRule="exact" w:before="40" w:after="0"/>
        <w:ind w:left="1010" w:right="34" w:hanging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to cancel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registered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 or compromise subject however to enhancement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-sharahbeshi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as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thika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estate under direct management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such a settlement will mean withdrawal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case and lasting peace so far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leaving the matter to be decided as a matter of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simple will be a fruitful source of interminable disputes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longest purse alone must win. It will promote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parties and reopening of many cases in the event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winning, decided under the Sweeney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Settlement and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loss to the landlord of the enhancement offered under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scheme. Neither the Government nor the committee can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>with equanimity such a state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Finally, if </w:t>
      </w:r>
      <w:r>
        <w:rPr>
          <w:rFonts w:ascii="Times" w:hAnsi="Times" w:eastAsia="Times"/>
          <w:b w:val="0"/>
          <w:i/>
          <w:color w:val="000000"/>
          <w:sz w:val="22"/>
        </w:rPr>
        <w:t>tawan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bad,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The former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pinched the present party, the latter leaves a legacy to generations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unborn. We know too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proposed and taken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indigo was no longer a profitable proposition for the planter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Rajpur concern has shown that </w:t>
      </w:r>
      <w:r>
        <w:rPr>
          <w:rFonts w:ascii="Times" w:hAnsi="Times" w:eastAsia="Times"/>
          <w:b w:val="0"/>
          <w:i/>
          <w:color w:val="000000"/>
          <w:sz w:val="22"/>
        </w:rPr>
        <w:t>khuski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indigo has been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without any extra cost to the planter. So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fair prospect of having obtained the utmost enhancement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rents and a continuance of profits from indigo under another </w:t>
      </w:r>
      <w:r>
        <w:rPr>
          <w:rFonts w:ascii="Times" w:hAnsi="Times" w:eastAsia="Times"/>
          <w:b w:val="0"/>
          <w:i w:val="0"/>
          <w:color w:val="000000"/>
          <w:sz w:val="22"/>
        </w:rPr>
        <w:t>form.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typewritten original signed by Gandhiji in the National Archives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also </w:t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. No.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153, pp. 290-1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FULCHAND SHAH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FULCHAND,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this letter after reading it. The money has been sent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Revashankarbhai. Debit it to his account. All the letters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have been misplaced by Devdas. One of them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for cloth. Send it again when you write next. The bale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been received yet.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manage to publish Gokhale’s speeches only if you start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A. Sweeney, Settlement Officer, North Bihar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in Motihari on this day.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work right from today, and you must do so.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 has left today. He should reach there by Saturday, </w:t>
      </w:r>
      <w:r>
        <w:rPr>
          <w:rFonts w:ascii="Times" w:hAnsi="Times" w:eastAsia="Times"/>
          <w:b w:val="0"/>
          <w:i w:val="0"/>
          <w:color w:val="000000"/>
          <w:sz w:val="22"/>
        </w:rPr>
        <w:t>8.30 p.m.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6386a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raised big questions. I think the command of Jesus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unequivocal. All killing is bad for one who is filled with love.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kill. He will not kill. He who is filled with pity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and does not fear him will not kill him and the snake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him. This state of innocence is the one we must reach. But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can reach it. It seems to me to be impossible for nations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Equal progress in all is an inconceivable situation. Nations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always fight. One of them will be less wrong than the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nation to be in the right can only fight with soul-force.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has still to be born. I had hoped that India was that nation.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 was wrong. The utmost I expect of India is that she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restraining force. But she must acquire the ability to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before she can speak to the world with any degree of effect.The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pertinent question for you and me is what is our duty as individuals.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to this workable decision for myself, ‘I will not kill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cause whatsoever but be killed by him if resistance or 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my being killed necessary.’ I would give similar advice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But where I know that there is want of will altogether,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him to exert his will and fight. There is no love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will. In India there is not only no love but hatred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emasculation. There is the strongest desire to fight and kill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utter helplessness. This desire must be satisfied by restoring </w:t>
      </w:r>
      <w:r>
        <w:rPr>
          <w:rFonts w:ascii="Times" w:hAnsi="Times" w:eastAsia="Times"/>
          <w:b w:val="0"/>
          <w:i w:val="0"/>
          <w:color w:val="000000"/>
          <w:sz w:val="22"/>
        </w:rPr>
        <w:t>the capacity for fighting. Then comes the choice.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Yes, the very act of forgiving and loving shows superiority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doer. But that way of putting the proposition begs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>who can love? A mouse as mouse cannot love a cat. A mouse cannot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commonly said to refrain from hurting a cat. You do not love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fear. Immediately you cease to fear, you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choice—to strike or to refrain. To refrain is proof of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soul in man; to strike is proof of body-force.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 must be present when the power of the soul is demonstrated. </w:t>
      </w:r>
      <w:r>
        <w:rPr>
          <w:rFonts w:ascii="Times" w:hAnsi="Times" w:eastAsia="Times"/>
          <w:b w:val="0"/>
          <w:i w:val="0"/>
          <w:color w:val="000000"/>
          <w:sz w:val="22"/>
        </w:rPr>
        <w:t>This does not mean that we must be bodily superior to the adversary.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satisfactory letter but I think you will follow my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 But in matters such, as these, prayer is the thing.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66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My Dear</w:t>
      </w:r>
      <w:r>
        <w:rPr>
          <w:rFonts w:ascii="Times" w:hAnsi="Times" w:eastAsia="Times"/>
          <w:b w:val="0"/>
          <w:i/>
          <w:color w:val="000000"/>
          <w:sz w:val="20"/>
        </w:rPr>
        <w:t>Child</w:t>
      </w:r>
      <w:r>
        <w:rPr>
          <w:rFonts w:ascii="Times" w:hAnsi="Times" w:eastAsia="Times"/>
          <w:b w:val="0"/>
          <w:i w:val="0"/>
          <w:color w:val="000000"/>
          <w:sz w:val="20"/>
        </w:rPr>
        <w:t>, pp. 18-9</w:t>
      </w:r>
    </w:p>
    <w:p>
      <w:pPr>
        <w:autoSpaceDN w:val="0"/>
        <w:autoSpaceDE w:val="0"/>
        <w:widowControl/>
        <w:spacing w:line="292" w:lineRule="exact" w:before="37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POPATLAL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7,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POPATLAL,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extremely happy to read of your going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whatever subject suits you after consulting everyone there. Be </w:t>
      </w:r>
      <w:r>
        <w:rPr>
          <w:rFonts w:ascii="Times" w:hAnsi="Times" w:eastAsia="Times"/>
          <w:b w:val="0"/>
          <w:i w:val="0"/>
          <w:color w:val="000000"/>
          <w:sz w:val="22"/>
        </w:rPr>
        <w:t>careful that you do not spoil your eyes.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to be back there next week.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in Gandhiji’s hand: S. N. 6384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397. EXTRACTS FROM MINUTES OF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44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69"/>
        <w:gridCol w:w="2169"/>
        <w:gridCol w:w="2169"/>
      </w:tblGrid>
      <w:tr>
        <w:trPr>
          <w:trHeight w:hRule="exact" w:val="35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10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suggested that the report should specify the more general kinds of</w:t>
      </w:r>
    </w:p>
    <w:p>
      <w:pPr>
        <w:autoSpaceDN w:val="0"/>
        <w:autoSpaceDE w:val="0"/>
        <w:widowControl/>
        <w:spacing w:line="240" w:lineRule="exact" w:before="0" w:after="3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abwab, </w:t>
      </w:r>
      <w:r>
        <w:rPr>
          <w:rFonts w:ascii="Times" w:hAnsi="Times" w:eastAsia="Times"/>
          <w:b w:val="0"/>
          <w:i w:val="0"/>
          <w:color w:val="000000"/>
          <w:sz w:val="18"/>
        </w:rPr>
        <w:t>so that there could be no doubt as to their condemnation. This was agreed to.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360"/>
        </w:trPr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be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fines 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was the</w:t>
            </w:r>
          </w:p>
        </w:tc>
      </w:tr>
      <w:tr>
        <w:trPr>
          <w:trHeight w:hRule="exact" w:val="320"/>
        </w:trPr>
        <w:tc>
          <w:tcPr>
            <w:tcW w:type="dxa" w:w="2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—The outstanding point </w:t>
            </w:r>
          </w:p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settled about </w:t>
            </w:r>
          </w:p>
        </w:tc>
        <w:tc>
          <w:tcPr>
            <w:tcW w:type="dxa" w:w="930"/>
            <w:vMerge/>
            <w:tcBorders/>
          </w:tcPr>
          <w:p/>
        </w:tc>
        <w:tc>
          <w:tcPr>
            <w:tcW w:type="dxa" w:w="9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recommendation in respect of cases to which the landlord was a party. The President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with Gandhiji’s correspondence of 1917, the letter is placed in that </w:t>
      </w:r>
      <w:r>
        <w:rPr>
          <w:rFonts w:ascii="Times" w:hAnsi="Times" w:eastAsia="Times"/>
          <w:b w:val="0"/>
          <w:i w:val="0"/>
          <w:color w:val="000000"/>
          <w:sz w:val="18"/>
        </w:rPr>
        <w:t>year. Again, Gandhiji left Bettiah for Ahmedabad on August 16.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that, in his opinion, to adopt Mr. Gandhi’s suggestion that in all such cases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should go to a court would be injurious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and would moreover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require legislation. He thought Mr. Gandhi’s objection might be met if it were clearly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laid down and understood—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0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that the payment was entirely voluntary,</w:t>
      </w:r>
    </w:p>
    <w:p>
      <w:pPr>
        <w:autoSpaceDN w:val="0"/>
        <w:autoSpaceDE w:val="0"/>
        <w:widowControl/>
        <w:spacing w:line="240" w:lineRule="exact" w:before="8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that if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>thought he was not liable, or that the payment was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excessive, it was open for him to refuse to pay.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Mr. Gandhi said that as the fines were few, so also would be the number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cases in which the landlords would have to report to the court. He thought the power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landlord over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so great that it would be difficult to ensure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payments were voluntary. After some discussion it was agreed, on the suggestion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Reid, that the assessing of damages should be left to arbitration....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in 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>No. 156,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293-4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MATHURADAS TRIKUMJI</w:t>
      </w:r>
    </w:p>
    <w:p>
      <w:pPr>
        <w:autoSpaceDN w:val="0"/>
        <w:autoSpaceDE w:val="0"/>
        <w:widowControl/>
        <w:spacing w:line="266" w:lineRule="exact" w:before="2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9, 1917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1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MATHURADAS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has been misplaced; moreover, being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with my work, I forgot all about it. I can hardly keep an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births and deaths. In these matters, I have ceased to be of any 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family. These tides and ebbs scarcely affect me either.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 death in the family I have heard of in recent days. I think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and then the thing goes out of my mind. This condition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with no effort on my part but I feel it is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it. Death is but an inevitable transformation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Why should it occasion fear? Birth is also a sign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change. Why do we hail it with joy? The aspiration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deliverance from both the contingencies, for us as well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world, is described as supreme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purushartha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>case, what consolation shall I give to Anand? She is given to religious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Deliverance from both birth and death is the last of the four ends of life, viz</w:t>
      </w:r>
      <w:r>
        <w:rPr>
          <w:rFonts w:ascii="Times" w:hAnsi="Times" w:eastAsia="Times"/>
          <w:b w:val="0"/>
          <w:i/>
          <w:color w:val="000000"/>
          <w:sz w:val="18"/>
        </w:rPr>
        <w:t>.,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dharma, artha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(material prosperity),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(pleasure),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8"/>
        </w:rPr>
        <w:t>(liberation).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devotions. This is a very good occasion for her to understand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religion.</w:t>
      </w:r>
    </w:p>
    <w:p>
      <w:pPr>
        <w:autoSpaceDN w:val="0"/>
        <w:tabs>
          <w:tab w:pos="5370" w:val="left"/>
          <w:tab w:pos="5450" w:val="left"/>
        </w:tabs>
        <w:autoSpaceDE w:val="0"/>
        <w:widowControl/>
        <w:spacing w:line="316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Mahatma Gandhini Vicharsrishti</w:t>
      </w:r>
    </w:p>
    <w:p>
      <w:pPr>
        <w:autoSpaceDN w:val="0"/>
        <w:tabs>
          <w:tab w:pos="1950" w:val="left"/>
          <w:tab w:pos="4950" w:val="left"/>
        </w:tabs>
        <w:autoSpaceDE w:val="0"/>
        <w:widowControl/>
        <w:spacing w:line="318" w:lineRule="exact" w:before="358" w:after="44"/>
        <w:ind w:left="5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399. EXTRACTS FROM MINUTES OF CHAMPARAN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COMMITTEE MEETING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10, 1917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69"/>
        <w:gridCol w:w="2169"/>
        <w:gridCol w:w="2169"/>
      </w:tblGrid>
      <w:tr>
        <w:trPr>
          <w:trHeight w:hRule="exact" w:val="2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10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14" w:lineRule="exact" w:before="0" w:after="74"/>
        <w:ind w:left="0" w:right="0"/>
      </w:pP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</w:t>
      </w:r>
      <w:r>
        <w:rPr>
          <w:rFonts w:ascii="Times" w:hAnsi="Times" w:eastAsia="Times"/>
          <w:b w:val="0"/>
          <w:i/>
          <w:color w:val="000000"/>
          <w:sz w:val="18"/>
        </w:rPr>
        <w:t>Cost of Cultivation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 w:num="2" w:equalWidth="0">
            <w:col w:w="2548" w:space="0"/>
            <w:col w:w="395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: —</w:t>
      </w:r>
      <w:r>
        <w:rPr>
          <w:rFonts w:ascii="Times" w:hAnsi="Times" w:eastAsia="Times"/>
          <w:b w:val="0"/>
          <w:i w:val="0"/>
          <w:color w:val="000000"/>
          <w:sz w:val="18"/>
        </w:rPr>
        <w:t>Mr. Gandhi said that he had not yet got certain</w:t>
      </w:r>
    </w:p>
    <w:p>
      <w:pPr>
        <w:sectPr>
          <w:type w:val="nextColumn"/>
          <w:pgSz w:w="9360" w:h="12960"/>
          <w:pgMar w:top="524" w:right="1412" w:bottom="478" w:left="1440" w:header="720" w:footer="720" w:gutter="0"/>
          <w:cols w:num="2" w:equalWidth="0">
            <w:col w:w="2548" w:space="0"/>
            <w:col w:w="3959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0" w:after="20"/>
        <w:ind w:left="109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figures from Mr. Jameson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subject to anything new that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disclose, it was recorded as the conclusion of the Committee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maximum cost was Rs. 15 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 </w:t>
      </w:r>
      <w:r>
        <w:rPr>
          <w:rFonts w:ascii="Times" w:hAnsi="Times" w:eastAsia="Times"/>
          <w:b w:val="0"/>
          <w:i w:val="0"/>
          <w:color w:val="000000"/>
          <w:sz w:val="18"/>
        </w:rPr>
        <w:t>(8_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hath laggi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Rs. 10 an </w:t>
      </w:r>
      <w:r>
        <w:rPr>
          <w:rFonts w:ascii="Times" w:hAnsi="Times" w:eastAsia="Times"/>
          <w:b w:val="0"/>
          <w:i w:val="0"/>
          <w:color w:val="000000"/>
          <w:sz w:val="18"/>
        </w:rPr>
        <w:t>acre.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69"/>
        <w:gridCol w:w="2169"/>
        <w:gridCol w:w="2169"/>
      </w:tblGrid>
      <w:tr>
        <w:trPr>
          <w:trHeight w:hRule="exact" w:val="33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*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0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tabs>
          <w:tab w:pos="1090" w:val="left"/>
          <w:tab w:pos="3490" w:val="left"/>
        </w:tabs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Mr. Gandhi said the cost of seed of country crops was small but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remarked that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rabi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crops, it was a considerable item. . . .</w:t>
      </w:r>
    </w:p>
    <w:p>
      <w:pPr>
        <w:autoSpaceDN w:val="0"/>
        <w:autoSpaceDE w:val="0"/>
        <w:widowControl/>
        <w:spacing w:line="260" w:lineRule="exact" w:before="40" w:after="3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/>
          <w:color w:val="000000"/>
          <w:sz w:val="18"/>
        </w:rPr>
        <w:t>Indigo—</w:t>
      </w:r>
      <w:r>
        <w:rPr>
          <w:rFonts w:ascii="Times" w:hAnsi="Times" w:eastAsia="Times"/>
          <w:b w:val="0"/>
          <w:i w:val="0"/>
          <w:color w:val="000000"/>
          <w:sz w:val="18"/>
        </w:rPr>
        <w:t>Mr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suggested that a minimum rate should be fixed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indigo. Mr. Reid thought that there might be a danger of this suggestion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extending to other crops, e.g., sugarcane. After discussion it was agreed that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transition stage in view of the past history of indigo, it was desirable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with the approval of the Commissioner, should fix a minimum rate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indigo, the transition stage being considered to last until Government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satisfied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>knew that they need not grow indigo unless they liked.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69"/>
        <w:gridCol w:w="2169"/>
        <w:gridCol w:w="2169"/>
      </w:tblGrid>
      <w:tr>
        <w:trPr>
          <w:trHeight w:hRule="exact" w:val="33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0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60" w:lineRule="exact" w:before="18" w:after="0"/>
        <w:ind w:left="10" w:right="22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Compensation for abolition of tinkathia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—The next point for discussion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on abolition of the system, compensation was to be allowed in case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growing of indigo was recorded as an incident of the tenancy. The President,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putting his view before the Committee, said he was anxious to remove anything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unjust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raiyats. . . . </w:t>
      </w:r>
      <w:r>
        <w:rPr>
          <w:rFonts w:ascii="Times" w:hAnsi="Times" w:eastAsia="Times"/>
          <w:b w:val="0"/>
          <w:i w:val="0"/>
          <w:color w:val="000000"/>
          <w:sz w:val="18"/>
        </w:rPr>
        <w:t>He thought that perhaps Mr. Gandhi from his experience of 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 under discussion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>indigo.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V. Jameson, Manager, Jallaha Factory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unit of land measurement used in Champaran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Winter crops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type w:val="continuous"/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raiyatwari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tract had not fully appreciated the landlord’s position. The proposal he put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meeting was that a special court should be created to deal with these cases.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court would decide, subject to appeal to a special judge,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(a) if the incident of tenancy existed, and if so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a fair rate for commutation of the incident.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commutation should be made by an addition to rent and not by a lump sum. </w:t>
      </w:r>
      <w:r>
        <w:rPr>
          <w:rFonts w:ascii="Times" w:hAnsi="Times" w:eastAsia="Times"/>
          <w:b w:val="0"/>
          <w:i w:val="0"/>
          <w:color w:val="000000"/>
          <w:sz w:val="18"/>
        </w:rPr>
        <w:t>In fixing a fair rent as commutation, the court should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consider the loss incurred by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under </w:t>
      </w:r>
      <w:r>
        <w:rPr>
          <w:rFonts w:ascii="Times" w:hAnsi="Times" w:eastAsia="Times"/>
          <w:b w:val="0"/>
          <w:i/>
          <w:color w:val="000000"/>
          <w:sz w:val="18"/>
        </w:rPr>
        <w:t>tinkathia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the actual enhanced rents paid in similar circumstances for commutation,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(c) in no circumstances fix a total rent which was not fair and equitable</w:t>
      </w:r>
    </w:p>
    <w:p>
      <w:pPr>
        <w:autoSpaceDN w:val="0"/>
        <w:autoSpaceDE w:val="0"/>
        <w:widowControl/>
        <w:spacing w:line="240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enhancement might be made progressive if it exceeded 25 per cent.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he did not wish to enter into legal points but merely to regard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from the point of view of equity. The result of the proposal would be that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villages under direct management would be placed in a better position than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indigo villages, although the latter had borne this heavy burden in the past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inequitable. He thought that the evil of the system had not been properly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recognised by the Committee. Government had never agreed that indigo-growing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obligation, and all the papers showed that the system and its accompaniments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formed an intolerable burden on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proposal did not free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hand, it was a free gift to the planters, it was the planters who wished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up indigo because, whatever might be the case now, indigo was not paying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conversions were made, and it was not fair to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make them pay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up indigo. He had considered the matter from the landlords’ point of view,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shown by his agreement in the matter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present question,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separate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villages from those of </w:t>
      </w:r>
      <w:r>
        <w:rPr>
          <w:rFonts w:ascii="Times" w:hAnsi="Times" w:eastAsia="Times"/>
          <w:b w:val="0"/>
          <w:i/>
          <w:color w:val="000000"/>
          <w:sz w:val="18"/>
        </w:rPr>
        <w:t>thika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villages.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 the same position and should be regarded in the same way.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agree to anything beyond an enhancement of rent under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provision of the law, and opposed any special enhancement in lieu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foresaw complications in the action proposed. A settlement by a special court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some months, which was undesirable in the present state of unrest. An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automatic remedy was required, and this would be the merit of his suggestion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at a fixed rate on the ground of the rise in prices, that is, of 3 annas in </w:t>
      </w:r>
      <w:r>
        <w:rPr>
          <w:rFonts w:ascii="Times" w:hAnsi="Times" w:eastAsia="Times"/>
          <w:b w:val="0"/>
          <w:i w:val="0"/>
          <w:color w:val="000000"/>
          <w:sz w:val="18"/>
        </w:rPr>
        <w:t>the rupee all round. . . .</w:t>
      </w:r>
    </w:p>
    <w:p>
      <w:pPr>
        <w:autoSpaceDN w:val="0"/>
        <w:autoSpaceDE w:val="0"/>
        <w:widowControl/>
        <w:spacing w:line="254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pointed out that in comparing the position of the non-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indigo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to be considered that in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18"/>
        </w:rPr>
        <w:t>abwab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taken, they were higher than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that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abwab </w:t>
      </w:r>
      <w:r>
        <w:rPr>
          <w:rFonts w:ascii="Times" w:hAnsi="Times" w:eastAsia="Times"/>
          <w:b w:val="0"/>
          <w:i w:val="0"/>
          <w:color w:val="000000"/>
          <w:sz w:val="18"/>
        </w:rPr>
        <w:t>were not taken (e.g., Madhuban Estate), the rent was enhanced to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609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pitch than elsewhere. Admittedly in Bettiah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considerations did not apply but it was impossible to secure absolute equality, 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case the proposal would improve the position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indigo. As to the criticism that the proposal was a free gift to planters,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it was only proposed to allow an enhancement where the legal property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planter existed and even then the full value of this property was not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given. He did not think the difficulties of the special court would be great. The </w:t>
      </w:r>
      <w:r>
        <w:rPr>
          <w:rFonts w:ascii="Times" w:hAnsi="Times" w:eastAsia="Times"/>
          <w:b w:val="0"/>
          <w:i w:val="0"/>
          <w:color w:val="000000"/>
          <w:sz w:val="18"/>
        </w:rPr>
        <w:t>settlement records would give a good basis and the area to be dealt with was not large.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Mr. Rainy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said the proposal was similar to that adopted in Chhota Nagpur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legislation compelled the computation of predial conditions. He denied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had never recognised the fact that the obligation might be an incident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tenancy, for section 29 proviso (iii) was clear evidence that they had and so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Board’s letter No. 5032-R(A) dated the 16th October, 1912, regarding Mr. Irwin’s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if the legal right was not consistent with equity or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grossly abused as in this case, no compensation should be given. . . 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Reid said that most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their holdings under an agreement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grow indigo. Mr. Gandhi said the complaint was not against indigo itself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manner and method of growing it. . . . the complaint was not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but against the moral and intellectual damage caused by it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them backward. The President pointed out that his proposal gave much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raiyats, </w:t>
      </w:r>
      <w:r>
        <w:rPr>
          <w:rFonts w:ascii="Times" w:hAnsi="Times" w:eastAsia="Times"/>
          <w:b w:val="0"/>
          <w:i w:val="0"/>
          <w:color w:val="000000"/>
          <w:sz w:val="18"/>
        </w:rPr>
        <w:t>viz., freedom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(1) from growing indigo if they did not wish,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from having their best lands selected for indigo,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from supervision by factory servants,</w:t>
      </w:r>
    </w:p>
    <w:p>
      <w:pPr>
        <w:autoSpaceDN w:val="0"/>
        <w:autoSpaceDE w:val="0"/>
        <w:widowControl/>
        <w:spacing w:line="240" w:lineRule="exact" w:before="80" w:after="0"/>
        <w:ind w:left="830" w:right="26" w:hanging="2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from paying compensation for this freedom except in cases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was the legal property of the landlord and even then full </w:t>
      </w:r>
      <w:r>
        <w:rPr>
          <w:rFonts w:ascii="Times" w:hAnsi="Times" w:eastAsia="Times"/>
          <w:b w:val="0"/>
          <w:i w:val="0"/>
          <w:color w:val="000000"/>
          <w:sz w:val="18"/>
        </w:rPr>
        <w:t>compensation would not be given.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this included nothing that was not offered by the planters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but Mr. Rainy pointed out that whereas the planters offered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terms, the proposal contemplated that they should be compelled to accept terms fixed </w:t>
      </w:r>
      <w:r>
        <w:rPr>
          <w:rFonts w:ascii="Times" w:hAnsi="Times" w:eastAsia="Times"/>
          <w:b w:val="0"/>
          <w:i w:val="0"/>
          <w:color w:val="000000"/>
          <w:sz w:val="18"/>
        </w:rPr>
        <w:t>by a court.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Mr. Gandhi’s position practically amounted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proposition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get off paying an equitable rent on the ground of </w:t>
      </w:r>
      <w:r>
        <w:rPr>
          <w:rFonts w:ascii="Times" w:hAnsi="Times" w:eastAsia="Times"/>
          <w:b w:val="0"/>
          <w:i w:val="0"/>
          <w:color w:val="000000"/>
          <w:sz w:val="18"/>
        </w:rPr>
        <w:t>past oppression, which position did not appear to him to be sound.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stage, the meeting adjourned.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in 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158, </w:t>
      </w:r>
      <w:r>
        <w:rPr>
          <w:rFonts w:ascii="Times" w:hAnsi="Times" w:eastAsia="Times"/>
          <w:b w:val="0"/>
          <w:i w:val="0"/>
          <w:color w:val="000000"/>
          <w:sz w:val="18"/>
        </w:rPr>
        <w:t>pp. 296-300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Sir G. Rainy, member, Champaran Agrarian Enquiry Committee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400. EXTRACTS FROM MINUTES OF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1917</w:t>
      </w:r>
    </w:p>
    <w:p>
      <w:pPr>
        <w:autoSpaceDN w:val="0"/>
        <w:autoSpaceDE w:val="0"/>
        <w:widowControl/>
        <w:spacing w:line="260" w:lineRule="exact" w:before="13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Resuming the discussion of the previous day, Mr. Gandhi said that the average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was about 50 per cent of the rent. The note circulated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Kirtyanand Sinha suggested a compromise of an enhancement of four annas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rupee to cover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ordinary enhancement on the score of rise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prices. He was anxious to meet the views of his fellow-members so far as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possible, and he was prepared to agree to a small enhancement over and above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admissible for a rise in prices but would not support a penal enhancement.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greatest difficulty would be as regards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taken. He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very much larger than the enhancement allowed for the rise in prices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near the danger point. . . . The President said that he understood the proposal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in cases where the obligation to grow indigo existed as an incident of tenancy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commuted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slight enhancement though not a penal one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excess of the enhancement generally admissible for a rise in prices should be allowed.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pointed out that it was impossible to fix a definite figure for the total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enhancement, because it was still uncertain what enhancement would eventually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by the courts on account of the rise in prices. The proposal therefore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refer to the amount of enhancement above this figure. He asked Mr. Gandhi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extra enhancement he was prepared to agree. Mr. Gandhi said he thought not </w:t>
      </w:r>
      <w:r>
        <w:rPr>
          <w:rFonts w:ascii="Times" w:hAnsi="Times" w:eastAsia="Times"/>
          <w:b w:val="0"/>
          <w:i w:val="0"/>
          <w:color w:val="000000"/>
          <w:sz w:val="18"/>
        </w:rPr>
        <w:t>more than one anna in the rupee.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. . The President said that the facts were that by a settlement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had been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of 50 per cent,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thought excessive because the legal property in exchange for which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was taken was inequitable and therefore the enhancement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reduced. Mr. Gandhi added that there was also the fact that the tenants were not paying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rents and in one case their resistance had been successful. By adopting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suggestion, the Committee would put a stop at once to the present trouble and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open to the Committee to shift responsibility by suggesting another tribunal.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Adami held the view that one anna was not sufficient and, considering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which had been pointed out by Mr. Rainy, he would be inclined to adopt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of a general settlement of rents in </w:t>
      </w:r>
      <w:r>
        <w:rPr>
          <w:rFonts w:ascii="Times" w:hAnsi="Times" w:eastAsia="Times"/>
          <w:b w:val="0"/>
          <w:i/>
          <w:color w:val="000000"/>
          <w:sz w:val="18"/>
        </w:rPr>
        <w:t>mukarrari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villages by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in all cases where the obligation still existed or where it had been converted.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Kirtyanand Sinha supported the proposal in his note for an enhancement of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 in the rupee. Mr. Gandhi remarked that if Mr. Adami’s proposal was accepted, </w:t>
      </w:r>
      <w:r>
        <w:rPr>
          <w:rFonts w:ascii="Times" w:hAnsi="Times" w:eastAsia="Times"/>
          <w:b w:val="0"/>
          <w:i w:val="0"/>
          <w:color w:val="000000"/>
          <w:sz w:val="18"/>
        </w:rPr>
        <w:t>the Committee would only have half done its work, but his main objection to it was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would add to a ferment which already existed. The Committee had the right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 with the planters and he thought it would be far better if they could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agreement with the planters without the necessity of appointing any tribunal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delay a final agreement. Mr. Reid pointed out that the three concerns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affected were Motihari, Pipra and Turkaulia and he was prepared to put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before these three concerns. The President remarked that it should first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whether the proposal was to be put before the planters as a final one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adopt or not or merely as a basis for discussion. He inclined to the latter.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 tremendous advantage in getting the question settled without reference to </w:t>
      </w:r>
      <w:r>
        <w:rPr>
          <w:rFonts w:ascii="Times" w:hAnsi="Times" w:eastAsia="Times"/>
          <w:b w:val="0"/>
          <w:i w:val="0"/>
          <w:color w:val="000000"/>
          <w:sz w:val="18"/>
        </w:rPr>
        <w:t>any court and, as he himself doubted whether one anna 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adequate, he thought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should be used as a basis for discussion. Mr. Gandhi said that he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 so far as to say that he could not agree to anything above one anna, but at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he could not say that he would go beyond this point. The one anna was pure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on his part, because he did not think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called upon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any enhancement beyond that allowed by the rise in prices. Mr. Reid doubted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planters would agree to anything under eight annas enhancement and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in Pipra which had taken the biggest enhancement, the rents were only Rs. </w:t>
      </w:r>
      <w:r>
        <w:rPr>
          <w:rFonts w:ascii="Times" w:hAnsi="Times" w:eastAsia="Times"/>
          <w:b w:val="0"/>
          <w:i w:val="0"/>
          <w:color w:val="000000"/>
          <w:sz w:val="18"/>
        </w:rPr>
        <w:t>2 an acre.</w:t>
      </w:r>
    </w:p>
    <w:p>
      <w:pPr>
        <w:autoSpaceDN w:val="0"/>
        <w:autoSpaceDE w:val="0"/>
        <w:widowControl/>
        <w:spacing w:line="260" w:lineRule="exact" w:before="40" w:after="1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Reid then suggested that it would be a fairer proposal if the amount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reduced by a fixed percentage, say, by 25 per cent.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be very willing to consider that as a basis for a settlement and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go a long way to get good will established. It was generally agreed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 fairer basis for discussion than the original proposal, and that Messrs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26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Irwin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Hill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and Norman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should be asked to come on the following day in order that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proposal might be put to them.</w:t>
      </w:r>
    </w:p>
    <w:p>
      <w:pPr>
        <w:autoSpaceDN w:val="0"/>
        <w:autoSpaceDE w:val="0"/>
        <w:widowControl/>
        <w:spacing w:line="26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—The proposal left over for decision from the first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action should be taken in cases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already paid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outstanding bonds on account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cancelled. The President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difficulty about this proposal was that some bonds were mixed and included </w:t>
      </w:r>
      <w:r>
        <w:rPr>
          <w:rFonts w:ascii="Times" w:hAnsi="Times" w:eastAsia="Times"/>
          <w:b w:val="0"/>
          <w:i w:val="0"/>
          <w:color w:val="000000"/>
          <w:sz w:val="18"/>
        </w:rPr>
        <w:t>amounts taken on accounts other than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tawan,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 sort of enquiry would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necessary before the question of these bonds could be finally disposed of.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difficulty was that the proposal worked unequally both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planters. Mr. Gandhi pointed out that the first difficulty could be got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examining the factory books, and he would leave it to the Bettiah Raj to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that outstanding amounts on account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foregone. Mr. Reid </w:t>
      </w:r>
      <w:r>
        <w:rPr>
          <w:rFonts w:ascii="Times" w:hAnsi="Times" w:eastAsia="Times"/>
          <w:b w:val="0"/>
          <w:i w:val="0"/>
          <w:color w:val="000000"/>
          <w:sz w:val="18"/>
        </w:rPr>
        <w:t>said that he thought the only factory where such mixed bonds were taken was</w:t>
      </w:r>
    </w:p>
    <w:p>
      <w:pPr>
        <w:autoSpaceDN w:val="0"/>
        <w:autoSpaceDE w:val="0"/>
        <w:widowControl/>
        <w:spacing w:line="220" w:lineRule="exact" w:before="3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W. S. Irwin of Motihari Factory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J. L. Hill, Manager, Turkaulia Concern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J. B. Norman, Manager, Pipra Indigo Concern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Bairia where in some cases the debts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taken over and added to the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 would be inclined to apply the same suggestion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made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namely, to deduct a percentage from outstandings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refund a percentage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paid. This would only apply to </w:t>
      </w:r>
      <w:r>
        <w:rPr>
          <w:rFonts w:ascii="Times" w:hAnsi="Times" w:eastAsia="Times"/>
          <w:b w:val="0"/>
          <w:i/>
          <w:color w:val="000000"/>
          <w:sz w:val="18"/>
        </w:rPr>
        <w:t>thika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villages. . . .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point considered was whether the Raj could claim an enhancement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rent in cases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taken. Mr. Rainy said he was inclined to agree</w:t>
      </w:r>
    </w:p>
    <w:p>
      <w:pPr>
        <w:autoSpaceDN w:val="0"/>
        <w:autoSpaceDE w:val="0"/>
        <w:widowControl/>
        <w:spacing w:line="254" w:lineRule="exact" w:before="26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proposal that no enhancement should be applied for in such cases,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felt that the interests of the Bettiah Raj also needed consideration.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that the Raj should not be debarred from claiming an enhancement of rent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taken but that for a period of years, say five, the enhanced</w:t>
      </w:r>
    </w:p>
    <w:p>
      <w:pPr>
        <w:autoSpaceDN w:val="0"/>
        <w:autoSpaceDE w:val="0"/>
        <w:widowControl/>
        <w:spacing w:line="250" w:lineRule="exact" w:before="3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rent should not be realized. Mr. Gandhi suggested that the enhancement of rent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foregone until the following settlement. Mr. Rainy remarked that the 15-year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could not be justified if the amount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>taken did not cover 15 times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enhancement. His idea was that the Raj should forego enhancement so far as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tawan. </w:t>
      </w:r>
      <w:r>
        <w:rPr>
          <w:rFonts w:ascii="Times" w:hAnsi="Times" w:eastAsia="Times"/>
          <w:b w:val="0"/>
          <w:i w:val="0"/>
          <w:color w:val="000000"/>
          <w:sz w:val="18"/>
        </w:rPr>
        <w:t>Mr. Reid pointed out that the Raj was to blame to some extent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position. After discussion, it was decided to recommend that in cases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>had been taken, the Raj was not to be debarred from claiming enhancement but</w:t>
      </w:r>
    </w:p>
    <w:p>
      <w:pPr>
        <w:autoSpaceDN w:val="0"/>
        <w:autoSpaceDE w:val="0"/>
        <w:widowControl/>
        <w:spacing w:line="240" w:lineRule="exact" w:before="40" w:after="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would forego realisation of the enhancement for a period of seven years. 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2172"/>
        <w:gridCol w:w="2172"/>
        <w:gridCol w:w="2172"/>
      </w:tblGrid>
      <w:tr>
        <w:trPr>
          <w:trHeight w:hRule="exact" w:val="33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made the following proposals:</w:t>
      </w:r>
    </w:p>
    <w:p>
      <w:pPr>
        <w:autoSpaceDN w:val="0"/>
        <w:autoSpaceDE w:val="0"/>
        <w:widowControl/>
        <w:spacing w:line="230" w:lineRule="exact" w:before="9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That the Committee should make a general recommendation that the orders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Government on the Committee’s report should be communicated in the vernacular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raiyats.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accepted.</w:t>
      </w:r>
    </w:p>
    <w:p>
      <w:pPr>
        <w:autoSpaceDN w:val="0"/>
        <w:autoSpaceDE w:val="0"/>
        <w:widowControl/>
        <w:spacing w:line="240" w:lineRule="exact" w:before="1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That the kerosene oil monopoly should be stopped. This was agreed to.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He proposed that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informed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dasturi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illegal. It was agreed </w:t>
      </w:r>
      <w:r>
        <w:rPr>
          <w:rFonts w:ascii="Times" w:hAnsi="Times" w:eastAsia="Times"/>
          <w:b w:val="0"/>
          <w:i w:val="0"/>
          <w:color w:val="000000"/>
          <w:sz w:val="18"/>
        </w:rPr>
        <w:t>to say in the report that it had been brought 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amla </w:t>
      </w:r>
      <w:r>
        <w:rPr>
          <w:rFonts w:ascii="Times" w:hAnsi="Times" w:eastAsia="Times"/>
          <w:b w:val="0"/>
          <w:i w:val="0"/>
          <w:color w:val="000000"/>
          <w:sz w:val="18"/>
        </w:rPr>
        <w:t>took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payments which were entirely illegal and that every effort should be made to stop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to recommend that a proclamation should be issued to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informing them that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dasturi </w:t>
      </w:r>
      <w:r>
        <w:rPr>
          <w:rFonts w:ascii="Times" w:hAnsi="Times" w:eastAsia="Times"/>
          <w:b w:val="0"/>
          <w:i w:val="0"/>
          <w:color w:val="000000"/>
          <w:sz w:val="18"/>
        </w:rPr>
        <w:t>was not legally payable.</w:t>
      </w:r>
    </w:p>
    <w:p>
      <w:pPr>
        <w:autoSpaceDN w:val="0"/>
        <w:autoSpaceDE w:val="0"/>
        <w:widowControl/>
        <w:spacing w:line="240" w:lineRule="exact" w:before="10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He suggested that some officer should be deputed to enquire periodically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of Government on the Committee’s recommendations were being carried out.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agreed that a paragraph should be included to emphasise that an important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duties of the district staff would be to see that Government orders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recommendation were carried out which would apply especially to the staff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Raj until Government was satisfied that the full effect of these orders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secured. . .</w:t>
      </w:r>
    </w:p>
    <w:p>
      <w:pPr>
        <w:autoSpaceDN w:val="0"/>
        <w:tabs>
          <w:tab w:pos="550" w:val="left"/>
          <w:tab w:pos="557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Documents on Mahatma Gandhi’s Movement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>No. 159, pp. 300-5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401. EXTRACTS FROM MINUTES OF CHAMPARAN </w:t>
      </w:r>
      <w:r>
        <w:rPr>
          <w:rFonts w:ascii="Times" w:hAnsi="Times" w:eastAsia="Times"/>
          <w:b w:val="0"/>
          <w:i/>
          <w:color w:val="000000"/>
          <w:sz w:val="24"/>
        </w:rPr>
        <w:t>COMMITTEE MEETING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1917</w:t>
      </w:r>
    </w:p>
    <w:p>
      <w:pPr>
        <w:autoSpaceDN w:val="0"/>
        <w:autoSpaceDE w:val="0"/>
        <w:widowControl/>
        <w:spacing w:line="260" w:lineRule="exact" w:before="13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resumption of the discussion, Messrs Irwin (Motihari), Norman (Pipra)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Hill (Turkaulia) were present by invitation. The President explained that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must be entirely confidential. The Committee had come to the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should go and should be replaced by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khuski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under short-term agreement. It had, therefore, been necessary to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the commutation of the indigo obligation both in cases where it still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existed and in cases where it had already been commuted . . . . Mr. Gandhi had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prepared to consider the possibility of a settlement on certain lines. He,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asked Mr. Gandhi to put his proposal before the planters present.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his object was to promote harmony; he had no doubt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caused considerable difficulty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seeing the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numbers that had protested against it. At the time of conversion of the obligation,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was not profitable and it was mutually beneficial to both parties to cancel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obligation. Any burden imposed; therefore, on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beyond the ordinary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enhancements was one against which they were justified in protesting.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the ordinary enhancement about which on the previous day there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some doubt, he referred to the judgment of the special judge in special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14 of 1916, and said that it appeared from that that the enhancement eventually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on would be three annas and not four annas eight pies. He had suggested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concession an extra anna on account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planter would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that it called for considerable self-denia1 on their part to give up anything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had already obtained, but he appealed to them to think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raiyats’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position; he would be prepared to accept a proposal on the basis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all-round reduction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>already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which was perhaps a better basis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discussion. He pointed out how desirable it was that some figure should be agreed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between the parties because, in the event of this not being done either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 suggested, the only course remaining was the settlement of rents by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 which would give rise to endless quarrels, and would postpone settlement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disputes over a considerable period. If, however, the planters would prefer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special tribunal, he would be prepared to consider the proposal.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remarked that so far as the discussion had gone, the Committee favoured a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lines of proportionate reduction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rather than the proposal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all-round enhancement of a certain amount on the original rents, because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former was more equitable table in view of the varying conditions of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concerns. . . . Mr. Reid said he had a long talk that morning with the three planters </w:t>
      </w:r>
      <w:r>
        <w:rPr>
          <w:rFonts w:ascii="Times" w:hAnsi="Times" w:eastAsia="Times"/>
          <w:b w:val="0"/>
          <w:i w:val="0"/>
          <w:color w:val="000000"/>
          <w:sz w:val="18"/>
        </w:rPr>
        <w:t>present. At first they had been averse from agreeing to any decrease to the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which had been mutually agreed upon and approved by the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Court. Their view was that they had valuable property which the Committee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them to give up in part. He had put the view to them that it was extremely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desirable to avoid future litigation and t rouble even if it involved some sacrifice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part. Finally, they had agreed reluctantly to remit a certain proportion. Mr. Hill,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had pointed out that his enhancements were low and that he thought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in his case should be less than in that of others. Mr. Gandhi said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accept the principle of a different rate of reduction for different concerns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difficulty was that the Committee had not got the figures before them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doubted if the settlement records would give them sufficient data for arriving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variation in the reduction without further enquiry. The President said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advantage of getting a settlement by agreement was immense not only to the planters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also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Committee could decide on a particular percentage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reduction, they would get a long way towards settlement and he, therefore,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an endeavour should be made to get down to a particular figure. The alternative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settlement by agreement was one which would lead to increased bitterness of feeling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even then the decisions of the special court might not be accepted with good-will.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would, therefore, ask the planters to state what was the outside figure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to which they are prepared to agree.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Messrs Irwin and Norman said they were prepared to forego 25 per cent and Mr. Hill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was repared to forego 20 per cent as a maximum. Mr. Gandhi said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a position at present to say off hand what percentage of reduction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to be fair and he was not sure whether the Committee were in a 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 at a figure at the present moment. . . . Mr. Gandhi wanted to know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would agree to leave the percentage to be fixed by the Committee.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explained their position to be that if the Committee recommended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deduction up to 25 per cent, they would accept it; if the Committee recommended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higher figure than 25 per cent, they would oppose it; and on the understanding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be binding on all with no possibility of litigation outside such agreement.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remarked that he thought that any agreement would require binding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legislation and that it now remained for the Committee to try and arrive at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on the percentage. He pointed out that in all these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enhanced rents had been passed by the Settlement Courts as fair and equitable,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could be quite certain that any rents fixed after such a reduction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was proposed would be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fortiori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disputed cases,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rent had only been passed as fair and equitable by the Settlement Courts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held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tinkathia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was proved and the original rent was low.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therefore, that there was no fear that the new rents after reduction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fair and equitable. Mr. Gandhi observed that the Settlement Officer was, in his </w:t>
      </w:r>
      <w:r>
        <w:rPr>
          <w:rFonts w:ascii="Times" w:hAnsi="Times" w:eastAsia="Times"/>
          <w:b w:val="0"/>
          <w:i w:val="0"/>
          <w:color w:val="000000"/>
          <w:sz w:val="18"/>
        </w:rPr>
        <w:t>opinion, wrong in the decisions he gave and had misinterpreted the law. He doubted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the Settlement Court’s decisions would stand legal scrutiny. He also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settlement decisions were wrong in equity and again referred to the judgment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Special Judge in Special Appeal No. 14 of 1916 in which the contention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Officer that Re. 0-4-8 per rupee was an unfair enhancement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upheld by the Special Judge. If the Settlement Courts had considered Re. 0-4-8 to be </w:t>
      </w:r>
      <w:r>
        <w:rPr>
          <w:rFonts w:ascii="Times" w:hAnsi="Times" w:eastAsia="Times"/>
          <w:b w:val="0"/>
          <w:i w:val="0"/>
          <w:color w:val="000000"/>
          <w:sz w:val="18"/>
        </w:rPr>
        <w:t>an unfair enhancement and had allowed only 3 annas, how could they 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cases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enhancements rising as high as l00 per cent to be fair and equitable? . . 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Rainy thought that Mr. Gandhi was confusing a legal enhancement with a fair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equitable rent. The applications of the Bettiah Raj for the settlement of their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depended on the presumption that the existing rents were fair and equitable.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cases, that presumption did not arise because the rents were specially </w:t>
      </w:r>
      <w:r>
        <w:rPr>
          <w:rFonts w:ascii="Times" w:hAnsi="Times" w:eastAsia="Times"/>
          <w:b w:val="0"/>
          <w:i w:val="0"/>
          <w:color w:val="000000"/>
          <w:sz w:val="18"/>
        </w:rPr>
        <w:t>low. It was necessary to distinguish carefully the legal and equitable points of view.</w:t>
      </w:r>
    </w:p>
    <w:p>
      <w:pPr>
        <w:autoSpaceDN w:val="0"/>
        <w:autoSpaceDE w:val="0"/>
        <w:widowControl/>
        <w:spacing w:line="258" w:lineRule="exact" w:before="122" w:after="10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in determining what was a fair and equitable rent,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outturn of the soil alone should not be taken into consideration. It did not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rent was only a small proportion of the produce, that it was too low. His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difficulty was that his view-point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of the planters were different and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cases so difficult to settle by agreement as those in which the view-point differed.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could not agree to a penal enhancement and the proposal of a 25 per cent reduction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present appeared to him to involve a penal enhancement. He wanted an opportunity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examine the figures before deciding. Mr. Irwin instanced the case of Bisambharpur,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village belonging to petty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maliks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in lease to him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surrounded by Bettiah Raj villages which he held in lease; the rates of rent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Biasambharpur varied from Rs. 9 to Rs. 14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rate of rent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 villages in lease to him only averaged Rs. 4 to Rs. 5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did not see how it was possible to contend that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raiyats’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standpoint, the proposal was a favourable one, as it would give them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advantage. Mr. Gandhi, however, said that the legal position from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raiyats’ </w:t>
      </w:r>
      <w:r>
        <w:rPr>
          <w:rFonts w:ascii="Times" w:hAnsi="Times" w:eastAsia="Times"/>
          <w:b w:val="0"/>
          <w:i w:val="0"/>
          <w:color w:val="000000"/>
          <w:sz w:val="18"/>
        </w:rPr>
        <w:t>stand-point was not hopeless.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169"/>
        <w:gridCol w:w="2169"/>
        <w:gridCol w:w="2169"/>
      </w:tblGrid>
      <w:tr>
        <w:trPr>
          <w:trHeight w:hRule="exact" w:val="38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</w:tbl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said that he worked out the figures as follows:</w:t>
      </w:r>
    </w:p>
    <w:p>
      <w:pPr>
        <w:autoSpaceDN w:val="0"/>
        <w:autoSpaceDE w:val="0"/>
        <w:widowControl/>
        <w:spacing w:line="264" w:lineRule="exact" w:before="9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varied from 19 or 20 annas up to 30 or 32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annas per </w:t>
      </w:r>
      <w:r>
        <w:rPr>
          <w:rFonts w:ascii="Times" w:hAnsi="Times" w:eastAsia="Times"/>
          <w:b w:val="0"/>
          <w:i/>
          <w:color w:val="000000"/>
          <w:sz w:val="18"/>
        </w:rPr>
        <w:t>bigha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 25 per cent reduction would reduce these enhancements to amounts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varying from 14 annas 9 pies or 15 annas to 22 annas 6 pies or 24 annas.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his calculation, if the rent rate was Rs. 2-6-0 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enhancement under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would be 10 annas 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and the difference between this and the </w:t>
      </w:r>
      <w:r>
        <w:rPr>
          <w:rFonts w:ascii="Times" w:hAnsi="Times" w:eastAsia="Times"/>
          <w:b w:val="0"/>
          <w:i w:val="0"/>
          <w:color w:val="000000"/>
          <w:sz w:val="18"/>
        </w:rPr>
        <w:t>results of the other proposal was very considerable. The President said that in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Owners or proprietors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Motihari,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60 per cent of the former rent. It was now proposed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 it to 47 per cent, whereas Mr. Gandhi’s proposal would give only 25 per cent;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difference was, therefore, one of 20 per cent. Mr. Rainy pointed out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misleading in some cases to judge by percentage because in cases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percentage was high, e.g., Pipra, the absolute amount of the rent was low.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pointed out that both in Turkaulia and Motihari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paid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enhanced rents for 6 years with no objections, save in a very few cases,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that a reduction of 25 per cent was a very considerable concession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looked at it from the point of view of what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the right to demand 6 years ago, because it was only through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ignorance of their legal position that they had not raised any objections before.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said that he saw no other way of avoiding a tribunal except settlement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consent, and it was very uncertain whether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get such good terms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tribunal as those now offered. Even if Mr. Gandhi was not satisfied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rent 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reduced as proposal was fair and equitable,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not be satisfied that rent was capable of being easily paid? Mr. Gandhi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the Champaran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poor and he was not prepared to admit that the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paid easily. . . . Mr. Gandhi said that the class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be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the possibilities of the soil and the Champaran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by nature a bad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cultivator. In his opinion, if rents were apparently low, there was generally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reason for it. He considered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fully paid for this concession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abstention from rent enhancement and his view of the legal position was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free themselves from the obligation without paying any compensation.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saying this, he did not mean to imply that he wished indigo to disappear;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grow indigo, provided they got reasonable rates for it. . . 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Rainy said on the basis of Mr. Sweeney’s figures of produce the Pipra rents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low, the Motihari rents moderate and even the Turkaulia rents were not high; if 25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of the </w:t>
      </w:r>
      <w:r>
        <w:rPr>
          <w:rFonts w:ascii="Times" w:hAnsi="Times" w:eastAsia="Times"/>
          <w:b w:val="0"/>
          <w:i/>
          <w:color w:val="000000"/>
          <w:sz w:val="18"/>
        </w:rPr>
        <w:t>sharah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beshi, was taken off, it would give an ample margin of safety.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he could not bring himself to accept the proposal of a 25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reduction. Mr. Reid inquired whether the alternative to a settlement by agreement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of a tribunal. Mr. Gandhi said that if the Committee could not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agreement, he would be prepared to accept the suggestion of a tribunal,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the Committee could not recommend a higher reduction.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he thought the Committee had got the highest possible figures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and he was not prepared to agree to higher figure. He could not imagine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ever regret having accepted this proposal; the only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18"/>
        </w:rPr>
        <w:t>might be discontented were the few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still grew indigo.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thought that they could get rid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legal methods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cases where it had been settled under section 10 (C). He did not see, therefore, that </w:t>
      </w:r>
      <w:r>
        <w:rPr>
          <w:rFonts w:ascii="Times" w:hAnsi="Times" w:eastAsia="Times"/>
          <w:b w:val="0"/>
          <w:i w:val="0"/>
          <w:color w:val="000000"/>
          <w:sz w:val="18"/>
        </w:rPr>
        <w:t>they would regret not accepting the present proposal.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enquired what was to be done in the case of the Jalaha concern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event of the Committee reaching a conclusion on the general question. 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concern, </w:t>
      </w:r>
      <w:r>
        <w:rPr>
          <w:rFonts w:ascii="Times" w:hAnsi="Times" w:eastAsia="Times"/>
          <w:b w:val="0"/>
          <w:i/>
          <w:color w:val="000000"/>
          <w:sz w:val="18"/>
        </w:rPr>
        <w:t>sharahbeshi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taken by making tenants surrender their holdings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were then resettled with their relatives on an enhanced rent. The Civil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held in some cases that the old tenants should be restored at the former rent.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said that this was the first occasion that the matter had been brought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and he thought that they ought to ascertain the facts and hear what Mr. </w:t>
      </w:r>
      <w:r>
        <w:rPr>
          <w:rFonts w:ascii="Times" w:hAnsi="Times" w:eastAsia="Times"/>
          <w:b w:val="0"/>
          <w:i w:val="0"/>
          <w:color w:val="000000"/>
          <w:sz w:val="18"/>
        </w:rPr>
        <w:t>Jameson had to say before coming to any conclusion about it. . . 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Returning to the general question, Mr. Adami said that the equity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would be to wash out the past 50 years and put the parties back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they would have been if indigo had not been grown. Mr. Gandhi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could not be done as the </w:t>
      </w:r>
      <w:r>
        <w:rPr>
          <w:rFonts w:ascii="Times" w:hAnsi="Times" w:eastAsia="Times"/>
          <w:b w:val="0"/>
          <w:i/>
          <w:color w:val="000000"/>
          <w:sz w:val="18"/>
        </w:rPr>
        <w:t>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given up far more than he had gained during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period. Mr. Rainy pointed out the high rents in Madhuban Babu’s estate.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admitted that Indian zamindars had enhanced their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’ rents. . . 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then said that as Mr. Gandhi could not agree to the 25 per cent reduction,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two courses open—the Committee could recommend the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that a 25 per cent reduction was fair; Mr. Gandhi would in a note of dissent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his reasons for thinking that a higher figure was required and it could be left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decide between these two views and legislate accordingly.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course, however, could only be adopted if he was satisfied that the decision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whatever it might be would be accepted. If it was not accepted,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strife and unrest would still remain and in that event the Committee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to recommend the alternative procedure of settlement of rents by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tribunal. He hoped that in the interest of peace, it would be possible to adopt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alternative, it being understood that whatever Government decided would be loyally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accepted. Mr. Gandhi said that he could promise to accept the decision of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would refrain from advising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resist it. Mr. Reid enquired what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as regards pending legislation. Mr. Gandhi said that he thought it 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forward their recommendation to Government at once, so that a decision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and pending legislation stopped as soon as possible. Mr. Adami pointed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legislation would take time and the President added that Government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probably decide first to publish the Committee’s report and give time to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parties to consider the proposals. It would facilitate the preparation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and possibly I ncrease the chance of Government being able to arrive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if Mr. Gandhi could put before the Committee the reduction to which he was </w:t>
      </w:r>
      <w:r>
        <w:rPr>
          <w:rFonts w:ascii="Times" w:hAnsi="Times" w:eastAsia="Times"/>
          <w:b w:val="0"/>
          <w:i w:val="0"/>
          <w:color w:val="000000"/>
          <w:sz w:val="18"/>
        </w:rPr>
        <w:t>prepared to go. Mr. Gandhi said that he would go through</w:t>
      </w:r>
      <w:r>
        <w:rPr>
          <w:rFonts w:ascii="Times" w:hAnsi="Times" w:eastAsia="Times"/>
          <w:b w:val="0"/>
          <w:i w:val="0"/>
          <w:color w:val="000000"/>
          <w:sz w:val="18"/>
        </w:rPr>
        <w:t>the figures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and give </w:t>
      </w:r>
      <w:r>
        <w:rPr>
          <w:rFonts w:ascii="Times" w:hAnsi="Times" w:eastAsia="Times"/>
          <w:b w:val="0"/>
          <w:i w:val="0"/>
          <w:color w:val="000000"/>
          <w:sz w:val="18"/>
        </w:rPr>
        <w:t>his minimum figure.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31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9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Select Documents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</w:tr>
      <w:tr>
        <w:trPr>
          <w:trHeight w:hRule="exact" w:val="330"/>
        </w:trPr>
        <w:tc>
          <w:tcPr>
            <w:tcW w:type="dxa" w:w="1629"/>
            <w:vMerge/>
            <w:tcBorders/>
          </w:tcPr>
          <w:p/>
        </w:tc>
        <w:tc>
          <w:tcPr>
            <w:tcW w:type="dxa" w:w="1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on Mahatma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Gandhi’s Movement in Champaran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160, pp. 305-12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ESTHER FAERING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ESTHER,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moment to spare today. The lines you send are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true. Belief and hope are great. They are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But love is greater. I find here that too great a strain is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Only this morning a powerfully built man came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on my giving him help which was not in my power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would not leave me. I begged of him. He began weeping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beating his breast. His case is nothing. He came out of hope and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would I, wanting to love him, treat him? Assuming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weeping was sincere, must I put up with his presence and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to him? Such problems arise every day. Love has to be patient.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apply the injunction in cases such as I have quoted?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 guide is the monitor within if one is pure-minded and sure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sincerity. We often deceive ourselves.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write for the time being to Ahmedabad which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reach within a week from now. The Committee will have finished its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deliberations within 3 days from today.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treatment did you receive when you had the snake bite?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manage to get bitten? Where did it bite you?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snake caught and killed? I am always interested in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snake-bites and snakes.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p. 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Shravana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12,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78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have your letter. The work of the Committee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in two or three days.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that I shall pay a short visit to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Ahmedabad. Perhaps we can meet then.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you have not been able to come here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of work. You are carrying on a great campaign. Bear in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if thousands of people have to go to jail there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tangible gain. I am giving this warning so that in future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lose patience and faith.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Bhai Chandulal must have received my letter of yesterday.</w:t>
      </w:r>
    </w:p>
    <w:p>
      <w:pPr>
        <w:autoSpaceDN w:val="0"/>
        <w:autoSpaceDE w:val="0"/>
        <w:widowControl/>
        <w:spacing w:line="220" w:lineRule="exact" w:before="66" w:after="0"/>
        <w:ind w:left="0" w:right="1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H.S.L. POLAK</w:t>
      </w:r>
    </w:p>
    <w:p>
      <w:pPr>
        <w:autoSpaceDN w:val="0"/>
        <w:autoSpaceDE w:val="0"/>
        <w:widowControl/>
        <w:spacing w:line="266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1917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HENRY,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letters, I cannot think of anyone else.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>please tell me. You will use the letters as you please.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the thick of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work. I cannot therefore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love letter. That shall be reserved for Millie and she will need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absence. Of course she knows that she has more slaves than </w:t>
      </w:r>
      <w:r>
        <w:rPr>
          <w:rFonts w:ascii="Times" w:hAnsi="Times" w:eastAsia="Times"/>
          <w:b w:val="0"/>
          <w:i w:val="0"/>
          <w:color w:val="000000"/>
          <w:sz w:val="22"/>
        </w:rPr>
        <w:t>one to be at her service.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will send you duplicates. I may be able to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during the next 4 or 5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20" w:lineRule="exact" w:before="494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year has been inferred from the contents of the letter.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For the minutes of the Champaran Enquiry Committee meeting.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Champaran Agrarian Enquiry Committee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let me know Millie’s wants in your absence.</w:t>
      </w:r>
    </w:p>
    <w:p>
      <w:pPr>
        <w:autoSpaceDN w:val="0"/>
        <w:autoSpaceDE w:val="0"/>
        <w:widowControl/>
        <w:spacing w:line="266" w:lineRule="exact" w:before="8" w:after="0"/>
        <w:ind w:left="0" w:right="1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Gandhi-Polak Correspondence. Courtesy: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CHAIRMAN, CHAMPARAN COMMITTEE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ETTIAH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SLY,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thought, slept, prayed and read 1 Cor. XIII which latter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do before coming to the committee meetings. I have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 with my friends too. I was surprised to find in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Brajkishore the strongest supporter of Mr. Rainy’s energetic defence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fairness of the enhancement so far as it is measured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outturn. All the others resisted him. Babu Brajkishore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astonishment held his ground and said that on the score of lowness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he was entirely at one with Mr. Sweeney’s finding. His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is totally unconvincing. But all my friends held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the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if I agreed to the planters’ proposition.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appreciated the fact that the planters who are so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way had at all accepted the idea of a reduction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them would have me to buy peace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even though it may mean a big sacrifice.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mention these pleasing incidents. They augur well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My friends who represent, as I hold, the culture of Bihar are </w:t>
      </w:r>
      <w:r>
        <w:rPr>
          <w:rFonts w:ascii="Times" w:hAnsi="Times" w:eastAsia="Times"/>
          <w:b w:val="0"/>
          <w:i w:val="0"/>
          <w:color w:val="000000"/>
          <w:sz w:val="22"/>
        </w:rPr>
        <w:t>not fanatics as planter-friends have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urged. There is no greater </w:t>
      </w:r>
      <w:r>
        <w:rPr>
          <w:rFonts w:ascii="Times" w:hAnsi="Times" w:eastAsia="Times"/>
          <w:b w:val="0"/>
          <w:i w:val="0"/>
          <w:color w:val="000000"/>
          <w:sz w:val="22"/>
        </w:rPr>
        <w:t>fanatic among us than myself.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my offer which is absolutely final. My last state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Raja Saheb’s proposition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reduced to percentage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reduction of 55 per cent as against the planters’ 25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And if I am to write a dissenting minute, I should write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that offer with the clearest conscience.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unanimity among ourselves, I am prepared to accept a </w:t>
      </w:r>
      <w:r>
        <w:rPr>
          <w:rFonts w:ascii="Times" w:hAnsi="Times" w:eastAsia="Times"/>
          <w:b w:val="0"/>
          <w:i w:val="0"/>
          <w:color w:val="000000"/>
          <w:sz w:val="22"/>
        </w:rPr>
        <w:t>reduction of 40 per cent only, i.e., 15 per cent more than the planters’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Kirtyanand Sinha’s proposal circulated to members, Select Document </w:t>
      </w:r>
      <w:r>
        <w:rPr>
          <w:rFonts w:ascii="Times" w:hAnsi="Times" w:eastAsia="Times"/>
          <w:b w:val="0"/>
          <w:i w:val="0"/>
          <w:color w:val="000000"/>
          <w:sz w:val="18"/>
        </w:rPr>
        <w:t>No. 161, not given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offer. For me this borders, in my language, upon the penal.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planters’ offer, they get Re. 0-6-7 per rupee, under mine Re. 0-5-3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rupee. My final offer therefore covers all possibilities,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even of Mr. Whitty’s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 succeeding.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original offer was a rise of Re. 0-3-0 in the rupee.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equivalent to a reduction of 66 per cent. My present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a reduction of 40 per cent. I have therefore put up 26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cent. If then pressure is now to be applied, it must be not to me but to </w:t>
      </w:r>
      <w:r>
        <w:rPr>
          <w:rFonts w:ascii="Times" w:hAnsi="Times" w:eastAsia="Times"/>
          <w:b w:val="0"/>
          <w:i w:val="0"/>
          <w:color w:val="000000"/>
          <w:sz w:val="22"/>
        </w:rPr>
        <w:t>the planters.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Irwin has without the slightest justification taken large sums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collected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6 years.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little to grumble about if he accepts my offer. For both Turkaulia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Peeprah, there is evidence before the committee of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exerted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vitiate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sharahbeshi.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 that Mr. Sweeney in coming to his decision on coercion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the judgment in Lomraj Singh’s case nor had he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Bench decision before him on undue influence. It is settled law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distinction between undue influence and coercion.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mention these facts to show that we as a committee dare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them. It is not possible to base our decision merely on the </w:t>
      </w:r>
      <w:r>
        <w:rPr>
          <w:rFonts w:ascii="Times" w:hAnsi="Times" w:eastAsia="Times"/>
          <w:b w:val="0"/>
          <w:i w:val="0"/>
          <w:color w:val="000000"/>
          <w:sz w:val="22"/>
        </w:rPr>
        <w:t>theoretical ground of the so-called lowness of rent.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committee will think a hundred times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on the Government the strain of arbitrating upon a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between its members. I have gone to the furthest limit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any such calamity. If you and the other members cannot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your conscience to accept my approach, I shall sorrowfully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minute of dissent but it will be, as I have said, in support of 55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reduction. 40 per cent reduction is for the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(and the planters only, if, in your opinion,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again).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omitted decimals in my figures.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9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typewritten original signed by Gandhiji in the National Archives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Gandhi’s Movement in 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>No.</w:t>
      </w:r>
      <w:r>
        <w:rPr>
          <w:rFonts w:ascii="Times" w:hAnsi="Times" w:eastAsia="Times"/>
          <w:b w:val="0"/>
          <w:i w:val="0"/>
          <w:color w:val="000000"/>
          <w:sz w:val="18"/>
        </w:rPr>
        <w:t>162,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pp. 313-5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J. T. Whitty, Manager, Bettiah Raj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MINUTES OF CHAMPARAN COMMITTEE MEETING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1917</w:t>
      </w:r>
    </w:p>
    <w:p>
      <w:pPr>
        <w:autoSpaceDN w:val="0"/>
        <w:autoSpaceDE w:val="0"/>
        <w:widowControl/>
        <w:spacing w:line="260" w:lineRule="exact" w:before="9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received from Mr. Gandhi stated that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on the basis of a reduction of 25 per cent was outside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acceptance. Mr. Gandhi further wrote that provided he obtained the unanimous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 of the Committee, he would agree to a 40 per cent reduction, but if that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accepted, he would in a note of dissent recommend a reduction of 55 per cent.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put this proposal to the meeting. Mr. Reid said that he could not recommend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planters to give up more than 25 per cent and it would be useless for him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again. In particular, he referred to the case of Mr. Hill where the reduction of 25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cent would bring his rents down to little more than he could have got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ordinary enhancement on the ground of rise in prices. Mr. Gandhi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be prepared to recognise the principle of a different reduction in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concerns. The President, however, pointed out that it was clear that the proposal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 by compromise had failed. He assumed that Mr. Gandhi would now write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minute of dissent advocating a 55 per cent reduction. He did not wish to press him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concessions, but asked him to consider one point. Both parties were anxious </w:t>
      </w:r>
      <w:r>
        <w:rPr>
          <w:rFonts w:ascii="Times" w:hAnsi="Times" w:eastAsia="Times"/>
          <w:b w:val="0"/>
          <w:i w:val="0"/>
          <w:color w:val="000000"/>
          <w:sz w:val="18"/>
        </w:rPr>
        <w:t>not to have a special tribunal or to have matters settled by the ordinary courts. If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went up with the recommendation in its present form, Government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arbitrate between a reduction of 25 per cent and one of 55 per cent, and he was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 if Government would consent to arbitrate between such wide limits, 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possibly be inclined to arbitrate between the narrower limits of 25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and 40 per cent. He, therefore, asked Mr. Gandhi if it would not be possible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minute of dissent to put his figure at 40 per cent. Mr. Gandhi said he did not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Government should refuse to arbitrate if the limits were wide. The President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another suggestion that if he approached Government on the subject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arbitration on the basis that Mr. Gandhi stated in his minute of dissent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willingness to abide by the decision of Government, he asked whether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object to his telling Government that an offer of compromise at 40 per cent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made from his side. Mr. Gandhi said he was willing to let Government know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 including the fact that he had offered to compromise at 40 per cent but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prepared to agree that the limits for arbitration should be any other than between </w:t>
      </w:r>
      <w:r>
        <w:rPr>
          <w:rFonts w:ascii="Times" w:hAnsi="Times" w:eastAsia="Times"/>
          <w:b w:val="0"/>
          <w:i w:val="0"/>
          <w:color w:val="000000"/>
          <w:sz w:val="18"/>
        </w:rPr>
        <w:t>25 per cent and 55 per cent. Mr. Reid pointed out that the planters’</w:t>
      </w:r>
      <w:r>
        <w:rPr>
          <w:rFonts w:ascii="Times" w:hAnsi="Times" w:eastAsia="Times"/>
          <w:b w:val="0"/>
          <w:i w:val="0"/>
          <w:color w:val="000000"/>
          <w:sz w:val="18"/>
        </w:rPr>
        <w:t>offer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25 per 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final and it should be put in on the same basis as Mr. Gandhi’s final offer of 40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 cent. Mr. Gandhi said that he was willing for Government to arbitrate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extreme limits of no reduction at all and a 100 per cent reduction and also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>should know that the planters were prepared to go as far as 25 per cent and that he was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go as far as 40 per cent. He was also prepared to state this in his minute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dissent in order to show how reasonable he had been. The President then said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final proposal to put forward. He knew that Mr. Gandhi was aware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view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well advised to accept 25 per cent.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gone through Mr. Gandhi’s views and had done his best to realise the </w:t>
      </w:r>
      <w:r>
        <w:rPr>
          <w:rFonts w:ascii="Times" w:hAnsi="Times" w:eastAsia="Times"/>
          <w:b w:val="0"/>
          <w:i/>
          <w:color w:val="000000"/>
          <w:sz w:val="18"/>
        </w:rPr>
        <w:t>raiyats’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position. He was personally unwilling to put forward any proposal for arbitration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because the Committee would thus have failed in its full task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 Government could hardly be in a better position to arbitrate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As Mr. Gandhi was willing to allow Government to arbitrate, he asked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have sufficient trust in him to leave the arbitration in his hands, subject to </w:t>
      </w:r>
      <w:r>
        <w:rPr>
          <w:rFonts w:ascii="Times" w:hAnsi="Times" w:eastAsia="Times"/>
          <w:b w:val="0"/>
          <w:i w:val="0"/>
          <w:color w:val="000000"/>
          <w:sz w:val="18"/>
        </w:rPr>
        <w:t>three conditions: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That in no case would he arbitrate at a figure lower than the mean between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25 per cent and 40 per cent,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He would endeavour to secure the consent of the planters to the figure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which he fixed, and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He would endeavour to secure the unanimous consent of the Committee.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agreed that the Committee should bear the burden itself,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possible. He doubted whether it was possible for the President at this stage to bring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fresh mind to bear on the situation, particularly after the President had advocated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 of rent in lieu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abwab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diametrically opposed to his views.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President said that he could only arbitrate between the limits of 25 per cent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40 per cent and, as a matter of fact, had already practically fixed a figure.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in that case, as the President had made up his mind, he could not agree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hope of his being able to convince the President of the justice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case. The President then said that as the offer had not been accepted, he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to put before the Committee another proposal. The utmost limit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would agree was 25 per cent. The utmost limit to which Mr. Gandhi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on behalf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40 per cent. There was a difference of 15 per cent.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thinking out a possible means of bridging this chasm, a solution had occurred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while considering Mr. Gandhi’s arguments. Mr. Irwin had, in the course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on the 12th of August, stated that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were unprofitable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old rental and Mr. Gandhi’s reply to this was that the planters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squeezed the Bettiah Raj and not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lines, therefore, on which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of a solution were that the Committee should recommend a reduction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approximating to 40 per cent, of which the planters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for 25 per cent and the Bettiah Raj would bear the balance until the next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He proposed a limitation of period as regards the contribution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Estate by analogy with the case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tawan, </w:t>
      </w:r>
      <w:r>
        <w:rPr>
          <w:rFonts w:ascii="Times" w:hAnsi="Times" w:eastAsia="Times"/>
          <w:b w:val="0"/>
          <w:i w:val="0"/>
          <w:color w:val="000000"/>
          <w:sz w:val="18"/>
        </w:rPr>
        <w:t>in</w:t>
      </w:r>
      <w:r>
        <w:rPr>
          <w:rFonts w:ascii="Times" w:hAnsi="Times" w:eastAsia="Times"/>
          <w:b w:val="0"/>
          <w:i w:val="0"/>
          <w:color w:val="000000"/>
          <w:sz w:val="18"/>
        </w:rPr>
        <w:t>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had been decided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Raj should forego enhanced rents for a certain period. Mr. Gandhi said that the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503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was attractive in theory but he would want a strong evidence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were not a paying proposition before he could agree.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pointed out that Mr. Whitty had told him that on the whole the profit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was very small. At the time they were given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fixed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 rental or in excess thereof and the increase of rent since that time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small. Mr. Gandhi thought that they could state in the report that one planter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evidence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without indigo involved a loss and that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proved to the satisfaction of the Court of Wards to be generally the case,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recommended that the Bettiah Estate should bear part of the burden. 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that on the evidence before him they could definitely make a proposal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nature because hitherto all the enquiries had been directed towards the relations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planters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considering the position of the Bettiah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Estate. The President said that his proposition was that whatever balance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25 per cent and the figure agreed upon should be borne by the Raj. This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done by the Raj reducing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rental by this figure for a period of years.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satisfied himself that the proposal was equitable, as far as the Estate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jama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by the Bettiah Estate was high 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industry; the Estate had, therefore, profited by the industry and,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of indigo-growing had to be commuted, it was fair that a portion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borne by the Estate. Moreover, if there was no settlement of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 by agreement, the Estate might find it hard to realise 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difficulties of the planters and further from the point of view of a good landlord,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 should contribute towards the settlement of the dispute. As the Estate was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getting an enhancement of rents in its </w:t>
      </w:r>
      <w:r>
        <w:rPr>
          <w:rFonts w:ascii="Times" w:hAnsi="Times" w:eastAsia="Times"/>
          <w:b w:val="0"/>
          <w:i/>
          <w:color w:val="000000"/>
          <w:sz w:val="18"/>
        </w:rPr>
        <w:t>kham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villages, its finances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able to bear this extra payment. The actual amount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sharahbeshi, </w:t>
      </w:r>
      <w:r>
        <w:rPr>
          <w:rFonts w:ascii="Times" w:hAnsi="Times" w:eastAsia="Times"/>
          <w:b w:val="0"/>
          <w:i w:val="0"/>
          <w:color w:val="000000"/>
          <w:sz w:val="18"/>
        </w:rPr>
        <w:t>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far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ascertained, was about Rs. 1_ lakhs, 15 per cent of which was Rs. 22,500,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being the maximum amount which the Estate would have to forego annually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 reduction of 40 per cent was fixed. He did not think that it was just that the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forego it in perpetuity and for that reason he limited it to a period extending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next settlement 15 or 20 years hence. Mr. Gandhi said that before agreeing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satisfy himself that the Estate had not profited by indigo and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to know the circumstances under which the leases had originally been given.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thought that the Estate could equitably bear part of the burden whether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had been favourable or not because but for indigo the Estate would not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such high </w:t>
      </w:r>
      <w:r>
        <w:rPr>
          <w:rFonts w:ascii="Times" w:hAnsi="Times" w:eastAsia="Times"/>
          <w:b w:val="0"/>
          <w:i/>
          <w:color w:val="000000"/>
          <w:sz w:val="18"/>
        </w:rPr>
        <w:t>jamas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Reid pointed out that in addition to the high </w:t>
      </w:r>
      <w:r>
        <w:rPr>
          <w:rFonts w:ascii="Times" w:hAnsi="Times" w:eastAsia="Times"/>
          <w:b w:val="0"/>
          <w:i/>
          <w:color w:val="000000"/>
          <w:sz w:val="18"/>
        </w:rPr>
        <w:t>jama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</w:t>
      </w:r>
      <w:r>
        <w:rPr>
          <w:rFonts w:ascii="Times" w:hAnsi="Times" w:eastAsia="Times"/>
          <w:b w:val="0"/>
          <w:i/>
          <w:color w:val="000000"/>
          <w:sz w:val="18"/>
        </w:rPr>
        <w:t>nazarana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paid at the time the leases were given. Mr. Gandhi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taking of the leases was a commercial bargain and, if owing to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the bargain turned out unprofitable, that was no reason why the Bettiah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 should suffer now. The President said that it was just because it was a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>bargain that the Bettiah Estate should now bear a part of the burden of giving up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obligation on which the bargain was based. Mr. Gandhi replied that the Bettiah 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planters were the only parties to the bargain and he asked why the Raj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because accidents had happened. The material before the Committee was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thought, too small to come to a conclusion. The President said that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additional evidence that was required as far as he could see was information as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rental paid-in each village and a comparison of that with the </w:t>
      </w:r>
      <w:r>
        <w:rPr>
          <w:rFonts w:ascii="Times" w:hAnsi="Times" w:eastAsia="Times"/>
          <w:b w:val="0"/>
          <w:i/>
          <w:color w:val="000000"/>
          <w:sz w:val="18"/>
        </w:rPr>
        <w:t>mukkarrari jama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said that if the planters were going to get the same amount of indigo on the </w:t>
      </w:r>
      <w:r>
        <w:rPr>
          <w:rFonts w:ascii="Times" w:hAnsi="Times" w:eastAsia="Times"/>
          <w:b w:val="0"/>
          <w:i/>
          <w:color w:val="000000"/>
          <w:sz w:val="18"/>
        </w:rPr>
        <w:t>khuski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system by paying a fair rate he did not see that any loss would accrue to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commutation. Mr. Adami pointed out that if a struggle went on between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planters and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Bettiah Estate would inevitably lose money by it and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therefore to the interests of the Estate to make some sacrifice in order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settlement. Mr. Gandhi replied that these were considerations outside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 point of the equity of making the Raj pay but he was willing to embody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a statement of the planters case against the Bettiah Raj but he did not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Committee were called upon to decide that case. Mr. Adami said he thought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might state the outside limit to which the two parties would go namely, 25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 and 40 per cent. After stating the case for the planters against the Estate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that the Estate should pay the difference if Government found the case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proved. The President asked if the Committee could not go further and find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proved. Mr. Gandhi doubted whether they could get sufficient information as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leases. The President pointed out that the information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records was that the Maharaja himself gave the leases in order to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security for the sterling loan.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looked at the matter purely as a commercial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transaction and could not see why the Bettiah Raj should pay anything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transaction had become unprofitable to the planters. He thought that by friendly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and good will in the district there was a future for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indigo. Mr. Reid observed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after the next settlement, the planters would be bearing the full burden.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pointed out that they would get the usual enhancement at that time </w:t>
      </w:r>
      <w:r>
        <w:rPr>
          <w:rFonts w:ascii="Times" w:hAnsi="Times" w:eastAsia="Times"/>
          <w:b w:val="0"/>
          <w:i w:val="0"/>
          <w:color w:val="000000"/>
          <w:sz w:val="18"/>
        </w:rPr>
        <w:t>on the ground of rise in prices but the President observed that the planters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never </w:t>
      </w:r>
      <w:r>
        <w:rPr>
          <w:rFonts w:ascii="Times" w:hAnsi="Times" w:eastAsia="Times"/>
          <w:b w:val="0"/>
          <w:i w:val="0"/>
          <w:color w:val="000000"/>
          <w:sz w:val="18"/>
        </w:rPr>
        <w:t>get back the 25 per cent which they were now giving up. Mr. Rainy said that, under</w:t>
      </w:r>
    </w:p>
    <w:p>
      <w:pPr>
        <w:autoSpaceDN w:val="0"/>
        <w:autoSpaceDE w:val="0"/>
        <w:widowControl/>
        <w:spacing w:line="222" w:lineRule="exact" w:before="2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indigo planters secured permanent leases from the Bettiah Raj in 1888,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advantage of the latter’s necessity to obtain a loan of £475,000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floated in England on the security of the indigo planters. The loan was negotiated </w:t>
      </w:r>
      <w:r>
        <w:rPr>
          <w:rFonts w:ascii="Times" w:hAnsi="Times" w:eastAsia="Times"/>
          <w:b w:val="0"/>
          <w:i w:val="0"/>
          <w:color w:val="000000"/>
          <w:sz w:val="18"/>
        </w:rPr>
        <w:t>through a Calcutta firm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help of another in London and was within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the Government of India and the Lt.-Governor of Bengal. A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>attached to the loan was that the Maharaja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could appoint a successor to T. M. </w:t>
      </w:r>
      <w:r>
        <w:rPr>
          <w:rFonts w:ascii="Times" w:hAnsi="Times" w:eastAsia="Times"/>
          <w:b w:val="0"/>
          <w:i w:val="0"/>
          <w:color w:val="000000"/>
          <w:sz w:val="18"/>
        </w:rPr>
        <w:t>Gibbon, the then Manager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Raj and an ex-planter, only with the approval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Lt.-Governor of Bengal.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Select Documents on Mahatma Gandhi’s Movement in </w:t>
      </w:r>
      <w:r>
        <w:rPr>
          <w:rFonts w:ascii="Times" w:hAnsi="Times" w:eastAsia="Times"/>
          <w:b w:val="0"/>
          <w:i/>
          <w:color w:val="000000"/>
          <w:sz w:val="18"/>
        </w:rPr>
        <w:t>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p. 6.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505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provisions of the Bengal Tenancy Act, once the landlord had foregone his 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enhancement, he could never recover it. Mr. Gandhi remarked that Indian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able to drive a coach and four through the Bengal Tenancy Act; although the big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estates could not do this, the small estates found it easy to get their tenants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enhanced rents. Mr. Reid said that he had no objection to accept the proposal if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agreed to it, though he considered it hard on the planters. Mr. Rainy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agreed with Mr. Gandhi that it was necessary for the Committee to be sure of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ground. He would not have hesitated to suggest the proposal to the Raj with a view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promoting a settlement of the dispute if there had been a Maharaja but,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trustee for the management of the Estate, it was necessary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 the proposal carefully before suggesting it. He did not think that the Estate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divest itself of responsibility for the present position. The President asked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sufficient if the Committee examined the correspondence regarding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mukarrari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and considered the </w:t>
      </w:r>
      <w:r>
        <w:rPr>
          <w:rFonts w:ascii="Times" w:hAnsi="Times" w:eastAsia="Times"/>
          <w:b w:val="0"/>
          <w:i/>
          <w:color w:val="000000"/>
          <w:sz w:val="18"/>
        </w:rPr>
        <w:t>mukarrari jama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rentals of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at the time when the leases were granted and at present. Mr. Gandhi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would not be sufficient as the Court of Wards would want to know if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to be a loss to the planters in future; that the Committee was now bringing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third party and was bound to consider that party’s position. Mr. Reid asked why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leave it to Government; but the President pointed out that if possible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ought to decide for themselves. He said that if this proposal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accepted, there was no alternative but to recommend a special tribunal or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of cases to the ordinary Court. If there had been only one dissent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about Government arbitration, it might have been possible to leave 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but Raja Kirtyanand Sinha’s dissent made arbitration impossible.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the planters stood to lose by this course and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to 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more. Mr. Adami said that it was clearly to the interests of the Raj to agree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which should be recommended to Government who would naturally consult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Board of Revenue before passing orders. He was prepared to accept the proposal.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 Kirtyanand Sinha also said he was prepared to accept the proposal, though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 orders of Government would depend on the view taken by the Court of Wards.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Rainy agreed but that the Committee should try and convince Government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proposal was a fair one. Mr. Gandhi said that even if he satisfied himself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was fair, he would not agree to let the Raj bear the loss for so long a period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15 years. Mr. Reid pointed out that it was for Government to satisfy itself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point. Mr. Gandhi said he thought he would be on dangerous ground if he accepted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without knowing the facts, and even so he could not accept it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knowing what was going to happen in future. He thought that the Committee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bind down the Raj to a prospective loss. He, therefore, put forward an alternative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proposal. He said that the dispute was merely as to figures and that if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had accepted his view, there would have been no need to bring the Bettiah Raj into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consideration. He proposed that the planters on the one side and he on the other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put their views to arbitration, not by Government, nor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but by a separate body. He proposed as arbitrators Mr. Apperley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Madan Mohan Malaviya who would select a third arbitrator as an umpire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them, or, if the Committee did not agree to that, he would suggest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Heycock. Both parties would state their case to the arbitrators who would have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also the views of the Committee. They would then give their decision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embodied in the Committee’s report. Mr. Reid said that he could not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proposal. The planters had already gone to the full extent of their concession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that they would not agree to this suggestion of arbitration. Mr. Rainy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thought that the planters would not consent. With a 25 per cent reduction,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enhancement in the Turkaulia concern would be 4 annas 10 pies; if the rates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permissible enhancement in the Sardar Sub-division worked out at much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they had in the Bettiah Sub-division, the Turkaulia concern could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Munsif’s Court and get the enhancement at 4 annas 8 pies in the rupee; it was clear,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it would be no advantage to them to consent to an arbitration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almost certainly involve a loss. The President said that in these circumstances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 would have to be left in the position that his proposal 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Raj was supported by the majority of the Committee, and Mr. Gandhi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oppose it if Government satisfied itself that it was fair to the Bettiah Estate.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Failing that, the alternative solution of a special tribunal would be recommended.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. . . . The President then said there was one small point which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desired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to notice. Mr. Gandhi had all along agreed 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their 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enhanced by the amount permissible on account of the rise in prices. There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of difficulty arising in the Rajghat concern owing to its forbearance.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therefore if Mr. Gandhi agreed to a special recommendation that in the Rajghat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 there should be an enhancement of rent on the ground of rise in prices and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 of rent on the ground of excess area by the application of section 112, </w:t>
      </w:r>
      <w:r>
        <w:rPr>
          <w:rFonts w:ascii="Times" w:hAnsi="Times" w:eastAsia="Times"/>
          <w:b w:val="0"/>
          <w:i w:val="0"/>
          <w:color w:val="000000"/>
          <w:sz w:val="18"/>
        </w:rPr>
        <w:t>Bengal Tenancy Act. Mr. Gandhi agreed.</w:t>
      </w:r>
    </w:p>
    <w:p>
      <w:pPr>
        <w:autoSpaceDN w:val="0"/>
        <w:autoSpaceDE w:val="0"/>
        <w:widowControl/>
        <w:spacing w:line="262" w:lineRule="exact" w:before="18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connection with the question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been looking up cases of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recently leased villages and had made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of the cases in which he thought indigo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taken merely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purposes of releasing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suggested that in any case where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taken in villages where indigo had been grown for less than 10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the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refunded. The President asked if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agree to a general recommendation that, if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imposed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within the last few years which had never grown indigo, the whole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refunded Mr. Reid suggested that the decision of such cases should be left to the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Perhaps F. W. Apperley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Manager of Rajghat Concern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507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Bettiah Raj. Mr. Rainy pointed out that the objectionable cases were those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certain that 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had been executed for the purpose of taking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>nothing else. It was unsafe to rely on dates 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matter and he could not agree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fixed period of 10 years. He thought that it would be easy to find a form of words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they could all agree and suggested that they should recommend that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to the Bettiah Estate that indigo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taken with the object of taking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 for growing indigo the Estate should insist on the whole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refunded. The President suggested the addition that where the factory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growing indigo for one year proceeded to take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should be presumed that the </w:t>
      </w:r>
      <w:r>
        <w:rPr>
          <w:rFonts w:ascii="Times" w:hAnsi="Times" w:eastAsia="Times"/>
          <w:b w:val="0"/>
          <w:i/>
          <w:color w:val="000000"/>
          <w:sz w:val="18"/>
        </w:rPr>
        <w:t>sattas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taken for the purposes of levying </w:t>
      </w:r>
      <w:r>
        <w:rPr>
          <w:rFonts w:ascii="Times" w:hAnsi="Times" w:eastAsia="Times"/>
          <w:b w:val="0"/>
          <w:i/>
          <w:color w:val="000000"/>
          <w:sz w:val="18"/>
        </w:rPr>
        <w:t>tawan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nothing else.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>agreed too.</w:t>
      </w:r>
    </w:p>
    <w:p>
      <w:pPr>
        <w:autoSpaceDN w:val="0"/>
        <w:autoSpaceDE w:val="0"/>
        <w:widowControl/>
        <w:spacing w:line="264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Thika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Leases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suggested that the Committee should recommend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leases should be for short periods only. The President said that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 short-term leases were a very great temptation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thikadars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fleece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raiyats.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in the Central Provinces had been to lengthen the leases but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strict conditions as to their cancellation and he thought that this policy was </w:t>
      </w:r>
      <w:r>
        <w:rPr>
          <w:rFonts w:ascii="Times" w:hAnsi="Times" w:eastAsia="Times"/>
          <w:b w:val="0"/>
          <w:i w:val="0"/>
          <w:color w:val="000000"/>
          <w:sz w:val="18"/>
        </w:rPr>
        <w:t>much wiser than that of short leases. Mr. Gandhi withdrew his suggestion. . . .</w:t>
      </w:r>
    </w:p>
    <w:p>
      <w:pPr>
        <w:autoSpaceDN w:val="0"/>
        <w:autoSpaceDE w:val="0"/>
        <w:widowControl/>
        <w:spacing w:line="262" w:lineRule="exact" w:before="58" w:after="0"/>
        <w:ind w:left="10" w:right="28" w:firstLine="54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Special Tribunal: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proposals for the special tribunal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 as an amendment that an appeal should be allowed to the High Court.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Rainy thought that if any amendment was necessary it was in the other direction,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 being that the tribunal should be composed of a senior Revenue Officer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senior Judicial Officer and that there should be no appeal from their decision.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wanted was finality, and several appeals would make matters little better than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left to be dealt with by the ordinary courts. Mr. Gandhi said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 a special court of three members if there was to be no appeal but would like to </w:t>
      </w:r>
      <w:r>
        <w:rPr>
          <w:rFonts w:ascii="Times" w:hAnsi="Times" w:eastAsia="Times"/>
          <w:b w:val="0"/>
          <w:i w:val="0"/>
          <w:color w:val="000000"/>
          <w:sz w:val="18"/>
        </w:rPr>
        <w:t>think the matter over.</w:t>
      </w:r>
    </w:p>
    <w:p>
      <w:pPr>
        <w:autoSpaceDN w:val="0"/>
        <w:autoSpaceDE w:val="0"/>
        <w:widowControl/>
        <w:spacing w:line="240" w:lineRule="exact" w:before="60" w:after="48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Committee then adjourned.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9"/>
        <w:gridCol w:w="1629"/>
        <w:gridCol w:w="1629"/>
        <w:gridCol w:w="1629"/>
      </w:tblGrid>
      <w:tr>
        <w:trPr>
          <w:trHeight w:hRule="exact" w:val="29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Select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Documents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on Mahatma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Gandhi’s Movement in Champaran,</w:t>
            </w:r>
          </w:p>
        </w:tc>
      </w:tr>
    </w:tbl>
    <w:p>
      <w:pPr>
        <w:autoSpaceDN w:val="0"/>
        <w:autoSpaceDE w:val="0"/>
        <w:widowControl/>
        <w:spacing w:line="24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163, pp. 315-22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J. B. NORMAN</w:t>
      </w:r>
    </w:p>
    <w:p>
      <w:pPr>
        <w:autoSpaceDN w:val="0"/>
        <w:autoSpaceDE w:val="0"/>
        <w:widowControl/>
        <w:spacing w:line="284" w:lineRule="exact" w:before="108" w:after="0"/>
        <w:ind w:left="491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OTIHARI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15, 1917</w:t>
      </w:r>
    </w:p>
    <w:p>
      <w:pPr>
        <w:autoSpaceDN w:val="0"/>
        <w:autoSpaceDE w:val="0"/>
        <w:widowControl/>
        <w:spacing w:line="212" w:lineRule="exact" w:before="172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NORMAN,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some statements from your </w:t>
      </w:r>
      <w:r>
        <w:rPr>
          <w:rFonts w:ascii="Times" w:hAnsi="Times" w:eastAsia="Times"/>
          <w:b w:val="0"/>
          <w:i/>
          <w:color w:val="000000"/>
          <w:sz w:val="22"/>
        </w:rPr>
        <w:t>raiyats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some of such statements to the Collector. He however is loath </w:t>
      </w:r>
      <w:r>
        <w:rPr>
          <w:rFonts w:ascii="Times" w:hAnsi="Times" w:eastAsia="Times"/>
          <w:b w:val="0"/>
          <w:i w:val="0"/>
          <w:color w:val="000000"/>
          <w:sz w:val="22"/>
        </w:rPr>
        <w:t>to take executive action. From his standpoint he is right. I want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court cases if I can. I am therefore taking the liberty of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enclosure to you for your investigation. If the statement is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admit that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raiyats </w:t>
      </w:r>
      <w:r>
        <w:rPr>
          <w:rFonts w:ascii="Times" w:hAnsi="Times" w:eastAsia="Times"/>
          <w:b w:val="0"/>
          <w:i w:val="0"/>
          <w:color w:val="000000"/>
          <w:sz w:val="22"/>
        </w:rPr>
        <w:t>shall</w:t>
      </w:r>
      <w:r>
        <w:rPr>
          <w:rFonts w:ascii="Times" w:hAnsi="Times" w:eastAsia="Times"/>
          <w:b w:val="0"/>
          <w:i w:val="0"/>
          <w:color w:val="000000"/>
          <w:sz w:val="22"/>
        </w:rPr>
        <w:t>be free from molestation.</w:t>
      </w:r>
    </w:p>
    <w:p>
      <w:pPr>
        <w:autoSpaceDN w:val="0"/>
        <w:autoSpaceDE w:val="0"/>
        <w:widowControl/>
        <w:spacing w:line="220" w:lineRule="exact" w:before="66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in Gandhiji’s hand in the National Archives of India;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Select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Documents on Mahatma Gandhi’s Movement in Champaran, </w:t>
      </w:r>
      <w:r>
        <w:rPr>
          <w:rFonts w:ascii="Times" w:hAnsi="Times" w:eastAsia="Times"/>
          <w:b w:val="0"/>
          <w:i w:val="0"/>
          <w:color w:val="000000"/>
          <w:sz w:val="18"/>
        </w:rPr>
        <w:t>No. 165, p. 323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JAMNALAL BAJAJ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Bhadrapad Shukla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21, 1917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SHRI JAMNALAL,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come here for a few days.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you to go to Champaran. The Committee’s work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>over now.</w:t>
      </w:r>
    </w:p>
    <w:p>
      <w:pPr>
        <w:autoSpaceDN w:val="0"/>
        <w:autoSpaceDE w:val="0"/>
        <w:widowControl/>
        <w:spacing w:line="220" w:lineRule="exact" w:before="66" w:after="0"/>
        <w:ind w:left="0" w:right="60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original in Gandhiji’s hand: C. N. 2834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SPEECH AT MEETING OF BUSINESS MEN,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1917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seem that what we have been fighting for was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reach. The officials think that the lawyers and doctors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having nothing else to do, go on talking endlessly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discussing political matters but this meeting proves them wrong.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prohibited students [from attending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meetings], but that has not kept away all of them.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now the </w:t>
      </w:r>
      <w:r>
        <w:rPr>
          <w:rFonts w:ascii="Times" w:hAnsi="Times" w:eastAsia="Times"/>
          <w:b w:val="0"/>
          <w:i w:val="0"/>
          <w:color w:val="000000"/>
          <w:sz w:val="22"/>
        </w:rPr>
        <w:t>business community is also realizing the importance of political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Champaran, the letter appears to have been written in </w:t>
      </w:r>
      <w:r>
        <w:rPr>
          <w:rFonts w:ascii="Times" w:hAnsi="Times" w:eastAsia="Times"/>
          <w:b w:val="0"/>
          <w:i w:val="0"/>
          <w:color w:val="000000"/>
          <w:sz w:val="18"/>
        </w:rPr>
        <w:t>1917.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was held under the auspices of the local Home Rule League to </w:t>
      </w:r>
      <w:r>
        <w:rPr>
          <w:rFonts w:ascii="Times" w:hAnsi="Times" w:eastAsia="Times"/>
          <w:b w:val="0"/>
          <w:i w:val="0"/>
          <w:color w:val="000000"/>
          <w:sz w:val="18"/>
        </w:rPr>
        <w:t>demand the release of Mrs. Besant and her co-workers. Gandhiji was in the chair.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May-June 1917, the Madras, Bombay and Bengal Governments issued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prohibiting student in schools and colleges from attending or taking part in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meetings.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509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movements. It is my view that, until the business community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all public movements in India, no good can be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British merchants have earned a name by fighting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Ahmedabad is the capital of Gujarat and wields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If business men elsewhere start taking livelier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agitations, as you of Ahmedabad are doing, India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>achieve her aim.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Prajabandhu,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26-8-l917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RAMDAS GANDHI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Bhadarva Sud 11, August 28, 1917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9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have two of your letters to answer. Do not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>morning prayer. And I want you to remember Indian dates.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go to Champaran again. Take care of your health.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nothing about it. You will have received my previous letters.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cause me pain that your thoughts are turning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I shall certainly help to the extent I can if you will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choice. I am looking around for a girl. No money must be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marriage. There will be some little expenditure, but that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One thing is certain. You must marry only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earn. I do not think it will be difficult for you to find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livelihood. My advice is this: for the present you should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steady mind continue to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the paper sound. Only when you find that it can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you should you come away. If you can find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livelihood there and can side by side work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objection to it. Consult Mr. West.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name is not disgraced. Whatever work you may choose to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pain me so long as it does not degrade you. My happiness lies </w:t>
      </w:r>
      <w:r>
        <w:rPr>
          <w:rFonts w:ascii="Times" w:hAnsi="Times" w:eastAsia="Times"/>
          <w:b w:val="0"/>
          <w:i w:val="0"/>
          <w:color w:val="000000"/>
          <w:sz w:val="22"/>
        </w:rPr>
        <w:t>in your satisfaction. You may fearlessly pour out your feelings to me.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appears to be mistaken. If he goes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(to him) innocent dances and if no expenditure is involved,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harm. It is true that I do not easily believe bad things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person I have come to trust. It is a virtue, not a failing. Still,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write to me whatever comes to your notice.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Miss Schlesin to write to me. I am awaiting her arrival. Tell </w:t>
      </w:r>
      <w:r>
        <w:rPr>
          <w:rFonts w:ascii="Times" w:hAnsi="Times" w:eastAsia="Times"/>
          <w:b w:val="0"/>
          <w:i w:val="0"/>
          <w:color w:val="000000"/>
          <w:sz w:val="22"/>
        </w:rPr>
        <w:t>her also that there are some ten letters from me she has not answered.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all the others. Visit Mr. Phillip and Mr. Doke.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if you are already back from Johannesburg that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In that case write to them. Write to Capetown too.Also,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Nagarji and Bhaga—or write to them—that these days I have no time </w:t>
      </w:r>
      <w:r>
        <w:rPr>
          <w:rFonts w:ascii="Times" w:hAnsi="Times" w:eastAsia="Times"/>
          <w:b w:val="0"/>
          <w:i w:val="0"/>
          <w:color w:val="000000"/>
          <w:sz w:val="22"/>
        </w:rPr>
        <w:t>at all to spare.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Polak is leaving for England in a couple of days.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Bombay to see him. Ba and Devdas will not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>this time.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Motana Man, </w:t>
      </w:r>
      <w:r>
        <w:rPr>
          <w:rFonts w:ascii="Times" w:hAnsi="Times" w:eastAsia="Times"/>
          <w:b w:val="0"/>
          <w:i w:val="0"/>
          <w:color w:val="000000"/>
          <w:sz w:val="22"/>
        </w:rPr>
        <w:t>pp. 31-4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TALK WITH MAHADEV DESAI</w:t>
      </w:r>
    </w:p>
    <w:p>
      <w:pPr>
        <w:autoSpaceDN w:val="0"/>
        <w:autoSpaceDE w:val="0"/>
        <w:widowControl/>
        <w:spacing w:line="270" w:lineRule="exact" w:before="1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1917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. On the morning of 31st August, certain words of Bapuji created in me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mixed feelings of love, dismay and joy. I shall now try to pen in this letter my short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talk with him on that day, although it cannot be easily put into words. Bapuji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without reason that I have asked you to visit my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day. I want you to come and stay with me. I have seen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during the last three days. I have found in you just the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young man for whom I have been searching for the last two years.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believe me if I tell you that I have got in you the man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wanted—the man to whom I can entrust all my work some day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ease, and on whom I can rely with confidence? You have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Leave the Home Rule League, Shri Jamnadas and everything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spoken like this only to three persons before this, Mr. Polak, </w:t>
      </w:r>
      <w:r>
        <w:rPr>
          <w:rFonts w:ascii="Times" w:hAnsi="Times" w:eastAsia="Times"/>
          <w:b w:val="0"/>
          <w:i w:val="0"/>
          <w:color w:val="000000"/>
          <w:sz w:val="22"/>
        </w:rPr>
        <w:t>Miss Schlesin and Shri Maganlal. Today I am speaking in the same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tabs>
          <w:tab w:pos="305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511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VOL. 15: 21 MAY, 1915 - 31 AUGUST, 1917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you and I am very happy to do so, for I have found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qualities in you. They are regularity, fidelity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intelligence. When I first picked up Maganlal, to all appearances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nothing special about him. But today you are surprised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personality. He was not educated. I trained him first for press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learnt composing in Gujarati and then in English, Hindi, Tamil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languages. I was surprised at the speed at which he mastered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Since then he has shown his skill in various kinds of work. Let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leave aside Maganlal. The intelligence I have found in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see in him. I am confident that you will be useful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various ways because of your good qualities.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 listened to all this with surprise and shyness, without speaking a single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word. I interrupted by saying, ‘I have never shown you anything I have done’,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he answered as follows: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know? I can judge people in a very short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Polak within five hours. He read my letter published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and wrote me a letter. He then came to see me and I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saw what he was, and since then he became my man. He married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started his practice as a pleader only after he joined me. He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before marriage that he must earn a little for his children.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plainly, ‘You are mine and the responsibility to provide for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children is mine, not yours. I am getting you married,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 objection to your marrying.’ His marriage was celebrated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residence. But to revert to the point under discussion. I advise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all thought about the Home Rule League or Jamnadas.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Hyderabad. Enjoy yourself for a year or so. Enjoy the pleasures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to your satisfaction. The moment you start feeling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>losing yourself, resign from there and come and join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I told him that I was prepared even then to join him. But he replied: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you are prepared but I want you to see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little more of life and enjoy yourself. I would need your knowledge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Co-operative Movement also. We have to free that department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its defects. Do not be anxious about anything and come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back to me after enjoying life for a little longer. I need you for 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personally, not for the school, nor for any other work. You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continue where you are for a year or six months. I shall manage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you till then.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Send me back this letter after you have read it, for I have given Bapu’s talk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own words. They may be forgotten in course of time.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Desai’s letter dated 2-9-1917 to Narhari Parikh reproduced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 Desai’s Early Life, </w:t>
      </w:r>
      <w:r>
        <w:rPr>
          <w:rFonts w:ascii="Times" w:hAnsi="Times" w:eastAsia="Times"/>
          <w:b w:val="0"/>
          <w:i w:val="0"/>
          <w:color w:val="000000"/>
          <w:sz w:val="18"/>
        </w:rPr>
        <w:t>pp. 52-4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ANNIE BESANT’S EXPLANATION REGARDING BENARES INCIDENT</w:t>
      </w:r>
    </w:p>
    <w:p>
      <w:pPr>
        <w:autoSpaceDN w:val="0"/>
        <w:autoSpaceDE w:val="0"/>
        <w:widowControl/>
        <w:spacing w:line="266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1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ADRAS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10, 1916</w:t>
      </w:r>
    </w:p>
    <w:p>
      <w:pPr>
        <w:autoSpaceDN w:val="0"/>
        <w:autoSpaceDE w:val="0"/>
        <w:widowControl/>
        <w:spacing w:line="240" w:lineRule="exact" w:before="10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Mr. Gandhi has made a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appears by wire in our columns,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 it well to say that my interruption was due to the fact that the Englishman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behind me, who, I concluded, was a C.I.D. officer, made the remark, “Everything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says is being taken down and will be sent to the Commissioner.” As several things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were capable of a construction that I knew Mr. Gandhi could certainly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convey, I thought it better to suggest to the Chairman that politics were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that meeting. I did not suggest to the Princes to leave nor do I know who did.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well aware Mr. Gandhi would rather be killed than kill. But I do think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remarks were capable of misconstruction and I feared for his personal safety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existing in Benares. How far from any wish of his is any disturbance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peace was shown by his view that we ought not to embarrass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even by holding the Congress.</w:t>
      </w:r>
    </w:p>
    <w:p>
      <w:pPr>
        <w:autoSpaceDN w:val="0"/>
        <w:autoSpaceDE w:val="0"/>
        <w:widowControl/>
        <w:spacing w:line="22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New India, 10-2-19l6; also The Bengalee, 12-2-1916</w:t>
      </w:r>
    </w:p>
    <w:p>
      <w:pPr>
        <w:autoSpaceDN w:val="0"/>
        <w:autoSpaceDE w:val="0"/>
        <w:widowControl/>
        <w:spacing w:line="266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20" w:lineRule="exact" w:before="11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17, 1916</w:t>
      </w:r>
    </w:p>
    <w:p>
      <w:pPr>
        <w:autoSpaceDN w:val="0"/>
        <w:autoSpaceDE w:val="0"/>
        <w:widowControl/>
        <w:spacing w:line="24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above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came to us from the </w:t>
      </w:r>
      <w:r>
        <w:rPr>
          <w:rFonts w:ascii="Times" w:hAnsi="Times" w:eastAsia="Times"/>
          <w:b w:val="0"/>
          <w:i/>
          <w:color w:val="000000"/>
          <w:sz w:val="18"/>
        </w:rPr>
        <w:t>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Mr. Gandhi telephoned to ask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put in a statement from him, and I answered yes. I presume that the above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Madras Mail </w:t>
      </w:r>
      <w:r>
        <w:rPr>
          <w:rFonts w:ascii="Times" w:hAnsi="Times" w:eastAsia="Times"/>
          <w:b w:val="0"/>
          <w:i w:val="0"/>
          <w:color w:val="000000"/>
          <w:sz w:val="18"/>
        </w:rPr>
        <w:t>is the statement.</w:t>
      </w:r>
    </w:p>
    <w:p>
      <w:pPr>
        <w:autoSpaceDN w:val="0"/>
        <w:autoSpaceDE w:val="0"/>
        <w:widowControl/>
        <w:spacing w:line="24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regret that I must traverse the first paragraph of the statement. I do not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how, “if Mrs. Besant was almost behind me”, he could have seen me “whispering”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princes on the far side of the Maharaja of Darbhanga, nor how they could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my whispers; there was one prince on my side, who did not move till after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had gone. I did not leave with the princes, but remained with my friends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 and in fact Mr. Gandhi says, was discussing with them, while he also says that 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left along with the princes. I did not leave till some minutes after the meeting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over, and then not even by the way they went, but by a path which led towards my </w:t>
      </w:r>
      <w:r>
        <w:rPr>
          <w:rFonts w:ascii="Times" w:hAnsi="Times" w:eastAsia="Times"/>
          <w:b w:val="0"/>
          <w:i w:val="0"/>
          <w:color w:val="000000"/>
          <w:sz w:val="18"/>
        </w:rPr>
        <w:t>house from the platform.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A. P. I. on Benares ‘Incident’ ”, 9-2-1916.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“Reply to Mrs. Besant”, before 17-2-1916,. which also appears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published by the </w:t>
      </w:r>
      <w:r>
        <w:rPr>
          <w:rFonts w:ascii="Times" w:hAnsi="Times" w:eastAsia="Times"/>
          <w:b w:val="0"/>
          <w:i/>
          <w:color w:val="000000"/>
          <w:sz w:val="18"/>
        </w:rPr>
        <w:t>Madras Mail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 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report of Mr. Gandhi’s speech, but he desires me to mention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 which I thought necessitated the interruption. I answer that I thought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non-political meeting, with princes and many others present who would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Government displeasure, he should not have twice spoken of the possibility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being driven bag and baggage out of the country and of his being ready,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thought Indians fit for self-Government which he did not, to march with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countrymen to the muzzle of English guns and die gloriously;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unwise to say bluntly, “I am an anarchist,” without explaining what he meant,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speak of bombs bringing about the annulment of the partition of Bengal, with praise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heroism of those who threw them. I know very well how such statements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 in a C.I.D. report, as I have suffered from such reports, and I appealed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Chairman. If the meeting had been called by Mr. Gandhi, it would have been no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but his own what he chose to say; as it was, the University Committee,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belong, was responsible to those we had invited. It may be that I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left Mr. Gandhi to go his own way, despite the . . . and the complaints all around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me. I meant to do him a kindness and prevent the more violent interruption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probably taken place, had I remained silent. l am glad that Mr. Gandhi has </w:t>
      </w:r>
      <w:r>
        <w:rPr>
          <w:rFonts w:ascii="Times" w:hAnsi="Times" w:eastAsia="Times"/>
          <w:b w:val="0"/>
          <w:i w:val="0"/>
          <w:color w:val="000000"/>
          <w:sz w:val="18"/>
        </w:rPr>
        <w:t>explained what he meant to say, though I regret his misstatement about myself.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S. S. Setlur’s letter, which I subjoin from the </w:t>
      </w:r>
      <w:r>
        <w:rPr>
          <w:rFonts w:ascii="Times" w:hAnsi="Times" w:eastAsia="Times"/>
          <w:b w:val="0"/>
          <w:i/>
          <w:color w:val="000000"/>
          <w:sz w:val="18"/>
        </w:rPr>
        <w:t>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gives accurately what </w:t>
      </w:r>
      <w:r>
        <w:rPr>
          <w:rFonts w:ascii="Times" w:hAnsi="Times" w:eastAsia="Times"/>
          <w:b w:val="0"/>
          <w:i w:val="0"/>
          <w:color w:val="000000"/>
          <w:sz w:val="18"/>
        </w:rPr>
        <w:t>occurred.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18"/>
        </w:rPr>
        <w:t>17-2-1916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have read Mr. Gandhi’s statement on his speech, and his request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to state the remarks to which I objected, will at once recognize his perfect </w:t>
      </w:r>
      <w:r>
        <w:rPr>
          <w:rFonts w:ascii="Times" w:hAnsi="Times" w:eastAsia="Times"/>
          <w:b w:val="0"/>
          <w:i w:val="0"/>
          <w:color w:val="000000"/>
          <w:sz w:val="18"/>
        </w:rPr>
        <w:t>innocence of all wrong intention. . . 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But now that Mr. Gandhi himself has forced my hand, asking for what 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others, I am free to speak out, and to say why words which, from another,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connoted wrong, were, so far as his intent was concerned, innocent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harm. Moreover, he did not know, as I knew, that the students before him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seething with anger in consequence of the way in which they had been treated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C.I.D. officers, a number of them interned in the College for the day—a gratuitous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provocative insult—and also of the way in which respectable men in the town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arrested during previous days, and others, men and even old women,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roughly used. It was a rather “gun-powder” audience, and I feared that some of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knowing Mr. Gandhi’s principle of non-resistance, might take his remarks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results of bomb-throwing as a justification for the use of such means, despite his </w:t>
      </w:r>
      <w:r>
        <w:rPr>
          <w:rFonts w:ascii="Times" w:hAnsi="Times" w:eastAsia="Times"/>
          <w:b w:val="0"/>
          <w:i w:val="0"/>
          <w:color w:val="000000"/>
          <w:sz w:val="18"/>
        </w:rPr>
        <w:t>strictures on them.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consider the remarks themselves, what Mr. Gandhi said as to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>leaving India by compulsion was, I venture to think, unwise, but it did not bear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from what appeared with the caption “In Defence of M. K. Gandhi”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signature of Annie Besant in the editorial columns.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that it would have had in my own mouth, since I am actively working for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Rule. If I had said it, it would have been a threat, because it would have been naturally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connected in the minds of many with my demand that India should be a self-governing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nation, and although I work only for the abolition of bureaucratic rule, and hope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an Englishman will help in the working of the responsible Government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future, It would naturally have been said: “Why should you suggest such a thing,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do not want to bring it about?” But no such motive can be imputed to Mr. Gandhi,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 distinctly said: “You are not fit for self-government,” and he told the students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be led away by himself into the idea that they were. IF HE THOUGHT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READY, which he did not, he would be willing to march up to the mouth of the guns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die. But it must be remembered that from Mr. Gandhi’s lips this does not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fighting, as it would mean from mine. He has already led a crowd against armed 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willing to die but not to slay. His resistance has always been passive, the heroic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endurance of suffering, NEVER the infliction of it. And therefore I say that he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judged as an active politician should be. He has risked the lives of himself and his </w:t>
      </w:r>
      <w:r>
        <w:rPr>
          <w:rFonts w:ascii="Times" w:hAnsi="Times" w:eastAsia="Times"/>
          <w:b w:val="0"/>
          <w:i w:val="0"/>
          <w:color w:val="000000"/>
          <w:sz w:val="18"/>
        </w:rPr>
        <w:t>followers, but never those of his opponents.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It was unwise to say boldly: “I am an anarchist”, in a country where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“anarchism” connotes bombs. Now Mr. Gandhi is a “philosophic anarchist”,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Tolstoy, whom he closely resembles. Many of the noblest and purest men and women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Europe are anarchists in the sense in which Mr. Gandhi used the word. Prince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Kropotkin, Edward Carpenter, Walt Whitman, are all men of this school; they are true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mystics, and the God within guides them; they need no outside law.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Madras Mail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annoyed that Mr. Gandhi was, apparently, compared to Tolstoy, but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greater of the two—save from the literary standpoint. Tolstoy lived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peasant and made shoes for his living; Gandhi lives similarly, and helps in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community. Tolstoy was detested by the Russian Government as Gandhi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African; but Gandhi has suffered for his people as Tolstoy never did. Tolstay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lived a long way off, so Anglo-Indians can afford to admire him, but Gandhi is close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hand, so must be reviled. Both are men of the prophet type and are admired by most </w:t>
      </w:r>
      <w:r>
        <w:rPr>
          <w:rFonts w:ascii="Times" w:hAnsi="Times" w:eastAsia="Times"/>
          <w:b w:val="0"/>
          <w:i w:val="0"/>
          <w:color w:val="000000"/>
          <w:sz w:val="18"/>
        </w:rPr>
        <w:t>people—at a distance.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been turning up my speech of 1894, delivered in the pandal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 Madras  Congress  of   that  year, and  it  is  curiously applicable, in its remarks </w:t>
      </w:r>
      <w:r>
        <w:rPr>
          <w:rFonts w:ascii="Times" w:hAnsi="Times" w:eastAsia="Times"/>
          <w:b w:val="0"/>
          <w:i w:val="0"/>
          <w:color w:val="000000"/>
          <w:sz w:val="18"/>
        </w:rPr>
        <w:t>on  the  Prophet,   to  the  philosophic idea of anarchism, the “without Government”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 the  far-off Golden  Age, when  none  shall teach his brother but “all shall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of  God”. The  Prophets,  like Tolstoy, Gandhi, Carpenter, proclaim that far-off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ideal, but the work-a-day  world  is not  ready  for  it, nor will be for many thousands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years.  Only when a man is guided by an interior compulsion, the divine law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within, can  he  afford  to  dispense  with  the compulsion  of  outer  law. But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outer law does Gandhi need, who leads a life of utter selflessness, of purity,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simplicity, of daily, hourly, self-abnegation? Such men are priceless assets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which gives them birth, and they inspire to heroism and to nobility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character. Hence, I say, that while we may consider some of Mr. Gandhi’s views as </w:t>
      </w:r>
      <w:r>
        <w:rPr>
          <w:rFonts w:ascii="Times" w:hAnsi="Times" w:eastAsia="Times"/>
          <w:b w:val="0"/>
          <w:i w:val="0"/>
          <w:color w:val="000000"/>
          <w:sz w:val="18"/>
        </w:rPr>
        <w:t>suited better for a far-off posterity than for today, and while we regard his politics—if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 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so name them—as impracticable, and even as a hindrance in the path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change, we would, tens of thousands of us, stand round him,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attack from Anglo-Indians or from the bureaucracy, as one man, and we honour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venerate him for his life and his lofty ideals, even when we think his words unwise in </w:t>
      </w:r>
      <w:r>
        <w:rPr>
          <w:rFonts w:ascii="Times" w:hAnsi="Times" w:eastAsia="Times"/>
          <w:b w:val="0"/>
          <w:i w:val="0"/>
          <w:color w:val="000000"/>
          <w:sz w:val="18"/>
        </w:rPr>
        <w:t>the difficult circumstances of the time.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New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19-2-1916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“AHIMSA PARAMO DHARMAH”—A TRUTH OR A FAD?</w:t>
      </w:r>
    </w:p>
    <w:p>
      <w:pPr>
        <w:autoSpaceDN w:val="0"/>
        <w:autoSpaceDE w:val="0"/>
        <w:widowControl/>
        <w:spacing w:line="22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By Lala Lajpat Rai</w:t>
      </w:r>
    </w:p>
    <w:p>
      <w:pPr>
        <w:autoSpaceDN w:val="0"/>
        <w:tabs>
          <w:tab w:pos="550" w:val="left"/>
          <w:tab w:pos="3730" w:val="left"/>
          <w:tab w:pos="4310" w:val="left"/>
          <w:tab w:pos="4870" w:val="left"/>
          <w:tab w:pos="5630" w:val="left"/>
        </w:tabs>
        <w:autoSpaceDE w:val="0"/>
        <w:widowControl/>
        <w:spacing w:line="240" w:lineRule="exact" w:before="1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religion higher than truth, nor a course of conduct nobler than </w:t>
      </w:r>
      <w:r>
        <w:rPr>
          <w:rFonts w:ascii="Times" w:hAnsi="Times" w:eastAsia="Times"/>
          <w:b w:val="0"/>
          <w:i/>
          <w:color w:val="000000"/>
          <w:sz w:val="18"/>
        </w:rPr>
        <w:t>Ahimsa Paramo Dharmah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Rightly understood and rightly applied to life,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a man a saint and a hero. Misunderstood and misapplied, it makes a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cowardly and craven, base and stupid. There was a time when the Indians understood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rightly and made only the proper use of it and they were a race of truthful, noble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brave people. Then came a time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well-intentioned and otherwise saintly, made a fad of it, placed it not only at the top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other virtues, but made it the sole test of a good life. They overdid it not only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lives but converted it into a supreme national virtue at the cost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else. All other virtues which ennoble men and nations were thrown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background and subordinated to this, according to them, the supreme test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goodness, courage, bravery, heroism, all lapsed. Honour and self-respect were thrown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shade. Patriotism, love of country, love of family, honour of the race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extinguished. It was this perverted use or misuse of ahimsa (non-killing), or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exaggerated importance at the cost of everything else, that brought about the social,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and moral downfall of the Hindus. They forgot that manliness was as good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virtue as ahimsa. In fact the former was in no way inconsistent with the latter,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rightly applied. They overlooked the fact that individual as well as national interests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it incumbent that the weak should be protected against the strong,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aggressor and the usurper, the thief and the scoundrel, the lustful villain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infamous violator of women’s chastity, the ruffian and the cheat, should be prevented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inflicting injustice and doing harm. They ignored the fact that humanity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fear of righteous indignation and of the consequences that flow therefrom,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deter the soul of the evilly disposed people from harming innocence,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violating purity and depriving others of their just rights. They failed to realize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and the sublimity of the truth that whosoever allows or tolerates forceful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dominance of evil or tyranny and oppression, in a way abets and encourages it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partly responsible for the prosperity and strength of the evil-doer. Ahimsa overdone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misapplied is a gangrene that poisons the system, enervates the faculties and </w:t>
      </w:r>
      <w:r>
        <w:rPr>
          <w:rFonts w:ascii="Times" w:hAnsi="Times" w:eastAsia="Times"/>
          <w:b w:val="0"/>
          <w:i w:val="0"/>
          <w:color w:val="000000"/>
          <w:sz w:val="18"/>
        </w:rPr>
        <w:t>converts men and women into half-lunatic, hysterical, unnerved creatures, good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that requires the energetic pursuits of noble ends and noble virtues.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converts men into monomaniacs and cowards. The founders of the Jain religion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saintly people, pledged to a life of self-abnegation and self-mortification.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followers, the Jain sadhus, are amongst the most saintly people who have achieved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greatest possible success in killing passions and subduing desires both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senses and the mind. The Tolstoyian ahimsa has been known and practised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three thousand years. There is no country on the face of the globe which contains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many and such profound ahimsa-ists as India does and which she has been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centuries. Yet there is no country on the face of the globe which is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downtrodden, so bereft of manly virtues, as India of today is or as India of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fifteen hundred years has been. Some people may say that it was not the practice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ahimsa that brought about this fall but the desertion of other virtues. I am,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inclined to insist that the perversion of this truth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was at least one of those causes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resulted in India’s forsaking the path of honour, manliness and virtue. The worst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people who profess an absolute faith in the doctrine, prove by their own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perverted use of such a truth necessarily leads to a life of hypocrisy,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unmanliness and cruelty. I was born in a Jain family. My grandfather had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all-covering faith in ahimsa. He would rather be bitten by a snake than kill it.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harm even a vermin. He spent hours in religious exercise. To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appearances, he was a very virtuous person, who held a high position in his fraternity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commanded great respect. One of his brothers was a sadhu, a high priest who was </w:t>
      </w:r>
      <w:r>
        <w:rPr>
          <w:rFonts w:ascii="Times" w:hAnsi="Times" w:eastAsia="Times"/>
          <w:b w:val="0"/>
          <w:i w:val="0"/>
          <w:color w:val="000000"/>
          <w:sz w:val="18"/>
        </w:rPr>
        <w:t>an exalted leader of his order. This last-named gentleman was one of the “noblest”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types of ascetics I have ever met with in my life. He lived up to his principles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excelled in the mortification of the flesh and in keeping down his passions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desires. Yet according to the best standards of ethics, his life was barren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unnatural. I loved and respected him, but I could not follow his creed, nor did he 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 any anxiety to make me do it. His brother, however, i.e., my own grandfather,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different sort of person. He believed in ahimsa, that perverted ahimsa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forbids the </w:t>
      </w:r>
      <w:r>
        <w:rPr>
          <w:rFonts w:ascii="Times" w:hAnsi="Times" w:eastAsia="Times"/>
          <w:b w:val="0"/>
          <w:i/>
          <w:color w:val="000000"/>
          <w:sz w:val="18"/>
        </w:rPr>
        <w:t>taking of any life under any circumstances whatsoever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but he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kinds of trickeries in his trade and profession as not only valid but good.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permissible according to the ethics of his business. I have known many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that faith who would deprive the minor and the widow of their last morsel of food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dealings with them but who would spend thousands in saving lice or birds or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animals standing in danger of being killed. I do not mean to say that the Jains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are in any way more immoral than the rest of the Hindus or that ahimsa leads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immorality of that kind. Far be it from me to make such an unfounded insinuation.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way the Jains are a great community, charitable, hospitable, and intelligent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shrewd men of business. So are some of the other communities 0among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What I mean is that the practice of ahimsa in its extreme form has in no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them better than or morally superior to the other communities. In fact,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who pre-eminently suffer from hooliganism and other manifestations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force, because they are more helpless than others, on account of their inherited fear </w:t>
      </w:r>
      <w:r>
        <w:rPr>
          <w:rFonts w:ascii="Times" w:hAnsi="Times" w:eastAsia="Times"/>
          <w:b w:val="0"/>
          <w:i w:val="0"/>
          <w:color w:val="000000"/>
          <w:sz w:val="18"/>
        </w:rPr>
        <w:t>and dislike of force. They cannot defend themselves, nor the honour of those dear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 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near to them. Europe is the modern incarnation of the divine right of force. It is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Europe to have given birth to a Tolstoy. But the case of India is different. In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do not advocate force and violence for purposes of oppression or usurpation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India, I trust, will never come to that. But we cannot afford to be taught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sinful to use legitimate force for purposes of self-defence or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of our honour and the honour of our wives, sisters, daughters and mothers.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teaching is unnatural and pernicious. We condemn illegal or unlawful force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attainment of a lawful object, but we cannot afford to sit silent when a great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respected man tells our young men that we can only “guard the honour of those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under our charge by delivering ourselves into the hands of the men who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the sacrilege” and that this requires “far great physical and mental courage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delivering blows”. Suppose a ruffian assaults our daughter. Mr. Gandhi says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his conception of ahimsa, the only way to protect the honour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is to stand between her and her assailant. But what becomes of the daughter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assailant fells us and then completes his diabolical intention? According to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it requires greater mental and physical courage to stand still and let him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worst than to try to stop him by matching our force against his.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respect for Mr. Gandhi, this has no meaning. I have the greatest respect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personality of Mr. Gandhi. He is one of those persons whom l idolize. I do not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sincerity. I do not question his motives. But I consider it my duty to raise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 protest against the pernicious doctrine he is reported to have propounded.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 Gandhi should not be allowed to poison the minds of Young India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subject. No one should be at liberty to pollute the fountains of national vitality.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Buddha, much less Christ, even preached that. I do not know if even the Jains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go to that length. Why! honourable life would be impossible under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conditions. A man who has such a faith cannot consistently resist anyone acting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likes. Why did Mr. Gandhi then injure the feelings of the white men of South Africa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raising the standard of revolt against their cherished policy of excluding the Indians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that country? To be logical he should have left the country bag and baggage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his countrymen to do the same as soon as the South Africans expressed a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exclude them. Why, under such circumstances, any </w:t>
      </w:r>
      <w:r>
        <w:rPr>
          <w:rFonts w:ascii="Times" w:hAnsi="Times" w:eastAsia="Times"/>
          <w:b w:val="0"/>
          <w:i/>
          <w:color w:val="000000"/>
          <w:sz w:val="18"/>
        </w:rPr>
        <w:t>resistance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physical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only a development of mental </w:t>
      </w:r>
      <w:r>
        <w:rPr>
          <w:rFonts w:ascii="Times" w:hAnsi="Times" w:eastAsia="Times"/>
          <w:b w:val="0"/>
          <w:i/>
          <w:color w:val="000000"/>
          <w:sz w:val="18"/>
        </w:rPr>
        <w:t>himsa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it is a sin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the worsting of a thief or a robber or any enemy, of course, it is a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 to resist him by force. The thing is so absurd on the face of it, that I feel inclined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doubt the accuracy of the report of Mr Gandhi’s speech. But the Press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freely commenting on the speech and Mr Gandhi issued no disclaimer. In any case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I cannot sit silent and let this doctrine go as an unquestioned sublime truth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followed by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so long as the speech remains uncontradicted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unexplained Mr. Gandhi wants to create a world of imaginary perfection. Of course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free to do it, as he is free to ask others to do it. But in the same way I consider it my </w:t>
      </w:r>
      <w:r>
        <w:rPr>
          <w:rFonts w:ascii="Times" w:hAnsi="Times" w:eastAsia="Times"/>
          <w:b w:val="0"/>
          <w:i w:val="0"/>
          <w:color w:val="000000"/>
          <w:sz w:val="18"/>
        </w:rPr>
        <w:t>duty to point out his error.</w:t>
      </w:r>
    </w:p>
    <w:p>
      <w:pPr>
        <w:autoSpaceDN w:val="0"/>
        <w:autoSpaceDE w:val="0"/>
        <w:widowControl/>
        <w:spacing w:line="22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Modern Review, July, 1916, pp. 19-21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ENCLOSURES TO GANDHIJI’S LETTER TO L. F.</w:t>
      </w:r>
      <w:r>
        <w:rPr>
          <w:rFonts w:ascii="Times" w:hAnsi="Times" w:eastAsia="Times"/>
          <w:b w:val="0"/>
          <w:i/>
          <w:color w:val="000000"/>
          <w:sz w:val="20"/>
        </w:rPr>
        <w:t>MORSHEAD</w:t>
      </w:r>
    </w:p>
    <w:p>
      <w:pPr>
        <w:autoSpaceDN w:val="0"/>
        <w:autoSpaceDE w:val="0"/>
        <w:widowControl/>
        <w:spacing w:line="266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ETTER FROM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OCAL </w:t>
      </w:r>
      <w:r>
        <w:rPr>
          <w:rFonts w:ascii="Times" w:hAnsi="Times" w:eastAsia="Times"/>
          <w:b w:val="0"/>
          <w:i w:val="0"/>
          <w:color w:val="000000"/>
          <w:sz w:val="18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EADERS TO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ANDHIJI</w:t>
      </w:r>
    </w:p>
    <w:p>
      <w:pPr>
        <w:autoSpaceDN w:val="0"/>
        <w:autoSpaceDE w:val="0"/>
        <w:widowControl/>
        <w:spacing w:line="240" w:lineRule="exact" w:before="1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UZAFFARPUR 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13, 1917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22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entirely corroborate your statement made by you today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 (Tirhut Division) that you have come to this division at the request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men of the province to investigate the question of the relations between </w:t>
      </w:r>
      <w:r>
        <w:rPr>
          <w:rFonts w:ascii="Times" w:hAnsi="Times" w:eastAsia="Times"/>
          <w:b w:val="0"/>
          <w:i w:val="0"/>
          <w:color w:val="000000"/>
          <w:sz w:val="18"/>
        </w:rPr>
        <w:t>the indigo planters and Indian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and give us the benefit of your expert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assistance in any way you can We were party to the invitation. We further corroborate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statement that you were asked by most of us to move the resolution in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last Congress but that you declined to do so on the ground that you had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studied the question on the spot. We invited you because we thought that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expert experience you would be the best and most proper person to make a thorough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and impartial inquiry into the matter which would be to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>the parties concerned.</w:t>
      </w:r>
    </w:p>
    <w:p>
      <w:pPr>
        <w:autoSpaceDN w:val="0"/>
        <w:autoSpaceDE w:val="0"/>
        <w:widowControl/>
        <w:spacing w:line="220" w:lineRule="exact" w:before="38" w:after="0"/>
        <w:ind w:left="0" w:right="4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autoSpaceDN w:val="0"/>
        <w:autoSpaceDE w:val="0"/>
        <w:widowControl/>
        <w:spacing w:line="240" w:lineRule="exact" w:before="62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RAJA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ISHORE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RASAD</w:t>
      </w:r>
    </w:p>
    <w:p>
      <w:pPr>
        <w:autoSpaceDN w:val="0"/>
        <w:autoSpaceDE w:val="0"/>
        <w:widowControl/>
        <w:spacing w:line="240" w:lineRule="exact" w:before="40" w:after="0"/>
        <w:ind w:left="0" w:right="1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AMNAVAMI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RASHAD</w:t>
      </w:r>
    </w:p>
    <w:p>
      <w:pPr>
        <w:autoSpaceDN w:val="0"/>
        <w:autoSpaceDE w:val="0"/>
        <w:widowControl/>
        <w:spacing w:line="240" w:lineRule="exact" w:before="40" w:after="20"/>
        <w:ind w:left="0" w:right="1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RASHAD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INGH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3254"/>
        <w:gridCol w:w="3254"/>
      </w:tblGrid>
      <w:tr>
        <w:trPr>
          <w:trHeight w:hRule="exact" w:val="58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6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II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AMDAYALU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INHA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OTE BY </w:t>
      </w: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RIKSHAN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INHA</w:t>
      </w:r>
    </w:p>
    <w:p>
      <w:pPr>
        <w:autoSpaceDN w:val="0"/>
        <w:autoSpaceDE w:val="0"/>
        <w:widowControl/>
        <w:spacing w:line="240" w:lineRule="exact" w:before="1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UZAFFARPUR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13, 1917</w:t>
      </w:r>
    </w:p>
    <w:p>
      <w:pPr>
        <w:autoSpaceDN w:val="0"/>
        <w:autoSpaceDE w:val="0"/>
        <w:widowControl/>
        <w:spacing w:line="222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been to the last Lucknow Congress as a delegate. Nearly all the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this province, numbering about 81, attended the Lucknow Sessions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as delegates. The Bihar delegates to the Congress at Lucknow requested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Hon’ble Pandit Madan Mohan Malaviya and Mr. Gandhi to go to Muzaffarpur and </w:t>
      </w:r>
      <w:r>
        <w:rPr>
          <w:rFonts w:ascii="Times" w:hAnsi="Times" w:eastAsia="Times"/>
          <w:b w:val="0"/>
          <w:i w:val="0"/>
          <w:color w:val="000000"/>
          <w:sz w:val="18"/>
        </w:rPr>
        <w:t>Champaran and study the question about the planters and 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s. They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visit Muzaffarpur as early as possible. Mr. Gandhi was also requested by Bihar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delegates to move a resolution on the subject in the Congress but he declined to do so </w:t>
      </w:r>
      <w:r>
        <w:rPr>
          <w:rFonts w:ascii="Times" w:hAnsi="Times" w:eastAsia="Times"/>
          <w:b w:val="0"/>
          <w:i w:val="0"/>
          <w:color w:val="000000"/>
          <w:sz w:val="18"/>
        </w:rPr>
        <w:t>on the ground that he had not studied the question on the spot.</w:t>
      </w:r>
    </w:p>
    <w:p>
      <w:pPr>
        <w:autoSpaceDN w:val="0"/>
        <w:autoSpaceDE w:val="0"/>
        <w:widowControl/>
        <w:spacing w:line="24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RIKSHAN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INHA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 Documents on Mahatma Gandhi’s Movement in Champaran, Nos. 17 &amp; </w:t>
      </w:r>
      <w:r>
        <w:rPr>
          <w:rFonts w:ascii="Times" w:hAnsi="Times" w:eastAsia="Times"/>
          <w:b w:val="0"/>
          <w:i w:val="0"/>
          <w:color w:val="000000"/>
          <w:sz w:val="18"/>
        </w:rPr>
        <w:t>18, pp. 60-1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 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519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ORDER UNDER SECTION 144 Cr.P.C.</w:t>
      </w:r>
    </w:p>
    <w:p>
      <w:pPr>
        <w:autoSpaceDN w:val="0"/>
        <w:autoSpaceDE w:val="0"/>
        <w:widowControl/>
        <w:spacing w:line="220" w:lineRule="exact" w:before="1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April 16, 1917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tabs>
          <w:tab w:pos="550" w:val="left"/>
        </w:tabs>
        <w:autoSpaceDE w:val="0"/>
        <w:widowControl/>
        <w:spacing w:line="256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 M. K. G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AT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RESENT IN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OTIHARI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it has been made to appear to me from the letter of the Commissioner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Division, copy of which is attached to this order, that your presence in any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District will endanger the public peace and may lead to serious disturbances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may be accompanied by loss of life and whereas urgency is of the utmost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therefore I do hereby order you to abstain from remaining in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>which you are required to leave by the next available train.</w:t>
      </w:r>
    </w:p>
    <w:p>
      <w:pPr>
        <w:autoSpaceDN w:val="0"/>
        <w:tabs>
          <w:tab w:pos="550" w:val="left"/>
          <w:tab w:pos="4830" w:val="left"/>
          <w:tab w:pos="5050" w:val="left"/>
          <w:tab w:pos="5130" w:val="left"/>
          <w:tab w:pos="5230" w:val="left"/>
          <w:tab w:pos="5410" w:val="left"/>
        </w:tabs>
        <w:autoSpaceDE w:val="0"/>
        <w:widowControl/>
        <w:spacing w:line="270" w:lineRule="exact" w:before="1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W. B. H</w:t>
      </w:r>
      <w:r>
        <w:rPr>
          <w:rFonts w:ascii="Times" w:hAnsi="Times" w:eastAsia="Times"/>
          <w:b w:val="0"/>
          <w:i w:val="0"/>
          <w:color w:val="000000"/>
          <w:sz w:val="14"/>
        </w:rPr>
        <w:t>EYCOCK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AGISTRATE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HAMPARAN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notice was annexed a copy of a letter from the Commissioner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follows: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UZAFFARPUR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April 13, 1917</w:t>
      </w:r>
    </w:p>
    <w:p>
      <w:pPr>
        <w:autoSpaceDN w:val="0"/>
        <w:autoSpaceDE w:val="0"/>
        <w:widowControl/>
        <w:spacing w:line="188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40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IST</w:t>
      </w:r>
      <w:r>
        <w:rPr>
          <w:rFonts w:ascii="Times" w:hAnsi="Times" w:eastAsia="Times"/>
          <w:b w:val="0"/>
          <w:i w:val="0"/>
          <w:color w:val="000000"/>
          <w:sz w:val="18"/>
        </w:rPr>
        <w:t>.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AGISTRATE OF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HAMPARAN</w:t>
      </w:r>
    </w:p>
    <w:p>
      <w:pPr>
        <w:autoSpaceDN w:val="0"/>
        <w:autoSpaceDE w:val="0"/>
        <w:widowControl/>
        <w:spacing w:line="188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SIR,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M. K. Gandhi has come here in response to what he describes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insistent public demand to inquire into the conditions under which Indians workon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indigo plantations and desires the help of the local administration. He came to see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 and I explained that the relations between the planters and the ryots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engaged the attention of the administration since the sixties, and that we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concerned with a phase of the problem in Champaran now; but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doubtful whether the intervention of a stranger in the middle of the treatment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would not prove an embarrassment. I indicated the potentialities of disturbances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Champaran, asked for credentials to show an insistent public demand for his </w:t>
      </w:r>
      <w:r>
        <w:rPr>
          <w:rFonts w:ascii="Times" w:hAnsi="Times" w:eastAsia="Times"/>
          <w:b w:val="0"/>
          <w:i w:val="0"/>
          <w:color w:val="000000"/>
          <w:sz w:val="18"/>
        </w:rPr>
        <w:t>inquiry and said that the matter would probably need reference to Government.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expected that Mr. Gandhi would communicate with me again before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proceeds to Champaran but I have been informed since our interview that his object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be agitation rather than a genuine search for knowledge and it is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that he may proceed without further reference. I consider that there is a danger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disturbance to the public tranquillity should he visit your District. I have the honour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request you to direct him by an order under section 144 Cr. P. C. to leave it at once </w:t>
      </w:r>
      <w:r>
        <w:rPr>
          <w:rFonts w:ascii="Times" w:hAnsi="Times" w:eastAsia="Times"/>
          <w:b w:val="0"/>
          <w:i w:val="0"/>
          <w:color w:val="000000"/>
          <w:sz w:val="18"/>
        </w:rPr>
        <w:t>if he should appear.</w:t>
      </w:r>
    </w:p>
    <w:p>
      <w:pPr>
        <w:autoSpaceDN w:val="0"/>
        <w:autoSpaceDE w:val="0"/>
        <w:widowControl/>
        <w:spacing w:line="220" w:lineRule="exact" w:before="38" w:after="0"/>
        <w:ind w:left="0" w:right="6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have the honour, etc.,</w:t>
      </w:r>
    </w:p>
    <w:p>
      <w:pPr>
        <w:autoSpaceDN w:val="0"/>
        <w:autoSpaceDE w:val="0"/>
        <w:widowControl/>
        <w:spacing w:line="240" w:lineRule="exact" w:before="62" w:after="0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L. F. M</w:t>
      </w:r>
      <w:r>
        <w:rPr>
          <w:rFonts w:ascii="Times" w:hAnsi="Times" w:eastAsia="Times"/>
          <w:b w:val="0"/>
          <w:i w:val="0"/>
          <w:color w:val="000000"/>
          <w:sz w:val="14"/>
        </w:rPr>
        <w:t>ORSHEAD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OMMISSIONER OF THE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IRHUT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IVISION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Satyagraha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pp. 107-8,; also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 Documents on Mahatma </w:t>
      </w:r>
      <w:r>
        <w:rPr>
          <w:rFonts w:ascii="Times" w:hAnsi="Times" w:eastAsia="Times"/>
          <w:b w:val="0"/>
          <w:i/>
          <w:color w:val="000000"/>
          <w:sz w:val="18"/>
        </w:rPr>
        <w:t>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>, No. 19, pp. 61-2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25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NOTE BY HON’BLE W. MAUDE ON INTERVIEW WITH GANDHIJI</w:t>
      </w:r>
    </w:p>
    <w:p>
      <w:pPr>
        <w:autoSpaceDN w:val="0"/>
        <w:autoSpaceDE w:val="0"/>
        <w:widowControl/>
        <w:spacing w:line="220" w:lineRule="exact" w:before="114" w:after="6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10, 1917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2171"/>
        <w:gridCol w:w="2171"/>
        <w:gridCol w:w="2171"/>
      </w:tblGrid>
      <w:tr>
        <w:trPr>
          <w:trHeight w:hRule="exact" w:val="37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*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*</w:t>
            </w:r>
          </w:p>
        </w:tc>
      </w:tr>
    </w:tbl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10th May I had a very long talk with Mr. Gandhi....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conversation was extremely frank and discursive and I cannot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 the gist of it all. The upshot of it was that when I suggested that he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got a very considerable amount of evidence together by now and might be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to make his report, he consented at once to send up a preliminary report,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meantime to stop the recording of evidence by his assistants and only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enquiries quietly by himself, visiting only fresh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dehats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he is especially invited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by the planter or by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suggested that he should dispense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of his assistants and he said he could not make any definite promise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and that he was really grieved at the want of faith in the motives and intentions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those assistants. He insisted that if anyone believed that they were regarding it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talking about it behind the scenes as an anti-European movement, they would be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mistaken as there was no suggestion of such a thing. He said he had intended to 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definite proposals before the planters which if they accepted he would be 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destroy all his papers and go away; but he admitted that he did not think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use, and that one or two suggestions he had made to planters individually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met with the response which he had hoped for. I said I did not think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slightest use his approaching the planters, and he could scarcely expect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him as in  any way authorised to lay proposals of any kind before them.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better if he wrote a report on such materials as he had already collected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it to Government or to the Government of India if he preferred that channel.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he hadn’t the slightest desire to go to the Government of India and his idea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to approach the planters themselves first, if they failed to go to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officers, if they didn’t satisfy him to the Local Government, if they did not satisfy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the Government of India, and if they didn’t satisfy him to appeal as a last </w:t>
      </w:r>
      <w:r>
        <w:rPr>
          <w:rFonts w:ascii="Times" w:hAnsi="Times" w:eastAsia="Times"/>
          <w:b w:val="0"/>
          <w:i w:val="0"/>
          <w:color w:val="000000"/>
          <w:sz w:val="18"/>
        </w:rPr>
        <w:t>resort to pubic opinion in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 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521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he asked to whom he ought to address his report,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Collector or Commissioner or Local Government. I said it would perhaps be best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it to the Government as it would relieve the Collector and Commissioner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necessity of wondering whether they were called on to discuss it in sending it up.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send a copy to the local officers as a matter of courtesy, and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call for any remarks or information as might appear advisable. I said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rumoured that he intended to subject Muzaffarpur and Darbhanga to the same process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Champaran, and he said he had so far never had any such intention, though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visit other parts of the province in a general way in order to complete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India generally. I specially commended to his notice a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South of Gaya and the adjoining parts of Hazaribagh where he would find a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>of tenantry in comparison with which the Champaran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raiyat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are independent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courageous. We wound up a two hours’ conversation with a most interesting talk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Colonial emigration question which, however, does not concern this file.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No. 71, pp. </w:t>
      </w:r>
      <w:r>
        <w:rPr>
          <w:rFonts w:ascii="Times" w:hAnsi="Times" w:eastAsia="Times"/>
          <w:b w:val="0"/>
          <w:i w:val="0"/>
          <w:color w:val="000000"/>
          <w:sz w:val="18"/>
        </w:rPr>
        <w:t>121-4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STATEMENTS OF PEASANTS TAKEN BY GANDHIJI</w:t>
      </w:r>
    </w:p>
    <w:p>
      <w:pPr>
        <w:autoSpaceDN w:val="0"/>
        <w:autoSpaceDE w:val="0"/>
        <w:widowControl/>
        <w:spacing w:line="266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(A)</w:t>
      </w:r>
    </w:p>
    <w:p>
      <w:pPr>
        <w:autoSpaceDN w:val="0"/>
        <w:autoSpaceDE w:val="0"/>
        <w:widowControl/>
        <w:spacing w:line="220" w:lineRule="exact" w:before="112" w:after="5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19, 1917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Rai.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Hira Rai of Mauza Chailabhar, Tola Raj Kumar Dhokaraha Kothi, son of Durga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age is nearly 50 years, my wife is alive. I have one son and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daughters. I have 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Chailabhar and 1_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Belwa Kothi. I have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nearly 2_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on me. I have offered through Mr. Gandhi to surrender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Yesterday about 10 a.m. Mr. Holttum came near my house. On seeing him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to him. He was on horseback. He had the Patwari Ramlagan Lal and Tahsildar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Amla Singh and three peons with him. Several people had collected there.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Holttum addressed us all and said “You have surrendered your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What is there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you and me? You will have to pay for it. I shall charge you annas 12 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buffalo and annas 8 per ox and annas 4 per cow for grazing in the Parti. If you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pay, I shall impound your cattle. You will also have to grow indigo.” We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obliged to pay anything up to now for grazing cattle. We listened but said </w:t>
      </w:r>
      <w:r>
        <w:rPr>
          <w:rFonts w:ascii="Times" w:hAnsi="Times" w:eastAsia="Times"/>
          <w:b w:val="0"/>
          <w:i w:val="0"/>
          <w:color w:val="000000"/>
          <w:sz w:val="18"/>
        </w:rPr>
        <w:t>nothing. He spoke to his men and went away.</w:t>
      </w:r>
    </w:p>
    <w:p>
      <w:pPr>
        <w:autoSpaceDN w:val="0"/>
        <w:autoSpaceDE w:val="0"/>
        <w:widowControl/>
        <w:spacing w:line="240" w:lineRule="exact" w:before="40" w:after="0"/>
        <w:ind w:left="0" w:right="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Taken by 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Interpreted by B. Rajendra Pd. where necessary</w:t>
      </w:r>
      <w:r>
        <w:rPr>
          <w:rFonts w:ascii="Times" w:hAnsi="Times" w:eastAsia="Times"/>
          <w:b w:val="0"/>
          <w:i w:val="0"/>
          <w:color w:val="000000"/>
          <w:sz w:val="20"/>
        </w:rPr>
        <w:t>(B)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Janai Mahto Moiri Mauza Dhokaraha, Tola Shikarpur Kothi Dhokaraha, son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Thakur Mahton.</w:t>
      </w:r>
    </w:p>
    <w:p>
      <w:pPr>
        <w:autoSpaceDN w:val="0"/>
        <w:autoSpaceDE w:val="0"/>
        <w:widowControl/>
        <w:spacing w:line="24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a wife, I have no children. I am 40 years old. I have 3_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Shikarpur. I have had 2_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forced on me. This was about 10 years ago.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in common with many others offered through Mr. Gandhi to surrender my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present on the day Mr. Gandhi came to Saraswa. About 6 o’clock in the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passing by Dhokaraha factory on my way to Shikarpur.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Kacheri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Factory is situated in its compound. A passer-by could get a clear view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Kacheri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did. I saw Sukhari Mahton on the verandah. He was standing by a bundle of papers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floor of the verandah. I know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Kacheri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burnt down. I do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believe that it is the work of the </w:t>
      </w:r>
      <w:r>
        <w:rPr>
          <w:rFonts w:ascii="Times" w:hAnsi="Times" w:eastAsia="Times"/>
          <w:b w:val="0"/>
          <w:i/>
          <w:color w:val="000000"/>
          <w:sz w:val="18"/>
        </w:rPr>
        <w:t>raiyats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0" w:right="1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Taken by 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B. Rajendra Prasad interpreting where necessary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(C)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Devnarain Rai of Chailabhar, Kothi Dhokaraha, son of Thakur Rai.</w:t>
      </w:r>
    </w:p>
    <w:p>
      <w:pPr>
        <w:autoSpaceDN w:val="0"/>
        <w:autoSpaceDE w:val="0"/>
        <w:widowControl/>
        <w:spacing w:line="242" w:lineRule="exact" w:before="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age is 40 years. My wife is alive. I have no children. I have 12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Bighas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land in Chailabhar. I have had forced on me 8 </w:t>
      </w:r>
      <w:r>
        <w:rPr>
          <w:rFonts w:ascii="Times" w:hAnsi="Times" w:eastAsia="Times"/>
          <w:b w:val="0"/>
          <w:i/>
          <w:color w:val="000000"/>
          <w:sz w:val="18"/>
        </w:rPr>
        <w:t>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have offered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surrender the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through Mr. Gandhi. Yesterday I was fetched by Mr. Holttum’s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sepoy to go to Raj Kumar’s house and there pay to the Tahsildar Rs. 2/- for thatching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straw I had purchased from the </w:t>
      </w:r>
      <w:r>
        <w:rPr>
          <w:rFonts w:ascii="Times" w:hAnsi="Times" w:eastAsia="Times"/>
          <w:b w:val="0"/>
          <w:i/>
          <w:color w:val="000000"/>
          <w:sz w:val="18"/>
        </w:rPr>
        <w:t>Kothi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 paid the money and I was standing there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Holttum was seen coming on horseback. There were many people present.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Holttum was accompanied by his </w:t>
      </w:r>
      <w:r>
        <w:rPr>
          <w:rFonts w:ascii="Times" w:hAnsi="Times" w:eastAsia="Times"/>
          <w:b w:val="0"/>
          <w:i/>
          <w:color w:val="000000"/>
          <w:sz w:val="18"/>
        </w:rPr>
        <w:t>sepahis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were there, when he came. The Patwari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there. Addressing the crowd he said “What is there in common between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me? You have surrendered the zirat. You will have to pay for it. You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grow indigo. You will have to pay 12/- for buffaloes, as. 8 for oxen and as. 4 for cows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grazing. If you do not pay, your cattle will be impounded.” Hira Rai was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Saheb came. We have not paid anything hitherto for grazing cattle. We </w:t>
      </w:r>
      <w:r>
        <w:rPr>
          <w:rFonts w:ascii="Times" w:hAnsi="Times" w:eastAsia="Times"/>
          <w:b w:val="0"/>
          <w:i w:val="0"/>
          <w:color w:val="000000"/>
          <w:sz w:val="18"/>
        </w:rPr>
        <w:t>listened, we said nothing. He said something to his men and went away.</w:t>
      </w:r>
    </w:p>
    <w:p>
      <w:pPr>
        <w:autoSpaceDN w:val="0"/>
        <w:autoSpaceDE w:val="0"/>
        <w:widowControl/>
        <w:spacing w:line="240" w:lineRule="exact" w:before="40" w:after="0"/>
        <w:ind w:left="0" w:right="10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Taken by 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Interpreted by Babu Rajendra Pd. where necessary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(D)</w:t>
      </w:r>
    </w:p>
    <w:p>
      <w:pPr>
        <w:autoSpaceDN w:val="0"/>
        <w:autoSpaceDE w:val="0"/>
        <w:widowControl/>
        <w:spacing w:line="240" w:lineRule="exact" w:before="11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Merkhun Turha of Chailabhar, son of Param Turha, age about 26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married, has one son, has 7 </w:t>
      </w:r>
      <w:r>
        <w:rPr>
          <w:rFonts w:ascii="Times" w:hAnsi="Times" w:eastAsia="Times"/>
          <w:b w:val="0"/>
          <w:i/>
          <w:color w:val="000000"/>
          <w:sz w:val="18"/>
        </w:rPr>
        <w:t>bighas zirat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7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surrendered. Support above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statement.</w:t>
      </w:r>
    </w:p>
    <w:p>
      <w:pPr>
        <w:autoSpaceDN w:val="0"/>
        <w:autoSpaceDE w:val="0"/>
        <w:widowControl/>
        <w:spacing w:line="240" w:lineRule="exact" w:before="40" w:after="0"/>
        <w:ind w:left="0" w:right="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Bettiah, 19th May, 1917</w:t>
      </w:r>
    </w:p>
    <w:p>
      <w:pPr>
        <w:autoSpaceDN w:val="0"/>
        <w:tabs>
          <w:tab w:pos="570" w:val="left"/>
        </w:tabs>
        <w:autoSpaceDE w:val="0"/>
        <w:widowControl/>
        <w:spacing w:line="22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Sivprasad Rai of Chailabhar, son of Pratap Rai, has wife and 3 sons, has 1_ </w:t>
      </w:r>
      <w:r>
        <w:rPr>
          <w:rFonts w:ascii="Times" w:hAnsi="Times" w:eastAsia="Times"/>
          <w:b w:val="0"/>
          <w:i/>
          <w:color w:val="000000"/>
          <w:sz w:val="18"/>
        </w:rPr>
        <w:t>bighas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has no </w:t>
      </w:r>
      <w:r>
        <w:rPr>
          <w:rFonts w:ascii="Times" w:hAnsi="Times" w:eastAsia="Times"/>
          <w:b w:val="0"/>
          <w:i/>
          <w:color w:val="000000"/>
          <w:sz w:val="18"/>
        </w:rPr>
        <w:t>zirat</w:t>
      </w:r>
      <w:r>
        <w:rPr>
          <w:rFonts w:ascii="Times" w:hAnsi="Times" w:eastAsia="Times"/>
          <w:b w:val="0"/>
          <w:i w:val="0"/>
          <w:color w:val="000000"/>
          <w:sz w:val="18"/>
        </w:rPr>
        <w:t>. Supports above statement.</w:t>
      </w:r>
    </w:p>
    <w:p>
      <w:pPr>
        <w:autoSpaceDN w:val="0"/>
        <w:autoSpaceDE w:val="0"/>
        <w:widowControl/>
        <w:spacing w:line="240" w:lineRule="exact" w:before="60" w:after="0"/>
        <w:ind w:left="0" w:right="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4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Bettiah, 19th May, 1917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15:   21 MAY, 1915 - 31 AUGUST, 1917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523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Sivanandan of Chailabhar, son of Devnarain Rai, age 30 years, wife,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children, 4_ </w:t>
      </w:r>
      <w:r>
        <w:rPr>
          <w:rFonts w:ascii="Times" w:hAnsi="Times" w:eastAsia="Times"/>
          <w:b w:val="0"/>
          <w:i/>
          <w:color w:val="000000"/>
          <w:sz w:val="18"/>
        </w:rPr>
        <w:t>bighas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zirat </w:t>
      </w:r>
      <w:r>
        <w:rPr>
          <w:rFonts w:ascii="Times" w:hAnsi="Times" w:eastAsia="Times"/>
          <w:b w:val="0"/>
          <w:i w:val="0"/>
          <w:color w:val="000000"/>
          <w:sz w:val="18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kathas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has surrendered. Supports above statement.</w:t>
      </w:r>
    </w:p>
    <w:p>
      <w:pPr>
        <w:autoSpaceDN w:val="0"/>
        <w:autoSpaceDE w:val="0"/>
        <w:widowControl/>
        <w:spacing w:line="240" w:lineRule="exact" w:before="120" w:after="0"/>
        <w:ind w:left="0" w:right="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10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Bettiah, 19th May, 1917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Amar Rai, son of Shishupal Rai, age 25 years, wife, no children, 4 </w:t>
      </w:r>
      <w:r>
        <w:rPr>
          <w:rFonts w:ascii="Times" w:hAnsi="Times" w:eastAsia="Times"/>
          <w:b w:val="0"/>
          <w:i/>
          <w:color w:val="000000"/>
          <w:sz w:val="18"/>
        </w:rPr>
        <w:t>bighas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11_ </w:t>
      </w:r>
      <w:r>
        <w:rPr>
          <w:rFonts w:ascii="Times" w:hAnsi="Times" w:eastAsia="Times"/>
          <w:b w:val="0"/>
          <w:i/>
          <w:color w:val="000000"/>
          <w:sz w:val="18"/>
        </w:rPr>
        <w:t>kathas zirat</w:t>
      </w:r>
      <w:r>
        <w:rPr>
          <w:rFonts w:ascii="Times" w:hAnsi="Times" w:eastAsia="Times"/>
          <w:b w:val="0"/>
          <w:i w:val="0"/>
          <w:color w:val="000000"/>
          <w:sz w:val="18"/>
        </w:rPr>
        <w:t>. Supports the above statement.</w:t>
      </w:r>
    </w:p>
    <w:p>
      <w:pPr>
        <w:autoSpaceDN w:val="0"/>
        <w:autoSpaceDE w:val="0"/>
        <w:widowControl/>
        <w:spacing w:line="240" w:lineRule="exact" w:before="120" w:after="0"/>
        <w:ind w:left="0" w:right="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10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Bettiah, 19th May, 1917</w:t>
      </w:r>
    </w:p>
    <w:p>
      <w:pPr>
        <w:autoSpaceDN w:val="0"/>
        <w:autoSpaceDE w:val="0"/>
        <w:widowControl/>
        <w:spacing w:line="240" w:lineRule="exact" w:before="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Gandhi Smarak Nidhi</w:t>
      </w:r>
    </w:p>
    <w:p>
      <w:pPr>
        <w:autoSpaceDN w:val="0"/>
        <w:autoSpaceDE w:val="0"/>
        <w:widowControl/>
        <w:spacing w:line="266" w:lineRule="exact" w:before="3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40" w:lineRule="exact" w:before="258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GOVERNMENT NOTICE INVITING EVIDENCE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BEFORE CHAMPARAN AGRARIAN ENQUIRY COMMITTEE</w:t>
      </w:r>
    </w:p>
    <w:p>
      <w:pPr>
        <w:autoSpaceDN w:val="0"/>
        <w:autoSpaceDE w:val="0"/>
        <w:widowControl/>
        <w:spacing w:line="220" w:lineRule="exact" w:before="13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July, 1917</w:t>
      </w:r>
    </w:p>
    <w:p>
      <w:pPr>
        <w:autoSpaceDN w:val="0"/>
        <w:autoSpaceDE w:val="0"/>
        <w:widowControl/>
        <w:spacing w:line="28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appointed to enquire into the agrarian conditions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Champaran will commence the enquiry about July 15th. The centres at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will sit are Bettiah and Motihari (and any others which may be hereafter </w:t>
      </w:r>
      <w:r>
        <w:rPr>
          <w:rFonts w:ascii="Times" w:hAnsi="Times" w:eastAsia="Times"/>
          <w:b w:val="0"/>
          <w:i w:val="0"/>
          <w:color w:val="000000"/>
          <w:sz w:val="18"/>
        </w:rPr>
        <w:t>decided upon) but the precise dates for these centres have not yet been fixed.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accordingly invite all persons, associations and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bodies, who desire to give written evidence to send the same to the address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Champaran Agrarian Enquiry Committee, Secretariat, Ranchi, before July </w:t>
      </w:r>
      <w:r>
        <w:rPr>
          <w:rFonts w:ascii="Times" w:hAnsi="Times" w:eastAsia="Times"/>
          <w:b w:val="0"/>
          <w:i w:val="0"/>
          <w:color w:val="000000"/>
          <w:sz w:val="18"/>
        </w:rPr>
        <w:t>10th together with a memorandum stating the qualifications of the writer.</w:t>
      </w:r>
    </w:p>
    <w:p>
      <w:pPr>
        <w:autoSpaceDN w:val="0"/>
        <w:tabs>
          <w:tab w:pos="550" w:val="left"/>
        </w:tabs>
        <w:autoSpaceDE w:val="0"/>
        <w:widowControl/>
        <w:spacing w:line="30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Select Documents on Mahatma Gandhi’s Movement in Champaran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No. 143, </w:t>
      </w:r>
      <w:r>
        <w:rPr>
          <w:rFonts w:ascii="Times" w:hAnsi="Times" w:eastAsia="Times"/>
          <w:b w:val="0"/>
          <w:i w:val="0"/>
          <w:color w:val="000000"/>
          <w:sz w:val="18"/>
        </w:rPr>
        <w:t>p. 270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