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 LETTER TO SHAH JAMIL ALAM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1926</w:t>
      </w:r>
    </w:p>
    <w:p>
      <w:pPr>
        <w:autoSpaceDN w:val="0"/>
        <w:autoSpaceDE w:val="0"/>
        <w:widowControl/>
        <w:spacing w:line="260" w:lineRule="exact" w:before="42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A pure heart enable[s] one to find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 Every one of us therefore must aim after purity of heart.  All </w:t>
      </w:r>
      <w:r>
        <w:rPr>
          <w:rFonts w:ascii="Times" w:hAnsi="Times" w:eastAsia="Times"/>
          <w:b w:val="0"/>
          <w:i w:val="0"/>
          <w:color w:val="000000"/>
          <w:sz w:val="22"/>
        </w:rPr>
        <w:t>else follows as a matter of course.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11057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 LETTER  TO  A.  JOSEPH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copies of your letters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Mr. Satyamurti.  I have also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advertisements referred to by you.  I am entirely of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about things injurious to the nation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public journals at all but it is very difficult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in such matters.  I can only express my own opinion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do from time to time. 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noticed, I had occasion to refer to this matter of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recently.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 J</w:t>
      </w:r>
      <w:r>
        <w:rPr>
          <w:rFonts w:ascii="Times" w:hAnsi="Times" w:eastAsia="Times"/>
          <w:b w:val="0"/>
          <w:i w:val="0"/>
          <w:color w:val="000000"/>
          <w:sz w:val="18"/>
        </w:rPr>
        <w:t>OSEPH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519,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ILVER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HOMAS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OUNT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12162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 LETTER  TO  DIRENDRANATH  DAS  GUPTA</w:t>
      </w:r>
    </w:p>
    <w:p>
      <w:pPr>
        <w:autoSpaceDN w:val="0"/>
        <w:autoSpaceDE w:val="0"/>
        <w:widowControl/>
        <w:spacing w:line="320" w:lineRule="exact" w:before="64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1926</w:t>
      </w:r>
    </w:p>
    <w:p>
      <w:pPr>
        <w:autoSpaceDN w:val="0"/>
        <w:autoSpaceDE w:val="0"/>
        <w:widowControl/>
        <w:spacing w:line="212" w:lineRule="exact" w:before="5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94" w:lineRule="exact" w:before="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with a report of khadi work.  Satis Babu was</w:t>
      </w:r>
    </w:p>
    <w:p>
      <w:pPr>
        <w:autoSpaceDN w:val="0"/>
        <w:autoSpaceDE w:val="0"/>
        <w:widowControl/>
        <w:spacing w:line="240" w:lineRule="exact" w:before="32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“Exercise the Copyright”, 25-3-1926.</w:t>
      </w:r>
    </w:p>
    <w:p>
      <w:pPr>
        <w:autoSpaceDN w:val="0"/>
        <w:tabs>
          <w:tab w:pos="7810" w:val="left"/>
        </w:tabs>
        <w:autoSpaceDE w:val="0"/>
        <w:widowControl/>
        <w:spacing w:line="294" w:lineRule="exact" w:before="16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12240" w:h="15840"/>
          <w:pgMar w:top="1436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recently, and I had a talk about you with him.  He told me thet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anxious to help you all he could.  I have really no money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Charkha Sangh fund that I can send you and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fund can only be utilized in the ordinary manner.  I do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you will write to Satis Babu and secure help you want </w:t>
      </w:r>
      <w:r>
        <w:rPr>
          <w:rFonts w:ascii="Times" w:hAnsi="Times" w:eastAsia="Times"/>
          <w:b w:val="0"/>
          <w:i w:val="0"/>
          <w:color w:val="000000"/>
          <w:sz w:val="22"/>
        </w:rPr>
        <w:t>through him.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IRENDRANATH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UPTA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IDYASHRAM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EAMIBAZAR  </w:t>
      </w:r>
      <w:r>
        <w:rPr>
          <w:rFonts w:ascii="Times" w:hAnsi="Times" w:eastAsia="Times"/>
          <w:b w:val="0"/>
          <w:i w:val="0"/>
          <w:color w:val="000000"/>
          <w:sz w:val="20"/>
        </w:rPr>
        <w:t>P.  O.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YLHET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19409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 LETTER  TO  C.  V.  KRISHNA</w:t>
      </w:r>
    </w:p>
    <w:p>
      <w:pPr>
        <w:autoSpaceDN w:val="0"/>
        <w:autoSpaceDE w:val="0"/>
        <w:widowControl/>
        <w:spacing w:line="264" w:lineRule="exact" w:before="108" w:after="0"/>
        <w:ind w:left="6690" w:right="1296" w:hanging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2, 1926</w:t>
      </w:r>
    </w:p>
    <w:p>
      <w:pPr>
        <w:autoSpaceDN w:val="0"/>
        <w:autoSpaceDE w:val="0"/>
        <w:widowControl/>
        <w:spacing w:line="212" w:lineRule="exact" w:before="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KRISHNA,</w:t>
      </w:r>
    </w:p>
    <w:p>
      <w:pPr>
        <w:autoSpaceDN w:val="0"/>
        <w:autoSpaceDE w:val="0"/>
        <w:widowControl/>
        <w:spacing w:line="28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Hanumantharao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immediately after your telegram was received.  I hope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received my telegram.  Together with your letter, I sent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Mrs. Hanumantharao and another for his brother.  I am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they have been received.  I now send you a letter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addressed to Hanumantharao and which has been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undelivered. I send it to you as it contains a reference to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>I am anxiously waiting for a letter from you.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K</w:t>
      </w:r>
      <w:r>
        <w:rPr>
          <w:rFonts w:ascii="Times" w:hAnsi="Times" w:eastAsia="Times"/>
          <w:b w:val="0"/>
          <w:i w:val="0"/>
          <w:color w:val="000000"/>
          <w:sz w:val="18"/>
        </w:rPr>
        <w:t>RISHNA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ELLORE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19410</w:t>
      </w:r>
    </w:p>
    <w:p>
      <w:pPr>
        <w:autoSpaceDN w:val="0"/>
        <w:autoSpaceDE w:val="0"/>
        <w:widowControl/>
        <w:spacing w:line="240" w:lineRule="exact" w:before="184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March 21, 1926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 LETTER  TO  N. S. VARADACHARI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AND S. V. PUNTAMBEKAR</w:t>
      </w:r>
    </w:p>
    <w:p>
      <w:pPr>
        <w:autoSpaceDN w:val="0"/>
        <w:autoSpaceDE w:val="0"/>
        <w:widowControl/>
        <w:spacing w:line="266" w:lineRule="exact" w:before="4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3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joint production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now being revised and I am sorry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that there are too many defects in it.  You have expected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proof-reader to find out books and the references you want quoted.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 books be found?  Where you have not given pages,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to find the quotations?  Do you not think that the quotations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neatly copied out by yourself and references given?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have you supported all your statements with references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footnotes.  Proper names have been written as if they were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 It is very difficult to trace all the names so written.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too seems to have been hastily done.  The printing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up on account of these defects.  I do not know how I can 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difficulty that stares in the face.  Where can I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references?  Can you suggest a way out of the difficulty?  If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come here and fill in the gaps, it would expedite matters. 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wish, I could send a copy to one of you.  The letter is posted to </w:t>
      </w:r>
      <w:r>
        <w:rPr>
          <w:rFonts w:ascii="Times" w:hAnsi="Times" w:eastAsia="Times"/>
          <w:b w:val="0"/>
          <w:i w:val="0"/>
          <w:color w:val="000000"/>
          <w:sz w:val="22"/>
        </w:rPr>
        <w:t>both of you at your respective addresses.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N.  S.  V</w:t>
      </w:r>
      <w:r>
        <w:rPr>
          <w:rFonts w:ascii="Times" w:hAnsi="Times" w:eastAsia="Times"/>
          <w:b w:val="0"/>
          <w:i w:val="0"/>
          <w:color w:val="000000"/>
          <w:sz w:val="18"/>
        </w:rPr>
        <w:t>ARADACHARI</w:t>
      </w:r>
    </w:p>
    <w:p>
      <w:pPr>
        <w:autoSpaceDN w:val="0"/>
        <w:autoSpaceDE w:val="0"/>
        <w:widowControl/>
        <w:spacing w:line="260" w:lineRule="exact" w:before="40" w:after="0"/>
        <w:ind w:left="145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P</w:t>
      </w:r>
      <w:r>
        <w:rPr>
          <w:rFonts w:ascii="Times" w:hAnsi="Times" w:eastAsia="Times"/>
          <w:b w:val="0"/>
          <w:i w:val="0"/>
          <w:color w:val="000000"/>
          <w:sz w:val="18"/>
        </w:rPr>
        <w:t>UNTAMBEKAR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NIVERSITY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ANARAS</w:t>
      </w:r>
    </w:p>
    <w:p>
      <w:pPr>
        <w:autoSpaceDN w:val="0"/>
        <w:autoSpaceDE w:val="0"/>
        <w:widowControl/>
        <w:spacing w:line="240" w:lineRule="exact" w:before="17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19411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17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Hand Spinning and Hand Weaving—An Essay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S. V. Puntambekar and N. </w:t>
      </w:r>
      <w:r>
        <w:rPr>
          <w:rFonts w:ascii="Times" w:hAnsi="Times" w:eastAsia="Times"/>
          <w:b w:val="0"/>
          <w:i w:val="0"/>
          <w:color w:val="000000"/>
          <w:sz w:val="18"/>
        </w:rPr>
        <w:t>S. Varadachari</w:t>
      </w:r>
    </w:p>
    <w:p>
      <w:pPr>
        <w:autoSpaceDN w:val="0"/>
        <w:tabs>
          <w:tab w:pos="781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12240" w:h="15840"/>
          <w:pgMar w:top="1236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tabs>
          <w:tab w:pos="5790" w:val="left"/>
          <w:tab w:pos="5890" w:val="left"/>
          <w:tab w:pos="7870" w:val="left"/>
        </w:tabs>
        <w:autoSpaceDE w:val="0"/>
        <w:widowControl/>
        <w:spacing w:line="324" w:lineRule="exact" w:before="0" w:after="0"/>
        <w:ind w:left="2690" w:right="144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6.  LETTER  TO  DEVCHAND  PAREKH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24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DEVCHANDBHAI,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tabs>
          <w:tab w:pos="1990" w:val="left"/>
        </w:tabs>
        <w:autoSpaceDE w:val="0"/>
        <w:widowControl/>
        <w:spacing w:line="280" w:lineRule="exact" w:before="14" w:after="0"/>
        <w:ind w:left="14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note that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13th at 2 o’clock.  I shall be ready.</w:t>
      </w:r>
    </w:p>
    <w:p>
      <w:pPr>
        <w:autoSpaceDN w:val="0"/>
        <w:autoSpaceDE w:val="0"/>
        <w:widowControl/>
        <w:spacing w:line="240" w:lineRule="exact" w:before="668" w:after="0"/>
        <w:ind w:left="0" w:right="7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5711</w:t>
      </w:r>
    </w:p>
    <w:p>
      <w:pPr>
        <w:sectPr>
          <w:type w:val="continuous"/>
          <w:pgSz w:w="12240" w:h="15840"/>
          <w:pgMar w:top="1236" w:right="1440" w:bottom="1178" w:left="1440" w:header="720" w:footer="720" w:gutter="0"/>
          <w:cols w:num="2" w:equalWidth="0">
            <w:col w:w="6108" w:space="0"/>
            <w:col w:w="3252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0"/>
        <w:ind w:left="702" w:right="1296" w:hanging="7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meets here on the 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656"/>
        <w:ind w:left="0" w:right="17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12240" w:h="15840"/>
          <w:pgMar w:top="1236" w:right="1440" w:bottom="1178" w:left="1440" w:header="720" w:footer="720" w:gutter="0"/>
          <w:cols w:num="2" w:equalWidth="0">
            <w:col w:w="6108" w:space="0"/>
            <w:col w:w="325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MATHURADAS TRIKUMJI</w:t>
      </w:r>
    </w:p>
    <w:p>
      <w:pPr>
        <w:autoSpaceDN w:val="0"/>
        <w:autoSpaceDE w:val="0"/>
        <w:widowControl/>
        <w:spacing w:line="286" w:lineRule="exact" w:before="106" w:after="0"/>
        <w:ind w:left="5790" w:right="144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2170" w:val="left"/>
        </w:tabs>
        <w:autoSpaceDE w:val="0"/>
        <w:widowControl/>
        <w:spacing w:line="260" w:lineRule="exact" w:before="7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Surely it does not mean that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>has taken a turn for the worse?</w:t>
      </w:r>
    </w:p>
    <w:p>
      <w:pPr>
        <w:autoSpaceDN w:val="0"/>
        <w:tabs>
          <w:tab w:pos="1990" w:val="left"/>
          <w:tab w:pos="6810" w:val="left"/>
        </w:tabs>
        <w:autoSpaceDE w:val="0"/>
        <w:widowControl/>
        <w:spacing w:line="278" w:lineRule="exact" w:before="8" w:after="0"/>
        <w:ind w:left="1450" w:right="129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RIKUMJI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EOLALI </w:t>
      </w:r>
      <w:r>
        <w:rPr>
          <w:rFonts w:ascii="Times" w:hAnsi="Times" w:eastAsia="Times"/>
          <w:b w:val="0"/>
          <w:i w:val="0"/>
          <w:color w:val="000000"/>
          <w:sz w:val="20"/>
        </w:rPr>
        <w:t>(G.I.P.)</w:t>
      </w:r>
    </w:p>
    <w:p>
      <w:pPr>
        <w:autoSpaceDN w:val="0"/>
        <w:tabs>
          <w:tab w:pos="2170" w:val="left"/>
        </w:tabs>
        <w:autoSpaceDE w:val="0"/>
        <w:widowControl/>
        <w:spacing w:line="260" w:lineRule="exact" w:before="9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PRABHUDAS GANDHI</w:t>
      </w:r>
    </w:p>
    <w:p>
      <w:pPr>
        <w:autoSpaceDN w:val="0"/>
        <w:autoSpaceDE w:val="0"/>
        <w:widowControl/>
        <w:spacing w:line="286" w:lineRule="exact" w:before="106" w:after="0"/>
        <w:ind w:left="5430" w:right="172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9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94" w:lineRule="exact" w:before="4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received a wire from Mathuradas saying that</w:t>
      </w:r>
    </w:p>
    <w:p>
      <w:pPr>
        <w:autoSpaceDN w:val="0"/>
        <w:autoSpaceDE w:val="0"/>
        <w:widowControl/>
        <w:spacing w:line="220" w:lineRule="exact" w:before="348" w:after="0"/>
        <w:ind w:left="199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Working Committee of the Kathiawar Political Conference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postmark. Also April 2 was a Friday.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Devdascannot be spared from Deolali. Mahadev tells me that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will be going there in a day or two. I will know more today.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goes, he himself will bring you along with him. If he does not 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Pritamlal will go and bring you back with him. If neither of them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go, I will send somebody from here.</w:t>
      </w:r>
    </w:p>
    <w:p>
      <w:pPr>
        <w:autoSpaceDN w:val="0"/>
        <w:autoSpaceDE w:val="0"/>
        <w:widowControl/>
        <w:spacing w:line="220" w:lineRule="exact" w:before="66" w:after="3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54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RABHUDAS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8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ATTANI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UNGALOW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ONAVALA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(G.I.P)</w:t>
      </w:r>
    </w:p>
    <w:p>
      <w:pPr>
        <w:autoSpaceDN w:val="0"/>
        <w:autoSpaceDE w:val="0"/>
        <w:widowControl/>
        <w:spacing w:line="240" w:lineRule="exact" w:before="114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33038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9.  LETTER TO HERBERT ANDERSON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7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enquiring about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subscriptions are all reckoned from quarter to quarter or year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 Otherwise, book-keeping becomes a most difficult thing.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way therefore is to subscribe from the 1st of March and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previous numbers commencing with the biographical chapters.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sending herewith either a copy of my criticism on the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or a copy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the criticism if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is possible.</w:t>
      </w:r>
    </w:p>
    <w:p>
      <w:pPr>
        <w:autoSpaceDN w:val="0"/>
        <w:autoSpaceDE w:val="0"/>
        <w:widowControl/>
        <w:spacing w:line="280" w:lineRule="exact" w:before="40" w:after="0"/>
        <w:ind w:left="1450" w:right="14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last paragraph of your letter :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campaign you refer to, picketing was the essence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campaign. It was done under the most adverse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opposition, both silent and open, as you will have seen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enquiry conducted in Assam by Mr. Andrews. 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lasting remedy is total prohibition because, the drunkard is a diseased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quite unable to help himself.  Many of them would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>welcome outside help in the shape of total prohibition.  The two</w:t>
      </w:r>
    </w:p>
    <w:p>
      <w:pPr>
        <w:autoSpaceDN w:val="0"/>
        <w:tabs>
          <w:tab w:pos="1990" w:val="left"/>
        </w:tabs>
        <w:autoSpaceDE w:val="0"/>
        <w:widowControl/>
        <w:spacing w:line="200" w:lineRule="exact" w:before="34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his letter dated 30-3-1926. Herein the addressee had request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for the first issue of his quarterly, </w:t>
      </w:r>
      <w:r>
        <w:rPr>
          <w:rFonts w:ascii="Times" w:hAnsi="Times" w:eastAsia="Times"/>
          <w:b w:val="0"/>
          <w:i/>
          <w:color w:val="000000"/>
          <w:sz w:val="18"/>
        </w:rPr>
        <w:t>Prohibition</w:t>
      </w:r>
    </w:p>
    <w:p>
      <w:pPr>
        <w:autoSpaceDN w:val="0"/>
        <w:tabs>
          <w:tab w:pos="7810" w:val="left"/>
        </w:tabs>
        <w:autoSpaceDE w:val="0"/>
        <w:widowControl/>
        <w:spacing w:line="294" w:lineRule="exact" w:before="16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things, therefore, have, in my opinion, to go side by side.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Encl.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ERBERT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NDERSON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59,  K</w:t>
      </w:r>
      <w:r>
        <w:rPr>
          <w:rFonts w:ascii="Times" w:hAnsi="Times" w:eastAsia="Times"/>
          <w:b w:val="0"/>
          <w:i w:val="0"/>
          <w:color w:val="000000"/>
          <w:sz w:val="18"/>
        </w:rPr>
        <w:t>ING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OWRAH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12166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 LETTER  TO  L.  GIBARTI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1926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4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 I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underlying your proposal.  But I consider myself wholly </w:t>
      </w:r>
      <w:r>
        <w:rPr>
          <w:rFonts w:ascii="Times" w:hAnsi="Times" w:eastAsia="Times"/>
          <w:b w:val="0"/>
          <w:i w:val="0"/>
          <w:color w:val="000000"/>
          <w:sz w:val="22"/>
        </w:rPr>
        <w:t>unfit to shoulder the burden. My methods too of serving the oppr-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essed people are so different from those generally accepted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Socialists and they are yet in the nature of an experiment. 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shy of belonging to any organization that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thoroughly and that I cannot serve usefully.</w:t>
      </w:r>
    </w:p>
    <w:p>
      <w:pPr>
        <w:autoSpaceDN w:val="0"/>
        <w:autoSpaceDE w:val="0"/>
        <w:widowControl/>
        <w:spacing w:line="220" w:lineRule="exact" w:before="4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 G</w:t>
      </w:r>
      <w:r>
        <w:rPr>
          <w:rFonts w:ascii="Times" w:hAnsi="Times" w:eastAsia="Times"/>
          <w:b w:val="0"/>
          <w:i w:val="0"/>
          <w:color w:val="000000"/>
          <w:sz w:val="18"/>
        </w:rPr>
        <w:t>IBARTI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IGAGEGEN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OLONIALGREUEL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ND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NTERDRUCKUNG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AMBERGER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</w:t>
      </w:r>
      <w:r>
        <w:rPr>
          <w:rFonts w:ascii="Times" w:hAnsi="Times" w:eastAsia="Times"/>
          <w:b w:val="0"/>
          <w:i w:val="0"/>
          <w:color w:val="000000"/>
          <w:sz w:val="20"/>
        </w:rPr>
        <w:t>.  60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ERLIN</w:t>
      </w:r>
      <w:r>
        <w:rPr>
          <w:rFonts w:ascii="Times" w:hAnsi="Times" w:eastAsia="Times"/>
          <w:b w:val="0"/>
          <w:i w:val="0"/>
          <w:color w:val="000000"/>
          <w:sz w:val="20"/>
        </w:rPr>
        <w:t>,  W,  50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12458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 LETTER  TO  HELENE  HAUSSDING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94" w:lineRule="exact" w:before="2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 I am glad that your persistence has been</w:t>
      </w:r>
    </w:p>
    <w:p>
      <w:pPr>
        <w:autoSpaceDN w:val="0"/>
        <w:autoSpaceDE w:val="0"/>
        <w:widowControl/>
        <w:spacing w:line="240" w:lineRule="exact" w:before="22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request on behalf of the League against Cruelties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Suppression in the Colonies to include Gandhiji’s name as the International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Chairman for India.  This League had its branches in many countries.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450" w:right="14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rewarded and that you will be soon in our midst.  I am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discourage you any longer now, nor give you any warning.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that you will be able to retain your health here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cause for disappointment.  I shall try my best to make </w:t>
      </w:r>
      <w:r>
        <w:rPr>
          <w:rFonts w:ascii="Times" w:hAnsi="Times" w:eastAsia="Times"/>
          <w:b w:val="0"/>
          <w:i w:val="0"/>
          <w:color w:val="000000"/>
          <w:sz w:val="22"/>
        </w:rPr>
        <w:t>you comfortable and to keep you employed.</w:t>
      </w:r>
    </w:p>
    <w:p>
      <w:pPr>
        <w:autoSpaceDN w:val="0"/>
        <w:tabs>
          <w:tab w:pos="1990" w:val="left"/>
        </w:tabs>
        <w:autoSpaceDE w:val="0"/>
        <w:widowControl/>
        <w:spacing w:line="28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specimen of wool of your own spinning that you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>is quite good.</w:t>
      </w:r>
    </w:p>
    <w:p>
      <w:pPr>
        <w:autoSpaceDN w:val="0"/>
        <w:autoSpaceDE w:val="0"/>
        <w:widowControl/>
        <w:spacing w:line="294" w:lineRule="exact" w:before="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name of the bank is “Bank of Baroda, Ahmedabad”. </w:t>
      </w:r>
    </w:p>
    <w:p>
      <w:pPr>
        <w:autoSpaceDN w:val="0"/>
        <w:autoSpaceDE w:val="0"/>
        <w:widowControl/>
        <w:spacing w:line="28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bring your sewing machine as also your music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of your library.  You shall have all the necessary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>for learning Hindustani.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4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RAULEIN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ELENE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AUSSDING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26,  L</w:t>
      </w:r>
      <w:r>
        <w:rPr>
          <w:rFonts w:ascii="Times" w:hAnsi="Times" w:eastAsia="Times"/>
          <w:b w:val="0"/>
          <w:i w:val="0"/>
          <w:color w:val="000000"/>
          <w:sz w:val="18"/>
        </w:rPr>
        <w:t>INDENBERGSTRASSE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ERNIG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a.</w:t>
      </w:r>
      <w:r>
        <w:rPr>
          <w:rFonts w:ascii="Times" w:hAnsi="Times" w:eastAsia="Times"/>
          <w:b w:val="0"/>
          <w:i w:val="0"/>
          <w:color w:val="000000"/>
          <w:sz w:val="18"/>
        </w:rPr>
        <w:t>HARZ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12459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 LETTER  TO  D.  V.  RAMASWAMI</w:t>
      </w:r>
    </w:p>
    <w:p>
      <w:pPr>
        <w:autoSpaceDN w:val="0"/>
        <w:autoSpaceDE w:val="0"/>
        <w:widowControl/>
        <w:spacing w:line="266" w:lineRule="exact" w:before="14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7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note that you have not yet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to you and the widow through Krishna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that for the time being, at any rate, you must continue to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simplify as much as possible the lives of those who are dependent </w:t>
      </w:r>
      <w:r>
        <w:rPr>
          <w:rFonts w:ascii="Times" w:hAnsi="Times" w:eastAsia="Times"/>
          <w:b w:val="0"/>
          <w:i w:val="0"/>
          <w:color w:val="000000"/>
          <w:sz w:val="22"/>
        </w:rPr>
        <w:t>on you.</w:t>
      </w:r>
    </w:p>
    <w:p>
      <w:pPr>
        <w:autoSpaceDN w:val="0"/>
        <w:autoSpaceDE w:val="0"/>
        <w:widowControl/>
        <w:spacing w:line="28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letter to the widow I have said that if she would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to be here, she will be welcome and the Ashram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her all the attention that is possible.  Please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 formal proposal.  There should be therefore no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accepting it if it is at all possible.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30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Mrs. Hanumantharao”, 21-3-1926, and “Letter to D. V. </w:t>
      </w:r>
      <w:r>
        <w:rPr>
          <w:rFonts w:ascii="Times" w:hAnsi="Times" w:eastAsia="Times"/>
          <w:b w:val="0"/>
          <w:i w:val="0"/>
          <w:color w:val="000000"/>
          <w:sz w:val="18"/>
        </w:rPr>
        <w:t>Ramaswami”, 21-3-1926.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V. Krishna”, 21-3-1926.</w:t>
      </w:r>
    </w:p>
    <w:p>
      <w:pPr>
        <w:autoSpaceDN w:val="0"/>
        <w:tabs>
          <w:tab w:pos="7810" w:val="left"/>
        </w:tabs>
        <w:autoSpaceDE w:val="0"/>
        <w:widowControl/>
        <w:spacing w:line="294" w:lineRule="exact" w:before="16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58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book.</w:t>
            </w:r>
          </w:p>
        </w:tc>
        <w:tc>
          <w:tcPr>
            <w:tcW w:type="dxa" w:w="6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do not want me to write the preface before seeing your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D.  V.  R</w:t>
      </w:r>
      <w:r>
        <w:rPr>
          <w:rFonts w:ascii="Times" w:hAnsi="Times" w:eastAsia="Times"/>
          <w:b w:val="0"/>
          <w:i w:val="0"/>
          <w:color w:val="000000"/>
          <w:sz w:val="18"/>
        </w:rPr>
        <w:t>AMASWAMI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IZAGAPATAM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 LETTER  TO  R.  D.  SUBRAMANIAM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3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the packet of yarn sent by you.  The </w:t>
      </w:r>
      <w:r>
        <w:rPr>
          <w:rFonts w:ascii="Times" w:hAnsi="Times" w:eastAsia="Times"/>
          <w:b w:val="0"/>
          <w:i w:val="0"/>
          <w:color w:val="000000"/>
          <w:sz w:val="22"/>
        </w:rPr>
        <w:t>yarn is now being tested.  I shall await further supply.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my previous letter does not bear the interpretation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 may not be above 20.  The idea was not to have the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20.  If what you have sent is uniformly 55, it would be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more welcome on that account.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R.  D.  S</w:t>
      </w:r>
      <w:r>
        <w:rPr>
          <w:rFonts w:ascii="Times" w:hAnsi="Times" w:eastAsia="Times"/>
          <w:b w:val="0"/>
          <w:i w:val="0"/>
          <w:color w:val="000000"/>
          <w:sz w:val="18"/>
        </w:rPr>
        <w:t>UBRAMANIAM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REERANGAPALAYAM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XTENSION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ALEM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 LETTER  TO  G.  P.  NAIR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450" w:right="14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leave me more confused than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as to the meaning of the word “Republic”.  I notice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widest possible difference between your views and mine.  How </w:t>
      </w:r>
      <w:r>
        <w:rPr>
          <w:rFonts w:ascii="Times" w:hAnsi="Times" w:eastAsia="Times"/>
          <w:b w:val="0"/>
          <w:i w:val="0"/>
          <w:color w:val="000000"/>
          <w:sz w:val="22"/>
        </w:rPr>
        <w:t>can I then send you any note of encouragement?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for one moment believe that the N.C.O.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its charm nor am I at all convinced that the Bardoli decision was a </w:t>
      </w:r>
      <w:r>
        <w:rPr>
          <w:rFonts w:ascii="Times" w:hAnsi="Times" w:eastAsia="Times"/>
          <w:b w:val="0"/>
          <w:i w:val="0"/>
          <w:color w:val="000000"/>
          <w:sz w:val="22"/>
        </w:rPr>
        <w:t>blunder.  And, I am more than ever convinced that those who care for</w:t>
      </w:r>
    </w:p>
    <w:p>
      <w:pPr>
        <w:autoSpaceDN w:val="0"/>
        <w:autoSpaceDE w:val="0"/>
        <w:widowControl/>
        <w:spacing w:line="240" w:lineRule="exact" w:before="20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Non-co-operation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and who understand them cannot do better than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their energy on the spread of the charkha and khaddar </w:t>
      </w:r>
      <w:r>
        <w:rPr>
          <w:rFonts w:ascii="Times" w:hAnsi="Times" w:eastAsia="Times"/>
          <w:b w:val="0"/>
          <w:i w:val="0"/>
          <w:color w:val="000000"/>
          <w:sz w:val="22"/>
        </w:rPr>
        <w:t>and boycott of foreign cloth.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G.  P.  N</w:t>
      </w:r>
      <w:r>
        <w:rPr>
          <w:rFonts w:ascii="Times" w:hAnsi="Times" w:eastAsia="Times"/>
          <w:b w:val="0"/>
          <w:i w:val="0"/>
          <w:color w:val="000000"/>
          <w:sz w:val="18"/>
        </w:rPr>
        <w:t>AIR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 “R</w:t>
      </w:r>
      <w:r>
        <w:rPr>
          <w:rFonts w:ascii="Times" w:hAnsi="Times" w:eastAsia="Times"/>
          <w:b w:val="0"/>
          <w:i w:val="0"/>
          <w:color w:val="000000"/>
          <w:sz w:val="18"/>
        </w:rPr>
        <w:t>EPUBLIC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>AWNPORE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 LETTER  TO  P.  GOVINDAN  KUTTI  MENON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94" w:lineRule="exact" w:before="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 Here are my answers :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40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see God face to face not as I would like to see </w:t>
      </w:r>
      <w:r>
        <w:rPr>
          <w:rFonts w:ascii="Times" w:hAnsi="Times" w:eastAsia="Times"/>
          <w:b w:val="0"/>
          <w:i w:val="0"/>
          <w:color w:val="000000"/>
          <w:sz w:val="22"/>
        </w:rPr>
        <w:t>Him but exactly as He is.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whole world becomes celibate in my sense, it will 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transfigured into something infinitely superior to what it is    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not much chance, I fear, of the whole world   taking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complete self-restraint all of a sudden.  There-    fore we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of </w:t>
      </w:r>
      <w:r>
        <w:rPr>
          <w:rFonts w:ascii="Times" w:hAnsi="Times" w:eastAsia="Times"/>
          <w:b w:val="0"/>
          <w:i/>
          <w:color w:val="000000"/>
          <w:sz w:val="22"/>
        </w:rPr>
        <w:t>grahasthashrama</w:t>
      </w:r>
      <w:r>
        <w:rPr>
          <w:rFonts w:ascii="Times" w:hAnsi="Times" w:eastAsia="Times"/>
          <w:b w:val="0"/>
          <w:i w:val="0"/>
          <w:color w:val="000000"/>
          <w:sz w:val="22"/>
        </w:rPr>
        <w:t>, the stage next to that of complete celibacy.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much hope of my visiting Kerala in the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 You are misinformed in thinking that purity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and unapproachables is not preached.  Not only is it </w:t>
      </w:r>
      <w:r>
        <w:rPr>
          <w:rFonts w:ascii="Times" w:hAnsi="Times" w:eastAsia="Times"/>
          <w:b w:val="0"/>
          <w:i w:val="0"/>
          <w:color w:val="000000"/>
          <w:sz w:val="22"/>
        </w:rPr>
        <w:t>preached but it is practised.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desire total abolition of English but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in terms of the millions of each province, you will find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English can never be the medium of instruction.  Hindi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language of intercommunication between provinces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should be the language of intercommunication between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World.  It therefore comes third in point of time as also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there ever will be one religion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elsewhere.  But there will be and should be sincere 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>toleration for one another’s religion.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everybody spins regularly there need be no surplus self-</w:t>
      </w:r>
      <w:r>
        <w:rPr>
          <w:rFonts w:ascii="Times" w:hAnsi="Times" w:eastAsia="Times"/>
          <w:b w:val="0"/>
          <w:i w:val="0"/>
          <w:color w:val="000000"/>
          <w:sz w:val="22"/>
        </w:rPr>
        <w:t>spun yarn but there will be enough for all and that with the least</w:t>
      </w:r>
    </w:p>
    <w:p>
      <w:pPr>
        <w:autoSpaceDN w:val="0"/>
        <w:tabs>
          <w:tab w:pos="7810" w:val="left"/>
        </w:tabs>
        <w:autoSpaceDE w:val="0"/>
        <w:widowControl/>
        <w:spacing w:line="294" w:lineRule="exact" w:before="1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trouble and expenditure that the world has ever conceived.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there was a surplus, we could automatically reduce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spent by each on spinning.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40" w:lineRule="exact" w:before="5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put nothing before the people which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man cannot do. For instance, what is the difficulty in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handling a spinning-wheel, or giving up foreign cloth, or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drink, or in believing and in promoting Hindu-Muslim unity,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an untouchable as his own brother, or in learning Hindi in </w:t>
      </w:r>
      <w:r>
        <w:rPr>
          <w:rFonts w:ascii="Times" w:hAnsi="Times" w:eastAsia="Times"/>
          <w:b w:val="0"/>
          <w:i w:val="0"/>
          <w:color w:val="000000"/>
          <w:sz w:val="22"/>
        </w:rPr>
        <w:t>addition to his own language?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food should consist of grains, fruit, milk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fewest condiments, if any at all.  Much fat should be avoided.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and quality should be regulated by actual and careful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experiments.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P.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OVINDAN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ENON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ANDARATHIL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UDUCODE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IA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TTAPALAM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 M</w:t>
      </w:r>
      <w:r>
        <w:rPr>
          <w:rFonts w:ascii="Times" w:hAnsi="Times" w:eastAsia="Times"/>
          <w:b w:val="0"/>
          <w:i w:val="0"/>
          <w:color w:val="000000"/>
          <w:sz w:val="18"/>
        </w:rPr>
        <w:t>ALABAR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19415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 LETTER  TO  DHARMA  VIR</w:t>
      </w:r>
    </w:p>
    <w:p>
      <w:pPr>
        <w:autoSpaceDN w:val="0"/>
        <w:autoSpaceDE w:val="0"/>
        <w:widowControl/>
        <w:spacing w:line="266" w:lineRule="exact" w:before="8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1926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24" w:after="0"/>
        <w:ind w:left="14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DHARMAVIRJI,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Concentration of mind can be attained only by </w:t>
      </w:r>
      <w:r>
        <w:rPr>
          <w:rFonts w:ascii="Times" w:hAnsi="Times" w:eastAsia="Times"/>
          <w:b w:val="0"/>
          <w:i w:val="0"/>
          <w:color w:val="000000"/>
          <w:sz w:val="22"/>
        </w:rPr>
        <w:t>constant practice.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 can be practised by devoting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and desirable activities; for instance, some people busy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nursing the sick, some in service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some </w:t>
      </w:r>
      <w:r>
        <w:rPr>
          <w:rFonts w:ascii="Times" w:hAnsi="Times" w:eastAsia="Times"/>
          <w:b w:val="0"/>
          <w:i w:val="0"/>
          <w:color w:val="000000"/>
          <w:sz w:val="22"/>
        </w:rPr>
        <w:t>in plying the charkha and propagating khadi.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20" w:lineRule="exact" w:before="74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attain concentration by repetition of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>sincere faith, and some by yogic and the other methods.</w:t>
      </w:r>
    </w:p>
    <w:p>
      <w:pPr>
        <w:autoSpaceDN w:val="0"/>
        <w:autoSpaceDE w:val="0"/>
        <w:widowControl/>
        <w:spacing w:line="220" w:lineRule="exact" w:before="66" w:after="302"/>
        <w:ind w:left="0" w:right="21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4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HARMAVIR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AIDIK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USTAKALAYA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AHORE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sectPr>
          <w:type w:val="continuous"/>
          <w:pgSz w:w="12240" w:h="15840"/>
          <w:pgMar w:top="1224" w:right="1440" w:bottom="1178" w:left="1440" w:header="720" w:footer="720" w:gutter="0"/>
          <w:cols w:num="2" w:equalWidth="0">
            <w:col w:w="4834" w:space="0"/>
            <w:col w:w="452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74"/>
        <w:ind w:left="0" w:right="1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12240" w:h="15840"/>
          <w:pgMar w:top="1224" w:right="1440" w:bottom="1178" w:left="1440" w:header="720" w:footer="720" w:gutter="0"/>
          <w:cols w:num="2" w:equalWidth="0">
            <w:col w:w="4834" w:space="0"/>
            <w:col w:w="452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 : S.N. 19894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37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 LETTER TO RAMRISH THAKUR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78" w:after="0"/>
        <w:ind w:left="1450" w:right="14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Maulana Shaukat Ali has sent  in his yarn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months and we expect to have the arrears. 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in their yarn, whoever they may be, will not be eligible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membership.  Maulana Mohamed Ali has sent no yarn, so he is </w:t>
      </w:r>
      <w:r>
        <w:rPr>
          <w:rFonts w:ascii="Times" w:hAnsi="Times" w:eastAsia="Times"/>
          <w:b w:val="0"/>
          <w:i w:val="0"/>
          <w:color w:val="000000"/>
          <w:sz w:val="22"/>
        </w:rPr>
        <w:t>obviously not a member.</w:t>
      </w:r>
    </w:p>
    <w:p>
      <w:pPr>
        <w:autoSpaceDN w:val="0"/>
        <w:autoSpaceDE w:val="0"/>
        <w:widowControl/>
        <w:spacing w:line="220" w:lineRule="exact" w:before="66" w:after="0"/>
        <w:ind w:left="0" w:right="21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1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AMRISH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HAKUR</w:t>
      </w:r>
    </w:p>
    <w:p>
      <w:pPr>
        <w:autoSpaceDN w:val="0"/>
        <w:autoSpaceDE w:val="0"/>
        <w:widowControl/>
        <w:spacing w:line="266" w:lineRule="exact" w:before="7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 22,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OENKA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AZAR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 : S.N. 19895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 LETTER TO MANILAL GANDHI</w:t>
      </w:r>
    </w:p>
    <w:p>
      <w:pPr>
        <w:autoSpaceDN w:val="0"/>
        <w:autoSpaceDE w:val="0"/>
        <w:widowControl/>
        <w:spacing w:line="270" w:lineRule="exact" w:before="18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1926</w:t>
      </w:r>
    </w:p>
    <w:p>
      <w:pPr>
        <w:autoSpaceDN w:val="0"/>
        <w:autoSpaceDE w:val="0"/>
        <w:widowControl/>
        <w:spacing w:line="212" w:lineRule="exact" w:before="21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MANILAL,</w:t>
      </w:r>
    </w:p>
    <w:p>
      <w:pPr>
        <w:autoSpaceDN w:val="0"/>
        <w:autoSpaceDE w:val="0"/>
        <w:widowControl/>
        <w:spacing w:line="280" w:lineRule="exact" w:before="78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Ramdas; also Fatima’s.  And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anticipated this; Jalbhai did give a hint.  You are a free man; so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force you to do anything.  But I write to you as a friend.</w:t>
      </w:r>
    </w:p>
    <w:p>
      <w:pPr>
        <w:autoSpaceDN w:val="0"/>
        <w:autoSpaceDE w:val="0"/>
        <w:widowControl/>
        <w:spacing w:line="28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desire is contrary to dharma.  If you stick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Fatima follows Islam it will be like putting two swords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sheath; or you both may lose your faith.  And then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your children’s faith?  Whose influence are they to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under?  It is not dharma, but, only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Fatima agrees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 just for marrying you.  Faith is not a thing like a garment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changed to suit our convenience. 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 person shall forgo matrimony, forsake his home, why,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his life; but for nothing may faith be given up. 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Fatima have meat at her father’s?  If she does not, she has as good as </w:t>
      </w:r>
      <w:r>
        <w:rPr>
          <w:rFonts w:ascii="Times" w:hAnsi="Times" w:eastAsia="Times"/>
          <w:b w:val="0"/>
          <w:i w:val="0"/>
          <w:color w:val="000000"/>
          <w:sz w:val="22"/>
        </w:rPr>
        <w:t>changed her religion.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25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12240" w:h="15840"/>
          <w:pgMar w:top="1236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it in the interests of our society to form this relationship.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marriage will have a powerful impact on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 Intercommunal marriages are no solution to this problem. </w:t>
      </w:r>
      <w:r>
        <w:rPr>
          <w:rFonts w:ascii="Times" w:hAnsi="Times" w:eastAsia="Times"/>
          <w:b w:val="0"/>
          <w:i w:val="0"/>
          <w:color w:val="000000"/>
          <w:sz w:val="22"/>
        </w:rPr>
        <w:t>You cannot forget nor will society forget that you are my son.</w:t>
      </w:r>
    </w:p>
    <w:p>
      <w:pPr>
        <w:autoSpaceDN w:val="0"/>
        <w:autoSpaceDE w:val="0"/>
        <w:widowControl/>
        <w:spacing w:line="30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enter into this relationship, you may not be able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service.  I fear you may no more be the right person to run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990" w:val="left"/>
        </w:tabs>
        <w:autoSpaceDE w:val="0"/>
        <w:widowControl/>
        <w:spacing w:line="28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impossible for you, I think, after this to come and settle </w:t>
      </w:r>
      <w:r>
        <w:rPr>
          <w:rFonts w:ascii="Times" w:hAnsi="Times" w:eastAsia="Times"/>
          <w:b w:val="0"/>
          <w:i w:val="0"/>
          <w:color w:val="000000"/>
          <w:sz w:val="22"/>
        </w:rPr>
        <w:t>in India.</w:t>
      </w:r>
    </w:p>
    <w:p>
      <w:pPr>
        <w:autoSpaceDN w:val="0"/>
        <w:tabs>
          <w:tab w:pos="1990" w:val="left"/>
        </w:tabs>
        <w:autoSpaceDE w:val="0"/>
        <w:widowControl/>
        <w:spacing w:line="28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ask for Ba’s permission.  She will not give it.  Her life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embittered for ever.</w:t>
      </w:r>
    </w:p>
    <w:p>
      <w:pPr>
        <w:autoSpaceDN w:val="0"/>
        <w:autoSpaceDE w:val="0"/>
        <w:widowControl/>
        <w:spacing w:line="280" w:lineRule="exact" w:before="40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proposing this marriage you have thought only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 pleasure.  You have not at all considered your ultimate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happiness.</w:t>
      </w:r>
    </w:p>
    <w:p>
      <w:pPr>
        <w:autoSpaceDN w:val="0"/>
        <w:tabs>
          <w:tab w:pos="1990" w:val="left"/>
        </w:tabs>
        <w:autoSpaceDE w:val="0"/>
        <w:widowControl/>
        <w:spacing w:line="28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love is as between brother and sister.  Whereas here the </w:t>
      </w:r>
      <w:r>
        <w:rPr>
          <w:rFonts w:ascii="Times" w:hAnsi="Times" w:eastAsia="Times"/>
          <w:b w:val="0"/>
          <w:i w:val="0"/>
          <w:color w:val="000000"/>
          <w:sz w:val="22"/>
        </w:rPr>
        <w:t>main urge is carnal pleasure.</w:t>
      </w:r>
    </w:p>
    <w:p>
      <w:pPr>
        <w:autoSpaceDN w:val="0"/>
        <w:autoSpaceDE w:val="0"/>
        <w:widowControl/>
        <w:spacing w:line="30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get out of your infatuation.  As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Ramdas and Devdas also have arrived independently at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conclusion, as mine.</w:t>
      </w:r>
    </w:p>
    <w:p>
      <w:pPr>
        <w:autoSpaceDN w:val="0"/>
        <w:autoSpaceDE w:val="0"/>
        <w:widowControl/>
        <w:spacing w:line="294" w:lineRule="exact" w:before="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could not embolden myself to discuss this with Ba.</w:t>
      </w:r>
    </w:p>
    <w:p>
      <w:pPr>
        <w:autoSpaceDN w:val="0"/>
        <w:autoSpaceDE w:val="0"/>
        <w:widowControl/>
        <w:spacing w:line="294" w:lineRule="exact" w:before="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show you the right path.</w:t>
      </w:r>
    </w:p>
    <w:p>
      <w:pPr>
        <w:autoSpaceDN w:val="0"/>
        <w:autoSpaceDE w:val="0"/>
        <w:widowControl/>
        <w:spacing w:line="220" w:lineRule="exact" w:before="126" w:after="0"/>
        <w:ind w:left="0" w:right="15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19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1118. Courtesy : Sushilabehn Gandhi</w:t>
      </w:r>
    </w:p>
    <w:p>
      <w:pPr>
        <w:autoSpaceDN w:val="0"/>
        <w:autoSpaceDE w:val="0"/>
        <w:widowControl/>
        <w:spacing w:line="292" w:lineRule="exact" w:before="6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 LETTER TO MANSINGH JASRAJ</w:t>
      </w:r>
    </w:p>
    <w:p>
      <w:pPr>
        <w:autoSpaceDN w:val="0"/>
        <w:autoSpaceDE w:val="0"/>
        <w:widowControl/>
        <w:spacing w:line="266" w:lineRule="exact" w:before="20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MANSINGH,</w:t>
      </w:r>
    </w:p>
    <w:p>
      <w:pPr>
        <w:autoSpaceDN w:val="0"/>
        <w:autoSpaceDE w:val="0"/>
        <w:widowControl/>
        <w:spacing w:line="280" w:lineRule="exact" w:before="15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Your guess is correct.  I have no daughter. 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woman has been playing the hoax everywhere.  This has appeared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44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; but I shall write again.</w:t>
      </w:r>
    </w:p>
    <w:p>
      <w:pPr>
        <w:autoSpaceDN w:val="0"/>
        <w:autoSpaceDE w:val="0"/>
        <w:widowControl/>
        <w:spacing w:line="220" w:lineRule="exact" w:before="66" w:after="0"/>
        <w:ind w:left="0" w:right="16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ANSINGH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ASRAJ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HAMALBHAI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ABARBHAI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19890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 LETTER  TO  NARBHERAM  P.  MEHTA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NARBHERAM  POPATLAL,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3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write anything more than what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done about Swami Dayanand Sarasvati’s book.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Menstruation is a monthly sickness demanding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quiet for the woman, and a contact with a passionate man is </w:t>
      </w:r>
      <w:r>
        <w:rPr>
          <w:rFonts w:ascii="Times" w:hAnsi="Times" w:eastAsia="Times"/>
          <w:b w:val="0"/>
          <w:i w:val="0"/>
          <w:color w:val="000000"/>
          <w:sz w:val="22"/>
        </w:rPr>
        <w:t>horrible for her.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reason applies to a nursing mother and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very good convention to have her confined for at least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 But it is the other extreme to say that even kinswomen may not </w:t>
      </w:r>
      <w:r>
        <w:rPr>
          <w:rFonts w:ascii="Times" w:hAnsi="Times" w:eastAsia="Times"/>
          <w:b w:val="0"/>
          <w:i w:val="0"/>
          <w:color w:val="000000"/>
          <w:sz w:val="22"/>
        </w:rPr>
        <w:t>touch her.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practise what we believe is what seems to me the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</w:t>
      </w:r>
      <w:r>
        <w:rPr>
          <w:rFonts w:ascii="Times" w:hAnsi="Times" w:eastAsia="Times"/>
          <w:b w:val="0"/>
          <w:i/>
          <w:color w:val="000000"/>
          <w:sz w:val="22"/>
        </w:rPr>
        <w:t>achara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40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true that anyone in the Amreli centre is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pay than he deserves, or that they are given more funds than </w:t>
      </w:r>
      <w:r>
        <w:rPr>
          <w:rFonts w:ascii="Times" w:hAnsi="Times" w:eastAsia="Times"/>
          <w:b w:val="0"/>
          <w:i w:val="0"/>
          <w:color w:val="000000"/>
          <w:sz w:val="22"/>
        </w:rPr>
        <w:t>their produce is worth.</w:t>
      </w:r>
    </w:p>
    <w:p>
      <w:pPr>
        <w:autoSpaceDN w:val="0"/>
        <w:autoSpaceDE w:val="0"/>
        <w:widowControl/>
        <w:spacing w:line="220" w:lineRule="exact" w:before="26" w:after="0"/>
        <w:ind w:left="0" w:right="16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ARBHERAM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OPATLAL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  <w:r>
        <w:rPr>
          <w:rFonts w:ascii="Times" w:hAnsi="Times" w:eastAsia="Times"/>
          <w:b w:val="0"/>
          <w:i w:val="0"/>
          <w:color w:val="000000"/>
          <w:sz w:val="20"/>
        </w:rPr>
        <w:t>,  R</w:t>
      </w:r>
      <w:r>
        <w:rPr>
          <w:rFonts w:ascii="Times" w:hAnsi="Times" w:eastAsia="Times"/>
          <w:b w:val="0"/>
          <w:i w:val="0"/>
          <w:color w:val="000000"/>
          <w:sz w:val="18"/>
        </w:rPr>
        <w:t>ANSIKI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UMBHAJINI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ERDI 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19891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6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 LETTER  TO  CHIMANLAL  B.  PATEL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1926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 CHIMANLAL,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instruction can be imparted when one identifies oneself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students.  For this the teacher has to get fully conversant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subject he teaches.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3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read carefully, one can </w:t>
      </w:r>
      <w:r>
        <w:rPr>
          <w:rFonts w:ascii="Times" w:hAnsi="Times" w:eastAsia="Times"/>
          <w:b w:val="0"/>
          <w:i w:val="0"/>
          <w:color w:val="000000"/>
          <w:sz w:val="22"/>
        </w:rPr>
        <w:t>get everything.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diet, wheat, milk and green vegetables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3.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the most part.  Spices and oil should be given up. 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3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very hungry in the evening you may take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and, if you find it heavy, you may have an orange, 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grapes or some such juicy fruit.  You should take, as far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>long walks in the open air.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purifying the heart and concentration of mind, reading </w:t>
      </w:r>
      <w:r>
        <w:rPr>
          <w:rFonts w:ascii="Times" w:hAnsi="Times" w:eastAsia="Times"/>
          <w:b w:val="0"/>
          <w:i w:val="0"/>
          <w:color w:val="000000"/>
          <w:sz w:val="22"/>
        </w:rPr>
        <w:t>5.</w:t>
      </w:r>
    </w:p>
    <w:p>
      <w:pPr>
        <w:autoSpaceDN w:val="0"/>
        <w:autoSpaceDE w:val="0"/>
        <w:widowControl/>
        <w:spacing w:line="240" w:lineRule="exact" w:before="5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above mentioned books and meditation on them,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not busy with benevolent activities, are </w:t>
      </w:r>
      <w:r>
        <w:rPr>
          <w:rFonts w:ascii="Times" w:hAnsi="Times" w:eastAsia="Times"/>
          <w:b w:val="0"/>
          <w:i w:val="0"/>
          <w:color w:val="000000"/>
          <w:sz w:val="22"/>
        </w:rPr>
        <w:t>very helpful.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40" w:lineRule="exact" w:before="54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keep on trying and have faith that our efforts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go unrewarded.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means of self-realization is total annihilation of </w:t>
      </w:r>
      <w:r>
        <w:rPr>
          <w:rFonts w:ascii="Times" w:hAnsi="Times" w:eastAsia="Times"/>
          <w:b w:val="0"/>
          <w:i w:val="0"/>
          <w:color w:val="000000"/>
          <w:sz w:val="22"/>
        </w:rPr>
        <w:t>7.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sixfold passion.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Virtuous deeds will certainly bring you great peace.</w:t>
      </w:r>
    </w:p>
    <w:p>
      <w:pPr>
        <w:autoSpaceDN w:val="0"/>
        <w:autoSpaceDE w:val="0"/>
        <w:widowControl/>
        <w:spacing w:line="220" w:lineRule="exact" w:before="26" w:after="282"/>
        <w:ind w:left="0" w:right="16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4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HIMANLAL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HOGILAL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AKANJI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HAWL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HATKOPAR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12240" w:h="15840"/>
          <w:pgMar w:top="1236" w:right="1440" w:bottom="1178" w:left="1440" w:header="720" w:footer="720" w:gutter="0"/>
          <w:cols w:num="2" w:equalWidth="0">
            <w:col w:w="5304" w:space="0"/>
            <w:col w:w="405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94"/>
        <w:ind w:left="7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12240" w:h="15840"/>
          <w:pgMar w:top="1236" w:right="1440" w:bottom="1178" w:left="1440" w:header="720" w:footer="720" w:gutter="0"/>
          <w:cols w:num="2" w:equalWidth="0">
            <w:col w:w="5304" w:space="0"/>
            <w:col w:w="405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19892</w:t>
      </w:r>
    </w:p>
    <w:p>
      <w:pPr>
        <w:autoSpaceDN w:val="0"/>
        <w:tabs>
          <w:tab w:pos="7110" w:val="left"/>
        </w:tabs>
        <w:autoSpaceDE w:val="0"/>
        <w:widowControl/>
        <w:spacing w:line="392" w:lineRule="exact" w:before="262" w:after="0"/>
        <w:ind w:left="2510" w:right="144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22.  LETTER  TO  DAHYABHAI  M.  PATEL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6690" w:val="left"/>
        </w:tabs>
        <w:autoSpaceDE w:val="0"/>
        <w:widowControl/>
        <w:spacing w:line="294" w:lineRule="exact" w:before="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3, 1926 </w:t>
      </w:r>
      <w:r>
        <w:rPr>
          <w:rFonts w:ascii="Times" w:hAnsi="Times" w:eastAsia="Times"/>
          <w:b w:val="0"/>
          <w:i w:val="0"/>
          <w:color w:val="000000"/>
          <w:sz w:val="16"/>
        </w:rPr>
        <w:t>BHAI  DAHYABHAI,</w:t>
      </w:r>
    </w:p>
    <w:p>
      <w:pPr>
        <w:autoSpaceDN w:val="0"/>
        <w:autoSpaceDE w:val="0"/>
        <w:widowControl/>
        <w:spacing w:line="348" w:lineRule="exact" w:before="0" w:after="0"/>
        <w:ind w:left="1440" w:right="1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searched your heart pretty well.  You can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the charkha; this can be a great social service.  You will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source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contentment, I am sure, if you have this faith, and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also see the good results.  But perhaps you will set a limit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patience.  It is no patience which has an end.  May you succeed </w:t>
      </w:r>
      <w:r>
        <w:rPr>
          <w:rFonts w:ascii="Times" w:hAnsi="Times" w:eastAsia="Times"/>
          <w:b w:val="0"/>
          <w:i w:val="0"/>
          <w:color w:val="000000"/>
          <w:sz w:val="22"/>
        </w:rPr>
        <w:t>in your resolve.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7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AHYABHAI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ANORDAS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HOLKA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19893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 LETTER  TO  A  SISTER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Chaitra Vad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[5]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3,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autoSpaceDE w:val="0"/>
        <w:widowControl/>
        <w:spacing w:line="260" w:lineRule="exact" w:before="38" w:after="0"/>
        <w:ind w:left="1440" w:right="1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share your grief.  You may come here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husband, or if you send your husband, I shall surely talk to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bring him peace.  He cannot stay here for long; within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 myself have to go to Mussoorie.  So if both of you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your husband does, it should be immediately.  Do not lose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forbearance.  Seek happiness in the midst of misery.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start from the wrong premise that you can never attain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Savitri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19416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 LETTER  TO  DEVDAS  GANDHI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Chaitra Vad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[5]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3,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DEVDAS,</w:t>
      </w:r>
    </w:p>
    <w:p>
      <w:pPr>
        <w:autoSpaceDN w:val="0"/>
        <w:autoSpaceDE w:val="0"/>
        <w:widowControl/>
        <w:spacing w:line="260" w:lineRule="exact" w:before="3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Ramdas also showed [his] letter which he will </w:t>
      </w:r>
      <w:r>
        <w:rPr>
          <w:rFonts w:ascii="Times" w:hAnsi="Times" w:eastAsia="Times"/>
          <w:b w:val="0"/>
          <w:i w:val="0"/>
          <w:color w:val="000000"/>
          <w:sz w:val="22"/>
        </w:rPr>
        <w:t>reply himself.  It is right that you decided to stay back.  Siddaiya is</w:t>
      </w:r>
    </w:p>
    <w:p>
      <w:pPr>
        <w:autoSpaceDN w:val="0"/>
        <w:autoSpaceDE w:val="0"/>
        <w:widowControl/>
        <w:spacing w:line="240" w:lineRule="exact" w:before="32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</w:t>
      </w:r>
      <w:r>
        <w:rPr>
          <w:rFonts w:ascii="Times" w:hAnsi="Times" w:eastAsia="Times"/>
          <w:b w:val="0"/>
          <w:i/>
          <w:color w:val="000000"/>
          <w:sz w:val="18"/>
        </w:rPr>
        <w:t>Chaitra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 which, however, was neither a Saturday nor the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3rd of April.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heroine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18"/>
        </w:rPr>
        <w:t>who successfully strove with Death to regain</w:t>
      </w:r>
    </w:p>
    <w:p>
      <w:pPr>
        <w:autoSpaceDN w:val="0"/>
        <w:tabs>
          <w:tab w:pos="1990" w:val="left"/>
        </w:tabs>
        <w:autoSpaceDE w:val="0"/>
        <w:widowControl/>
        <w:spacing w:line="200" w:lineRule="exact" w:before="40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 husband Satyawan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</w:t>
      </w:r>
      <w:r>
        <w:rPr>
          <w:rFonts w:ascii="Times" w:hAnsi="Times" w:eastAsia="Times"/>
          <w:b w:val="0"/>
          <w:i/>
          <w:color w:val="000000"/>
          <w:sz w:val="18"/>
        </w:rPr>
        <w:t>Chaitra</w:t>
      </w:r>
      <w:r>
        <w:rPr>
          <w:rFonts w:ascii="Times" w:hAnsi="Times" w:eastAsia="Times"/>
          <w:b w:val="0"/>
          <w:i/>
          <w:color w:val="000000"/>
          <w:sz w:val="18"/>
        </w:rPr>
        <w:t>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 which, however, was neither a Saturday nor the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3rd of April.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Kaka; he has to return soon.  Swami is therefore writing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 He shall get the letter on Monday so that by Tuesday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 Prabhudas should be here.  What we can do about him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discussed after Prabhudas’s arrival.  There is nothing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with his health.  A healthy person has only himself to blame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fit there, and you cannot be included among the unhealthy.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started taking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juice.  One must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mental worry.  Helene Haussding, the German lady,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here.  She has got her visa, so it seems she will be here in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month or so.  It looks as if she is Mirabai’s double. 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accommodation at Panchgani are under way.  I am not writing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 to Mathuradas.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19417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 LETTER  TO  THAKORELAL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Chaitra Vad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[5]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2 [</w:t>
      </w:r>
      <w:r>
        <w:rPr>
          <w:rFonts w:ascii="Times" w:hAnsi="Times" w:eastAsia="Times"/>
          <w:b w:val="0"/>
          <w:i/>
          <w:color w:val="000000"/>
          <w:sz w:val="22"/>
        </w:rPr>
        <w:t>April 3,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THAKORELAL,</w:t>
      </w:r>
    </w:p>
    <w:p>
      <w:pPr>
        <w:autoSpaceDN w:val="0"/>
        <w:autoSpaceDE w:val="0"/>
        <w:widowControl/>
        <w:spacing w:line="260" w:lineRule="exact" w:before="38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find it impossible to guide or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letters.   I certainly do not want you to stay here, giving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studies.  If you come here during your vacation, we can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and, may be, you will get some consolation. 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difficulties we had to withdraw all stocks of silk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Khadi Bhandars.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19418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 THE  NATIONAL  WEEK</w:t>
      </w:r>
    </w:p>
    <w:p>
      <w:pPr>
        <w:autoSpaceDN w:val="0"/>
        <w:autoSpaceDE w:val="0"/>
        <w:widowControl/>
        <w:spacing w:line="294" w:lineRule="exact" w:before="84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fritter away the precious time at our disposal.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that will soon close upon us should be a week of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heartsearching no matter  to what faith we may belong.  Let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himself or herself what he or she has done for the land of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birth.  Swaraj is not to be had merely by making speeches or </w:t>
      </w:r>
      <w:r>
        <w:rPr>
          <w:rFonts w:ascii="Times" w:hAnsi="Times" w:eastAsia="Times"/>
          <w:b w:val="0"/>
          <w:i w:val="0"/>
          <w:color w:val="000000"/>
          <w:sz w:val="22"/>
        </w:rPr>
        <w:t>merely by entering Councils or writing essays on swaraj or even by</w:t>
      </w:r>
    </w:p>
    <w:p>
      <w:pPr>
        <w:autoSpaceDN w:val="0"/>
        <w:autoSpaceDE w:val="0"/>
        <w:widowControl/>
        <w:spacing w:line="240" w:lineRule="exact" w:before="18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</w:t>
      </w:r>
      <w:r>
        <w:rPr>
          <w:rFonts w:ascii="Times" w:hAnsi="Times" w:eastAsia="Times"/>
          <w:b w:val="0"/>
          <w:i/>
          <w:color w:val="000000"/>
          <w:sz w:val="18"/>
        </w:rPr>
        <w:t>Chaitra</w:t>
      </w:r>
      <w:r>
        <w:rPr>
          <w:rFonts w:ascii="Times" w:hAnsi="Times" w:eastAsia="Times"/>
          <w:b w:val="0"/>
          <w:i/>
          <w:color w:val="000000"/>
          <w:sz w:val="18"/>
        </w:rPr>
        <w:t>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 which, however, was neither a Saturday nor the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3rd of April.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“Partial Fast During the Satyagraha Week”, 4-4-1926.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editing newspapers, though all these things may help and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may be considered even necessary; but what is that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can do without much effort and which would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of India, which increases the powers of combination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and makes us feel akin to one another?  The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 is the spinning-wheel.  Hence it is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an intensive khaddar propaganda during the week.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you have not already taken up some khaddar work,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too late.  Every little thing helps.  There is unsold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in the chief centres, as for instance, Tamilnadu, Bihar,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Gujarat and Bengal, etc.  You need not think of any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 Wherever you are if you are not wearing khaddar invest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now and you help to reduce the stock all over India.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enough khaddar and do not need to buy any more,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money to spare send your donation to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it will be used for khaddar production. 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any minutes to spare, (and who has not?) give them to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yourself and send the yarn to the Association. 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whom you can influence, ask them to do all or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 have just mentioned.  Remember that by contributing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work you associate yourself with the poor people, you assist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swaraj and you take part in perpetuating Deshbandhu’s </w:t>
      </w:r>
      <w:r>
        <w:rPr>
          <w:rFonts w:ascii="Times" w:hAnsi="Times" w:eastAsia="Times"/>
          <w:b w:val="0"/>
          <w:i w:val="0"/>
          <w:color w:val="000000"/>
          <w:sz w:val="22"/>
        </w:rPr>
        <w:t>memory.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 ON  “BRAHMACHARYA”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1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being inundated with letters on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attainment.  Let me repeat in different language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said or written on previous occasions. 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mechanical celibacy, it means complete control over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and freedom from lust in thought, word and deed.  As such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royal road to self-realization or attainment of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not to struggle with sensual desire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procreation; it never troubles him at all. 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to him one vast family, he will centre all his ambition in </w:t>
      </w:r>
      <w:r>
        <w:rPr>
          <w:rFonts w:ascii="Times" w:hAnsi="Times" w:eastAsia="Times"/>
          <w:b w:val="0"/>
          <w:i w:val="0"/>
          <w:color w:val="000000"/>
          <w:sz w:val="22"/>
        </w:rPr>
        <w:t>relieving the misery of mankind and the desire for procreation will be</w:t>
      </w:r>
    </w:p>
    <w:p>
      <w:pPr>
        <w:autoSpaceDN w:val="0"/>
        <w:autoSpaceDE w:val="0"/>
        <w:widowControl/>
        <w:spacing w:line="240" w:lineRule="exact" w:before="18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Gujarati article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4-4-1926.  The is a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by Mahadev Desai.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as gall and wormwood.  He who has realized the misery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in all its magnitude will never be stirred by passion. 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instinctively know the fountain of strength in him, and he will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persevere to keep it undefiled.  His humble strength will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the world, and he will wield an influence greater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>the sceptred monarch.</w:t>
      </w:r>
    </w:p>
    <w:p>
      <w:pPr>
        <w:autoSpaceDN w:val="0"/>
        <w:autoSpaceDE w:val="0"/>
        <w:widowControl/>
        <w:spacing w:line="280" w:lineRule="exact" w:before="1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told that this is an impossible ideal, that I do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of the natural attraction between man and women.  I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sensual affinity referred to here can be at all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natural; in that case the deluge would soon be over us. 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affinity between man and woman is the attraction between brother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sister, mother and son, or father and daughter.  It is that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attraction that sustains the world.  I should find it impossible to live,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less carry on my work, if I did not regard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womankind as sisters, daughters or mothers.  If I looked at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>lustful eyes, it would be the surest way to perdition.</w:t>
      </w:r>
    </w:p>
    <w:p>
      <w:pPr>
        <w:autoSpaceDN w:val="0"/>
        <w:autoSpaceDE w:val="0"/>
        <w:widowControl/>
        <w:spacing w:line="260" w:lineRule="exact" w:before="34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Procreation is a natural phenomenon indeed, but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limits.  A transgression of those limits imperils womankind,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emasculates the race, induces disease, puts a premium on vice,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 world ungodly.  A man in the grip of the sensual desire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without moorings.  If such a one were to guide society, to flood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writings and men were to be swayed by them, where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be? And yet we have the very thing happening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a moth whirling round a light were to record the moments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fleeting joy and we were to imitate it, regarding it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exemplar, where would we be?  No, I must declare with all the power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command that sensual attraction even between husband and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unnatural.  Marriage is meant to cleanse the hearts of the couple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sordid passions and take them nearer to God.  Lustless love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wife is not impossible.  Man is not a brute.  He has 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higher state after countless births in brute creation.  He is born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stand, not to walk on all fours or crawl.  Bestiality is as far removed </w:t>
      </w:r>
      <w:r>
        <w:rPr>
          <w:rFonts w:ascii="Times" w:hAnsi="Times" w:eastAsia="Times"/>
          <w:b w:val="0"/>
          <w:i w:val="0"/>
          <w:color w:val="000000"/>
          <w:sz w:val="22"/>
        </w:rPr>
        <w:t>from manhood, as matter from spirit.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conclusion I shall summarize the means to its attainment.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first step is the realization of its necessity.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is gradual control of the senses. 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control his palate.  He must eat to live, and not for enjoyment.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see only clean things and close his eyes before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unclean.  It is thus a sign of polite breeding to walk with one’s eyes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4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goround and not wandering about from object to object.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likewise hear nothing obscene or unclean, smell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strong, stimulating, things.  The smell of clean earth is far sweeter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fragrance of artificial scents and essences.  Let the aspirant to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keep his hands and feet engaged in all waking </w:t>
      </w:r>
      <w:r>
        <w:rPr>
          <w:rFonts w:ascii="Times" w:hAnsi="Times" w:eastAsia="Times"/>
          <w:b w:val="0"/>
          <w:i w:val="0"/>
          <w:color w:val="000000"/>
          <w:sz w:val="22"/>
        </w:rPr>
        <w:t>hours in healthful activity.  Let him also fast occasionally.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step is to have clean companions—clean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>clean books.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and not the least is prayer.  Let him repeat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22"/>
        </w:rPr>
        <w:t>with all his heart regularly every day, and ask for divine grace.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 of these things are difficult for an average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 they are simplicity itself.  But their very simplicity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embarrassing.  Where there is a will, the way is simple enough. 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will for it and hence vainly grope. 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rests on the observance, more or less,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>restraint, means that it is necessary and practicable.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 SATYAGRAHA  WEEK</w:t>
      </w:r>
    </w:p>
    <w:p>
      <w:pPr>
        <w:autoSpaceDN w:val="0"/>
        <w:autoSpaceDE w:val="0"/>
        <w:widowControl/>
        <w:spacing w:line="260" w:lineRule="exact" w:before="11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 is drawing near.  I suggest the best way,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lights, of observing it.  Satyagraha is a great religious principle,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universal one.  It is to be found in all religions.  No religion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long without it.  Satyagraha is the very basis of religion. 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employed without a well developed religious consciousness.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Countless people now accept that we cannot get swaraj except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and also that we shall never win it with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>sword.  But only a handful know how it can be employed.</w:t>
      </w: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firmly of the view that till we have imbibed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exemplified by the spinning-wheel, have placed our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poor on a pure basis and given a place of honour to khadi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be fit to employ satyagraha.</w:t>
      </w:r>
    </w:p>
    <w:p>
      <w:pPr>
        <w:autoSpaceDN w:val="0"/>
        <w:autoSpaceDE w:val="0"/>
        <w:widowControl/>
        <w:spacing w:line="260" w:lineRule="exact" w:before="34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suggest that those who have any faith in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observe the week by spending it in promoting the spread of </w:t>
      </w:r>
      <w:r>
        <w:rPr>
          <w:rFonts w:ascii="Times" w:hAnsi="Times" w:eastAsia="Times"/>
          <w:b w:val="0"/>
          <w:i w:val="0"/>
          <w:color w:val="000000"/>
          <w:sz w:val="22"/>
        </w:rPr>
        <w:t>khadi.  There are several ways to do this.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spin, and also persuade others to spin, more yarn </w:t>
      </w:r>
      <w:r>
        <w:rPr>
          <w:rFonts w:ascii="Times" w:hAnsi="Times" w:eastAsia="Times"/>
          <w:b w:val="0"/>
          <w:i w:val="0"/>
          <w:color w:val="000000"/>
          <w:sz w:val="22"/>
        </w:rPr>
        <w:t>1.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 at other times.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One may wear khadi and persuade others to do so.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Wherever stocks of khadi have accumulated, one may go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23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round selling it.</w:t>
      </w:r>
    </w:p>
    <w:p>
      <w:pPr>
        <w:autoSpaceDN w:val="0"/>
        <w:tabs>
          <w:tab w:pos="2450" w:val="left"/>
        </w:tabs>
        <w:autoSpaceDE w:val="0"/>
        <w:widowControl/>
        <w:spacing w:line="260" w:lineRule="exact" w:before="34" w:after="0"/>
        <w:ind w:left="199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help, and persuade others to help,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production of khadi.</w:t>
      </w:r>
    </w:p>
    <w:p>
      <w:pPr>
        <w:autoSpaceDN w:val="0"/>
        <w:tabs>
          <w:tab w:pos="2450" w:val="left"/>
        </w:tabs>
        <w:autoSpaceDE w:val="0"/>
        <w:widowControl/>
        <w:spacing w:line="260" w:lineRule="exact" w:before="34" w:after="0"/>
        <w:ind w:left="199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contribute money, according to one’s means, for </w:t>
      </w:r>
      <w:r>
        <w:rPr>
          <w:rFonts w:ascii="Times" w:hAnsi="Times" w:eastAsia="Times"/>
          <w:b w:val="0"/>
          <w:i w:val="0"/>
          <w:color w:val="000000"/>
          <w:sz w:val="22"/>
        </w:rPr>
        <w:t>khadi work.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3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 should see all the accumulated stocks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cleared.</w:t>
      </w:r>
    </w:p>
    <w:p>
      <w:pPr>
        <w:autoSpaceDN w:val="0"/>
        <w:autoSpaceDE w:val="0"/>
        <w:widowControl/>
        <w:spacing w:line="280" w:lineRule="exact" w:before="40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cannot do even this, what else can they achieve?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does not come in the way of other activities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welfare, but supplements them; for the spread of khadi increases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wealth and the benefit of the increase naturally goes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poor.</w:t>
      </w:r>
    </w:p>
    <w:p>
      <w:pPr>
        <w:autoSpaceDN w:val="0"/>
        <w:autoSpaceDE w:val="0"/>
        <w:widowControl/>
        <w:spacing w:line="28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suggest that even those who wish to give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charity should make a gift of khadi.  And for those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given up using foreign cloth, can we hope that during this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take the pledge and start wearing khadi, and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their share in the </w:t>
      </w:r>
      <w:r>
        <w:rPr>
          <w:rFonts w:ascii="Times" w:hAnsi="Times" w:eastAsia="Times"/>
          <w:b w:val="0"/>
          <w:i/>
          <w:color w:val="000000"/>
          <w:sz w:val="22"/>
        </w:rPr>
        <w:t>swaraj-yajna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34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any doubts about khadi may put this ques-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to themselves : “If not through khadi, through what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can we win swaraj, and can I myself join in such activity?”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put this question to myself time and again but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no other activity.  To those who think that khadi by itself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bring swaraj, I may say that the question does not arise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swaraj without khadi, and in any case we shall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through it.  Hence, whether we do other work or not,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certainly help in promoting the spread of khadi.</w:t>
      </w:r>
    </w:p>
    <w:p>
      <w:pPr>
        <w:autoSpaceDN w:val="0"/>
        <w:autoSpaceDE w:val="0"/>
        <w:widowControl/>
        <w:spacing w:line="294" w:lineRule="exact" w:before="8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4-4-1926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PARTIAL FAST DURING THE  SATYAGRAHA WEEK</w:t>
      </w:r>
    </w:p>
    <w:p>
      <w:pPr>
        <w:autoSpaceDN w:val="0"/>
        <w:autoSpaceDE w:val="0"/>
        <w:widowControl/>
        <w:spacing w:line="280" w:lineRule="exact" w:before="11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summon the courage to suggest a partial fast on the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13th during the Satyagraha Week.  I did not, therefore,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this point when I wrote the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article on this subject.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who aspire to swaraj of the spirit, wish to win swaraj through </w:t>
      </w:r>
      <w:r>
        <w:rPr>
          <w:rFonts w:ascii="Times" w:hAnsi="Times" w:eastAsia="Times"/>
          <w:b w:val="0"/>
          <w:i w:val="0"/>
          <w:color w:val="000000"/>
          <w:sz w:val="22"/>
        </w:rPr>
        <w:t>self-purification, will certainly observe partial fasts on these two days,</w:t>
      </w:r>
    </w:p>
    <w:p>
      <w:pPr>
        <w:autoSpaceDN w:val="0"/>
        <w:autoSpaceDE w:val="0"/>
        <w:widowControl/>
        <w:spacing w:line="240" w:lineRule="exact" w:before="22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National Week”, 4-4-1926.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deep within themselves for their shortcomings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>remove them.</w:t>
      </w:r>
    </w:p>
    <w:p>
      <w:pPr>
        <w:autoSpaceDN w:val="0"/>
        <w:autoSpaceDE w:val="0"/>
        <w:widowControl/>
        <w:spacing w:line="280" w:lineRule="exact" w:before="14" w:after="0"/>
        <w:ind w:left="199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4-4-1926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 HILL  TRIBES</w:t>
      </w:r>
    </w:p>
    <w:p>
      <w:pPr>
        <w:autoSpaceDN w:val="0"/>
        <w:autoSpaceDE w:val="0"/>
        <w:widowControl/>
        <w:spacing w:line="280" w:lineRule="exact" w:before="11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Amritlal Thakkar is adding glory to his </w:t>
      </w:r>
      <w:r>
        <w:rPr>
          <w:rFonts w:ascii="Times" w:hAnsi="Times" w:eastAsia="Times"/>
          <w:b w:val="0"/>
          <w:i/>
          <w:color w:val="000000"/>
          <w:sz w:val="22"/>
        </w:rPr>
        <w:t>sannyasa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donned the ochre robe nor does he profess to be a san-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nyasi, the work he is doing, being entirely philanthropic, is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bcome a true sannyasi.  He has grown old, but takes no    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gives any to others round him.  When a wildfire of misery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raging, who can rest in peace?  Only an idler can.  Shri Amritlal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friend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now he is working hard  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of the hill tribes. I hope that everyone will  read and ponder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his touching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.Those who have not yet read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appeared last week should read it forthwith.  This week’s article,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should be read and thought over.  We shall discuss later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we can make to the programme of work 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>Shri Amritlal, and how.</w:t>
      </w:r>
    </w:p>
    <w:p>
      <w:pPr>
        <w:autoSpaceDN w:val="0"/>
        <w:autoSpaceDE w:val="0"/>
        <w:widowControl/>
        <w:spacing w:line="300" w:lineRule="exact" w:before="0" w:after="0"/>
        <w:ind w:left="199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4-4-1926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 ALL-INDIA  DESHBANDHU  MEMORIAL</w:t>
      </w:r>
    </w:p>
    <w:p>
      <w:pPr>
        <w:autoSpaceDN w:val="0"/>
        <w:autoSpaceDE w:val="0"/>
        <w:widowControl/>
        <w:spacing w:line="260" w:lineRule="exact" w:before="118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friends from Standerton, Transvaal,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contribution to the fund for the Deshbandhu Memorial through </w:t>
      </w:r>
      <w:r>
        <w:rPr>
          <w:rFonts w:ascii="Times" w:hAnsi="Times" w:eastAsia="Times"/>
          <w:b w:val="0"/>
          <w:i w:val="0"/>
          <w:color w:val="000000"/>
          <w:sz w:val="22"/>
        </w:rPr>
        <w:t>Shri Dayal Naran.</w:t>
      </w:r>
    </w:p>
    <w:p>
      <w:pPr>
        <w:autoSpaceDN w:val="0"/>
        <w:tabs>
          <w:tab w:pos="7270" w:val="left"/>
        </w:tabs>
        <w:autoSpaceDE w:val="0"/>
        <w:widowControl/>
        <w:spacing w:line="294" w:lineRule="exact" w:before="0" w:after="0"/>
        <w:ind w:left="36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£   s. d.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£   s. d.</w:t>
      </w:r>
    </w:p>
    <w:p>
      <w:pPr>
        <w:autoSpaceDN w:val="0"/>
        <w:tabs>
          <w:tab w:pos="1990" w:val="left"/>
          <w:tab w:pos="3610" w:val="left"/>
          <w:tab w:pos="3730" w:val="left"/>
          <w:tab w:pos="4690" w:val="left"/>
          <w:tab w:pos="5230" w:val="left"/>
          <w:tab w:pos="7210" w:val="left"/>
        </w:tabs>
        <w:autoSpaceDE w:val="0"/>
        <w:widowControl/>
        <w:spacing w:line="280" w:lineRule="exact" w:before="14" w:after="0"/>
        <w:ind w:left="1450" w:right="1296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5–11–3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Dayal Naran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10–0–0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Vallabh Bhula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Devchand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Nagin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Durlabh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2–2–0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Narasinh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5–  0–0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Vallabh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Dayaram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0–10–6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Bhagawan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0–15–0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1–  1–0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Uka Naran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1–  1–0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Shri Parbhu Harakha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408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 Ancient Tribes”,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28-3-1926, and “Proselytization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Hill Tribes”,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4-4-1926.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6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4"/>
        <w:ind w:left="0" w:right="0"/>
      </w:pPr>
    </w:p>
    <w:p>
      <w:pPr>
        <w:autoSpaceDN w:val="0"/>
        <w:tabs>
          <w:tab w:pos="3610" w:val="left"/>
          <w:tab w:pos="4690" w:val="left"/>
          <w:tab w:pos="7210" w:val="left"/>
        </w:tabs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Bhula Hira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3–  3–0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Vashan Dahya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5–  5–0</w:t>
      </w:r>
    </w:p>
    <w:p>
      <w:pPr>
        <w:autoSpaceDN w:val="0"/>
        <w:tabs>
          <w:tab w:pos="1990" w:val="left"/>
          <w:tab w:pos="3490" w:val="left"/>
          <w:tab w:pos="3710" w:val="left"/>
          <w:tab w:pos="5230" w:val="left"/>
          <w:tab w:pos="6810" w:val="left"/>
          <w:tab w:pos="7090" w:val="left"/>
          <w:tab w:pos="7270" w:val="left"/>
        </w:tabs>
        <w:autoSpaceDE w:val="0"/>
        <w:widowControl/>
        <w:spacing w:line="270" w:lineRule="exact" w:before="10" w:after="0"/>
        <w:ind w:left="1450" w:right="1296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8"/>
        </w:rPr>
        <w:t>-------------------------------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8"/>
        </w:rPr>
        <w:t>---------------------------------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16–16–6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17–12–3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Total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   34–  8–9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others too, will send their contributions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4-4-1926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 MEMORIES  OF  SAINTS’  LIVES</w:t>
      </w:r>
    </w:p>
    <w:p>
      <w:pPr>
        <w:autoSpaceDN w:val="0"/>
        <w:autoSpaceDE w:val="0"/>
        <w:widowControl/>
        <w:spacing w:line="260" w:lineRule="exact" w:before="118" w:after="0"/>
        <w:ind w:left="1450" w:right="14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thinking about how the Satyagraha Week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celebrated, I came apon the following paragraph in Shri Kaka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Kalelkar’s article written for students.  I reproduce it here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4-4-1926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 LETTER  TO  LAJPAT  RAI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LALAJI,</w:t>
      </w:r>
    </w:p>
    <w:p>
      <w:pPr>
        <w:autoSpaceDN w:val="0"/>
        <w:autoSpaceDE w:val="0"/>
        <w:widowControl/>
        <w:spacing w:line="260" w:lineRule="exact" w:before="3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dealt with the matter I referred to in the enclosed cutting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Have you studied the question     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prohibition?  What is at the back of this criminal apathy in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Punjab?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AJPAT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AI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19420</w:t>
      </w:r>
    </w:p>
    <w:p>
      <w:pPr>
        <w:autoSpaceDN w:val="0"/>
        <w:autoSpaceDE w:val="0"/>
        <w:widowControl/>
        <w:spacing w:line="200" w:lineRule="exact" w:before="100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passage is not translated here.  It describes how Eknath, a celebrated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saint of Maharashtra, fed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</w:t>
      </w:r>
      <w:r>
        <w:rPr>
          <w:rFonts w:ascii="Times" w:hAnsi="Times" w:eastAsia="Times"/>
          <w:b w:val="0"/>
          <w:i/>
          <w:color w:val="000000"/>
          <w:sz w:val="18"/>
        </w:rPr>
        <w:t>shraddha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offerings and once saved a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donkey’s life by fetching water for it from a river.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36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 LETTER  TO  JAMNALAL  BAJAJ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April 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JAMNALAL,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I sent you a telegram saying I can start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22nd.  It is not convenient to leave earlier, and it is now cool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warm here. This time again I have gained half a pound; i.e.,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gone up to 104  lbs.  I am having plenty of rest. 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your draft letter to Hakim Saheb; it is all right.  Herewith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it.  Most probably I shall be accompanied by Pyarelal,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Mahadev, Subbaiya, Pyar Ali, Noorbanobehn and their attendant.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 Ali intends to rent separate quarters and have his meals 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 If it is not necessary for you at present to stay in Bombay,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like to have you with me in Mussoorie. 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 can certainly attend to some jobs.  I do not wish to detain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however, if your work requires you to go to Bombay or Calcutta.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it is for you to make the final decision after considering your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convenience.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have been quite successful with the Gurukul.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has enough worries regarding his own ashram,    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have to return soon.  Abbas Tyabji can be persuaded    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touring.  Manilal has since returned from Rangoon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he will not be ready to run around so soon.  He will now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some time for railway workers which means he cannot tour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present.  He will leave this place on Tuesday.</w:t>
      </w:r>
    </w:p>
    <w:p>
      <w:pPr>
        <w:autoSpaceDN w:val="0"/>
        <w:autoSpaceDE w:val="0"/>
        <w:widowControl/>
        <w:spacing w:line="220" w:lineRule="exact" w:before="66" w:after="0"/>
        <w:ind w:left="0" w:right="15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9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2458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 LETTER TO MILTON NEWBERRY  FRANTZ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afraid it is not possible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the creed you have sent me.  The subscriber is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highest manifestation of the unseen reality was Jesus </w:t>
      </w:r>
      <w:r>
        <w:rPr>
          <w:rFonts w:ascii="Times" w:hAnsi="Times" w:eastAsia="Times"/>
          <w:b w:val="0"/>
          <w:i w:val="0"/>
          <w:color w:val="000000"/>
          <w:sz w:val="22"/>
        </w:rPr>
        <w:t>Christ.  In spite of all my efforts, I have not been able to feel the truth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12240" w:h="15840"/>
          <w:pgMar w:top="1236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statement.  I have not been able to move beyond the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 was one of the great teachers of mankind.  Do you not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unity is to be had not by a mechanical subscription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creed but by all respecting the creed of each other? 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difference in creed there must be so long as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brains.  But what does it matter if all these are.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common path of love and mutual judgment.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59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India.</w:t>
            </w:r>
          </w:p>
        </w:tc>
        <w:tc>
          <w:tcPr>
            <w:tcW w:type="dxa" w:w="6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return the stamp kindly sent by you.  It cannot be used in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ILTON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EWBERRY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RANTZ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OLLEGEVILLE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12461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 LETTER  TO  G.  K.  DEVADHAR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94" w:lineRule="exact" w:before="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glad you like my notes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450" w:right="14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work of the Seva Sadan.  I shall certainly be delighted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the institution at Sholapur and make the acquaintance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workers.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go away for a month to Mussoorie in the expectation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ridding myself of the weakness still left in me owing to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attack of malaria.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G.  K.  D</w:t>
      </w:r>
      <w:r>
        <w:rPr>
          <w:rFonts w:ascii="Times" w:hAnsi="Times" w:eastAsia="Times"/>
          <w:b w:val="0"/>
          <w:i w:val="0"/>
          <w:color w:val="000000"/>
          <w:sz w:val="18"/>
        </w:rPr>
        <w:t>EVADHAR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RGANIZER  AND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789-790,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ADASHIV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ETH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19421</w:t>
      </w:r>
    </w:p>
    <w:p>
      <w:pPr>
        <w:autoSpaceDN w:val="0"/>
        <w:autoSpaceDE w:val="0"/>
        <w:widowControl/>
        <w:spacing w:line="240" w:lineRule="exact" w:before="80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a blank here.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“Mission to the Women of India”, 4-3-1926.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 LETTER TO GREAVES COTTON AND COMPANY</w:t>
      </w:r>
    </w:p>
    <w:p>
      <w:pPr>
        <w:autoSpaceDN w:val="0"/>
        <w:autoSpaceDE w:val="0"/>
        <w:widowControl/>
        <w:spacing w:line="204" w:lineRule="exact" w:before="108" w:after="0"/>
        <w:ind w:left="6690" w:right="1296" w:hanging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6, 1926</w:t>
      </w:r>
    </w:p>
    <w:p>
      <w:pPr>
        <w:autoSpaceDN w:val="0"/>
        <w:tabs>
          <w:tab w:pos="1990" w:val="left"/>
          <w:tab w:pos="4110" w:val="left"/>
        </w:tabs>
        <w:autoSpaceDE w:val="0"/>
        <w:widowControl/>
        <w:spacing w:line="242" w:lineRule="exact" w:before="0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GENTLEMEN,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 to say that upon his applying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post of a stenographer in your office, he was asked to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but as soon as he appeared before the Manager, he was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could not be employed unless he put away his khaddar </w:t>
      </w:r>
      <w:r>
        <w:rPr>
          <w:rFonts w:ascii="Times" w:hAnsi="Times" w:eastAsia="Times"/>
          <w:b w:val="0"/>
          <w:i w:val="0"/>
          <w:color w:val="000000"/>
          <w:sz w:val="22"/>
        </w:rPr>
        <w:t>clothes.  These are the very words quoted by the correspondent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“Our principle is not to allow it in any of our offices and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>to serve in European firms, this khaddar dress will not do.”</w:t>
      </w:r>
    </w:p>
    <w:p>
      <w:pPr>
        <w:autoSpaceDN w:val="0"/>
        <w:autoSpaceDE w:val="0"/>
        <w:widowControl/>
        <w:spacing w:line="266" w:lineRule="exact" w:before="10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ESSRS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REAVES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OTTON  </w:t>
      </w:r>
      <w:r>
        <w:rPr>
          <w:rFonts w:ascii="Times" w:hAnsi="Times" w:eastAsia="Times"/>
          <w:b w:val="0"/>
          <w:i w:val="0"/>
          <w:color w:val="000000"/>
          <w:sz w:val="20"/>
        </w:rPr>
        <w:t>&amp;  C</w:t>
      </w:r>
      <w:r>
        <w:rPr>
          <w:rFonts w:ascii="Times" w:hAnsi="Times" w:eastAsia="Times"/>
          <w:b w:val="0"/>
          <w:i w:val="0"/>
          <w:color w:val="000000"/>
          <w:sz w:val="18"/>
        </w:rPr>
        <w:t>OMPANY</w:t>
      </w:r>
    </w:p>
    <w:p>
      <w:pPr>
        <w:autoSpaceDN w:val="0"/>
        <w:autoSpaceDE w:val="0"/>
        <w:widowControl/>
        <w:spacing w:line="266" w:lineRule="exact" w:before="5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60" w:lineRule="exact" w:before="3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I have had chats with the Chairman of the European Associa-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and several European merchants on this very point and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repu-diated the suggestion that they would not allow their employees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wear khaddar dress, I hesitated to believe the information sent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correspondent.  I shall be obliged if you will kindly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there is any truth in the information sent to me by my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correspondent.</w:t>
      </w:r>
    </w:p>
    <w:p>
      <w:pPr>
        <w:autoSpaceDN w:val="0"/>
        <w:autoSpaceDE w:val="0"/>
        <w:widowControl/>
        <w:spacing w:line="220" w:lineRule="exact" w:before="2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4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19422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 LETTER TO VICE-CHAIRMAN,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DISTRICT BOARD, PURI</w:t>
      </w:r>
    </w:p>
    <w:p>
      <w:pPr>
        <w:autoSpaceDN w:val="0"/>
        <w:autoSpaceDE w:val="0"/>
        <w:widowControl/>
        <w:spacing w:line="266" w:lineRule="exact" w:before="4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interested in your letter to the Secretary,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Association, regarding spinning in the girls’ schools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district.  I feel tempted to suggest to you that you can save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money voted for spinning if instead of the charkhas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Spinners’ Association has now published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</w:t>
      </w:r>
      <w:r>
        <w:rPr>
          <w:rFonts w:ascii="Times" w:hAnsi="Times" w:eastAsia="Times"/>
          <w:b w:val="0"/>
          <w:i/>
          <w:color w:val="000000"/>
          <w:sz w:val="22"/>
        </w:rPr>
        <w:t>Takli Teacher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prepared by two experts.  It gives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 information and hints on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experience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that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spinning is the best and the most efficient for</w:t>
      </w:r>
    </w:p>
    <w:p>
      <w:pPr>
        <w:autoSpaceDN w:val="0"/>
        <w:autoSpaceDE w:val="0"/>
        <w:widowControl/>
        <w:spacing w:line="240" w:lineRule="exact" w:before="24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 and against Khadi”, 22-4-1926.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6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12240" w:h="15840"/>
          <w:pgMar w:top="1236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because in the schools the boys and girls can naturally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short time.  The collective output is therefore greater through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spinning than through the spinning-wheel for the simple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spinning could be done by hundreds of children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without requiring any extra space whatsoever. 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[a] few annas as against a few rupees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and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rarely goes out of order. 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 for you to spend a little of the grant made by the Board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your teachers to Ahmedabad to watch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spinning that </w:t>
      </w:r>
      <w:r>
        <w:rPr>
          <w:rFonts w:ascii="Times" w:hAnsi="Times" w:eastAsia="Times"/>
          <w:b w:val="0"/>
          <w:i w:val="0"/>
          <w:color w:val="000000"/>
          <w:sz w:val="22"/>
        </w:rPr>
        <w:t>is being done in the schools here.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HAIRMAN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ISTRICT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OARD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URI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19423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 LETTER TO P. S. S. RAMA  IYER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7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have not been able to reach your letter earlier.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find satisfaction from the spinning-wheel unless you associate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with the poor people and believe it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for alleviating their economic distress.  Is there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in helping the poor by labouring for them? 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Latin proverb which means to labour is to pray, i.e., when you labour </w:t>
      </w:r>
      <w:r>
        <w:rPr>
          <w:rFonts w:ascii="Times" w:hAnsi="Times" w:eastAsia="Times"/>
          <w:b w:val="0"/>
          <w:i w:val="0"/>
          <w:color w:val="000000"/>
          <w:sz w:val="22"/>
        </w:rPr>
        <w:t>for others.</w:t>
      </w:r>
    </w:p>
    <w:p>
      <w:pPr>
        <w:autoSpaceDN w:val="0"/>
        <w:tabs>
          <w:tab w:pos="1990" w:val="left"/>
          <w:tab w:pos="6690" w:val="left"/>
        </w:tabs>
        <w:autoSpaceDE w:val="0"/>
        <w:widowControl/>
        <w:spacing w:line="28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to whom to pray.  The only Being to pray to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Deity.  We must have faith that He exists, if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ocular demonstration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awe-inspiring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phenomenon that goes on about us the whole of the 24 hours.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undoubtedly an intelligence beyond it, that is God. 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phenomenon is not convincing we must have faith based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all the greatest teachers of mankind. 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which hears our prayers and answers.  Contemplate on </w:t>
      </w:r>
      <w:r>
        <w:rPr>
          <w:rFonts w:ascii="Times" w:hAnsi="Times" w:eastAsia="Times"/>
          <w:b w:val="0"/>
          <w:i w:val="0"/>
          <w:color w:val="000000"/>
          <w:sz w:val="22"/>
        </w:rPr>
        <w:t>that All-pervading essence when you are at the spinning-wheel and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2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tell me whether it does not give you satisfaction.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P.  S.  S. 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YER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 I.  R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>.  A</w:t>
      </w:r>
      <w:r>
        <w:rPr>
          <w:rFonts w:ascii="Times" w:hAnsi="Times" w:eastAsia="Times"/>
          <w:b w:val="0"/>
          <w:i w:val="0"/>
          <w:color w:val="000000"/>
          <w:sz w:val="18"/>
        </w:rPr>
        <w:t>GENCY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OCHIN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 LETTER  TO  RAJENDRA  PRASAD</w:t>
      </w:r>
    </w:p>
    <w:p>
      <w:pPr>
        <w:autoSpaceDN w:val="0"/>
        <w:autoSpaceDE w:val="0"/>
        <w:widowControl/>
        <w:spacing w:line="266" w:lineRule="exact" w:before="20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RAJENDRA BABU,</w:t>
      </w:r>
    </w:p>
    <w:p>
      <w:pPr>
        <w:autoSpaceDN w:val="0"/>
        <w:tabs>
          <w:tab w:pos="1990" w:val="left"/>
          <w:tab w:pos="3110" w:val="left"/>
        </w:tabs>
        <w:autoSpaceDE w:val="0"/>
        <w:widowControl/>
        <w:spacing w:line="280" w:lineRule="exact" w:before="7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go through the portion marked about untouchability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let me know what the truth is.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5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Encl. 1 : That of Sjt. Rakhal Chandra Maity, Sadakat Ashram, </w:t>
      </w:r>
      <w:r>
        <w:rPr>
          <w:rFonts w:ascii="Times" w:hAnsi="Times" w:eastAsia="Times"/>
          <w:b w:val="0"/>
          <w:i w:val="0"/>
          <w:color w:val="000000"/>
          <w:sz w:val="22"/>
        </w:rPr>
        <w:t>Dighaghat P.O., Patna</w:t>
      </w:r>
    </w:p>
    <w:p>
      <w:pPr>
        <w:autoSpaceDN w:val="0"/>
        <w:autoSpaceDE w:val="0"/>
        <w:widowControl/>
        <w:spacing w:line="266" w:lineRule="exact" w:before="4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AJENDRA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RASAD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URAD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UR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 LETTER TO RAKHAL CHANDRA MAITY</w:t>
      </w:r>
    </w:p>
    <w:p>
      <w:pPr>
        <w:autoSpaceDN w:val="0"/>
        <w:autoSpaceDE w:val="0"/>
        <w:widowControl/>
        <w:spacing w:line="266" w:lineRule="exact" w:before="20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78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What you say about the classification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 at the Sadakat Ashram surprises me.  I am sending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Sjt. Rajendra Babu asking him to reply to it.</w:t>
      </w:r>
    </w:p>
    <w:p>
      <w:pPr>
        <w:autoSpaceDN w:val="0"/>
        <w:autoSpaceDE w:val="0"/>
        <w:widowControl/>
        <w:spacing w:line="28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 that the prayer should be short, intelligible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proceed from the heart.  It should be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Supreme God and in a college or any such institution, it should be a</w:t>
      </w:r>
    </w:p>
    <w:p>
      <w:pPr>
        <w:autoSpaceDN w:val="0"/>
        <w:autoSpaceDE w:val="0"/>
        <w:widowControl/>
        <w:spacing w:line="240" w:lineRule="exact" w:before="30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Enclosure not in the source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prayer common to all.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AKHAL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AITY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ADAKAT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IGHAGHAT 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JOHN HAYNES HOLMES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1926</w:t>
      </w:r>
    </w:p>
    <w:p>
      <w:pPr>
        <w:autoSpaceDN w:val="0"/>
        <w:autoSpaceDE w:val="0"/>
        <w:widowControl/>
        <w:spacing w:line="212" w:lineRule="exact" w:before="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450" w:right="1296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16th February last.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from your cable that you intended it to be exclusively for </w:t>
      </w:r>
      <w:r>
        <w:rPr>
          <w:rFonts w:ascii="Times" w:hAnsi="Times" w:eastAsia="Times"/>
          <w:b w:val="0"/>
          <w:i/>
          <w:color w:val="000000"/>
          <w:sz w:val="22"/>
        </w:rPr>
        <w:t>Unity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idea of exclusion regarding one’s writings is new ill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Your cable about Macmillan Company’s offer set me athinking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felt that it might be as well to let them have the exclusive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the </w:t>
      </w:r>
      <w:r>
        <w:rPr>
          <w:rFonts w:ascii="Times" w:hAnsi="Times" w:eastAsia="Times"/>
          <w:b w:val="0"/>
          <w:i/>
          <w:color w:val="000000"/>
          <w:sz w:val="22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book form if the terms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satisfactory. I should simply put the whole of the proceeds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development of khaddar.</w:t>
      </w:r>
    </w:p>
    <w:p>
      <w:pPr>
        <w:autoSpaceDN w:val="0"/>
        <w:autoSpaceDE w:val="0"/>
        <w:widowControl/>
        <w:spacing w:line="240" w:lineRule="exact" w:before="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time comes for publishing the chapters in book form, it may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syndicated as you suggest but before they are published in book form, the chapters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have to undergo a slight revision which is already being done and if the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negotiations with Macmillan Company bear fruit, you will have the revised copy.</w:t>
      </w:r>
    </w:p>
    <w:p>
      <w:pPr>
        <w:autoSpaceDN w:val="0"/>
        <w:autoSpaceDE w:val="0"/>
        <w:widowControl/>
        <w:spacing w:line="220" w:lineRule="exact" w:before="58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8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OHN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AYNES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OLMES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S.N. 32319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 LETTER  TO  V.  L.  PHADKE</w:t>
      </w:r>
    </w:p>
    <w:p>
      <w:pPr>
        <w:autoSpaceDN w:val="0"/>
        <w:autoSpaceDE w:val="0"/>
        <w:widowControl/>
        <w:spacing w:line="266" w:lineRule="exact" w:before="10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April 6, 1926</w:t>
      </w:r>
    </w:p>
    <w:p>
      <w:pPr>
        <w:autoSpaceDN w:val="0"/>
        <w:autoSpaceDE w:val="0"/>
        <w:widowControl/>
        <w:spacing w:line="212" w:lineRule="exact" w:before="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MURABBI  MAMA,</w:t>
      </w:r>
    </w:p>
    <w:p>
      <w:pPr>
        <w:autoSpaceDN w:val="0"/>
        <w:autoSpaceDE w:val="0"/>
        <w:widowControl/>
        <w:spacing w:line="294" w:lineRule="exact" w:before="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 You can come over if you can do so without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30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difficulty. By the 10th Nanabhai too will return from Singhagarh. </w:t>
      </w:r>
      <w:r>
        <w:rPr>
          <w:rFonts w:ascii="Times" w:hAnsi="Times" w:eastAsia="Times"/>
          <w:b w:val="0"/>
          <w:i w:val="0"/>
          <w:color w:val="000000"/>
          <w:sz w:val="22"/>
        </w:rPr>
        <w:t>Bring with you the letter I wrote on what was talked over with Nana-</w:t>
      </w:r>
      <w:r>
        <w:rPr>
          <w:rFonts w:ascii="Times" w:hAnsi="Times" w:eastAsia="Times"/>
          <w:b w:val="0"/>
          <w:i w:val="0"/>
          <w:color w:val="000000"/>
          <w:sz w:val="22"/>
        </w:rPr>
        <w:t>bhai.  Swami is here.  I shall ask him about Chhagan when I see him.</w:t>
      </w:r>
    </w:p>
    <w:p>
      <w:pPr>
        <w:autoSpaceDN w:val="0"/>
        <w:autoSpaceDE w:val="0"/>
        <w:widowControl/>
        <w:spacing w:line="220" w:lineRule="exact" w:before="46" w:after="0"/>
        <w:ind w:left="0" w:right="15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9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3813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 LETTER  TO  LALLU  MORAR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April 6,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BAHI  LALLU  MORAR,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sorry to learn about your disunity.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of you will humble himself, follow the path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in the service of others, the rest will readily gather round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we are in no position to send anyone.  However,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consult me please do so.  Do you subscribe to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it is desirable that you become a subscriber.  The subscription is </w:t>
      </w:r>
      <w:r>
        <w:rPr>
          <w:rFonts w:ascii="Times" w:hAnsi="Times" w:eastAsia="Times"/>
          <w:b w:val="0"/>
          <w:i w:val="0"/>
          <w:color w:val="000000"/>
          <w:sz w:val="22"/>
        </w:rPr>
        <w:t>sh. 10 a year.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; S.N. 19427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 LETTER  TO  KHANDERIA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KHANDERIA,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Inmates of the Ashram or other persons eating at odd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should not take offence if you serve them in a separate 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if they take offence I do not think you are wrong in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apart.  We should treat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irrespective of their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just as we treat other communities, without inquiring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eat or drink.</w:t>
      </w:r>
    </w:p>
    <w:p>
      <w:pPr>
        <w:autoSpaceDN w:val="0"/>
        <w:autoSpaceDE w:val="0"/>
        <w:widowControl/>
        <w:spacing w:line="266" w:lineRule="exact" w:before="30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NTYAJASHALA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AKHTAR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19896</w:t>
      </w:r>
    </w:p>
    <w:p>
      <w:pPr>
        <w:autoSpaceDN w:val="0"/>
        <w:autoSpaceDE w:val="0"/>
        <w:widowControl/>
        <w:spacing w:line="240" w:lineRule="exact" w:before="38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source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 LETTER  TO  G.G.  JOG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The interesting cutting you have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to be perfectly hysterical.  There were at that time 33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restaurants.  I do not know how many there [are]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 And so far as I am aware, people used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dishes the writer describes with great relish and profit to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these are all matters of the mind.  The sausages he describes </w:t>
      </w:r>
      <w:r>
        <w:rPr>
          <w:rFonts w:ascii="Times" w:hAnsi="Times" w:eastAsia="Times"/>
          <w:b w:val="0"/>
          <w:i w:val="0"/>
          <w:color w:val="000000"/>
          <w:sz w:val="22"/>
        </w:rPr>
        <w:t>with gusto create in me a nausea.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G.  G.  J</w:t>
      </w:r>
      <w:r>
        <w:rPr>
          <w:rFonts w:ascii="Times" w:hAnsi="Times" w:eastAsia="Times"/>
          <w:b w:val="0"/>
          <w:i w:val="0"/>
          <w:color w:val="000000"/>
          <w:sz w:val="18"/>
        </w:rPr>
        <w:t>OG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OTIMAHAL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AWNPORE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 A  LETTER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welcome letter.  I am at the Ashram in Sabarmati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21st instant.  Generally I am always available at 4 p.m.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Mondays but I could give you an appointment for any other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those days.  After 22nd, I shall be available in Mussoorie.  Do </w:t>
      </w:r>
      <w:r>
        <w:rPr>
          <w:rFonts w:ascii="Times" w:hAnsi="Times" w:eastAsia="Times"/>
          <w:b w:val="0"/>
          <w:i w:val="0"/>
          <w:color w:val="000000"/>
          <w:sz w:val="22"/>
        </w:rPr>
        <w:t>please therefore make your choice.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 LETTER  TO  AMRITLAL  NANAVATI  AND  OTHERS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April 7,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AMRITLAL  AND  OTHERS,</w:t>
      </w:r>
    </w:p>
    <w:p>
      <w:pPr>
        <w:autoSpaceDN w:val="0"/>
        <w:autoSpaceDE w:val="0"/>
        <w:widowControl/>
        <w:spacing w:line="260" w:lineRule="exact" w:before="3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never take up an activity of my own accord, </w:t>
      </w:r>
      <w:r>
        <w:rPr>
          <w:rFonts w:ascii="Times" w:hAnsi="Times" w:eastAsia="Times"/>
          <w:b w:val="0"/>
          <w:i w:val="0"/>
          <w:color w:val="000000"/>
          <w:sz w:val="22"/>
        </w:rPr>
        <w:t>nor do I think it proper to concern myself with any odd activity.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30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Regarding the Palitana affair I know the Sangh leaders are making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move; how can I interfere with it?  In my opinion if you too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anything to say you had better say it through the leaders.  This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movement wherein any </w:t>
      </w:r>
      <w:r>
        <w:rPr>
          <w:rFonts w:ascii="Times" w:hAnsi="Times" w:eastAsia="Times"/>
          <w:b w:val="0"/>
          <w:i/>
          <w:color w:val="000000"/>
          <w:sz w:val="22"/>
        </w:rPr>
        <w:t>shravak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start on a satyagraha on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own.  Even if you think it has reached the stage for satyagraha,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start it through the Sangh.  Some time back some people had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 to consult me about it.  I explained all this to them.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10871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 LETTER  TO  SOMNATH  PANCHAL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1926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6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SOMNATH,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certainly think it right to render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to persons whose predicament is like that of the old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describe. It is society’s duty to support invalids.  It is,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irreligious to support the able-bodied without getting some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5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abstention is not possible under the same roof,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separately. It is certainly not your duty to stay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house even if abstention is not possible.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Gujatati : S.N. 10872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 LETTER  TO  PRANJIVAN  K.  DESAI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ABARAMTI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1926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6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 PRANJIVAN,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couple who, as you say, have given themselves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do not observe the conjugal law.  I have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they are worse than beasts.  A girl of twelve or thirteen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unsuited to lead a conjugal life.  It is a grievous sin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cohabit with her.  I cannot imagine what you have written regarding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in menses.  I cannot accept that the husband has a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with her after the expiry of four days.  I should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is forbidden to touch her as long as the discharge continues.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discharge stops, I see nothing wrong in their coming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if both of them desire progeny.</w:t>
      </w:r>
    </w:p>
    <w:p>
      <w:pPr>
        <w:autoSpaceDN w:val="0"/>
        <w:autoSpaceDE w:val="0"/>
        <w:widowControl/>
        <w:spacing w:line="266" w:lineRule="exact" w:before="48" w:after="0"/>
        <w:ind w:left="0" w:right="1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12184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3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 LETTER  TO  MANILAL  GANDHI</w:t>
      </w:r>
    </w:p>
    <w:p>
      <w:pPr>
        <w:autoSpaceDN w:val="0"/>
        <w:autoSpaceDE w:val="0"/>
        <w:widowControl/>
        <w:spacing w:line="266" w:lineRule="exact" w:before="8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ABARAMTI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1926</w:t>
      </w:r>
    </w:p>
    <w:p>
      <w:pPr>
        <w:autoSpaceDN w:val="0"/>
        <w:autoSpaceDE w:val="0"/>
        <w:widowControl/>
        <w:spacing w:line="212" w:lineRule="exact" w:before="3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MANILAL,</w:t>
      </w:r>
    </w:p>
    <w:p>
      <w:pPr>
        <w:autoSpaceDN w:val="0"/>
        <w:autoSpaceDE w:val="0"/>
        <w:widowControl/>
        <w:spacing w:line="240" w:lineRule="exact" w:before="54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two letters sent direct by you.  I got your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Deshbandhu Memorial after I had written to you.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that you did not get a receipt.  I hope to collect the receipt </w:t>
      </w:r>
      <w:r>
        <w:rPr>
          <w:rFonts w:ascii="Times" w:hAnsi="Times" w:eastAsia="Times"/>
          <w:b w:val="0"/>
          <w:i w:val="0"/>
          <w:color w:val="000000"/>
          <w:sz w:val="22"/>
        </w:rPr>
        <w:t>and post it along with this.  I would then know the amount received.</w:t>
      </w:r>
    </w:p>
    <w:p>
      <w:pPr>
        <w:autoSpaceDN w:val="0"/>
        <w:autoSpaceDE w:val="0"/>
        <w:widowControl/>
        <w:spacing w:line="240" w:lineRule="exact" w:before="5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should have come here by now.  However,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telegram about his departure. There is no limit to the strain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himself to.  I have sent you another letter through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 I expect a reply to it.  Send a telegram if possible.  Ask Shanti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me.  I have written him a letter to which he has not replied.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 means of curing his asthma? What happened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employees’ demand for higher pay?  Ramdas went recently to Amreli </w:t>
      </w:r>
      <w:r>
        <w:rPr>
          <w:rFonts w:ascii="Times" w:hAnsi="Times" w:eastAsia="Times"/>
          <w:b w:val="0"/>
          <w:i w:val="0"/>
          <w:color w:val="000000"/>
          <w:sz w:val="22"/>
        </w:rPr>
        <w:t>after a few days’ stay here.  Devdas is at Deolali looking after Mathu-</w:t>
      </w:r>
      <w:r>
        <w:rPr>
          <w:rFonts w:ascii="Times" w:hAnsi="Times" w:eastAsia="Times"/>
          <w:b w:val="0"/>
          <w:i w:val="0"/>
          <w:color w:val="000000"/>
          <w:sz w:val="22"/>
        </w:rPr>
        <w:t>radas.  But he is himself not quite well.  There is no cause for anxiety.</w:t>
      </w:r>
    </w:p>
    <w:p>
      <w:pPr>
        <w:autoSpaceDN w:val="0"/>
        <w:autoSpaceDE w:val="0"/>
        <w:widowControl/>
        <w:spacing w:line="240" w:lineRule="exact" w:before="4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19428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 LETTER  TO  MATHURDAS  TRIKUMJI</w:t>
      </w:r>
    </w:p>
    <w:p>
      <w:pPr>
        <w:autoSpaceDN w:val="0"/>
        <w:autoSpaceDE w:val="0"/>
        <w:widowControl/>
        <w:spacing w:line="266" w:lineRule="exact" w:before="8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ABARAMTI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April 7, 1926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6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MATHURADAS,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his letter Devdas particularly asks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or Surendra. Therefore, I am sending Pyarelal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however, I would suggest that Devdas should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after Rajagopalachari goes there and Pyarelal should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stay with you. You alone can say whether or not you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agreeable. A letter has been sent to Sir Prabhashanker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Panchagani; A reply is expected in a day or two.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19429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 LETTER  TO  MANEKLAL</w:t>
      </w:r>
    </w:p>
    <w:p>
      <w:pPr>
        <w:autoSpaceDN w:val="0"/>
        <w:autoSpaceDE w:val="0"/>
        <w:widowControl/>
        <w:spacing w:line="266" w:lineRule="exact" w:before="8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ABARAMTI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April 7, 1926</w:t>
      </w:r>
    </w:p>
    <w:p>
      <w:pPr>
        <w:autoSpaceDN w:val="0"/>
        <w:autoSpaceDE w:val="0"/>
        <w:widowControl/>
        <w:spacing w:line="212" w:lineRule="exact" w:before="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MANEKLAL,</w:t>
      </w:r>
    </w:p>
    <w:p>
      <w:pPr>
        <w:autoSpaceDN w:val="0"/>
        <w:autoSpaceDE w:val="0"/>
        <w:widowControl/>
        <w:spacing w:line="294" w:lineRule="exact" w:before="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Anandlal’s reply to my letter regarding Vrajlal’s share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rent of the house at Rajkot.</w:t>
      </w:r>
    </w:p>
    <w:p>
      <w:pPr>
        <w:autoSpaceDN w:val="0"/>
        <w:autoSpaceDE w:val="0"/>
        <w:widowControl/>
        <w:spacing w:line="240" w:lineRule="exact" w:before="1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19430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7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 LETTER  TO  DEVDAS  GANDHI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ABARAMTI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April 7,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DEVDAS,</w:t>
      </w:r>
    </w:p>
    <w:p>
      <w:pPr>
        <w:autoSpaceDN w:val="0"/>
        <w:autoSpaceDE w:val="0"/>
        <w:widowControl/>
        <w:spacing w:line="260" w:lineRule="exact" w:before="3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Since you had such an illness, how well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if you had informed me of it immediately.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need to hide it from me.  I have often found that by this 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false kindness people have been unkind to me.  Jaundice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 very easily.  For this there is no remedy like fasting.  It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subsides with fasting and flushing by drinking plenty of water,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 is restored.  I have never believed in the theory that a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weaker by withstanding hunger or by fasting.  If you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buttermilk, all butter should be removed from it.  Curds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any case.  Rice is an un-necessary burden.  I remember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1896 I had a severe attack of jaundice.  At that time I had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prescriptions only of Manishankar Vaid.  He had administered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some mixture with sodium.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main treatment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 fast.  For about ten days I was allowed to have neither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buttermilk nor rice.  These ten days I was allowed only some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fruits, i.e., oranges,  grapes and sugarcane.  No sugar.  I did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lie down for a single day, and all the while I went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 At that time I used to move about quite a lot for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cause.  I suggest you should come over here; you can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 with treatment.  You may stay as long as Rajagopalachari is </w:t>
      </w:r>
      <w:r>
        <w:rPr>
          <w:rFonts w:ascii="Times" w:hAnsi="Times" w:eastAsia="Times"/>
          <w:b w:val="0"/>
          <w:i w:val="0"/>
          <w:color w:val="000000"/>
          <w:sz w:val="22"/>
        </w:rPr>
        <w:t>there.  You may spend a day or two in talking to Pyarelal and introdu-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cing him to the job.  I did not tell ba about this.  But she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about it and now asks to send for you immediately. 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has spoken to her to the same effect. 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>your decision immediately.</w:t>
      </w:r>
    </w:p>
    <w:p>
      <w:pPr>
        <w:autoSpaceDN w:val="0"/>
        <w:autoSpaceDE w:val="0"/>
        <w:widowControl/>
        <w:spacing w:line="240" w:lineRule="exact" w:before="4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19431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 LETTER  TO  RUSTOMJI  D.  BATLIWALA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1926</w:t>
      </w:r>
    </w:p>
    <w:p>
      <w:pPr>
        <w:autoSpaceDN w:val="0"/>
        <w:tabs>
          <w:tab w:pos="1990" w:val="left"/>
        </w:tabs>
        <w:autoSpaceDE w:val="0"/>
        <w:widowControl/>
        <w:spacing w:line="258" w:lineRule="exact" w:before="6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 RUSTOMJI,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If your report is correct, you had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mention any faults you found there.  Smoking at the club cannot be</w:t>
      </w:r>
    </w:p>
    <w:p>
      <w:pPr>
        <w:autoSpaceDN w:val="0"/>
        <w:autoSpaceDE w:val="0"/>
        <w:widowControl/>
        <w:spacing w:line="240" w:lineRule="exact" w:before="22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a blank here.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4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12240" w:h="15840"/>
          <w:pgMar w:top="1236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4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 personal matter.  From what you say I see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>apologize.</w:t>
      </w:r>
    </w:p>
    <w:p>
      <w:pPr>
        <w:autoSpaceDN w:val="0"/>
        <w:autoSpaceDE w:val="0"/>
        <w:widowControl/>
        <w:spacing w:line="220" w:lineRule="exact" w:before="66" w:after="0"/>
        <w:ind w:left="0" w:right="15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USTOMJI  </w:t>
      </w:r>
      <w:r>
        <w:rPr>
          <w:rFonts w:ascii="Times" w:hAnsi="Times" w:eastAsia="Times"/>
          <w:b w:val="0"/>
          <w:i w:val="0"/>
          <w:color w:val="000000"/>
          <w:sz w:val="20"/>
        </w:rPr>
        <w:t>D.  B</w:t>
      </w:r>
      <w:r>
        <w:rPr>
          <w:rFonts w:ascii="Times" w:hAnsi="Times" w:eastAsia="Times"/>
          <w:b w:val="0"/>
          <w:i w:val="0"/>
          <w:color w:val="000000"/>
          <w:sz w:val="18"/>
        </w:rPr>
        <w:t>ATLIWALA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ANDRA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19897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 LETTER  TO  BECHAR  BHANJI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BECHAR  BHANJI,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do not think I have any previous letters.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surprised that you did not get a reply.  Herewith my answer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you have raised in your latest letter.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examples of Harishchandra and Shrigalsha Sheth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emphasize that for preserving our dharma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sacrifice the dearest of our belongings.  We must never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perish.  We are not obliged to believe in the historicity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story; they are, however, quite plausible. The entire story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read only in the context of the maxim that passion and godliness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go together.  We should reject a legend which does not fit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code of conduct.  We cannot compromise morality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>support a legend.</w:t>
      </w:r>
    </w:p>
    <w:p>
      <w:pPr>
        <w:autoSpaceDN w:val="0"/>
        <w:autoSpaceDE w:val="0"/>
        <w:widowControl/>
        <w:spacing w:line="220" w:lineRule="exact" w:before="66" w:after="0"/>
        <w:ind w:left="0" w:right="16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Vendemataram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19898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 LETTER  TO  A  STUDENT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April 7, 1926</w:t>
      </w:r>
    </w:p>
    <w:p>
      <w:pPr>
        <w:autoSpaceDN w:val="0"/>
        <w:autoSpaceDE w:val="0"/>
        <w:widowControl/>
        <w:spacing w:line="230" w:lineRule="exact" w:before="5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from which I learn that you have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>lived with your wife.  You were never intimate with her and yet, you</w:t>
      </w:r>
    </w:p>
    <w:p>
      <w:pPr>
        <w:autoSpaceDN w:val="0"/>
        <w:autoSpaceDE w:val="0"/>
        <w:widowControl/>
        <w:spacing w:line="240" w:lineRule="exact" w:before="2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Name dropped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afraid, she is pregnant.  And this worries you.  But I see no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worry.  If your wife is pregnant, you can put her aside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but with pity.  She may, if she can, live with the man with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misbehaved and if that man is already married she may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>her parents.  To them you should convey the news gently but firmly.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10853-A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 OBJECTIONS  CONSIDERED</w:t>
      </w:r>
    </w:p>
    <w:p>
      <w:pPr>
        <w:autoSpaceDN w:val="0"/>
        <w:autoSpaceDE w:val="0"/>
        <w:widowControl/>
        <w:spacing w:line="240" w:lineRule="exact" w:before="126" w:after="0"/>
        <w:ind w:left="1990" w:right="1296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 that swaraj can only come to us as the result of a bloody battle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bad old way or through spinning away for all we are worth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homes in the good new way of the Mahatma.  This is only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 of hypnosis by a catchword.  What steps have been taken, by  you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others concerned, beyond mere repetition of the doctrine, to convince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that this spinning away (1) is possible, (2) is desirable, (3)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effective?  I have yet to see a plain, intelligible, fairly well-reasoned-out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statement, answering doubts and questions as to (1) whether  it is possible,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the rent and revenue laws, to retain and detain the needed cotton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country, and in the hands of the right persons;  (2) whether and how far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desirable to do so, in view of the effects of  such a step, upon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 which have grown up; (3) whether  it will be effectual, and if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directly requiring other steps, and, if so, what steps, to bring about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(whatever that might mean!).  I   have repeatedly tried to get leading exponents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cult to thrash out  the thing, pro and con in public print, or even private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discussion, but have failed so far. Only once I had an opportunity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questioning the fountain-head of the doctrine himself, viz., Mahatmaji, and </w:t>
      </w:r>
      <w:r>
        <w:rPr>
          <w:rFonts w:ascii="Times" w:hAnsi="Times" w:eastAsia="Times"/>
          <w:b w:val="0"/>
          <w:i w:val="0"/>
          <w:color w:val="000000"/>
          <w:sz w:val="18"/>
        </w:rPr>
        <w:t>the opportunity was limited to putting only the question as to the possibility.</w:t>
      </w:r>
    </w:p>
    <w:p>
      <w:pPr>
        <w:autoSpaceDN w:val="0"/>
        <w:autoSpaceDE w:val="0"/>
        <w:widowControl/>
        <w:spacing w:line="240" w:lineRule="exact" w:before="0" w:after="0"/>
        <w:ind w:left="199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contented himself with simply saying, “Yes, it is possible.”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other persons, and more important matters, to deal with; so my doubts </w:t>
      </w:r>
      <w:r>
        <w:rPr>
          <w:rFonts w:ascii="Times" w:hAnsi="Times" w:eastAsia="Times"/>
          <w:b w:val="0"/>
          <w:i w:val="0"/>
          <w:color w:val="000000"/>
          <w:sz w:val="18"/>
        </w:rPr>
        <w:t>and fears remained unallayed.</w:t>
      </w:r>
    </w:p>
    <w:p>
      <w:pPr>
        <w:autoSpaceDN w:val="0"/>
        <w:autoSpaceDE w:val="0"/>
        <w:widowControl/>
        <w:spacing w:line="280" w:lineRule="exact" w:before="32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preceding quotation is from an informing letter by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Bhagwandas to Maulana Mahomed Ali and published by him in the </w:t>
      </w:r>
      <w:r>
        <w:rPr>
          <w:rFonts w:ascii="Times" w:hAnsi="Times" w:eastAsia="Times"/>
          <w:b w:val="0"/>
          <w:i/>
          <w:color w:val="000000"/>
          <w:sz w:val="22"/>
        </w:rPr>
        <w:t>Comrade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Though it is to be found in an old issue (18th December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last), I regret to say I saw it only during the current week.  I may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outset that I do not remember the conversation referred to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Bhagwandas. For me nothing in the political world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than the spinning-wheel.  I can recall many occasions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postponed other matters to make room for a discussion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as central part of our economics or politics.  But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fate overtook Babu Bhagwandas’s question put to me when I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2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privilege of being his guest, the root questions raised by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answered.  That the spinning-wheel is possible is being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with increasing force.  Amid the many seeming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impossibilities, e.g., Hindu-Muslim unity, the spinning-wheel alone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demonstrated as a possibility, as witness the growing organiza-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in Tamilnad, Andhra, Karnatak, the Punjab, Bihar and Bengal,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If the organizations are not more numerous, it is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too few.  There is no inherent impossibility in the 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worked before with the greatest success. 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who can work it, who have the required leisure for it and who </w:t>
      </w:r>
      <w:r>
        <w:rPr>
          <w:rFonts w:ascii="Times" w:hAnsi="Times" w:eastAsia="Times"/>
          <w:b w:val="0"/>
          <w:i w:val="0"/>
          <w:color w:val="000000"/>
          <w:sz w:val="22"/>
        </w:rPr>
        <w:t>are in need of a cottage occupation.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desirable may be proved from the mere fact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adapted for this vast country of seven hundred thousand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</w:t>
      </w:r>
    </w:p>
    <w:p>
      <w:pPr>
        <w:autoSpaceDN w:val="0"/>
        <w:autoSpaceDE w:val="0"/>
        <w:widowControl/>
        <w:spacing w:line="260" w:lineRule="exact" w:before="40" w:after="0"/>
        <w:ind w:left="1450" w:right="14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say with certainty whether it will be effective. 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permissible to infer the experience being gained in the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it can be safely asserted that it is highly probable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 effective.  It can even be boldly asserted that no other industry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yet been proved to be as effective as the spinning-wheel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intended.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Bhagwandas mentions the adverse effect of rent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laws.  He thereby draws attention to the difficulty,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impossibility, of revival of the one national industry that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peasantry its staying power one century ago.  Revenue and rent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immutable.  In so far as they interfere with the growth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industry, they must be altered.“But” it will be said, “they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altered without swaraj”.  The answer is that swaraj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obtained without organizing spinning in spite of the laws. 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for swaraj means fighting difficulties however great they may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the accepted, though barbarous, method of fighting.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the spinning-wheel is the moral method of fighting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 Organizing the spinning-wheel is the easiest and the cheapest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peacefully organizing the masses.  Surely, if cotton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exported thousands of miles away, there spun, brought back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yarn for sale to the very exporters,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about shifting it, in India itself, a few miles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 of its cultivation.  There is no difficulty about a non-rice-growing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importing rice from the rice-growing province. 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there be any in so handling cotton?  The process is going on today.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4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Bihar has to import from Wardha or Cawnpore.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says Babu Bhagwandas, it may be undesirable “in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effects of such a step upon the other industries which have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up”. What other industries? And if they are adversely affected,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shouldthat interfere with the prosecution of an industry which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the national life as either lung is to the body? 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afraid to promote total prohibition because it must interfere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established distilleries? Ormust a reformer be deterred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advoca-ting abstention from the opium habit for fear of harming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opium growers?  Babu Bhagwandas cited the Champaran ryot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keep enough food grains for sustenance.  That was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not enough for all his wants.  If he had spun or if the taxation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light, he could have kept enough for his wants.  He got 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by the removal of the burden of growing indigo compulsorily.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still further better his condition if he would utilize his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(he has many) by spinning unless he found a more profitable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industry.  But he will not spin, unless the educated class set the fashion </w:t>
      </w:r>
      <w:r>
        <w:rPr>
          <w:rFonts w:ascii="Times" w:hAnsi="Times" w:eastAsia="Times"/>
          <w:b w:val="0"/>
          <w:i w:val="0"/>
          <w:color w:val="000000"/>
          <w:sz w:val="22"/>
        </w:rPr>
        <w:t>and assure him that the wheel is not to be a nine days’ wonder.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Babu Bhagwandas however exclaims :</w:t>
      </w:r>
    </w:p>
    <w:p>
      <w:pPr>
        <w:autoSpaceDN w:val="0"/>
        <w:autoSpaceDE w:val="0"/>
        <w:widowControl/>
        <w:spacing w:line="240" w:lineRule="exact" w:before="68" w:after="0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If to spin away is so easily possible, so desirable, so effective, there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after all be some reason why the three-hundred millions do not take to it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once, why the Congress membership has dwindled down to nine thousand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odd.</w:t>
      </w: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he knows many things “possible, desirable,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effective,” not happening for want of will or effort. 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is“possible, desirable and effective” but people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it readily.  And, it will require the energy of an army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workers to instil into the minds of the people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trouble to be educated.  Sanitary precautions are “possible,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and effective”.  But why do the villagers not take to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they are brought to their notice?  The answer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 Progress is slow.  It is lame.  It requires effort, organization,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expense in exact proportion to its importance. 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stumbling block in the way of the more rapid progress of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as it is, is the disinclination or the inability of the 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classes, the natural leaders of the people, to recognize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the spinning-wheel has in any scheme of national regeneration. </w:t>
      </w:r>
      <w:r>
        <w:rPr>
          <w:rFonts w:ascii="Times" w:hAnsi="Times" w:eastAsia="Times"/>
          <w:b w:val="0"/>
          <w:i w:val="0"/>
          <w:color w:val="000000"/>
          <w:sz w:val="22"/>
        </w:rPr>
        <w:t>The very simplicity of it seems to bewilder them.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8-4-1926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2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 NEED  FOR  CHARTS</w:t>
      </w:r>
    </w:p>
    <w:p>
      <w:pPr>
        <w:autoSpaceDN w:val="0"/>
        <w:autoSpaceDE w:val="0"/>
        <w:widowControl/>
        <w:spacing w:line="260" w:lineRule="exact" w:before="11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to say that instead of giving figures,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impress facts on the minds of the readers, charts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showing fluctuations in the production and sale of khadi.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rejects the forebodings of people who say that khadi is dying out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though they can be refuted by those who have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report of the All-India Spinners’ Association, but few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patience to go through it.  He says :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think that the more the khadi-cap-wearers, the greater the production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sale of khaddar.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remarks of the correspondent are very true. 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made to prepare a chart such as the correspondent suggests.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Mean-while the figures given this week in C. R.’s note on Tamilnadu </w:t>
      </w:r>
      <w:r>
        <w:rPr>
          <w:rFonts w:ascii="Times" w:hAnsi="Times" w:eastAsia="Times"/>
          <w:b w:val="0"/>
          <w:i w:val="0"/>
          <w:color w:val="000000"/>
          <w:sz w:val="22"/>
        </w:rPr>
        <w:t>are eloquent enough to demonstrate the progress of khadi.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 DOES  INDIA  WANT  PROHIBITION?</w:t>
      </w:r>
    </w:p>
    <w:p>
      <w:pPr>
        <w:autoSpaceDN w:val="0"/>
        <w:autoSpaceDE w:val="0"/>
        <w:widowControl/>
        <w:spacing w:line="260" w:lineRule="exact" w:before="11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has been made by the opponents of total prohibition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of the speech of Mr. King, Financial Commissioner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who was reported to have said that the Local Option Act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passed over a year ago in the Punjab has been a perfect failure.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 quotes in support of his statement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facts: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out of nearly 200 municipalities, district boards, etc.,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 have asked to be empowered under the Act. Of the 19, only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further steps.  And in the six the referendum that was held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little support.  At Rawalpindi for instance out of 7,000 voters,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six registered their votes.  At Ludhiana out of 12,500 voters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referendum not one turned up.  Of the other four only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town, that of Tohana, out of 1,052 voters, 802 voted for total </w:t>
      </w:r>
      <w:r>
        <w:rPr>
          <w:rFonts w:ascii="Times" w:hAnsi="Times" w:eastAsia="Times"/>
          <w:b w:val="0"/>
          <w:i w:val="0"/>
          <w:color w:val="000000"/>
          <w:sz w:val="22"/>
        </w:rPr>
        <w:t>prohibition.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King argued, as he would be entitled to argue if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 to India and Indian conditions, that there was no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prohibition in the Punjab. Unfortunately for India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that people are apathetic even about things that concern them as a </w:t>
      </w:r>
      <w:r>
        <w:rPr>
          <w:rFonts w:ascii="Times" w:hAnsi="Times" w:eastAsia="Times"/>
          <w:b w:val="0"/>
          <w:i w:val="0"/>
          <w:color w:val="000000"/>
          <w:sz w:val="22"/>
        </w:rPr>
        <w:t>society. The methods adopted for referendum are new to them.</w:t>
      </w:r>
    </w:p>
    <w:p>
      <w:pPr>
        <w:autoSpaceDN w:val="0"/>
        <w:autoSpaceDE w:val="0"/>
        <w:widowControl/>
        <w:spacing w:line="240" w:lineRule="exact" w:before="28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rest of the letter is not reproduced here.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Probably, the voters knew nothing of the fact that there was a refer-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endum being taken about  total  prohibition.  Mr. King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the fact which everyone knows who knows anything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vast majority of the people of India do not drink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intoxicants is contrary to Islam and Hinduism. The inference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be drawn from the so-called failure referred to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is not that the Punjab is against total prohibition but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Punjabis being themselves as a class teetotallers do not bother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about those who are ruining themselves through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curse. He is also entitled to draw the inference that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commissioners and the members of the local boards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criminally negligent of their duties to the voters in this matter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importance. But to argue from the facts cited that Punjab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total prohibition is to throw dust in the eyes of strangers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people. That unfortunately is the way of the officials.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looking at things impartially or from the popular stand-point,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 themselves pleaders for what the Government stands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which the Gov-ernment may wish to defend at any cost.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well-known fact that the Hindus are against the slaughter of 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 progeny. Supposing there was a referendum taken precisely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manner in which it was taken in the Punjab regarding drink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 of Hindus fail to register their vote, will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Indian conditions argue therefrom, for one moment,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want slaughter houses where the sacred cow is done to death?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there is not that consciousness created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is impatient of social wrong. It is no doubt a deplorable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It is being gradually mended. But it is a wicked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facts which would warrant an inference totally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that may, in the absence of those facts, be drawn from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of facts. As the </w:t>
      </w:r>
      <w:r>
        <w:rPr>
          <w:rFonts w:ascii="Times" w:hAnsi="Times" w:eastAsia="Times"/>
          <w:b w:val="0"/>
          <w:i/>
          <w:color w:val="000000"/>
          <w:sz w:val="22"/>
        </w:rPr>
        <w:t>Manchester</w:t>
      </w:r>
      <w:r>
        <w:rPr>
          <w:rFonts w:ascii="Times" w:hAnsi="Times" w:eastAsia="Times"/>
          <w:b w:val="0"/>
          <w:i/>
          <w:color w:val="000000"/>
          <w:sz w:val="22"/>
        </w:rPr>
        <w:t>Guardian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mildly put it,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total prohibition in India is much weaker than the case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America or England where respectable people see nothing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>or harmful in moderate drinking.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8-4-1926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73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12240" w:h="15840"/>
          <w:pgMar w:top="124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4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61. MESSAGE TO MYSORE LAWYERS’</w:t>
      </w:r>
    </w:p>
    <w:p>
      <w:pPr>
        <w:autoSpaceDN w:val="0"/>
        <w:autoSpaceDE w:val="0"/>
        <w:widowControl/>
        <w:spacing w:line="29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CONFERENCE, TUMKUR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14" w:after="0"/>
        <w:ind w:left="0" w:right="144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April 8, 1926</w:t>
      </w:r>
    </w:p>
    <w:p>
      <w:pPr>
        <w:autoSpaceDN w:val="0"/>
        <w:autoSpaceDE w:val="0"/>
        <w:widowControl/>
        <w:spacing w:line="266" w:lineRule="exact" w:before="3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RISEDENT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ECEPTION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YSORE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AWYERS</w:t>
      </w:r>
      <w:r>
        <w:rPr>
          <w:rFonts w:ascii="Times" w:hAnsi="Times" w:eastAsia="Times"/>
          <w:b w:val="0"/>
          <w:i w:val="0"/>
          <w:color w:val="000000"/>
          <w:sz w:val="20"/>
        </w:rPr>
        <w:t>’ C</w:t>
      </w:r>
      <w:r>
        <w:rPr>
          <w:rFonts w:ascii="Times" w:hAnsi="Times" w:eastAsia="Times"/>
          <w:b w:val="0"/>
          <w:i w:val="0"/>
          <w:color w:val="000000"/>
          <w:sz w:val="18"/>
        </w:rPr>
        <w:t>ONFERENCE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UMKUR</w:t>
      </w:r>
    </w:p>
    <w:p>
      <w:pPr>
        <w:autoSpaceDN w:val="0"/>
        <w:autoSpaceDE w:val="0"/>
        <w:widowControl/>
        <w:spacing w:line="212" w:lineRule="exact" w:before="3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(I)  HOPE   (THE)   LAWYERS   IN  CONFERENCE   WILL    APPRECIATE     (THE) </w:t>
      </w:r>
    </w:p>
    <w:p>
      <w:pPr>
        <w:autoSpaceDN w:val="0"/>
        <w:autoSpaceDE w:val="0"/>
        <w:widowControl/>
        <w:spacing w:line="212" w:lineRule="exact" w:before="2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MESSAGE     OF     (THE)     SPINNING-   WHEEL     AND    ADOPT     KHADDAR     AND </w:t>
      </w:r>
    </w:p>
    <w:p>
      <w:pPr>
        <w:autoSpaceDN w:val="0"/>
        <w:autoSpaceDE w:val="0"/>
        <w:widowControl/>
        <w:spacing w:line="212" w:lineRule="exact" w:before="2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MAKE   SOME   RETURN    TO     THE    POOR     BY   DEVOTING     SOME   TIME </w:t>
      </w:r>
    </w:p>
    <w:p>
      <w:pPr>
        <w:autoSpaceDN w:val="0"/>
        <w:autoSpaceDE w:val="0"/>
        <w:widowControl/>
        <w:spacing w:line="212" w:lineRule="exact" w:before="2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RELIGIOUSLY    TO    SPINNING     AND    PAY    A   PORTION     OF    THEIR    INCOME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TO    (THE)    DESH-  BANDHU     MEMORIAL   FUND   WHOSE   OBJECT   IS  UNI-</w:t>
      </w:r>
    </w:p>
    <w:p>
      <w:pPr>
        <w:autoSpaceDN w:val="0"/>
        <w:autoSpaceDE w:val="0"/>
        <w:widowControl/>
        <w:spacing w:line="212" w:lineRule="exact" w:before="2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VERSALIZATION   OF   KHADDAR.</w:t>
      </w:r>
    </w:p>
    <w:p>
      <w:pPr>
        <w:autoSpaceDN w:val="0"/>
        <w:autoSpaceDE w:val="0"/>
        <w:widowControl/>
        <w:spacing w:line="266" w:lineRule="exact" w:before="46" w:after="0"/>
        <w:ind w:left="0" w:right="1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19435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G. K. DEVADHAR</w:t>
      </w:r>
    </w:p>
    <w:p>
      <w:pPr>
        <w:autoSpaceDN w:val="0"/>
        <w:autoSpaceDE w:val="0"/>
        <w:widowControl/>
        <w:spacing w:line="266" w:lineRule="exact" w:before="10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1926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4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DEVADHAR,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Manorama talked to me about your letter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and I told her that she was not only free to go but that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Sadan being an institution specially designed for women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more suit her requirements than the Ashram. She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would make her final decision in a day or two and let me know.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hand your letter to her and talk to her again. I knew that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at the Seva Sadan. I was not really prepared to take her in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the Ashram is at present overcrowded and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look after young girls. But as she was insistent, I put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Mrs. Gandhi. Her ambition to remain a maiden and lead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 attracted me.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shall hear from me again after I have had a chat with her.</w:t>
      </w:r>
    </w:p>
    <w:p>
      <w:pPr>
        <w:autoSpaceDN w:val="0"/>
        <w:autoSpaceDE w:val="0"/>
        <w:widowControl/>
        <w:spacing w:line="220" w:lineRule="exact" w:before="4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19434</w:t>
      </w:r>
    </w:p>
    <w:p>
      <w:pPr>
        <w:autoSpaceDN w:val="0"/>
        <w:autoSpaceDE w:val="0"/>
        <w:widowControl/>
        <w:spacing w:line="240" w:lineRule="exact" w:before="7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message is typed on a telegraphic form and the words in brackets were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encircled for deletion.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35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63. FOREWORD</w:t>
      </w:r>
    </w:p>
    <w:p>
      <w:pPr>
        <w:autoSpaceDN w:val="0"/>
        <w:autoSpaceDE w:val="0"/>
        <w:widowControl/>
        <w:spacing w:line="266" w:lineRule="exact" w:before="8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1926</w:t>
      </w:r>
    </w:p>
    <w:p>
      <w:pPr>
        <w:autoSpaceDN w:val="0"/>
        <w:autoSpaceDE w:val="0"/>
        <w:widowControl/>
        <w:spacing w:line="280" w:lineRule="exact" w:before="4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Hemendra Babu has asked me to write a foreward to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Life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Deshbandhu.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I do not know Bengali. I had hoped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have portions read to me but I have not been able to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do so. Hemendra Babu was one of the devotees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Deshbandhu. I know his love and veneration for the departed leader.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no doubt that whatever he has said about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readable. Time cannot efface the memory of a man so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good as Deshbandhu. It can only make it more hallowed.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trial for the nation there is no Indian who does not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void created by his death. May Hemedra Babu’s pages help us to </w:t>
      </w:r>
      <w:r>
        <w:rPr>
          <w:rFonts w:ascii="Times" w:hAnsi="Times" w:eastAsia="Times"/>
          <w:b w:val="0"/>
          <w:i w:val="0"/>
          <w:color w:val="000000"/>
          <w:sz w:val="22"/>
        </w:rPr>
        <w:t>realize our duty to the country for which Deshbandhu lived and died.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19436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NAGJIBHAI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NAGJIBHAI,</w:t>
      </w:r>
    </w:p>
    <w:p>
      <w:pPr>
        <w:autoSpaceDN w:val="0"/>
        <w:autoSpaceDE w:val="0"/>
        <w:widowControl/>
        <w:spacing w:line="280" w:lineRule="exact" w:before="3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regard Vishwamitra, Vasishtha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as historical figures, it will be difficult to answer your questions.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look upon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religious work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legends of Vishwamitra, Parashurama and others as allegorical,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able yourself to understand their significance.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 N. 19899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29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65. LETTER TO HARNARAYAN</w:t>
      </w:r>
    </w:p>
    <w:p>
      <w:pPr>
        <w:autoSpaceDN w:val="0"/>
        <w:autoSpaceDE w:val="0"/>
        <w:widowControl/>
        <w:spacing w:line="294" w:lineRule="exact" w:before="84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April 8,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If the friend you refer to really means to be saved,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leave his present position, and should look for some job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involve far less, if any, contact with women. Again 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such as would keep him physically occupied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day. And privacy is of course out of the question.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the other friend, what the couple need is courage.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they are referred to as barren, they shoud take it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compliment. He who has a vow to observe and wants to know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care what the world says.</w:t>
      </w:r>
    </w:p>
    <w:p>
      <w:pPr>
        <w:autoSpaceDN w:val="0"/>
        <w:autoSpaceDE w:val="0"/>
        <w:widowControl/>
        <w:spacing w:line="220" w:lineRule="exact" w:before="66" w:after="0"/>
        <w:ind w:left="0" w:right="14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6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 N. 12095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1926</w:t>
      </w:r>
    </w:p>
    <w:p>
      <w:pPr>
        <w:autoSpaceDN w:val="0"/>
        <w:autoSpaceDE w:val="0"/>
        <w:widowControl/>
        <w:spacing w:line="266" w:lineRule="exact" w:before="5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EVLALI</w:t>
      </w:r>
    </w:p>
    <w:p>
      <w:pPr>
        <w:autoSpaceDN w:val="0"/>
        <w:autoSpaceDE w:val="0"/>
        <w:widowControl/>
        <w:spacing w:line="212" w:lineRule="exact" w:before="9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DEVDAS   SHOULD  SEE  DALAL  ON  WAY  HERE.</w:t>
      </w:r>
    </w:p>
    <w:p>
      <w:pPr>
        <w:autoSpaceDN w:val="0"/>
        <w:autoSpaceDE w:val="0"/>
        <w:widowControl/>
        <w:spacing w:line="266" w:lineRule="exact" w:before="86" w:after="0"/>
        <w:ind w:left="0" w:right="1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25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67. LETTER TO KATHERINE MAYO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FRIEND,</w:t>
      </w:r>
    </w:p>
    <w:p>
      <w:pPr>
        <w:autoSpaceDN w:val="0"/>
        <w:autoSpaceDE w:val="0"/>
        <w:widowControl/>
        <w:spacing w:line="294" w:lineRule="exact" w:before="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to your enquiry</w:t>
      </w:r>
    </w:p>
    <w:p>
      <w:pPr>
        <w:autoSpaceDN w:val="0"/>
        <w:autoSpaceDE w:val="0"/>
        <w:widowControl/>
        <w:spacing w:line="240" w:lineRule="exact" w:before="40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is written on a sheet from the addressee’s letter dated </w:t>
      </w:r>
      <w:r>
        <w:rPr>
          <w:rFonts w:ascii="Times" w:hAnsi="Times" w:eastAsia="Times"/>
          <w:b w:val="0"/>
          <w:i/>
          <w:color w:val="000000"/>
          <w:sz w:val="18"/>
        </w:rPr>
        <w:t>Adhik Cheitra Vad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11, 82, to which this is the reply.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Katherine Mayo“, 26-3-1926.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the sources of my information on poverty of India.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your second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enclosing copy of your notes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tried to fill in the gaps left by you. I have been obliged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somewhat hurriedly but I hope it will answer the purpose.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12462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68. LETTER TO SARAT CHANDRA BOSE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SARAT BABU,</w:t>
      </w:r>
    </w:p>
    <w:p>
      <w:pPr>
        <w:autoSpaceDN w:val="0"/>
        <w:autoSpaceDE w:val="0"/>
        <w:widowControl/>
        <w:spacing w:line="280" w:lineRule="exact" w:before="3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Kothari has given your massage. I wish I could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something stirring, something decisive and rapid in reply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such thing in the present state of the country. Meetings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protests in the Councils have been overdone. We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tangible so that we can feel our power. I can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therefore but boycott of foreign cloth which in its turn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without khaddar and therefore for the ills including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wretched imprisonments, I have nothing but the charkha. But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convince the people that it is a sovereign remedy. My faith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remains undiminished. Day by day it increases.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National Week we have some spinning-wheels going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week, night and day at the Ashram. We are doing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implict faith that some day through it will rise a power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>enable us to realize our cherished desire.</w:t>
      </w:r>
    </w:p>
    <w:p>
      <w:pPr>
        <w:autoSpaceDN w:val="0"/>
        <w:autoSpaceDE w:val="0"/>
        <w:widowControl/>
        <w:spacing w:line="280" w:lineRule="exact" w:before="40" w:after="0"/>
        <w:ind w:left="1450" w:right="14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there is an alternative to the charkha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rowdyism. But I am useless at it and what is more, I have no faith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a practical man I know that our rowdyism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the rowdyism of the Government. I have therefore burnt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boats and staked my all on the charkha. I invite all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troubled by this knowledge of the many woes of the nation to join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effort. Believe me it requires all the skill, all the discipline, all </w:t>
      </w:r>
      <w:r>
        <w:rPr>
          <w:rFonts w:ascii="Times" w:hAnsi="Times" w:eastAsia="Times"/>
          <w:b w:val="0"/>
          <w:i w:val="0"/>
          <w:color w:val="000000"/>
          <w:sz w:val="22"/>
        </w:rPr>
        <w:t>the organizing power that we can summon to its aid.</w:t>
      </w:r>
    </w:p>
    <w:p>
      <w:pPr>
        <w:autoSpaceDN w:val="0"/>
        <w:autoSpaceDE w:val="0"/>
        <w:widowControl/>
        <w:spacing w:line="240" w:lineRule="exact" w:before="24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24-3-1926.</w:t>
      </w:r>
    </w:p>
    <w:p>
      <w:pPr>
        <w:autoSpaceDN w:val="0"/>
        <w:autoSpaceDE w:val="0"/>
        <w:widowControl/>
        <w:spacing w:line="220" w:lineRule="exact" w:before="20" w:after="0"/>
        <w:ind w:left="1872" w:right="345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Katherine Mayo”, 17-3-1926.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reproduced in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22-4-1926.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8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Memorial Hospital are doing well.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OSE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19437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V. N.  S. CHARY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1926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6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too have seen many a lizard going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cockroaches and have watched cockroaches going for lasser forms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felt called upon to prevent the operation of the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living on the smaller. I do not claim to penetrate into the 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mystery but from watching these very oprations, I learn that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beast is not the law of the Man; that Man has by painful striving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surmount and survive the animal in him and from the tragedy of the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being acted around him he has to learn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ahimsa for himself. Man must, therefore, if he is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dignity and his own mission, cease to take part in the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refuse to prey upon his weaker fellow creatures. He can only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an ideal for himself and endeavour day after day to reach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success is possible only when he has attained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 spirit becomes and remains independent of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existence.</w:t>
      </w:r>
    </w:p>
    <w:p>
      <w:pPr>
        <w:autoSpaceDN w:val="0"/>
        <w:autoSpaceDE w:val="0"/>
        <w:widowControl/>
        <w:spacing w:line="220" w:lineRule="exact" w:before="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. V. N. S. C</w:t>
      </w:r>
      <w:r>
        <w:rPr>
          <w:rFonts w:ascii="Times" w:hAnsi="Times" w:eastAsia="Times"/>
          <w:b w:val="0"/>
          <w:i w:val="0"/>
          <w:color w:val="000000"/>
          <w:sz w:val="18"/>
        </w:rPr>
        <w:t>HARY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7,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GMORE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19438</w:t>
      </w:r>
    </w:p>
    <w:p>
      <w:pPr>
        <w:autoSpaceDN w:val="0"/>
        <w:autoSpaceDE w:val="0"/>
        <w:widowControl/>
        <w:spacing w:line="292" w:lineRule="exact" w:before="362" w:after="0"/>
        <w:ind w:left="0" w:right="24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70.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4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9,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6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notice that the illness of Devdas has made you anxious. But</w:t>
      </w:r>
    </w:p>
    <w:p>
      <w:pPr>
        <w:autoSpaceDN w:val="0"/>
        <w:autoSpaceDE w:val="0"/>
        <w:widowControl/>
        <w:spacing w:line="240" w:lineRule="exact" w:before="28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how life is. I have only today sent a telegram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should come here after consulting Dr. Dalal.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return here. That is what Ba wants. Nevertheless, I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letters of Devdas that he would rather that I did not send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have explained to Pyarelal and Rajagopalachari what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is. Now you may do what you all think proper.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 matter will not be settled soon. The bungalow had been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before Sir Prabhashankar Pattani received my letter. After June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willing and eager to give it for as long as we may want it.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arranged for you to be at Sinhgadh till June. Have you consulted </w:t>
      </w:r>
      <w:r>
        <w:rPr>
          <w:rFonts w:ascii="Times" w:hAnsi="Times" w:eastAsia="Times"/>
          <w:b w:val="0"/>
          <w:i w:val="0"/>
          <w:color w:val="000000"/>
          <w:sz w:val="22"/>
        </w:rPr>
        <w:t>Dr. Metha about that place?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17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S. GOVINDASWAMI IYER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1926</w:t>
      </w:r>
    </w:p>
    <w:p>
      <w:pPr>
        <w:autoSpaceDN w:val="0"/>
        <w:tabs>
          <w:tab w:pos="1990" w:val="left"/>
        </w:tabs>
        <w:autoSpaceDE w:val="0"/>
        <w:widowControl/>
        <w:spacing w:line="266" w:lineRule="exact" w:before="38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should be sorry if the information you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is found to be correct. I do not know the addresses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whose names you have given me, namely Messers K.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Nambudripad and Velu Pillay, if the latter also was guilty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like the one attributed to Mr. Nambudripad. If you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>me their addresses, I shall certainly enquire.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note what you say about your name not being disclosed.</w:t>
      </w:r>
    </w:p>
    <w:p>
      <w:pPr>
        <w:autoSpaceDN w:val="0"/>
        <w:tabs>
          <w:tab w:pos="6790" w:val="left"/>
        </w:tabs>
        <w:autoSpaceDE w:val="0"/>
        <w:widowControl/>
        <w:spacing w:line="266" w:lineRule="exact" w:before="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OVINDASWAMI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YER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450" w:right="66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ULIMUD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RIVANDRUM</w:t>
      </w:r>
    </w:p>
    <w:p>
      <w:pPr>
        <w:autoSpaceDN w:val="0"/>
        <w:autoSpaceDE w:val="0"/>
        <w:widowControl/>
        <w:spacing w:line="240" w:lineRule="exact" w:before="3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19439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46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HAKIM AJMAL KHAN</w:t>
      </w:r>
    </w:p>
    <w:p>
      <w:pPr>
        <w:autoSpaceDN w:val="0"/>
        <w:autoSpaceDE w:val="0"/>
        <w:widowControl/>
        <w:spacing w:line="266" w:lineRule="exact" w:before="8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HSRAM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1926</w:t>
      </w:r>
    </w:p>
    <w:p>
      <w:pPr>
        <w:autoSpaceDN w:val="0"/>
        <w:autoSpaceDE w:val="0"/>
        <w:widowControl/>
        <w:spacing w:line="212" w:lineRule="exact" w:before="5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 HAKIMJI SAHEB,</w:t>
      </w:r>
    </w:p>
    <w:p>
      <w:pPr>
        <w:autoSpaceDN w:val="0"/>
        <w:autoSpaceDE w:val="0"/>
        <w:widowControl/>
        <w:spacing w:line="240" w:lineRule="exact" w:before="5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must not delay replying to it for the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enabling me to write in Urdu. Your letter makes painful reading.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despondent. But you cannot afford to be. You and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Hindus and Mussalmans shed the insanity and live together in </w:t>
      </w:r>
      <w:r>
        <w:rPr>
          <w:rFonts w:ascii="Times" w:hAnsi="Times" w:eastAsia="Times"/>
          <w:b w:val="0"/>
          <w:i w:val="0"/>
          <w:color w:val="000000"/>
          <w:sz w:val="22"/>
        </w:rPr>
        <w:t>peace and friendship. We must attend also the ceremony of establis-</w:t>
      </w:r>
      <w:r>
        <w:rPr>
          <w:rFonts w:ascii="Times" w:hAnsi="Times" w:eastAsia="Times"/>
          <w:b w:val="0"/>
          <w:i w:val="0"/>
          <w:color w:val="000000"/>
          <w:sz w:val="22"/>
        </w:rPr>
        <w:t>hing swaraj.</w:t>
      </w:r>
    </w:p>
    <w:p>
      <w:pPr>
        <w:autoSpaceDN w:val="0"/>
        <w:autoSpaceDE w:val="0"/>
        <w:widowControl/>
        <w:spacing w:line="220" w:lineRule="exact" w:before="74" w:after="0"/>
        <w:ind w:left="1450" w:right="14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rejoice to think that I shall see you so often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Mussoorie. Will you not precede me and give yourself rest now.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compel you to take a vow not to leave Mussoorie for two </w:t>
      </w:r>
      <w:r>
        <w:rPr>
          <w:rFonts w:ascii="Times" w:hAnsi="Times" w:eastAsia="Times"/>
          <w:b w:val="0"/>
          <w:i w:val="0"/>
          <w:color w:val="000000"/>
          <w:sz w:val="22"/>
        </w:rPr>
        <w:t>months, even to go to Rangpur.</w:t>
      </w:r>
    </w:p>
    <w:p>
      <w:pPr>
        <w:autoSpaceDN w:val="0"/>
        <w:autoSpaceDE w:val="0"/>
        <w:widowControl/>
        <w:spacing w:line="220" w:lineRule="exact" w:before="2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19440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SATIS CHANDRA DAS GUPTA</w:t>
      </w:r>
    </w:p>
    <w:p>
      <w:pPr>
        <w:autoSpaceDN w:val="0"/>
        <w:autoSpaceDE w:val="0"/>
        <w:widowControl/>
        <w:spacing w:line="204" w:lineRule="exact" w:before="108" w:after="0"/>
        <w:ind w:left="6570" w:right="1296" w:hanging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10, 1926</w:t>
      </w:r>
    </w:p>
    <w:p>
      <w:pPr>
        <w:autoSpaceDN w:val="0"/>
        <w:autoSpaceDE w:val="0"/>
        <w:widowControl/>
        <w:spacing w:line="212" w:lineRule="exact" w:before="1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 SATIS BABU,</w:t>
      </w:r>
    </w:p>
    <w:p>
      <w:pPr>
        <w:autoSpaceDN w:val="0"/>
        <w:autoSpaceDE w:val="0"/>
        <w:widowControl/>
        <w:spacing w:line="240" w:lineRule="exact" w:before="54" w:after="2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Mr. Chatterjee enclosing a cutting from </w:t>
      </w:r>
      <w:r>
        <w:rPr>
          <w:rFonts w:ascii="Times" w:hAnsi="Times" w:eastAsia="Times"/>
          <w:b w:val="0"/>
          <w:i/>
          <w:color w:val="000000"/>
          <w:sz w:val="22"/>
        </w:rPr>
        <w:t>Welfare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please answer the criticism in the Bengal Press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copy of your reply so as to enable me to make use of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you send me copy of your reply, </w:t>
      </w:r>
      <w:r>
        <w:rPr>
          <w:rFonts w:ascii="Times" w:hAnsi="Times" w:eastAsia="Times"/>
          <w:b w:val="0"/>
          <w:i w:val="0"/>
          <w:color w:val="000000"/>
          <w:sz w:val="22"/>
        </w:rPr>
        <w:t>please return the cuttings.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512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4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Enc. 1 (to be returned)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7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19441</w:t>
      </w:r>
    </w:p>
    <w:p>
      <w:pPr>
        <w:autoSpaceDN w:val="0"/>
        <w:autoSpaceDE w:val="0"/>
        <w:widowControl/>
        <w:spacing w:line="292" w:lineRule="exact" w:before="362" w:after="0"/>
        <w:ind w:left="0" w:right="27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74. LETTER TO J. CHATTERJEE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 FRIEND,</w:t>
      </w:r>
    </w:p>
    <w:p>
      <w:pPr>
        <w:autoSpaceDN w:val="0"/>
        <w:autoSpaceDE w:val="0"/>
        <w:widowControl/>
        <w:spacing w:line="294" w:lineRule="exact" w:before="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for which I thank you. I have sent your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cutting to Satis Babu, Dr. Ray’s expert who is in charge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relief depot. I know the working of the depot myself and I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inform you that there is no difficulty about answering the criticim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from the figures used in the </w:t>
      </w:r>
      <w:r>
        <w:rPr>
          <w:rFonts w:ascii="Times" w:hAnsi="Times" w:eastAsia="Times"/>
          <w:b w:val="0"/>
          <w:i/>
          <w:color w:val="000000"/>
          <w:sz w:val="22"/>
        </w:rPr>
        <w:t>Welfare</w:t>
      </w:r>
      <w:r>
        <w:rPr>
          <w:rFonts w:ascii="Times" w:hAnsi="Times" w:eastAsia="Times"/>
          <w:b w:val="0"/>
          <w:i w:val="0"/>
          <w:color w:val="000000"/>
          <w:sz w:val="22"/>
        </w:rPr>
        <w:t>. But I agree that it would be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6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satisfactory to have an official refutation from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the depot.</w:t>
      </w:r>
    </w:p>
    <w:p>
      <w:pPr>
        <w:autoSpaceDN w:val="0"/>
        <w:autoSpaceDE w:val="0"/>
        <w:widowControl/>
        <w:spacing w:line="220" w:lineRule="exact" w:before="66" w:after="0"/>
        <w:ind w:left="0" w:right="15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J. C</w:t>
      </w:r>
      <w:r>
        <w:rPr>
          <w:rFonts w:ascii="Times" w:hAnsi="Times" w:eastAsia="Times"/>
          <w:b w:val="0"/>
          <w:i w:val="0"/>
          <w:color w:val="000000"/>
          <w:sz w:val="18"/>
        </w:rPr>
        <w:t>HATTERJEE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1, J</w:t>
      </w:r>
      <w:r>
        <w:rPr>
          <w:rFonts w:ascii="Times" w:hAnsi="Times" w:eastAsia="Times"/>
          <w:b w:val="0"/>
          <w:i w:val="0"/>
          <w:color w:val="000000"/>
          <w:sz w:val="18"/>
        </w:rPr>
        <w:t>OHNSTONGANJ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19442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SATIS BABU,</w:t>
      </w:r>
    </w:p>
    <w:p>
      <w:pPr>
        <w:autoSpaceDN w:val="0"/>
        <w:autoSpaceDE w:val="0"/>
        <w:widowControl/>
        <w:spacing w:line="260" w:lineRule="exact" w:before="3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Niranjan Babu.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cast any reflection upon you at all. It was based purely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month’s figures that were put before me. If I had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 with Shankerlal and to look into all the papers,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all the information that you say exists in the papers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you know the difficult position I find myself in at present.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time for anything over and above every day’s routine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hastily dictated the letter asking for the information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Niranjan Babu as he could supply the information without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many papers. And I wrote to you because Niranjan Babu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time with you and thought would be with you till you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or if he had gone you will forward the letter to him.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about how much you were to look after and how much you </w:t>
      </w:r>
      <w:r>
        <w:rPr>
          <w:rFonts w:ascii="Times" w:hAnsi="Times" w:eastAsia="Times"/>
          <w:b w:val="0"/>
          <w:i w:val="0"/>
          <w:color w:val="000000"/>
          <w:sz w:val="22"/>
        </w:rPr>
        <w:t>were not to look after. I think you got all the packets.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Niranjan Babu has now telegraphed that he is sending me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I shall therefore wait for his letter. Meanwhile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if we pay Utkal Rs. 250 per month up to September,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self-supporting—that is the meaning I gather from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such is the meaning, it is simple and Utkal will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wonderfully well.</w:t>
      </w:r>
    </w:p>
    <w:p>
      <w:pPr>
        <w:autoSpaceDN w:val="0"/>
        <w:autoSpaceDE w:val="0"/>
        <w:widowControl/>
        <w:spacing w:line="220" w:lineRule="exact" w:before="66" w:after="0"/>
        <w:ind w:left="0" w:right="15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19443</w:t>
      </w:r>
    </w:p>
    <w:p>
      <w:pPr>
        <w:autoSpaceDN w:val="0"/>
        <w:autoSpaceDE w:val="0"/>
        <w:widowControl/>
        <w:spacing w:line="240" w:lineRule="exact" w:before="68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Satis Chandra Das Gupta”, 29-3-1926.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8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JAGJIVANDAS</w:t>
      </w:r>
    </w:p>
    <w:p>
      <w:pPr>
        <w:autoSpaceDN w:val="0"/>
        <w:autoSpaceDE w:val="0"/>
        <w:widowControl/>
        <w:spacing w:line="266" w:lineRule="exact" w:before="8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Chaitra Vad 1 [3]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[April 10, 1926]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JAGJIVANDAS,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delay was deliberate because I know you would still be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pilgrimage and would not reach Amereli for some time.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sending a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Rs. 500 to the adress given by you.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10865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GULABDAS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Chaitra Vad 1 [3]</w:t>
      </w:r>
      <w:r>
        <w:rPr>
          <w:rFonts w:ascii="Times" w:hAnsi="Times" w:eastAsia="Times"/>
          <w:b w:val="0"/>
          <w:i/>
          <w:color w:val="000000"/>
          <w:sz w:val="14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[10, 1926]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GULABADAS,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observed by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company, reading good books and repeating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the body should not be idle for a single moment.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stick to the spinning-wheel if you want to. Your father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persuaded by your humility. There is in Calcutta a college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medicine that has connection with the Government,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expensive. Likewise there is Tibbia College in Delhi, also </w:t>
      </w:r>
      <w:r>
        <w:rPr>
          <w:rFonts w:ascii="Times" w:hAnsi="Times" w:eastAsia="Times"/>
          <w:b w:val="0"/>
          <w:i w:val="0"/>
          <w:color w:val="000000"/>
          <w:sz w:val="22"/>
        </w:rPr>
        <w:t>equally expensive.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10869</w:t>
      </w:r>
    </w:p>
    <w:p>
      <w:pPr>
        <w:autoSpaceDN w:val="0"/>
        <w:autoSpaceDE w:val="0"/>
        <w:widowControl/>
        <w:spacing w:line="292" w:lineRule="exact" w:before="362" w:after="0"/>
        <w:ind w:left="0" w:right="33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78. A RAY OF HOPE</w:t>
      </w:r>
    </w:p>
    <w:p>
      <w:pPr>
        <w:autoSpaceDN w:val="0"/>
        <w:autoSpaceDE w:val="0"/>
        <w:widowControl/>
        <w:spacing w:line="294" w:lineRule="exact" w:before="4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Dahyabhai writes from Dholka: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example is worthy of notice. Those who, though not poor,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spinning and other connected work either through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patriotism deserve to be complimented on their spirit. I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Shri Dahyabhai will keep up his faith and continue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for the progress of the spinning-wheel, and that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Rampar will go on doing the work which they have started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any grounds to others to say of them, “Brave in the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beginning, faint-hearted by and by.” I find it necessary to utter this</w:t>
      </w:r>
    </w:p>
    <w:p>
      <w:pPr>
        <w:autoSpaceDN w:val="0"/>
        <w:autoSpaceDE w:val="0"/>
        <w:widowControl/>
        <w:spacing w:line="240" w:lineRule="exact" w:before="20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Chaitra Vad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 but Saturday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Chaitra Vad </w:t>
      </w:r>
      <w:r>
        <w:rPr>
          <w:rFonts w:ascii="Times" w:hAnsi="Times" w:eastAsia="Times"/>
          <w:b w:val="0"/>
          <w:i w:val="0"/>
          <w:color w:val="000000"/>
          <w:sz w:val="18"/>
        </w:rPr>
        <w:t>13.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Addressees letter is dated 6-4-1926.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 The correspondent had described  how the </w:t>
      </w:r>
      <w:r>
        <w:rPr>
          <w:rFonts w:ascii="Times" w:hAnsi="Times" w:eastAsia="Times"/>
          <w:b w:val="0"/>
          <w:i w:val="0"/>
          <w:color w:val="000000"/>
          <w:sz w:val="18"/>
        </w:rPr>
        <w:t>farmers of Rampar had taken up khadi work and were doing it with enthusiasm.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because, in the very letter in which Dahyabhai has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>the awakening in Rampar, he also writes:</w:t>
      </w:r>
    </w:p>
    <w:p>
      <w:pPr>
        <w:autoSpaceDN w:val="0"/>
        <w:autoSpaceDE w:val="0"/>
        <w:widowControl/>
        <w:spacing w:line="240" w:lineRule="exact" w:before="2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friend had, of his own free will, taken the pledge of spinning regularly. He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knows spinning, and has time for it too, but he has given it up through sheer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lethargy.</w:t>
      </w:r>
    </w:p>
    <w:p>
      <w:pPr>
        <w:autoSpaceDN w:val="0"/>
        <w:autoSpaceDE w:val="0"/>
        <w:widowControl/>
        <w:spacing w:line="220" w:lineRule="exact" w:before="74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come across such instance all over the country.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no little pain that people do not pause and reflect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 pledge and then fail to keep it. Such weaknesses of 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sapped the foundation of dhrama and reduced the country to a </w:t>
      </w:r>
      <w:r>
        <w:rPr>
          <w:rFonts w:ascii="Times" w:hAnsi="Times" w:eastAsia="Times"/>
          <w:b w:val="0"/>
          <w:i w:val="0"/>
          <w:color w:val="000000"/>
          <w:sz w:val="22"/>
        </w:rPr>
        <w:t>state  of slavery.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11-4-1926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GURUKUL  AND KHADI</w:t>
      </w:r>
    </w:p>
    <w:p>
      <w:pPr>
        <w:autoSpaceDN w:val="0"/>
        <w:autoSpaceDE w:val="0"/>
        <w:widowControl/>
        <w:spacing w:line="294" w:lineRule="exact" w:before="4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Jamnalalji writes from Hardwar: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contains contains forty names. I need not giveall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here, but an analysis of the list will be found intresting.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name it it is that of the Principal of the Gurukul; there are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teachers, seven fresh graduates, holding the degrees of   </w:t>
      </w:r>
      <w:r>
        <w:rPr>
          <w:rFonts w:ascii="Times" w:hAnsi="Times" w:eastAsia="Times"/>
          <w:b w:val="0"/>
          <w:i/>
          <w:color w:val="000000"/>
          <w:sz w:val="22"/>
        </w:rPr>
        <w:t>Snataka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Vedalankar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Vidyalankar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are five students from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fourteenth grade, seven from the thirteenth, four from the twelfth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from the eleventh. The list contains the names of two women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Gurukul and three other women from Delhi—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Vidyavati Sethi (B.A.), Principal, Kanya Gurukul, and two </w:t>
      </w:r>
      <w:r>
        <w:rPr>
          <w:rFonts w:ascii="Times" w:hAnsi="Times" w:eastAsia="Times"/>
          <w:b w:val="0"/>
          <w:i w:val="0"/>
          <w:color w:val="000000"/>
          <w:sz w:val="22"/>
        </w:rPr>
        <w:t>teachers, Shrimati Sitadevi and Shrimati Chandravati.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Inspector in the Punjab 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compliment these bodies.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11-4-1926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“NIRAMISHAHAR” MEANS “ANNAHAR”</w:t>
      </w:r>
    </w:p>
    <w:p>
      <w:pPr>
        <w:autoSpaceDN w:val="0"/>
        <w:autoSpaceDE w:val="0"/>
        <w:widowControl/>
        <w:spacing w:line="220" w:lineRule="exact" w:before="7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invited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suggest a simpler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niramishahar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Some readers do not like this word. In its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suggest </w:t>
      </w:r>
      <w:r>
        <w:rPr>
          <w:rFonts w:ascii="Times" w:hAnsi="Times" w:eastAsia="Times"/>
          <w:b w:val="0"/>
          <w:i/>
          <w:color w:val="000000"/>
          <w:sz w:val="22"/>
        </w:rPr>
        <w:t>nirmansahar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amasahar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But neither word seems </w:t>
      </w:r>
      <w:r>
        <w:rPr>
          <w:rFonts w:ascii="Times" w:hAnsi="Times" w:eastAsia="Times"/>
          <w:b w:val="0"/>
          <w:i w:val="0"/>
          <w:color w:val="000000"/>
          <w:sz w:val="22"/>
        </w:rPr>
        <w:t>acceptable. People who have never eaten meat in their lives do not like</w:t>
      </w:r>
    </w:p>
    <w:p>
      <w:pPr>
        <w:autoSpaceDN w:val="0"/>
        <w:autoSpaceDE w:val="0"/>
        <w:widowControl/>
        <w:spacing w:line="240" w:lineRule="exact" w:before="24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 is not translated here.  The correspondent had described the keen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interest which members of the Gurukul were taking in khadi activities.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new members of the Spinners’ Association enrolled by him.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extract is not translated here.  The correspondent had reported that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Gurukul in Multan Cantonment and a Destitutes’ Home in another place run by the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Arya Samaj had started buying khadi for all their needs.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Non-meat diet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6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hear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such persons, an unafamiliar word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acceptable. As people shrink from uttering the very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thing which repels them, so they shrink form the word </w:t>
      </w:r>
      <w:r>
        <w:rPr>
          <w:rFonts w:ascii="Times" w:hAnsi="Times" w:eastAsia="Times"/>
          <w:b w:val="0"/>
          <w:i/>
          <w:color w:val="000000"/>
          <w:sz w:val="22"/>
        </w:rPr>
        <w:t>mans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 use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paramati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instead. The phrase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zade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javin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7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sounds indecent, whereas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jungle javun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sounds a little less offensive.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Recently, the 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shauch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into use in place of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this principle, I have been using the word </w:t>
      </w:r>
      <w:r>
        <w:rPr>
          <w:rFonts w:ascii="Times" w:hAnsi="Times" w:eastAsia="Times"/>
          <w:b w:val="0"/>
          <w:i/>
          <w:color w:val="000000"/>
          <w:sz w:val="22"/>
        </w:rPr>
        <w:t>niramishahar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has suggested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vanaspatyahar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preference to it. But this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 not seem simpler than the other one. Trying to find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expression, I felt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annahar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serve the purpose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This word does not cover milk. Strictly speaking,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even fruits. From another point of view, however, food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fruits. In the last resort, if we define    the meaning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to a word and, after a little use, can get that meaning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others, we become entitled to use the word in the sense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it. Exercising that right,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hencforth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</w:t>
      </w:r>
      <w:r>
        <w:rPr>
          <w:rFonts w:ascii="Times" w:hAnsi="Times" w:eastAsia="Times"/>
          <w:b w:val="0"/>
          <w:i/>
          <w:color w:val="000000"/>
          <w:sz w:val="22"/>
        </w:rPr>
        <w:t>annahar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place of </w:t>
      </w:r>
      <w:r>
        <w:rPr>
          <w:rFonts w:ascii="Times" w:hAnsi="Times" w:eastAsia="Times"/>
          <w:b w:val="0"/>
          <w:i/>
          <w:color w:val="000000"/>
          <w:sz w:val="22"/>
        </w:rPr>
        <w:t>niramishahar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convey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>that that word does.</w:t>
      </w:r>
    </w:p>
    <w:p>
      <w:pPr>
        <w:autoSpaceDN w:val="0"/>
        <w:autoSpaceDE w:val="0"/>
        <w:widowControl/>
        <w:spacing w:line="294" w:lineRule="exact" w:before="6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11-4-1926</w:t>
      </w:r>
    </w:p>
    <w:p>
      <w:pPr>
        <w:autoSpaceDN w:val="0"/>
        <w:autoSpaceDE w:val="0"/>
        <w:widowControl/>
        <w:spacing w:line="292" w:lineRule="exact" w:before="370" w:after="0"/>
        <w:ind w:left="0" w:right="30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81. MISUNDERSTANDING</w:t>
      </w:r>
    </w:p>
    <w:p>
      <w:pPr>
        <w:autoSpaceDN w:val="0"/>
        <w:autoSpaceDE w:val="0"/>
        <w:widowControl/>
        <w:spacing w:line="294" w:lineRule="exact" w:before="8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observe that the misunderstanding occasioned by my visit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Kutch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still persists, and that Shri Manasingh Kachrabhai and Shri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Manilal Kothari are being blamed.  I, therefore, wish to state once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 that, far from regretting my tour of Kutch, I look upon it as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precious experiences of my life. The Reception Committee did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commit and should not be blamed for the slight fault of omission.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found in Kuth the same love and enjoyed the same comforts which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found and enjoyed in the other places. The Reception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Committee had spared no pains to look after my convenience so that I</w:t>
      </w:r>
    </w:p>
    <w:p>
      <w:pPr>
        <w:autoSpaceDN w:val="0"/>
        <w:autoSpaceDE w:val="0"/>
        <w:widowControl/>
        <w:spacing w:line="240" w:lineRule="exact" w:before="2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Meat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another’s dust or clay; euphemistically meat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 go for evacuation of bowels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 go behind a bush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Washing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diet of herbs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diet of boiled careals; Gandhiji suggested that this word should be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to singify vegetarian diet; another word, </w:t>
      </w:r>
      <w:r>
        <w:rPr>
          <w:rFonts w:ascii="Times" w:hAnsi="Times" w:eastAsia="Times"/>
          <w:b w:val="0"/>
          <w:i/>
          <w:color w:val="000000"/>
          <w:sz w:val="18"/>
        </w:rPr>
        <w:t>shakahar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has however, gained 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wider currency.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1925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“Reminiscences of Kutch (-I)”, 2-11-1925 and “Reminiscences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Kutch (-II)”.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rest. They left nothing undone so that I might get as much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possible. It was not Shri Manasingh who had originally extended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invitation to me. I also know that Shri Manilal was obliged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stage to join the others. In going to Kutch, I did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my own nature. It was in my soul that I suffered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tour. How does the Reception Committee deserve to be blamed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suprestitions have struck deep roots among the people? The hypocrisy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insincerity which I found in some villages were not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to me. It is contrary to my nature to run away from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find fanaticism among the Hindus. I regard it as my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try to win over even fanatics with love. I have, therefore,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but that of satisfaction for my Kutch tour. I do not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failure at all. I came across selfless workers in Kutch  as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the country. It was also a great pleasure to me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of their activities. It cannot be a ground of complaint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did not come up to my expectations. I have received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generous help from residents of Kutch for my activities.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one feel disappointed if one’s expectations are occasionally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fulfilled? My only disappointment is at the thought that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regard the sin of untouchability as a virtuous practice. It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work of the Reception Committee to try to soften the hard </w:t>
      </w:r>
      <w:r>
        <w:rPr>
          <w:rFonts w:ascii="Times" w:hAnsi="Times" w:eastAsia="Times"/>
          <w:b w:val="0"/>
          <w:i w:val="0"/>
          <w:color w:val="000000"/>
          <w:sz w:val="22"/>
        </w:rPr>
        <w:t>hearts of the people. It was my work. Workers invite me to their respe-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ctive places for this purpose. If people’s hearts have not softened,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quarrel with myself. I am the cause of my disappointment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score.  But I am not such a simpleton that I would quarrel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 quarrel with God. Why did he create me weak or deny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word so that I do not always succeed in softening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hearts? Whom should I blame if Hindus do not give up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if Hindus and Muslims quarrel with each other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Indians do not wear khadi? Hinduism shows only one remedy </w:t>
      </w:r>
      <w:r>
        <w:rPr>
          <w:rFonts w:ascii="Times" w:hAnsi="Times" w:eastAsia="Times"/>
          <w:b w:val="0"/>
          <w:i w:val="0"/>
          <w:color w:val="000000"/>
          <w:sz w:val="22"/>
        </w:rPr>
        <w:t>for this.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time the gods were in distress, they called</w:t>
      </w:r>
    </w:p>
    <w:p>
      <w:pPr>
        <w:autoSpaceDN w:val="0"/>
        <w:autoSpaceDE w:val="0"/>
        <w:widowControl/>
        <w:spacing w:line="240" w:lineRule="exact" w:before="60" w:after="0"/>
        <w:ind w:left="0" w:right="42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on the Dweller in the hearts of all;</w:t>
      </w:r>
    </w:p>
    <w:p>
      <w:pPr>
        <w:autoSpaceDN w:val="0"/>
        <w:autoSpaceDE w:val="0"/>
        <w:widowControl/>
        <w:spacing w:line="240" w:lineRule="exact" w:before="6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He who is the support of the Earth, the</w:t>
      </w:r>
    </w:p>
    <w:p>
      <w:pPr>
        <w:autoSpaceDN w:val="0"/>
        <w:autoSpaceDE w:val="0"/>
        <w:widowControl/>
        <w:spacing w:line="240" w:lineRule="exact" w:before="60" w:after="0"/>
        <w:ind w:left="0" w:right="3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Lord of Narasinh, rescued them from danger.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Vishwamitra performed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that he might become a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bramarshi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and Parvati in order to win Siva as husband. Likewise,</w:t>
      </w:r>
    </w:p>
    <w:p>
      <w:pPr>
        <w:autoSpaceDN w:val="0"/>
        <w:autoSpaceDE w:val="0"/>
        <w:widowControl/>
        <w:spacing w:line="200" w:lineRule="exact" w:before="248" w:after="0"/>
        <w:ind w:left="199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rishi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attaining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8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serve their country or their dharma should do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purposes and not point to the weaknesses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Not only was I not disappointed by my visit to Kutch but,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at the time of leaving it, if the workers there continue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desire my presence, and if I can find the time,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 there again, will visit the areas which, not being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accessible, were left out this time and call for an account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residents of the places which I visited.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11-4-1926</w:t>
      </w:r>
    </w:p>
    <w:p>
      <w:pPr>
        <w:autoSpaceDN w:val="0"/>
        <w:autoSpaceDE w:val="0"/>
        <w:widowControl/>
        <w:spacing w:line="292" w:lineRule="exact" w:before="350" w:after="0"/>
        <w:ind w:left="0" w:right="24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82. LETTER  TO S. NAGASUNDARAM 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08" w:after="0"/>
        <w:ind w:left="6570" w:right="1296" w:hanging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11, 1926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4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must not deal with the matter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said all that had to be said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in 1921. I am never in an uncompromising mood. Viceroy </w:t>
      </w:r>
      <w:r>
        <w:rPr>
          <w:rFonts w:ascii="Times" w:hAnsi="Times" w:eastAsia="Times"/>
          <w:b w:val="0"/>
          <w:i w:val="0"/>
          <w:color w:val="000000"/>
          <w:sz w:val="22"/>
        </w:rPr>
        <w:t>never made a single offer that could be accepted by any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person. When I advised the Ali Brothers to sign that famous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called apology, I went nearest the edge of weakness.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regret it. That ‘apology’ did the Brothers and the nation much </w:t>
      </w:r>
      <w:r>
        <w:rPr>
          <w:rFonts w:ascii="Times" w:hAnsi="Times" w:eastAsia="Times"/>
          <w:b w:val="0"/>
          <w:i w:val="0"/>
          <w:color w:val="000000"/>
          <w:sz w:val="22"/>
        </w:rPr>
        <w:t>good.When  their trial  came it was an issue that was as hon-ourable to</w:t>
      </w:r>
    </w:p>
    <w:p>
      <w:pPr>
        <w:autoSpaceDN w:val="0"/>
        <w:autoSpaceDE w:val="0"/>
        <w:widowControl/>
        <w:spacing w:line="220" w:lineRule="exact" w:before="36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Gandhiji’s reply to the addressee who had written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an article “The Change of Viceroys”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Social Reformer   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April 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stated; “Lord Reading hands over charge of the    Viceroyalty to Lord Irwin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today.  The political situation today is quite calm, whereas when Lord Reading arrived </w:t>
      </w:r>
      <w:r>
        <w:rPr>
          <w:rFonts w:ascii="Times" w:hAnsi="Times" w:eastAsia="Times"/>
          <w:b w:val="0"/>
          <w:i w:val="0"/>
          <w:color w:val="000000"/>
          <w:sz w:val="18"/>
        </w:rPr>
        <w:t>in the country, it was highly charged    with distrubance.  The Non-co-operation mov-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ement was moving rapidly towards its zenith.  Lord Reading, for several months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assuming charge  of his high office, tried to come to an understanding with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but the latter was in an uncompromising mood.  The prosecution of the 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 made conciliation impossible.  The Prince of Wales was due to    visit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 in a few months and the Viceroy strained every nerve  to reach at least a tem-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porary settlement in order to allow His Royal Highness’  visit to pass off quietly.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offered a Round Table Conference to discuss the    next step in political advance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 late Mr. C. R. Das, who was undergoing imprisonment for breach of the </w:t>
      </w:r>
      <w:r>
        <w:rPr>
          <w:rFonts w:ascii="Times" w:hAnsi="Times" w:eastAsia="Times"/>
          <w:b w:val="0"/>
          <w:i w:val="0"/>
          <w:color w:val="000000"/>
          <w:sz w:val="18"/>
        </w:rPr>
        <w:t>notification declaring the Congress volunteers to be unlawful body, counselled accep-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tance of the offer, Mr. Gandhi    refused and great opportunity was lost. This seems to </w:t>
      </w:r>
      <w:r>
        <w:rPr>
          <w:rFonts w:ascii="Times" w:hAnsi="Times" w:eastAsia="Times"/>
          <w:b w:val="0"/>
          <w:i w:val="0"/>
          <w:color w:val="000000"/>
          <w:sz w:val="18"/>
        </w:rPr>
        <w:t>have convincd Lord   Reading that the method of conciliation was not likely to succ-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eed, and soon  after the Prince left these shores,  the Mahatma himself was prose-cuted </w:t>
      </w:r>
      <w:r>
        <w:rPr>
          <w:rFonts w:ascii="Times" w:hAnsi="Times" w:eastAsia="Times"/>
          <w:b w:val="0"/>
          <w:i w:val="0"/>
          <w:color w:val="000000"/>
          <w:sz w:val="18"/>
        </w:rPr>
        <w:t>and   sent to jail.“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 as it was dishonourable for the Government.</w:t>
      </w:r>
    </w:p>
    <w:p>
      <w:pPr>
        <w:autoSpaceDN w:val="0"/>
        <w:autoSpaceDE w:val="0"/>
        <w:widowControl/>
        <w:spacing w:line="220" w:lineRule="exact" w:before="2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N</w:t>
      </w:r>
      <w:r>
        <w:rPr>
          <w:rFonts w:ascii="Times" w:hAnsi="Times" w:eastAsia="Times"/>
          <w:b w:val="0"/>
          <w:i w:val="0"/>
          <w:color w:val="000000"/>
          <w:sz w:val="18"/>
        </w:rPr>
        <w:t>AGASUNDARAM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LOOR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AKSHMINIVAS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ING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IRCLE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ATUNGA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3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19444</w:t>
      </w:r>
    </w:p>
    <w:p>
      <w:pPr>
        <w:autoSpaceDN w:val="0"/>
        <w:autoSpaceDE w:val="0"/>
        <w:widowControl/>
        <w:spacing w:line="292" w:lineRule="exact" w:before="362" w:after="0"/>
        <w:ind w:left="0" w:right="25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83. LETTER TO RICHARD B. GREGG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GOVIND,</w:t>
      </w:r>
    </w:p>
    <w:p>
      <w:pPr>
        <w:autoSpaceDN w:val="0"/>
        <w:autoSpaceDE w:val="0"/>
        <w:widowControl/>
        <w:spacing w:line="280" w:lineRule="exact" w:before="38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funny I received your letter just after I had dictated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on your article on Machinery. Do no bother about the German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book. You may return it. I shall get it translated if need be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else. The work you mention is far more important than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translating those letters in the midst of difficulties that surround you.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doing gardening and cooking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meals. When you get a little bit of leisure do give me an idea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there. The attendance, capacity of the boys, subjects being </w:t>
      </w:r>
      <w:r>
        <w:rPr>
          <w:rFonts w:ascii="Times" w:hAnsi="Times" w:eastAsia="Times"/>
          <w:b w:val="0"/>
          <w:i w:val="0"/>
          <w:color w:val="000000"/>
          <w:sz w:val="22"/>
        </w:rPr>
        <w:t>taught, etc., and tell me what we should adopt from that school.</w:t>
      </w:r>
    </w:p>
    <w:p>
      <w:pPr>
        <w:autoSpaceDN w:val="0"/>
        <w:autoSpaceDE w:val="0"/>
        <w:widowControl/>
        <w:spacing w:line="280" w:lineRule="exact" w:before="40" w:after="34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for Mussoorie on the 22nd instant. Mira is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wonderfully well. Have you heard that during the Satyagraha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five wheels going all day and night. It is a stirring sight.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output has at least quintupled I think. We shall have the accurate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next week. Hence during the week Kanti did 4444 turns </w:t>
      </w:r>
      <w:r>
        <w:rPr>
          <w:rFonts w:ascii="Times" w:hAnsi="Times" w:eastAsia="Times"/>
          <w:b w:val="0"/>
          <w:i w:val="0"/>
          <w:color w:val="000000"/>
          <w:sz w:val="22"/>
        </w:rPr>
        <w:t>(equals 5925 yards) that means at least 14 hours work for the boy.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632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52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ICHARD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REGG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7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</w:p>
        </w:tc>
      </w:tr>
    </w:tbl>
    <w:p>
      <w:pPr>
        <w:autoSpaceDN w:val="0"/>
        <w:autoSpaceDE w:val="0"/>
        <w:widowControl/>
        <w:spacing w:line="240" w:lineRule="exact" w:before="12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19445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48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SHAUKAT ALI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1926</w:t>
      </w:r>
    </w:p>
    <w:p>
      <w:pPr>
        <w:autoSpaceDN w:val="0"/>
        <w:tabs>
          <w:tab w:pos="1990" w:val="left"/>
        </w:tabs>
        <w:autoSpaceDE w:val="0"/>
        <w:widowControl/>
        <w:spacing w:line="27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FRIEND AND BROTHER,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thoughts have certainly crossed one another. I was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dictating a letter to you taking you to task for such a small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 indifferenly spun yarn. But by anticipating my letter,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deprived my rebuke of its sharpnness.</w:t>
      </w:r>
    </w:p>
    <w:p>
      <w:pPr>
        <w:autoSpaceDN w:val="0"/>
        <w:autoSpaceDE w:val="0"/>
        <w:widowControl/>
        <w:spacing w:line="28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about Mahomad Ali’s difficulties. My heart is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head rebels against him.  He is so improvident and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>method, of all the public workers, he, perhaps, takes the first rank.</w:t>
      </w:r>
    </w:p>
    <w:p>
      <w:pPr>
        <w:autoSpaceDN w:val="0"/>
        <w:autoSpaceDE w:val="0"/>
        <w:widowControl/>
        <w:spacing w:line="28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give a silent hour to the spinning-wheel, concentrating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attention upon it. You cannot afford to neglect it.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wrote to me the other day taking me to task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any yarn contribution from you and Mahomad Ali. I </w:t>
      </w:r>
      <w:r>
        <w:rPr>
          <w:rFonts w:ascii="Times" w:hAnsi="Times" w:eastAsia="Times"/>
          <w:b w:val="0"/>
          <w:i w:val="0"/>
          <w:color w:val="000000"/>
          <w:sz w:val="22"/>
        </w:rPr>
        <w:t>wrote to the latter nearely a fortnight ago.</w:t>
      </w:r>
    </w:p>
    <w:p>
      <w:pPr>
        <w:autoSpaceDN w:val="0"/>
        <w:tabs>
          <w:tab w:pos="1990" w:val="left"/>
        </w:tabs>
        <w:autoSpaceDE w:val="0"/>
        <w:widowControl/>
        <w:spacing w:line="28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look forward to meeting you on the 16th. I expect to see </w:t>
      </w:r>
      <w:r>
        <w:rPr>
          <w:rFonts w:ascii="Times" w:hAnsi="Times" w:eastAsia="Times"/>
          <w:b w:val="0"/>
          <w:i w:val="0"/>
          <w:color w:val="000000"/>
          <w:sz w:val="22"/>
        </w:rPr>
        <w:t>you hale and hearty.</w:t>
      </w:r>
    </w:p>
    <w:p>
      <w:pPr>
        <w:autoSpaceDN w:val="0"/>
        <w:autoSpaceDE w:val="0"/>
        <w:widowControl/>
        <w:spacing w:line="280" w:lineRule="exact" w:before="40" w:after="0"/>
        <w:ind w:left="1450" w:right="14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recently a despondent letter from Hakim Saheb.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reach Delhi, you must cheer him up. Where is Shwaib? Love to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in the office including yourself.</w:t>
      </w:r>
    </w:p>
    <w:p>
      <w:pPr>
        <w:autoSpaceDN w:val="0"/>
        <w:autoSpaceDE w:val="0"/>
        <w:widowControl/>
        <w:spacing w:line="220" w:lineRule="exact" w:before="6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19446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PYARELAL NAYYAR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PYARELAL,</w:t>
      </w:r>
    </w:p>
    <w:p>
      <w:pPr>
        <w:autoSpaceDN w:val="0"/>
        <w:tabs>
          <w:tab w:pos="1990" w:val="left"/>
        </w:tabs>
        <w:autoSpaceDE w:val="0"/>
        <w:widowControl/>
        <w:spacing w:line="280" w:lineRule="exact" w:before="3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continue to write in Hindi. For saving time,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in English, at least today. I was never troubled about Devdas’s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illness. I am troubled about his suppression of it till it had gone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Mathuradas is so much better now. You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care of yourself, keep regular hours for your meals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consistently with nursing the patient, if Mathuradas may be </w:t>
      </w:r>
      <w:r>
        <w:rPr>
          <w:rFonts w:ascii="Times" w:hAnsi="Times" w:eastAsia="Times"/>
          <w:b w:val="0"/>
          <w:i w:val="0"/>
          <w:color w:val="000000"/>
          <w:sz w:val="22"/>
        </w:rPr>
        <w:t>still described as a patient. Give me your day’s routine.  Give me also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6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condition of Gomati Ben especially while Kishorelal is away.</w:t>
      </w:r>
    </w:p>
    <w:p>
      <w:pPr>
        <w:autoSpaceDN w:val="0"/>
        <w:autoSpaceDE w:val="0"/>
        <w:widowControl/>
        <w:spacing w:line="278" w:lineRule="exact" w:before="0" w:after="0"/>
        <w:ind w:left="1450" w:right="1296" w:firstLine="598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AYYAR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RIKUMJEE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990" w:val="left"/>
        </w:tabs>
        <w:autoSpaceDE w:val="0"/>
        <w:widowControl/>
        <w:spacing w:line="298" w:lineRule="exact" w:before="2" w:after="0"/>
        <w:ind w:left="14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EOLALI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 N. 19447</w:t>
      </w:r>
    </w:p>
    <w:p>
      <w:pPr>
        <w:autoSpaceDN w:val="0"/>
        <w:autoSpaceDE w:val="0"/>
        <w:widowControl/>
        <w:spacing w:line="292" w:lineRule="exact" w:before="362" w:after="0"/>
        <w:ind w:left="0" w:right="31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86. LETTER TO A. IRBE</w:t>
      </w:r>
    </w:p>
    <w:p>
      <w:pPr>
        <w:autoSpaceDN w:val="0"/>
        <w:autoSpaceDE w:val="0"/>
        <w:widowControl/>
        <w:spacing w:line="284" w:lineRule="exact" w:before="148" w:after="0"/>
        <w:ind w:left="6570" w:right="1296" w:hanging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11, 1926</w:t>
      </w:r>
    </w:p>
    <w:p>
      <w:pPr>
        <w:autoSpaceDN w:val="0"/>
        <w:tabs>
          <w:tab w:pos="1990" w:val="left"/>
        </w:tabs>
        <w:autoSpaceDE w:val="0"/>
        <w:widowControl/>
        <w:spacing w:line="268" w:lineRule="exact" w:before="36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hardly think I shall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Finland. But if I do, and if I have to pass through Latvia,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like to make the acquaintance of your father. You will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and if I do go, you will perhaps send me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94" w:lineRule="exact" w:before="0" w:after="0"/>
        <w:ind w:left="1450" w:right="1296" w:firstLine="526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A.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EAVING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C. S. M.</w:t>
      </w:r>
    </w:p>
    <w:p>
      <w:pPr>
        <w:autoSpaceDN w:val="0"/>
        <w:tabs>
          <w:tab w:pos="1990" w:val="left"/>
        </w:tabs>
        <w:autoSpaceDE w:val="0"/>
        <w:widowControl/>
        <w:spacing w:line="294" w:lineRule="exact" w:before="6" w:after="0"/>
        <w:ind w:left="14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AYAVARAM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 N. 19448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BAGALA PRASANNA GUHA ROY</w:t>
      </w:r>
    </w:p>
    <w:p>
      <w:pPr>
        <w:autoSpaceDN w:val="0"/>
        <w:autoSpaceDE w:val="0"/>
        <w:widowControl/>
        <w:spacing w:line="244" w:lineRule="exact" w:before="148" w:after="0"/>
        <w:ind w:left="6570" w:right="1296" w:hanging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11, 1926</w:t>
      </w:r>
    </w:p>
    <w:p>
      <w:pPr>
        <w:autoSpaceDN w:val="0"/>
        <w:tabs>
          <w:tab w:pos="1990" w:val="left"/>
        </w:tabs>
        <w:autoSpaceDE w:val="0"/>
        <w:widowControl/>
        <w:spacing w:line="298" w:lineRule="exact" w:before="6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tell me why Prakash Babu was forced </w:t>
      </w:r>
      <w:r>
        <w:rPr>
          <w:rFonts w:ascii="Times" w:hAnsi="Times" w:eastAsia="Times"/>
          <w:b w:val="0"/>
          <w:i w:val="0"/>
          <w:color w:val="000000"/>
          <w:sz w:val="22"/>
        </w:rPr>
        <w:t>to resign the Secretaryship and where he is?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difficulty about the Tippera khadi.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overcome that difficulty is to become weavers yourselves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induce the middle-class people to spin for love. The yarn we may </w:t>
      </w:r>
      <w:r>
        <w:rPr>
          <w:rFonts w:ascii="Times" w:hAnsi="Times" w:eastAsia="Times"/>
          <w:b w:val="0"/>
          <w:i w:val="0"/>
          <w:color w:val="000000"/>
          <w:sz w:val="22"/>
        </w:rPr>
        <w:t>thus get can be added to the yarn that we may have to pay for. You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25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then sell your khadi as cheap as Tippera khadi. I am aware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is more easily said than done. But there is no short cut to solve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difficult problems. You may also try to find out tracts where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cotton can be easily grown.</w:t>
      </w:r>
    </w:p>
    <w:p>
      <w:pPr>
        <w:autoSpaceDN w:val="0"/>
        <w:autoSpaceDE w:val="0"/>
        <w:widowControl/>
        <w:spacing w:line="240" w:lineRule="exact" w:before="54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khadi cannot be worked in a district where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having idle hours at their disposal. The whole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rests upon the supposition that there are millions of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who have no work during at least 4 months in the year.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part of India has no such people, you need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khaddar. You have then merely to sell khaddar that </w:t>
      </w:r>
      <w:r>
        <w:rPr>
          <w:rFonts w:ascii="Times" w:hAnsi="Times" w:eastAsia="Times"/>
          <w:b w:val="0"/>
          <w:i w:val="0"/>
          <w:color w:val="000000"/>
          <w:sz w:val="22"/>
        </w:rPr>
        <w:t>may be produced in less happy districts.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5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go to Satis Babu, confer with him, discuss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and follow his advice.</w:t>
      </w:r>
    </w:p>
    <w:p>
      <w:pPr>
        <w:autoSpaceDN w:val="0"/>
        <w:autoSpaceDE w:val="0"/>
        <w:widowControl/>
        <w:spacing w:line="220" w:lineRule="exact" w:before="0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20" w:lineRule="exact" w:before="46" w:after="0"/>
        <w:ind w:left="14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AGALA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RASANNA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UHA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HIKSHAMUTH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AKSHMIPUR</w:t>
      </w:r>
      <w:r>
        <w:rPr>
          <w:rFonts w:ascii="Times" w:hAnsi="Times" w:eastAsia="Times"/>
          <w:b w:val="0"/>
          <w:i w:val="0"/>
          <w:color w:val="000000"/>
          <w:sz w:val="20"/>
        </w:rPr>
        <w:t>, 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PASHI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ARIDPUR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92" w:lineRule="exact" w:before="33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88. MESSAGE ON JALLIANWALA BAGH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1926</w:t>
      </w:r>
    </w:p>
    <w:p>
      <w:pPr>
        <w:autoSpaceDN w:val="0"/>
        <w:tabs>
          <w:tab w:pos="1990" w:val="left"/>
          <w:tab w:pos="2230" w:val="left"/>
        </w:tabs>
        <w:autoSpaceDE w:val="0"/>
        <w:widowControl/>
        <w:spacing w:line="240" w:lineRule="exact" w:before="5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Secertary has asked for a message for the 13th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Jallianwala Bagh. Here is the message: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wanton massacre in Jallianwala Bagh that took place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13th day of April, 1919, is a perpetual reminder to us that it will recur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often as we attempt to lift up our heads and desire no longer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bondage. British rule is imposed on India not for India’s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her exploitation. It is indeed to protect the commerce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upon India. The central item of that commerce is Manchester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piece-goods. If we will avenge the humiliation of Jallianwala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crawling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lane we must at least cease to wear foreign cloth and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wear hand-spun khaddar. The former sterilizes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commerce, the latter binds us to the poor whom we have neglected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long years. Though [we have] not been exploiters of the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we have exploited the peasantry in order to have ease and </w:t>
      </w:r>
      <w:r>
        <w:rPr>
          <w:rFonts w:ascii="Times" w:hAnsi="Times" w:eastAsia="Times"/>
          <w:b w:val="0"/>
          <w:i w:val="0"/>
          <w:color w:val="000000"/>
          <w:sz w:val="22"/>
        </w:rPr>
        <w:t>comfort. If we refuse to discard foreign cloth, if we find khaddar too</w:t>
      </w:r>
    </w:p>
    <w:p>
      <w:pPr>
        <w:autoSpaceDN w:val="0"/>
        <w:autoSpaceDE w:val="0"/>
        <w:widowControl/>
        <w:spacing w:line="240" w:lineRule="exact" w:before="32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Read out by Mrs. Sarojini Naidu, who was presiding over a public meeting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Marwadi Vidyalaya compound on 13th April under the auspices of the Bombay</w:t>
      </w:r>
    </w:p>
    <w:p>
      <w:pPr>
        <w:autoSpaceDN w:val="0"/>
        <w:tabs>
          <w:tab w:pos="1990" w:val="left"/>
        </w:tabs>
        <w:autoSpaceDE w:val="0"/>
        <w:widowControl/>
        <w:spacing w:line="200" w:lineRule="exact" w:before="40" w:after="0"/>
        <w:ind w:left="14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Report on the Punjab Disorders”, 25-3-1920.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uncomfortable, so far as I can see we must accommodate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slavery. All the reform that we may get will be turned [to]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dust if we are afraid to sacrifice ease, comfort, and much more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sake of the country.</w:t>
      </w:r>
    </w:p>
    <w:p>
      <w:pPr>
        <w:autoSpaceDN w:val="0"/>
        <w:autoSpaceDE w:val="0"/>
        <w:widowControl/>
        <w:spacing w:line="220" w:lineRule="exact" w:before="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28" w:after="0"/>
        <w:ind w:left="1450" w:right="56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RIMATI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AJMAHAL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19450</w:t>
      </w:r>
    </w:p>
    <w:p>
      <w:pPr>
        <w:autoSpaceDN w:val="0"/>
        <w:autoSpaceDE w:val="0"/>
        <w:widowControl/>
        <w:spacing w:line="292" w:lineRule="exact" w:before="422" w:after="0"/>
        <w:ind w:left="0" w:right="26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89. LETTER TO G. K. DEVADHAR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seen Manorama. She is writing to you. She speaks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Gujarati and Hindustani and so far as I can gather from 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she proceeds to Poona, she wants to be sure of her readmission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Seva Sadan. She did’t seem to relish the charge that she was </w:t>
      </w:r>
      <w:r>
        <w:rPr>
          <w:rFonts w:ascii="Times" w:hAnsi="Times" w:eastAsia="Times"/>
          <w:b w:val="0"/>
          <w:i w:val="0"/>
          <w:color w:val="000000"/>
          <w:sz w:val="22"/>
        </w:rPr>
        <w:t>unstable before.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for the time being, she is learning weaving. She gives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to it. If she continues to weave for about a year and likes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she would be able to support herself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But if she proves unsteady, she is not likely to learn </w:t>
      </w:r>
      <w:r>
        <w:rPr>
          <w:rFonts w:ascii="Times" w:hAnsi="Times" w:eastAsia="Times"/>
          <w:b w:val="0"/>
          <w:i w:val="0"/>
          <w:color w:val="000000"/>
          <w:sz w:val="22"/>
        </w:rPr>
        <w:t>weaving because it requires constant effort and much plodding.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K. D</w:t>
      </w:r>
      <w:r>
        <w:rPr>
          <w:rFonts w:ascii="Times" w:hAnsi="Times" w:eastAsia="Times"/>
          <w:b w:val="0"/>
          <w:i w:val="0"/>
          <w:color w:val="000000"/>
          <w:sz w:val="18"/>
        </w:rPr>
        <w:t>EVADHAR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19451</w:t>
      </w:r>
    </w:p>
    <w:p>
      <w:pPr>
        <w:autoSpaceDN w:val="0"/>
        <w:autoSpaceDE w:val="0"/>
        <w:widowControl/>
        <w:spacing w:line="292" w:lineRule="exact" w:before="362" w:after="0"/>
        <w:ind w:left="0" w:right="29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90.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April 11, 1926</w:t>
      </w:r>
    </w:p>
    <w:p>
      <w:pPr>
        <w:autoSpaceDN w:val="0"/>
        <w:autoSpaceDE w:val="0"/>
        <w:widowControl/>
        <w:spacing w:line="212" w:lineRule="exact" w:before="5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60" w:lineRule="exact" w:before="3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which explains quite a few things.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newspaper reports of the riot. I am convinced that I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connot stop the two communities fron quarrelling. I was therefore not </w:t>
      </w:r>
      <w:r>
        <w:rPr>
          <w:rFonts w:ascii="Times" w:hAnsi="Times" w:eastAsia="Times"/>
          <w:b w:val="0"/>
          <w:i w:val="0"/>
          <w:color w:val="000000"/>
          <w:sz w:val="22"/>
        </w:rPr>
        <w:t>upset by the Calcutta incident. But then I have also let it be known that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Hindus want to retaliate they should no more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ruthlessness as a vice; they should rather cultivate it, regarding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virtue. And this seems to have happened in Calcutta.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in offering protection to members of both the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Marwaries saved the life of some three hundred Muslims </w:t>
      </w:r>
      <w:r>
        <w:rPr>
          <w:rFonts w:ascii="Times" w:hAnsi="Times" w:eastAsia="Times"/>
          <w:b w:val="0"/>
          <w:i w:val="0"/>
          <w:color w:val="000000"/>
          <w:sz w:val="22"/>
        </w:rPr>
        <w:t>is a matter of pride for the Hindu community.</w:t>
      </w:r>
    </w:p>
    <w:p>
      <w:pPr>
        <w:autoSpaceDN w:val="0"/>
        <w:autoSpaceDE w:val="0"/>
        <w:widowControl/>
        <w:spacing w:line="240" w:lineRule="exact" w:before="54" w:after="0"/>
        <w:ind w:left="1450" w:right="14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on your khadi vow and also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persuaded you to take it. You will personally gain by this,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too will benefit by it. I shall leave for Mussoorie on the 22nd.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keeping very fine health. Since we are observing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Week, I spin for two hours daily and we have in the Ashram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charkhas plying round the clock. I was very glad that you declined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title. For this you do not have to regard the Government an enemy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condemn the title. As for me, I certainly look upon titles as bad in </w:t>
      </w:r>
      <w:r>
        <w:rPr>
          <w:rFonts w:ascii="Times" w:hAnsi="Times" w:eastAsia="Times"/>
          <w:b w:val="0"/>
          <w:i w:val="0"/>
          <w:color w:val="000000"/>
          <w:sz w:val="22"/>
        </w:rPr>
        <w:t>our present condition.</w:t>
      </w:r>
    </w:p>
    <w:p>
      <w:pPr>
        <w:autoSpaceDN w:val="0"/>
        <w:autoSpaceDE w:val="0"/>
        <w:widowControl/>
        <w:spacing w:line="240" w:lineRule="exact" w:before="54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6124. Courtesy: G. D. Birla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91. LETTER TO MOTIBEHN CHOKSI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4090" w:right="1296" w:firstLine="3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Sunday, Chaitra Vad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11,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1990" w:val="left"/>
        </w:tabs>
        <w:autoSpaceDE w:val="0"/>
        <w:widowControl/>
        <w:spacing w:line="254" w:lineRule="exact" w:before="0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MOTI,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but I may say it is rather late this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 is not as good as in your previous letter.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12124</w:t>
      </w:r>
    </w:p>
    <w:p>
      <w:pPr>
        <w:autoSpaceDN w:val="0"/>
        <w:autoSpaceDE w:val="0"/>
        <w:widowControl/>
        <w:spacing w:line="292" w:lineRule="exact" w:before="362" w:after="0"/>
        <w:ind w:left="0" w:right="25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92. LETTER TO MOTIBEHN CHOKSI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April 11,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at last a letter form you. I always knew your ways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also spoken to Lakshmindas about my fears. There is a couplet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which says: A man of honour prefers death to disohonour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of honour is one who cherishes self-respect. It is our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>task to overcome temptation. How could you eat coal with the same</w:t>
      </w:r>
    </w:p>
    <w:p>
      <w:pPr>
        <w:autoSpaceDN w:val="0"/>
        <w:tabs>
          <w:tab w:pos="1990" w:val="left"/>
        </w:tabs>
        <w:autoSpaceDE w:val="0"/>
        <w:widowControl/>
        <w:spacing w:line="210" w:lineRule="exact" w:before="27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place of the subscription, the letter carries the note: Written by Mani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</w:t>
      </w:r>
      <w:r>
        <w:rPr>
          <w:rFonts w:ascii="Times" w:hAnsi="Times" w:eastAsia="Times"/>
          <w:b w:val="0"/>
          <w:i/>
          <w:color w:val="000000"/>
          <w:sz w:val="18"/>
        </w:rPr>
        <w:t>Poojya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Bapuji.”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II, 34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548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mouth which had chewed betel? You should remember that your lapse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severely affect others. Think how it will pain your elders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will have nothing left by way of self-respect.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craze for jewels is only a cover for the desire for sensual pleasures.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you may not see it but the snake is under the carpet.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were not, the desire for jewels would never have arisen. Man devotes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learning and other activities lest he should fall into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temptations. Do you not want to serve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To wash the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poor? Can these tasks be done with jewels on your person?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this advice. Cast off your temptation looking upon it 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dirt. I have shown your letter to no one. I do not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even to Lakshmidas and have therefore destroyed it. I shall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serious resolution. But if you cannot resolve do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>deceive yourself. May God help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626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Bhai Najuklal,</w:t>
      </w:r>
    </w:p>
    <w:p>
      <w:pPr>
        <w:autoSpaceDN w:val="0"/>
        <w:tabs>
          <w:tab w:pos="1990" w:val="left"/>
        </w:tabs>
        <w:autoSpaceDE w:val="0"/>
        <w:widowControl/>
        <w:spacing w:line="28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covers everything. Time is running out, so I do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 to you.</w:t>
      </w:r>
    </w:p>
    <w:p>
      <w:pPr>
        <w:autoSpaceDN w:val="0"/>
        <w:autoSpaceDE w:val="0"/>
        <w:widowControl/>
        <w:spacing w:line="240" w:lineRule="exact" w:before="3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12125</w:t>
      </w:r>
    </w:p>
    <w:p>
      <w:pPr>
        <w:autoSpaceDN w:val="0"/>
        <w:autoSpaceDE w:val="0"/>
        <w:widowControl/>
        <w:spacing w:line="292" w:lineRule="exact" w:before="422" w:after="0"/>
        <w:ind w:left="0" w:right="22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93.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12, 1926</w:t>
      </w:r>
    </w:p>
    <w:p>
      <w:pPr>
        <w:autoSpaceDN w:val="0"/>
        <w:autoSpaceDE w:val="0"/>
        <w:widowControl/>
        <w:spacing w:line="212" w:lineRule="exact" w:before="11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Assam. I see you and Shankerlal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[at] one. The appointment of Rajendra Babu was my suggestion.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the Assam workers were prejudiced against you,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spent there without some responsible party taking charge.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suggested that Rajen Babu should report. I knew nothing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previous day’s conversation. I shall inquire when I see Shankerlal.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not writing this to tell you of the hand I had in appointing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 Babu. And I write so that to the extent that it is possible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revise your view about Shankerlal. I am anxious that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>should act as one man. I am aware of Shankerlal’s limitations. He is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2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hasty, emotional, nervous, forgetful. But he has a heart of gold.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able organizer. He loves khadi. We must bear one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burdens. I write this during the  week of purification and on Monday.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be perfect. But we cannot be anything mechanically. </w:t>
      </w:r>
      <w:r>
        <w:rPr>
          <w:rFonts w:ascii="Times" w:hAnsi="Times" w:eastAsia="Times"/>
          <w:b w:val="0"/>
          <w:i w:val="0"/>
          <w:color w:val="000000"/>
          <w:sz w:val="22"/>
        </w:rPr>
        <w:t>This must therefore be taken for  what it is worth.</w:t>
      </w:r>
    </w:p>
    <w:p>
      <w:pPr>
        <w:autoSpaceDN w:val="0"/>
        <w:autoSpaceDE w:val="0"/>
        <w:widowControl/>
        <w:spacing w:line="220" w:lineRule="exact" w:before="6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1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1558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94. LETTER TO K. T. PAUL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208" w:after="0"/>
        <w:ind w:left="6510" w:right="1296" w:hanging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13,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Mr. Buchman met me my inclination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all towards not attending the Convention; but I left it then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because of his insistance. Since then, I   have not made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advance. But a few friends with whom I have discussed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the idea of my accepting the invitation. The motive is mixed.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Probably, the stronger reason with  them is that the voyage and outing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benefit me physically. With me the only determining factor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whether I can render any service, in other words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wants me to go. I have no clear light. I propose therefore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you as a friend to decide. And in advising me or coming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on my behalf you will naturally bear in mind all I am about </w:t>
      </w:r>
      <w:r>
        <w:rPr>
          <w:rFonts w:ascii="Times" w:hAnsi="Times" w:eastAsia="Times"/>
          <w:b w:val="0"/>
          <w:i w:val="0"/>
          <w:color w:val="000000"/>
          <w:sz w:val="22"/>
        </w:rPr>
        <w:t>to say.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my strange dress. It is not possible for me to alter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materially. I can make such alterations as would be required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 conditions. I do not know how far this consideration is lekely </w:t>
      </w:r>
      <w:r>
        <w:rPr>
          <w:rFonts w:ascii="Times" w:hAnsi="Times" w:eastAsia="Times"/>
          <w:b w:val="0"/>
          <w:i w:val="0"/>
          <w:color w:val="000000"/>
          <w:sz w:val="22"/>
        </w:rPr>
        <w:t>to weigh with you but I felt that you should know this.</w:t>
      </w:r>
    </w:p>
    <w:p>
      <w:pPr>
        <w:autoSpaceDN w:val="0"/>
        <w:autoSpaceDE w:val="0"/>
        <w:widowControl/>
        <w:spacing w:line="28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wanted for making speeches, I shall be useless.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 might be of service would be heart-to-heart conversations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students. My real work consists in these conversations.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 regard as the least important of my activities. I made this </w:t>
      </w:r>
      <w:r>
        <w:rPr>
          <w:rFonts w:ascii="Times" w:hAnsi="Times" w:eastAsia="Times"/>
          <w:b w:val="0"/>
          <w:i w:val="0"/>
          <w:color w:val="000000"/>
          <w:sz w:val="22"/>
        </w:rPr>
        <w:t>quite clear to Mr. Buchman.</w:t>
      </w:r>
    </w:p>
    <w:p>
      <w:pPr>
        <w:autoSpaceDN w:val="0"/>
        <w:autoSpaceDE w:val="0"/>
        <w:widowControl/>
        <w:spacing w:line="220" w:lineRule="exact" w:before="28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repely to his letter dated 6-4-1926 requesting Gandhiji “to consider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invitation to the World Conference of the Young Men’s Christian Association . . . to </w:t>
      </w:r>
      <w:r>
        <w:rPr>
          <w:rFonts w:ascii="Times" w:hAnsi="Times" w:eastAsia="Times"/>
          <w:b w:val="0"/>
          <w:i w:val="0"/>
          <w:color w:val="000000"/>
          <w:sz w:val="18"/>
        </w:rPr>
        <w:t>be held this coming August in Helsingfors, Finland,” (S. N. 11341)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food is also a bother. I am not merely a vegetarian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dietary is restricted. The principal article of food is goat’s milk.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to arrange for the passage and so on,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>inconvenient detail has to be looked to.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am to go, there will be one companion, possibly two.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come to the conclusion that I should accept the invitation,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when one has to start, how long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last, who is to arrange for the passports? Are there to be </w:t>
      </w:r>
      <w:r>
        <w:rPr>
          <w:rFonts w:ascii="Times" w:hAnsi="Times" w:eastAsia="Times"/>
          <w:b w:val="0"/>
          <w:i w:val="0"/>
          <w:color w:val="000000"/>
          <w:sz w:val="22"/>
        </w:rPr>
        <w:t>any conditions attached to the passports?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up to the 22nd instant. I leave for Mussoorie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22nd. Please tell me who is this Central Committee that sends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invitation. Who is the President and who is the Secretary? Needless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 shall make no statement to the Press about your letter.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 I was disturbed even when I saw the first reference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I avoided the pressmen for some time. And I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guarded statement that I did when I saw no escape from some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statement.</w:t>
      </w:r>
    </w:p>
    <w:p>
      <w:pPr>
        <w:autoSpaceDN w:val="0"/>
        <w:autoSpaceDE w:val="0"/>
        <w:widowControl/>
        <w:spacing w:line="240" w:lineRule="exact" w:before="6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11342</w:t>
      </w:r>
    </w:p>
    <w:p>
      <w:pPr>
        <w:autoSpaceDN w:val="0"/>
        <w:autoSpaceDE w:val="0"/>
        <w:widowControl/>
        <w:spacing w:line="292" w:lineRule="exact" w:before="362" w:after="0"/>
        <w:ind w:left="0" w:right="3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95. LETTER TO MAHASUKH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April 13,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MAHASUKH,</w:t>
      </w:r>
    </w:p>
    <w:p>
      <w:pPr>
        <w:autoSpaceDN w:val="0"/>
        <w:autoSpaceDE w:val="0"/>
        <w:widowControl/>
        <w:spacing w:line="280" w:lineRule="exact" w:before="7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congratulate you on stating some of your doubts.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should not resent the answers which you have asked for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addressee; and never doubt his sincerity. Otherwise, we had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write to a person whose word we doubt. Why do you say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was so much jugglery of words? How do you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 the look-out for swaraj or some such movement?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to you that I gave you a well-considered answer and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>every word of it. And I ask you to accept my word as the truth.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 N. 10884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86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BHAGAWANDAS BRAHMACHARI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April 13,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BHAGAWANDAS BRAHMACHARI,</w:t>
      </w:r>
    </w:p>
    <w:p>
      <w:pPr>
        <w:autoSpaceDN w:val="0"/>
        <w:autoSpaceDE w:val="0"/>
        <w:widowControl/>
        <w:spacing w:line="280" w:lineRule="exact" w:before="7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follow [what you say] regarding Sanskrit.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think of nothing to say in the matter. “Vegetarian”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expression because the ordinary Western vegetarians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eggs; they do not take fish. They have therefore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coined a neologism, viz., VEM diet, i.e., vegetables, eggs and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vegetarians do not take fish; they take onion.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make it a point to give up garlic. The expression “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do. Because those who take chillies cannot be regarded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eaters and many meat-eaters will take meat claiming it as </w:t>
      </w:r>
      <w:r>
        <w:rPr>
          <w:rFonts w:ascii="Times" w:hAnsi="Times" w:eastAsia="Times"/>
          <w:b w:val="0"/>
          <w:i/>
          <w:color w:val="000000"/>
          <w:sz w:val="22"/>
        </w:rPr>
        <w:t>sattvik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selected the expression </w:t>
      </w:r>
      <w:r>
        <w:rPr>
          <w:rFonts w:ascii="Times" w:hAnsi="Times" w:eastAsia="Times"/>
          <w:b w:val="0"/>
          <w:i/>
          <w:color w:val="000000"/>
          <w:sz w:val="22"/>
        </w:rPr>
        <w:t>annahar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keeping in mind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word </w:t>
      </w:r>
      <w:r>
        <w:rPr>
          <w:rFonts w:ascii="Times" w:hAnsi="Times" w:eastAsia="Times"/>
          <w:b w:val="0"/>
          <w:i/>
          <w:color w:val="000000"/>
          <w:sz w:val="22"/>
        </w:rPr>
        <w:t>anna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includes all that we eat barring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meat, etc. Of course this definition too is rather wide, but I have found </w:t>
      </w:r>
      <w:r>
        <w:rPr>
          <w:rFonts w:ascii="Times" w:hAnsi="Times" w:eastAsia="Times"/>
          <w:b w:val="0"/>
          <w:i/>
          <w:color w:val="000000"/>
          <w:sz w:val="22"/>
        </w:rPr>
        <w:t>annahar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better than all expressions I have come across till now.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10885-A</w:t>
      </w:r>
    </w:p>
    <w:p>
      <w:pPr>
        <w:autoSpaceDN w:val="0"/>
        <w:autoSpaceDE w:val="0"/>
        <w:widowControl/>
        <w:spacing w:line="292" w:lineRule="exact" w:before="422" w:after="0"/>
        <w:ind w:left="0" w:right="26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97. LETTER TO CHHAGANLAL JOSHI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April 13,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autoSpaceDE w:val="0"/>
        <w:widowControl/>
        <w:spacing w:line="280" w:lineRule="exact" w:before="7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Bhai Bhansali told me that you had fever.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careful. I see that the illness was not there before or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holidays. I did guess you would need more money; if the need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urgent we may discuss it when you come here. In the meanwhile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certainly talk to Kishorelal and others. Do not hesitate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if there is any urgency.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continue to be silent about Shivjibhai of Madhada.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get indignant letters from which I can imagine what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going on. How can my silence be exploited? If I am not upset by </w:t>
      </w:r>
      <w:r>
        <w:rPr>
          <w:rFonts w:ascii="Times" w:hAnsi="Times" w:eastAsia="Times"/>
          <w:b w:val="0"/>
          <w:i w:val="0"/>
          <w:color w:val="000000"/>
          <w:sz w:val="22"/>
        </w:rPr>
        <w:t>their attempts at exploitation they, not I, will stand to lose. If you must</w:t>
      </w:r>
    </w:p>
    <w:p>
      <w:pPr>
        <w:autoSpaceDN w:val="0"/>
        <w:autoSpaceDE w:val="0"/>
        <w:widowControl/>
        <w:spacing w:line="240" w:lineRule="exact" w:before="2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Pure, clear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think of ‘transmigration’, try to think of it as blissful. We grieve only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our ignorance and weakness.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 N. 19452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NARGIS CAPTAIN</w:t>
      </w:r>
    </w:p>
    <w:p>
      <w:pPr>
        <w:autoSpaceDN w:val="0"/>
        <w:autoSpaceDE w:val="0"/>
        <w:widowControl/>
        <w:spacing w:line="266" w:lineRule="exact" w:before="8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1926</w:t>
      </w:r>
    </w:p>
    <w:p>
      <w:pPr>
        <w:autoSpaceDN w:val="0"/>
        <w:autoSpaceDE w:val="0"/>
        <w:widowControl/>
        <w:spacing w:line="260" w:lineRule="exact" w:before="42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thankful to receive your letter and to hear that Perin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and more cheerful. I wish she could have stayed longer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am sure that fasting would be good for your headache.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superstition to think that lean people cannot fast.</w:t>
      </w:r>
    </w:p>
    <w:p>
      <w:pPr>
        <w:autoSpaceDN w:val="0"/>
        <w:autoSpaceDE w:val="0"/>
        <w:widowControl/>
        <w:spacing w:line="28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you in Mussoorie. If you will only go to Kashmir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two months, I am sure you will benefit by the visit.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stay in Mussoorie beyond the middle of June if so much.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Bahadurji still spinning ? When they do come please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me to him and to Manekbai.</w:t>
      </w:r>
    </w:p>
    <w:p>
      <w:pPr>
        <w:autoSpaceDN w:val="0"/>
        <w:autoSpaceDE w:val="0"/>
        <w:widowControl/>
        <w:spacing w:line="220" w:lineRule="exact" w:before="6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APTAIN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UNCHGANI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19458</w:t>
      </w:r>
    </w:p>
    <w:p>
      <w:pPr>
        <w:autoSpaceDN w:val="0"/>
        <w:autoSpaceDE w:val="0"/>
        <w:widowControl/>
        <w:spacing w:line="292" w:lineRule="exact" w:before="362" w:after="0"/>
        <w:ind w:left="0" w:right="32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99. LETTER TO MOTILAL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April 14,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MOTILAL,</w:t>
      </w:r>
    </w:p>
    <w:p>
      <w:pPr>
        <w:autoSpaceDN w:val="0"/>
        <w:autoSpaceDE w:val="0"/>
        <w:widowControl/>
        <w:spacing w:line="294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and Rs. 101 for khadi work. Thank you.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S. N. 19453-R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LABHSHANKAR MEHTA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April 14,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LABHSHANKAR,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80" w:lineRule="exact" w:before="3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maxim you quote applies generally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ailments. One learns mostly from experience where to apply such </w:t>
      </w:r>
      <w:r>
        <w:rPr>
          <w:rFonts w:ascii="Times" w:hAnsi="Times" w:eastAsia="Times"/>
          <w:b w:val="0"/>
          <w:i w:val="0"/>
          <w:color w:val="000000"/>
          <w:sz w:val="22"/>
        </w:rPr>
        <w:t>maxims.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21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3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I seen or heard of one becoming rich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sweating. There is however a saying that everyone should sweat to </w:t>
      </w:r>
      <w:r>
        <w:rPr>
          <w:rFonts w:ascii="Times" w:hAnsi="Times" w:eastAsia="Times"/>
          <w:b w:val="0"/>
          <w:i w:val="0"/>
          <w:color w:val="000000"/>
          <w:sz w:val="22"/>
        </w:rPr>
        <w:t>earn his livelihood.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8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it is right to say that the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propounded in </w:t>
      </w:r>
      <w:r>
        <w:rPr>
          <w:rFonts w:ascii="Times" w:hAnsi="Times" w:eastAsia="Times"/>
          <w:b w:val="0"/>
          <w:i/>
          <w:color w:val="000000"/>
          <w:sz w:val="22"/>
        </w:rPr>
        <w:t>Hind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workable just because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them perfectly. The maxim that you quote can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to me, because not only do I refuse to excuse myself, but </w:t>
      </w:r>
      <w:r>
        <w:rPr>
          <w:rFonts w:ascii="Times" w:hAnsi="Times" w:eastAsia="Times"/>
          <w:b w:val="0"/>
          <w:i w:val="0"/>
          <w:color w:val="000000"/>
          <w:sz w:val="22"/>
        </w:rPr>
        <w:t>positively confess my shortcoming.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must make a distinction between a vow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resolve, the vow is certainly worthier. It is a resolve that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given up. A resolve that can be is worthless.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your fifth question. Is there really any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behind the Latin proverb you quote? What could it mean?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cannot appreciate the relationship that you describe.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regard the study of astronomy as essential.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10883</w:t>
      </w:r>
    </w:p>
    <w:p>
      <w:pPr>
        <w:autoSpaceDN w:val="0"/>
        <w:autoSpaceDE w:val="0"/>
        <w:widowControl/>
        <w:spacing w:line="292" w:lineRule="exact" w:before="362" w:after="0"/>
        <w:ind w:left="0" w:right="27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101.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April 14,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8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 from you after your last postcard. I may be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leisure today because the Week is over. I have been,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busy with the Committee meetings as soon as the Week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The Parishad Committee met yesterday; and again today. Now </w:t>
      </w:r>
      <w:r>
        <w:rPr>
          <w:rFonts w:ascii="Times" w:hAnsi="Times" w:eastAsia="Times"/>
          <w:b w:val="0"/>
          <w:i w:val="0"/>
          <w:color w:val="000000"/>
          <w:sz w:val="22"/>
        </w:rPr>
        <w:t>the Vidyapith Committee.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arrived today; he had quite an attack of jaundice.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very weak. One cannot bear to look at him, but the jaundice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subsiding. His bowels are cleared; so he will get well in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Pyarelal has been sent to Deolali. I intend to take Devdas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Mussoorie. I am eager to know what could be accomplished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Week. They have done a good job here. Kanti, Keshu,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Krishnadas,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student Keshavlal, Somabhai, Jaisimha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spun for about ten hours daily and some of them for 22 hours,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they slept hardly for an hour. In 22.5 hours Keshu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9119 </w:t>
      </w:r>
      <w:r>
        <w:rPr>
          <w:rFonts w:ascii="Times" w:hAnsi="Times" w:eastAsia="Times"/>
          <w:b w:val="0"/>
          <w:i/>
          <w:color w:val="000000"/>
          <w:sz w:val="22"/>
        </w:rPr>
        <w:t>tars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i.e., 12024 yards. This is very good speed. Keshu’s yarn </w:t>
      </w:r>
      <w:r>
        <w:rPr>
          <w:rFonts w:ascii="Times" w:hAnsi="Times" w:eastAsia="Times"/>
          <w:b w:val="0"/>
          <w:i w:val="0"/>
          <w:color w:val="000000"/>
          <w:sz w:val="22"/>
        </w:rPr>
        <w:t>was 17 counts. Ba also spun quite a lot. One day Manu spun more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2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 a thousand [</w:t>
      </w:r>
      <w:r>
        <w:rPr>
          <w:rFonts w:ascii="Times" w:hAnsi="Times" w:eastAsia="Times"/>
          <w:b w:val="0"/>
          <w:i/>
          <w:color w:val="000000"/>
          <w:sz w:val="22"/>
        </w:rPr>
        <w:t>tars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well. Devchandbhai and others will most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leave today.</w:t>
      </w:r>
    </w:p>
    <w:p>
      <w:pPr>
        <w:autoSpaceDN w:val="0"/>
        <w:autoSpaceDE w:val="0"/>
        <w:widowControl/>
        <w:spacing w:line="240" w:lineRule="exact" w:before="4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N. 19454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PRATAPSIMHA</w:t>
      </w:r>
    </w:p>
    <w:p>
      <w:pPr>
        <w:autoSpaceDN w:val="0"/>
        <w:autoSpaceDE w:val="0"/>
        <w:widowControl/>
        <w:spacing w:line="286" w:lineRule="exact" w:before="106" w:after="0"/>
        <w:ind w:left="3090" w:right="1440" w:firstLine="1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Wednesday, Second Chaitra Sud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KUMARSHRI PRATAPSIMHAJI,</w:t>
      </w:r>
    </w:p>
    <w:p>
      <w:pPr>
        <w:autoSpaceDN w:val="0"/>
        <w:autoSpaceDE w:val="0"/>
        <w:widowControl/>
        <w:spacing w:line="280" w:lineRule="exact" w:before="7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[Working] Committee of the Kathiawar Political Con-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 met today. I hoped to have the reply to my letter before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since I did not, I could not give satisfactory answers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Committee. I have to leave for Mussoorie  on the </w:t>
      </w:r>
      <w:r>
        <w:rPr>
          <w:rFonts w:ascii="Times" w:hAnsi="Times" w:eastAsia="Times"/>
          <w:b w:val="0"/>
          <w:i w:val="0"/>
          <w:color w:val="000000"/>
          <w:sz w:val="22"/>
        </w:rPr>
        <w:t>22nd. I shall be obliged if I can have your reply before I   leave.</w:t>
      </w:r>
    </w:p>
    <w:p>
      <w:pPr>
        <w:autoSpaceDN w:val="0"/>
        <w:autoSpaceDE w:val="0"/>
        <w:widowControl/>
        <w:spacing w:line="240" w:lineRule="exact" w:before="6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 N. 19455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JAISUKHLAL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April 14,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8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Parishad’s [Working] Committee have resolved to take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Amreli Centre, and they have further resolved to convert it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There was much discussion. Credit to the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whatever commission falls due to Gariyadhar and panch </w:t>
      </w:r>
      <w:r>
        <w:rPr>
          <w:rFonts w:ascii="Times" w:hAnsi="Times" w:eastAsia="Times"/>
          <w:b w:val="0"/>
          <w:i w:val="0"/>
          <w:color w:val="000000"/>
          <w:sz w:val="22"/>
        </w:rPr>
        <w:t>Talawadi. Do not clear any dues in cash.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 N. 19456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14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the meeting of the Kathiawar Political Conference and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proposed trip to Mussoorie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6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ADAMSALEH A. PATEL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ADAMSALEH ALIBHAI,</w:t>
      </w:r>
    </w:p>
    <w:p>
      <w:pPr>
        <w:autoSpaceDN w:val="0"/>
        <w:autoSpaceDE w:val="0"/>
        <w:widowControl/>
        <w:spacing w:line="260" w:lineRule="exact" w:before="3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left me far behind. I have undertaken to reform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person, and that is my own self. And I realize how difficult it is </w:t>
      </w:r>
      <w:r>
        <w:rPr>
          <w:rFonts w:ascii="Times" w:hAnsi="Times" w:eastAsia="Times"/>
          <w:b w:val="0"/>
          <w:i w:val="0"/>
          <w:color w:val="000000"/>
          <w:sz w:val="22"/>
        </w:rPr>
        <w:t>to reform him. Now, need I answer your questions?</w:t>
      </w:r>
    </w:p>
    <w:p>
      <w:pPr>
        <w:autoSpaceDN w:val="0"/>
        <w:autoSpaceDE w:val="0"/>
        <w:widowControl/>
        <w:spacing w:line="220" w:lineRule="exact" w:before="66" w:after="0"/>
        <w:ind w:left="0" w:right="16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5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A. A. 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ANOLI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ROACH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 N. 19901</w:t>
      </w:r>
    </w:p>
    <w:p>
      <w:pPr>
        <w:autoSpaceDN w:val="0"/>
        <w:autoSpaceDE w:val="0"/>
        <w:widowControl/>
        <w:spacing w:line="292" w:lineRule="exact" w:before="362" w:after="0"/>
        <w:ind w:left="2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105. LETTER TO QUAYAM ALI M. SALEMWALA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QUAYAM ALI,</w:t>
      </w:r>
    </w:p>
    <w:p>
      <w:pPr>
        <w:autoSpaceDN w:val="0"/>
        <w:autoSpaceDE w:val="0"/>
        <w:widowControl/>
        <w:spacing w:line="260" w:lineRule="exact" w:before="38" w:after="0"/>
        <w:ind w:left="1450" w:right="14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site of the Jallianwala Bagh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purchased with the help of the funds raised for the purpose. The 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cleared to make room for the park. No memorial has been raised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 circumstances in the country are not favourable.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raise the edifice of freedom while we undermine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foundations? The trustees, I believe, fight shy of a memorial because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this fear.</w:t>
      </w:r>
    </w:p>
    <w:p>
      <w:pPr>
        <w:autoSpaceDN w:val="0"/>
        <w:autoSpaceDE w:val="0"/>
        <w:widowControl/>
        <w:spacing w:line="266" w:lineRule="exact" w:before="60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UAYAM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OHAMAD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ALEMWALA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OHAMAD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&amp; S</w:t>
      </w:r>
      <w:r>
        <w:rPr>
          <w:rFonts w:ascii="Times" w:hAnsi="Times" w:eastAsia="Times"/>
          <w:b w:val="0"/>
          <w:i w:val="0"/>
          <w:color w:val="000000"/>
          <w:sz w:val="18"/>
        </w:rPr>
        <w:t>ONS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OMERSET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 N. 19902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1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“THE TAKLI TEACHER”</w:t>
      </w:r>
    </w:p>
    <w:p>
      <w:pPr>
        <w:autoSpaceDN w:val="0"/>
        <w:autoSpaceDE w:val="0"/>
        <w:widowControl/>
        <w:spacing w:line="260" w:lineRule="exact" w:before="11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title of a booklet covering 80 pages issued by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Spinners’ Association, Ahmedabad, and prepared at its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Messrs Richard B. Gregg and Maganlal K. Gandhi. It contains 23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clear, well-thought-out illustrations showing the different forms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various positions in handling this simple little instrument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household use and national importance. It gives accurate hints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by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that anybody who will read the booklet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can master the art of spinning by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also dwells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different uses to which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put and compares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advantages 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over the charkha in some instances.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how to make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winds up with historical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instrument which enabled the spinners of Dacca to spin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finest yarn, the like of which no machine has yet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produce. There are valuable hints which are useful to the spinner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on the charkha.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educational value 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writers explain that it </w:t>
      </w:r>
      <w:r>
        <w:rPr>
          <w:rFonts w:ascii="Times" w:hAnsi="Times" w:eastAsia="Times"/>
          <w:b w:val="0"/>
          <w:i w:val="0"/>
          <w:color w:val="000000"/>
          <w:sz w:val="22"/>
        </w:rPr>
        <w:t>develops in the spinner patience, persistence, concentration,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calmness, realization of importance and value of detail,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more than one thing at a time, making one of them so habitual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its control and operation are almost unconscious, sensitiveness, </w:t>
      </w:r>
      <w:r>
        <w:rPr>
          <w:rFonts w:ascii="Times" w:hAnsi="Times" w:eastAsia="Times"/>
          <w:b w:val="0"/>
          <w:i w:val="0"/>
          <w:color w:val="000000"/>
          <w:sz w:val="22"/>
        </w:rPr>
        <w:t>sureness and delicacy of touch and of muscular control and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ordination, realization of value of cumulative and sustained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even though separate efforts be of short duration; thus a </w:t>
      </w:r>
      <w:r>
        <w:rPr>
          <w:rFonts w:ascii="Times" w:hAnsi="Times" w:eastAsia="Times"/>
          <w:b w:val="0"/>
          <w:i w:val="0"/>
          <w:color w:val="000000"/>
          <w:sz w:val="22"/>
        </w:rPr>
        <w:t>realization of the value of co-operative work, self-respect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reliance arising from recognition of one’s ability to create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economic value useful to oneself, to one’s family, to the school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village, province or nation. There are several other values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this short chapter which the reader 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spinning movement may see for himself in the book.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publishers invite criticism of the book from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versed in the art of spinning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they would welcome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suggestion, advice or information that may be sent to them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enable them to incorporate them in a future edition.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is being simultaneously published in Hindi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illustrations and the same get up. Whether in Hindi or English,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can be had at the Ashram, Sabarmati, on payment of Rs. 7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postage.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every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>teacher in municipal and national schools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21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introduced will procure the book for his own </w:t>
      </w:r>
      <w:r>
        <w:rPr>
          <w:rFonts w:ascii="Times" w:hAnsi="Times" w:eastAsia="Times"/>
          <w:b w:val="0"/>
          <w:i w:val="0"/>
          <w:color w:val="000000"/>
          <w:sz w:val="22"/>
        </w:rPr>
        <w:t>guidance and that of his pupils.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PANDIT NEHRU AND KHADDAR</w:t>
      </w:r>
    </w:p>
    <w:p>
      <w:pPr>
        <w:autoSpaceDN w:val="0"/>
        <w:autoSpaceDE w:val="0"/>
        <w:widowControl/>
        <w:spacing w:line="260" w:lineRule="exact" w:before="17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Motilalji has never been </w:t>
      </w:r>
      <w:r>
        <w:rPr>
          <w:rFonts w:ascii="Times" w:hAnsi="Times" w:eastAsia="Times"/>
          <w:b w:val="0"/>
          <w:i/>
          <w:color w:val="000000"/>
          <w:sz w:val="22"/>
        </w:rPr>
        <w:t>persona</w:t>
      </w:r>
      <w:r>
        <w:rPr>
          <w:rFonts w:ascii="Times" w:hAnsi="Times" w:eastAsia="Times"/>
          <w:b w:val="0"/>
          <w:i/>
          <w:color w:val="000000"/>
          <w:sz w:val="22"/>
        </w:rPr>
        <w:t>grata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latest offence committed by him is that of hawking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in Allahabad where only a few years ago he could hardly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going anywhere except in his grand motor car. But in the elegant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writer: “Even in India it must be recognized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Nehru is mak-ing an ass of himself.” It is to be wished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leaders will follow Panditji and earn the title that has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courteously bestowed upon Panditji by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time to rejoice when one receives a curse from opponents.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praises should make one cautious. The Romans feared the </w:t>
      </w:r>
      <w:r>
        <w:rPr>
          <w:rFonts w:ascii="Times" w:hAnsi="Times" w:eastAsia="Times"/>
          <w:b w:val="0"/>
          <w:i w:val="0"/>
          <w:color w:val="000000"/>
          <w:sz w:val="22"/>
        </w:rPr>
        <w:t>Greeks especially when they brought gifts.</w:t>
      </w:r>
    </w:p>
    <w:p>
      <w:pPr>
        <w:autoSpaceDN w:val="0"/>
        <w:autoSpaceDE w:val="0"/>
        <w:widowControl/>
        <w:spacing w:line="28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writer has out-done himself in showing his contempt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Congress, khaddar and Congressmen. I must let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>judge for himself. The writer says :</w:t>
      </w:r>
    </w:p>
    <w:p>
      <w:pPr>
        <w:autoSpaceDN w:val="0"/>
        <w:autoSpaceDE w:val="0"/>
        <w:widowControl/>
        <w:spacing w:line="240" w:lineRule="exact" w:before="28" w:after="0"/>
        <w:ind w:left="0" w:right="1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The completeness of the Congress collapse, the utter futility of the so-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called Congress creed, and the total absence among Congress supporters of a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single reasonable political idea are illustrated by a telegram despatched in all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earnestness from Allahabad.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Writer then proceeds :</w:t>
      </w:r>
    </w:p>
    <w:p>
      <w:pPr>
        <w:autoSpaceDN w:val="0"/>
        <w:autoSpaceDE w:val="0"/>
        <w:widowControl/>
        <w:spacing w:line="240" w:lineRule="exact" w:before="68" w:after="0"/>
        <w:ind w:left="0" w:right="1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If the British public learnt that Lord Birkenhead, wearing a Union Jack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waistcoat, had been selling true blue Tory rosettes beneath the lions in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Trafalgar Square, that Mr. Baldwin had been promoting Empire industries by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hawking trays of British toys in Piccadilly, that Mr. Ramsay Macdonald,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attired in corduroys and a muffler, had been disposing of red flags among the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workers in Limehouse, or that the Clydeside Bolshevists had set up a stall on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Clydeside for the sale of miniature sickles and hammers, the unanimous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conclusion of all classes would be that their leaders had gone mad.</w:t>
      </w:r>
    </w:p>
    <w:p>
      <w:pPr>
        <w:autoSpaceDN w:val="0"/>
        <w:autoSpaceDE w:val="0"/>
        <w:widowControl/>
        <w:spacing w:line="260" w:lineRule="exact" w:before="3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inference naturally is that the distinguished hawkers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such as Pandit Nehru and Mr. Rangaswami Iyengar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him in his hawking have gone mad. The language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writer is not only insulting but it is also highly misleading.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possible comparison can there be between “true blue Tory </w:t>
      </w:r>
      <w:r>
        <w:rPr>
          <w:rFonts w:ascii="Times" w:hAnsi="Times" w:eastAsia="Times"/>
          <w:b w:val="0"/>
          <w:i w:val="0"/>
          <w:color w:val="000000"/>
          <w:sz w:val="22"/>
        </w:rPr>
        <w:t>rosettes” hawked by a British Tory and khaddar which, rightly or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4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wrongly, represents to thousands of Indians an emblem of a real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classes  and the masses? For only by khaddar the classes,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whom the British Government holds sway over the toiling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 millions, could make some little return to the masses,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bleeding process which the latter have to undergo in order to feed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Government. The insult has been possible only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has  been set by the Liberal politicians to belittle khadi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means. Who does not remember that at the time the War broke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  and old, men and women, great and small, in fact all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enlisted or could not be enlisted as soldiers, were expected to sew,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 did sew, garments for the wounded soldiers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received in the various hospitals? People at that time vied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 in doing this little service and those who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stitch were thankful if they received preliminary training 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neighbours. All distinctions were erased in the face of  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awful calamity that had overtaken the British people. I make bold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if it was patriotic and necessary for everyone to do the sewing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hundreds of other odd jobs which in ordinary life they never did,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thousand times necessary and patriotic for every Indian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to the exclusion of all foreign cloth and thus find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occupation, that is, of hand-spinning, which is possible for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>of India to undertake.</w:t>
      </w:r>
    </w:p>
    <w:p>
      <w:pPr>
        <w:autoSpaceDN w:val="0"/>
        <w:autoSpaceDE w:val="0"/>
        <w:widowControl/>
        <w:spacing w:line="260" w:lineRule="exact" w:before="40" w:after="0"/>
        <w:ind w:left="1450" w:right="14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read in English books that when a movement is ridiculed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opponents, it may be said to be making headway and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excites the anger of their opponents, it is said to be producing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effect. If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all represents British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khaddar is evidently producing the desired effect.</w:t>
      </w: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of the article in question assures the readers that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public does not want the Congress grave-clothes”,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called khaddar, “any more than they are wanted in any other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India”. If so it is difficult to understand all the contempt poured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khaddar. But it is for the Congress leaders to prove that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“grave-clothes” of the Congress but that it establishes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unbreakable link between the Congress and the masses and thus </w:t>
      </w:r>
      <w:r>
        <w:rPr>
          <w:rFonts w:ascii="Times" w:hAnsi="Times" w:eastAsia="Times"/>
          <w:b w:val="0"/>
          <w:i w:val="0"/>
          <w:color w:val="000000"/>
          <w:sz w:val="22"/>
        </w:rPr>
        <w:t>makes the former more representative than it ever has been.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fairness, however, to Europeans, let me say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venomous abuse of khaddar,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writer 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 general European opinion. I know several Europeans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who believe in the message of khaddar and some who use it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 Its message has even reached Europe. Here is a letter from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professor from far-off Poland regarding khaddar 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not think it would be a good thing if an attempt were made to sell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tissues in Europe to friends of India? I might try on a small scale here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send me tissues of your cloth with indication of prices in English currency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an English address to which the money could be sent. I think that even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amount of sales would not be very great, it would be useful for propaganda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hope that many people at least in Poland would be proud and happy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 Indian cloth in order to show their sympathy with your work. . . This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the most efficient way to gain universal sympathy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emancipation of India. I could not easily undertake to spin myself but I 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 to go from house to house and encourage the buying of Indian cloth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even if it is more expensive than our own products.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15-4-1926</w:t>
      </w:r>
    </w:p>
    <w:p>
      <w:pPr>
        <w:autoSpaceDN w:val="0"/>
        <w:autoSpaceDE w:val="0"/>
        <w:widowControl/>
        <w:spacing w:line="292" w:lineRule="exact" w:before="370" w:after="0"/>
        <w:ind w:left="0" w:right="32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108. WHAT IS IT LIKE?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15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Englishman writing to his relatives in London thus gives vent </w:t>
      </w:r>
      <w:r>
        <w:rPr>
          <w:rFonts w:ascii="Times" w:hAnsi="Times" w:eastAsia="Times"/>
          <w:b w:val="0"/>
          <w:i w:val="0"/>
          <w:color w:val="000000"/>
          <w:sz w:val="22"/>
        </w:rPr>
        <w:t>to his feelings after having been in New York for 48 hours:</w:t>
      </w:r>
    </w:p>
    <w:p>
      <w:pPr>
        <w:autoSpaceDN w:val="0"/>
        <w:autoSpaceDE w:val="0"/>
        <w:widowControl/>
        <w:spacing w:line="260" w:lineRule="exact" w:before="88" w:after="0"/>
        <w:ind w:left="1990" w:right="1296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all quite true—skyscrapers, iced water, elevators express to the 25th </w:t>
      </w:r>
      <w:r>
        <w:rPr>
          <w:rFonts w:ascii="Times" w:hAnsi="Times" w:eastAsia="Times"/>
          <w:b w:val="0"/>
          <w:i w:val="0"/>
          <w:color w:val="000000"/>
          <w:sz w:val="18"/>
        </w:rPr>
        <w:t>floor, subways, Negroes; I never quite believed it before. But that’s all I know.</w:t>
      </w:r>
    </w:p>
    <w:p>
      <w:pPr>
        <w:autoSpaceDN w:val="0"/>
        <w:autoSpaceDE w:val="0"/>
        <w:widowControl/>
        <w:spacing w:line="260" w:lineRule="exact" w:before="0" w:after="0"/>
        <w:ind w:left="199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here 48 hours—never such a 48 hours before —Ican’t last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longer. I’ve been walked about, talked at, dined, lunched, theatred; I’m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tired, I can hardly see. Incredible, inconceivable. My timetable is arranged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minute—I am telephoned to wherever I am to see that I am moving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engagement. By a subterfuge I have escaped. I am to go out to dinner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hour or so. You must not expect anything more than postcards. It’s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cold out-freezing-while it boils within. My head goes into solution in these </w:t>
      </w:r>
      <w:r>
        <w:rPr>
          <w:rFonts w:ascii="Times" w:hAnsi="Times" w:eastAsia="Times"/>
          <w:b w:val="0"/>
          <w:i w:val="0"/>
          <w:color w:val="000000"/>
          <w:sz w:val="18"/>
        </w:rPr>
        <w:t>temperatures.</w:t>
      </w:r>
    </w:p>
    <w:p>
      <w:pPr>
        <w:autoSpaceDN w:val="0"/>
        <w:autoSpaceDE w:val="0"/>
        <w:widowControl/>
        <w:spacing w:line="260" w:lineRule="exact" w:before="7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will sympathize with me when I say that I felt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uncomfortable reaching London for the first time as the writer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did on reaching New York. And I know that a villager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Bombay feels similarly bewildered and lost in finding </w:t>
      </w:r>
      <w:r>
        <w:rPr>
          <w:rFonts w:ascii="Times" w:hAnsi="Times" w:eastAsia="Times"/>
          <w:b w:val="0"/>
          <w:i w:val="0"/>
          <w:color w:val="000000"/>
          <w:sz w:val="22"/>
        </w:rPr>
        <w:t>himself in the midst of the hubbub and bustle of Bombay.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15-4-1926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158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NOTES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‘T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ORALS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ACHINERY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4" w:after="0"/>
        <w:ind w:left="1450" w:right="14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The Current Thought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February has reproduced Mr. Richard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B. Gregg’s letter to a friend on the “Morals of Machinery”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Gregg is an ex-American lawyer with a wide experience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He has lived in the midst of the very things he describes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and has at one time in his life contributed to their growth. He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writes with authority. He says :</w:t>
      </w:r>
    </w:p>
    <w:p>
      <w:pPr>
        <w:autoSpaceDN w:val="0"/>
        <w:autoSpaceDE w:val="0"/>
        <w:widowControl/>
        <w:spacing w:line="260" w:lineRule="exact" w:before="88" w:after="0"/>
        <w:ind w:left="1990" w:right="14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Most people accept mechanism for its immediatey results and are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blind to the secondary results of slower growth. But these latter are the most </w:t>
      </w:r>
      <w:r>
        <w:rPr>
          <w:rFonts w:ascii="Times" w:hAnsi="Times" w:eastAsia="Times"/>
          <w:b w:val="0"/>
          <w:i w:val="0"/>
          <w:color w:val="000000"/>
          <w:sz w:val="18"/>
        </w:rPr>
        <w:t>important.</w:t>
      </w:r>
    </w:p>
    <w:p>
      <w:pPr>
        <w:autoSpaceDN w:val="0"/>
        <w:autoSpaceDE w:val="0"/>
        <w:widowControl/>
        <w:spacing w:line="260" w:lineRule="exact" w:before="72" w:after="0"/>
        <w:ind w:left="1450" w:right="1434" w:firstLine="104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He then recounts in detail the evils of multiplication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mach-inery.  He puts ‘enormous concentration of material power and </w:t>
      </w:r>
      <w:r>
        <w:rPr>
          <w:rFonts w:ascii="Times" w:hAnsi="Times" w:eastAsia="Times"/>
          <w:b w:val="0"/>
          <w:i w:val="0"/>
          <w:color w:val="000000"/>
          <w:sz w:val="22"/>
        </w:rPr>
        <w:t>wealth in the hands of the few’ first in the list. Mr. Gregg truly says :</w:t>
      </w:r>
    </w:p>
    <w:p>
      <w:pPr>
        <w:autoSpaceDN w:val="0"/>
        <w:autoSpaceDE w:val="0"/>
        <w:widowControl/>
        <w:spacing w:line="260" w:lineRule="exact" w:before="88" w:after="0"/>
        <w:ind w:left="1990" w:right="14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Machinery and modern industry have taken the money of millions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and concentrated its management and control into relatively few hands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modern developments of banking and credit have concentrated the control </w:t>
      </w:r>
      <w:r>
        <w:rPr>
          <w:rFonts w:ascii="Times" w:hAnsi="Times" w:eastAsia="Times"/>
          <w:b w:val="0"/>
          <w:i w:val="0"/>
          <w:color w:val="000000"/>
          <w:sz w:val="18"/>
        </w:rPr>
        <w:t>of all the materials and factories and mills into still fewer hands.</w:t>
      </w:r>
    </w:p>
    <w:p>
      <w:pPr>
        <w:autoSpaceDN w:val="0"/>
        <w:autoSpaceDE w:val="0"/>
        <w:widowControl/>
        <w:spacing w:line="260" w:lineRule="exact" w:before="72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not see this process going on even in our own country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the millions who are being bled white in order to support </w:t>
      </w:r>
      <w:r>
        <w:rPr>
          <w:rFonts w:ascii="Times" w:hAnsi="Times" w:eastAsia="Times"/>
          <w:b w:val="0"/>
          <w:i w:val="0"/>
          <w:color w:val="000000"/>
          <w:sz w:val="22"/>
        </w:rPr>
        <w:t>huge industries thousands of miles away from their cottages? Mr.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Gregg says :</w:t>
      </w:r>
    </w:p>
    <w:p>
      <w:pPr>
        <w:autoSpaceDN w:val="0"/>
        <w:autoSpaceDE w:val="0"/>
        <w:widowControl/>
        <w:spacing w:line="260" w:lineRule="exact" w:before="88" w:after="0"/>
        <w:ind w:left="199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the real, ultimate control of industry in Europe, America and most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 and Africa is concentrated in the hands of not over 1,500 men, perhaps </w:t>
      </w:r>
      <w:r>
        <w:rPr>
          <w:rFonts w:ascii="Times" w:hAnsi="Times" w:eastAsia="Times"/>
          <w:b w:val="0"/>
          <w:i w:val="0"/>
          <w:color w:val="000000"/>
          <w:sz w:val="18"/>
        </w:rPr>
        <w:t>fewer still.</w:t>
      </w:r>
    </w:p>
    <w:p>
      <w:pPr>
        <w:autoSpaceDN w:val="0"/>
        <w:autoSpaceDE w:val="0"/>
        <w:widowControl/>
        <w:spacing w:line="260" w:lineRule="exact" w:before="80" w:after="0"/>
        <w:ind w:left="1990" w:right="14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Such tremendous power is a temptation which human nature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withstand. It involves tyranny, vanity, pride, greed, selfishness, ruthless </w:t>
      </w:r>
      <w:r>
        <w:rPr>
          <w:rFonts w:ascii="Times" w:hAnsi="Times" w:eastAsia="Times"/>
          <w:b w:val="0"/>
          <w:i w:val="0"/>
          <w:color w:val="000000"/>
          <w:sz w:val="18"/>
        </w:rPr>
        <w:t>competition on the one side, loss of liberty, insecurity, fears, loss of self-</w:t>
      </w:r>
      <w:r>
        <w:rPr>
          <w:rFonts w:ascii="Times" w:hAnsi="Times" w:eastAsia="Times"/>
          <w:b w:val="0"/>
          <w:i w:val="0"/>
          <w:color w:val="000000"/>
          <w:sz w:val="18"/>
        </w:rPr>
        <w:t>reliance and of independence, degradation, poverty, loss of dignity and self-</w:t>
      </w:r>
      <w:r>
        <w:rPr>
          <w:rFonts w:ascii="Times" w:hAnsi="Times" w:eastAsia="Times"/>
          <w:b w:val="0"/>
          <w:i w:val="0"/>
          <w:color w:val="000000"/>
          <w:sz w:val="18"/>
        </w:rPr>
        <w:t>respect on the other.</w:t>
      </w:r>
    </w:p>
    <w:p>
      <w:pPr>
        <w:autoSpaceDN w:val="0"/>
        <w:autoSpaceDE w:val="0"/>
        <w:widowControl/>
        <w:spacing w:line="260" w:lineRule="exact" w:before="80" w:after="0"/>
        <w:ind w:left="1990" w:right="14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Deaths, maiming and crippling by industrial accidents far exceed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corresponding injuries by war. Diseases and physical deterioration caused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directly and indirectly by modern industry are appalling. For, it is industry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has caused the development of large cities with their smoke, dirt, noise, </w:t>
      </w:r>
      <w:r>
        <w:rPr>
          <w:rFonts w:ascii="Times" w:hAnsi="Times" w:eastAsia="Times"/>
          <w:b w:val="0"/>
          <w:i w:val="0"/>
          <w:color w:val="000000"/>
          <w:sz w:val="18"/>
        </w:rPr>
        <w:t>bad air, lack of sunshine and out-door life, slums, disease, prostitution, and</w:t>
      </w:r>
    </w:p>
    <w:p>
      <w:pPr>
        <w:autoSpaceDN w:val="0"/>
        <w:autoSpaceDE w:val="0"/>
        <w:widowControl/>
        <w:spacing w:line="240" w:lineRule="exact" w:before="2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Dictated on 11-4-1926;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Richard B. Gregg”, 11-4-1926.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8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unnatural living.</w:t>
      </w:r>
    </w:p>
    <w:p>
      <w:pPr>
        <w:autoSpaceDN w:val="0"/>
        <w:autoSpaceDE w:val="0"/>
        <w:widowControl/>
        <w:spacing w:line="294" w:lineRule="exact" w:before="3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waste in advertisements is truly “appalling”.</w:t>
      </w:r>
    </w:p>
    <w:p>
      <w:pPr>
        <w:autoSpaceDN w:val="0"/>
        <w:autoSpaceDE w:val="0"/>
        <w:widowControl/>
        <w:spacing w:line="260" w:lineRule="exact" w:before="88" w:after="0"/>
        <w:ind w:left="1990" w:right="14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of the British Incorporated Society of Advertisement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Consultants recently estimated that the annual expenditure on advertisements </w:t>
      </w:r>
      <w:r>
        <w:rPr>
          <w:rFonts w:ascii="Times" w:hAnsi="Times" w:eastAsia="Times"/>
          <w:b w:val="0"/>
          <w:i w:val="0"/>
          <w:color w:val="000000"/>
          <w:sz w:val="18"/>
        </w:rPr>
        <w:t>for the British Isles alone is £ 175, 000, 000. ! ! !</w:t>
      </w:r>
    </w:p>
    <w:p>
      <w:pPr>
        <w:autoSpaceDN w:val="0"/>
        <w:autoSpaceDE w:val="0"/>
        <w:widowControl/>
        <w:spacing w:line="294" w:lineRule="exact" w:before="3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striking feature is “parasitism”</w:t>
      </w:r>
    </w:p>
    <w:p>
      <w:pPr>
        <w:autoSpaceDN w:val="0"/>
        <w:autoSpaceDE w:val="0"/>
        <w:widowControl/>
        <w:spacing w:line="260" w:lineRule="exact" w:before="88" w:after="0"/>
        <w:ind w:left="1990" w:right="14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 is made to obey the machine. The wealthy and middle classes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helpless and parasitic upon the working classes. And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so specialized that they also become helpless. The ordinary city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dweller cannot make his own clothing or produce or prepare his own food.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cities become parasitic upon the country. Industrial nations upon agricultural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nations. Those who live in temperate climates are increasingly parasitic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tropical peoples. Governments upon the peoples they govern. Armies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civilians. People even become parasitic and passive in regard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recreation and          amusements. They want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amused, insted of amusing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themselves. They throng the cinemas and theatres and music halls. They watch </w:t>
      </w:r>
      <w:r>
        <w:rPr>
          <w:rFonts w:ascii="Times" w:hAnsi="Times" w:eastAsia="Times"/>
          <w:b w:val="0"/>
          <w:i w:val="0"/>
          <w:color w:val="000000"/>
          <w:sz w:val="18"/>
        </w:rPr>
        <w:t>others play cricket, etc.</w:t>
      </w:r>
    </w:p>
    <w:p>
      <w:pPr>
        <w:autoSpaceDN w:val="0"/>
        <w:autoSpaceDE w:val="0"/>
        <w:widowControl/>
        <w:spacing w:line="260" w:lineRule="exact" w:before="80" w:after="0"/>
        <w:ind w:left="1990" w:right="14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with this parasitism has come widespread irresponsibility.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industrial “magnate” or banker issues an order in Europe which affects vitally </w:t>
      </w:r>
      <w:r>
        <w:rPr>
          <w:rFonts w:ascii="Times" w:hAnsi="Times" w:eastAsia="Times"/>
          <w:b w:val="0"/>
          <w:i w:val="0"/>
          <w:color w:val="000000"/>
          <w:sz w:val="18"/>
        </w:rPr>
        <w:t>the lives of Negroes in Central Africa.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72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consumers, too, fare no better. They too cease to feel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responsibility. Mr. Gregg exclaims :</w:t>
      </w:r>
    </w:p>
    <w:p>
      <w:pPr>
        <w:autoSpaceDN w:val="0"/>
        <w:autoSpaceDE w:val="0"/>
        <w:widowControl/>
        <w:spacing w:line="260" w:lineRule="exact" w:before="88" w:after="0"/>
        <w:ind w:left="1990" w:right="14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I, seated in a restaurant in France, put some pepper in my soup, do I stop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think what poor coolie in Java, perchance, endured the hard-ship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gathering it, while subject to a fever, and perhaps to the indignities and </w:t>
      </w:r>
      <w:r>
        <w:rPr>
          <w:rFonts w:ascii="Times" w:hAnsi="Times" w:eastAsia="Times"/>
          <w:b w:val="0"/>
          <w:i w:val="0"/>
          <w:color w:val="000000"/>
          <w:sz w:val="18"/>
        </w:rPr>
        <w:t>brutality of harsh plantation supervision?</w:t>
      </w:r>
    </w:p>
    <w:p>
      <w:pPr>
        <w:autoSpaceDN w:val="0"/>
        <w:autoSpaceDE w:val="0"/>
        <w:widowControl/>
        <w:spacing w:line="260" w:lineRule="exact" w:before="72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however resist the temptation to quote more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instructive letter. I must ask the reader to see the original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samples I have put before him have whetted his appetite for more.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must not think that Mr. Gregg is against all machinery.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its uncontrolled multiplication. He would regulate and restrain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use as we regulate or ought to regulate and curb our passions. That </w:t>
      </w:r>
      <w:r>
        <w:rPr>
          <w:rFonts w:ascii="Times" w:hAnsi="Times" w:eastAsia="Times"/>
          <w:b w:val="0"/>
          <w:i w:val="0"/>
          <w:color w:val="000000"/>
          <w:sz w:val="22"/>
        </w:rPr>
        <w:t>use of machinery is lawful which subserves the interests of all.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ELP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4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Indian correspondent living in London writes :</w:t>
      </w:r>
    </w:p>
    <w:p>
      <w:pPr>
        <w:autoSpaceDN w:val="0"/>
        <w:autoSpaceDE w:val="0"/>
        <w:widowControl/>
        <w:spacing w:line="260" w:lineRule="exact" w:before="88" w:after="0"/>
        <w:ind w:left="1990" w:right="1296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person asks me how people who live in America, Germany, </w:t>
      </w:r>
      <w:r>
        <w:rPr>
          <w:rFonts w:ascii="Times" w:hAnsi="Times" w:eastAsia="Times"/>
          <w:b w:val="0"/>
          <w:i w:val="0"/>
          <w:color w:val="000000"/>
          <w:sz w:val="18"/>
        </w:rPr>
        <w:t>France, Italy, as well as England can help the Indian cause? What can they do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help us in our fight for swaraj? They ask further what can India teach the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world? Has she any message to the people who are fighting? And, if so, what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she contribute towards creating world peace?</w:t>
      </w:r>
    </w:p>
    <w:p>
      <w:pPr>
        <w:autoSpaceDN w:val="0"/>
        <w:autoSpaceDE w:val="0"/>
        <w:widowControl/>
        <w:spacing w:line="260" w:lineRule="exact" w:before="72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question is easily answered. If even God only helps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help themselves, how would people, imperfect as they 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one another unless they are prepared to help themselves?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there is something in creating a sane world opinion.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that opinion is daily growing in influence. The chapters,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am reproducing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somewhat condensed form from Mr. </w:t>
      </w:r>
      <w:r>
        <w:rPr>
          <w:rFonts w:ascii="Times" w:hAnsi="Times" w:eastAsia="Times"/>
          <w:b w:val="0"/>
          <w:i w:val="0"/>
          <w:color w:val="000000"/>
          <w:sz w:val="22"/>
        </w:rPr>
        <w:t>Page’s pamphlet, show clearly how people were led into error by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They were fed during the War on diabolical lies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governments. I have therefore suggested to every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who has been good enough to visit the Ashram to study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not from newspaper reports, which are ill-informed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interested, but from original writings. It grieves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say that the British Government agency, both public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secret, is spreading a wholly incorrect view of the situation. No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 agency can possibly overtake the lies spread by this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and lavishly paid secret service from whose attention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Poet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Asia, indeed of the world, has not been free.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impartial and sober representatives of the respective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and America who can, if at all, controvert the statements that </w:t>
      </w:r>
      <w:r>
        <w:rPr>
          <w:rFonts w:ascii="Times" w:hAnsi="Times" w:eastAsia="Times"/>
          <w:b w:val="0"/>
          <w:i w:val="0"/>
          <w:color w:val="000000"/>
          <w:sz w:val="22"/>
        </w:rPr>
        <w:t>are being braoadcast on behalf of the British Government.</w:t>
      </w:r>
    </w:p>
    <w:p>
      <w:pPr>
        <w:autoSpaceDN w:val="0"/>
        <w:autoSpaceDE w:val="0"/>
        <w:widowControl/>
        <w:spacing w:line="294" w:lineRule="exact" w:before="2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question is more difficult to answer.</w:t>
      </w:r>
    </w:p>
    <w:p>
      <w:pPr>
        <w:autoSpaceDN w:val="0"/>
        <w:autoSpaceDE w:val="0"/>
        <w:widowControl/>
        <w:spacing w:line="260" w:lineRule="exact" w:before="12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question had been, what has India taught to the world,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referred the questioner to Max Muller’s book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What Can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Teach Us?.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question here put is not in terms of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but in terms of her present. I must then frankly confess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 India can teach the world little. She is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ability to vindicate her liberty by means strictly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truthful. Some of us who are in movement have an undying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means, but it is not possible in an instant to transmit that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people outside India. It is not possible to say that that faith is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property of educated India. But there is no doubt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succeeds in regaining her liberty through non-violent means, </w:t>
      </w:r>
      <w:r>
        <w:rPr>
          <w:rFonts w:ascii="Times" w:hAnsi="Times" w:eastAsia="Times"/>
          <w:b w:val="0"/>
          <w:i w:val="0"/>
          <w:color w:val="000000"/>
          <w:sz w:val="22"/>
        </w:rPr>
        <w:t>she would have delivered her message to the others who are fighting</w:t>
      </w:r>
    </w:p>
    <w:p>
      <w:pPr>
        <w:autoSpaceDN w:val="0"/>
        <w:autoSpaceDE w:val="0"/>
        <w:widowControl/>
        <w:spacing w:line="240" w:lineRule="exact" w:before="40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26-11-1925.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Rabindranath Tagore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6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12240" w:h="15840"/>
          <w:pgMar w:top="124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it, and what is perhaps more, she would have made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 yet known to world peace.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ONTHLY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ETURNS</w:t>
      </w:r>
    </w:p>
    <w:p>
      <w:pPr>
        <w:autoSpaceDN w:val="0"/>
        <w:autoSpaceDE w:val="0"/>
        <w:widowControl/>
        <w:spacing w:line="260" w:lineRule="exact" w:before="17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the figures for production and sale,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available, of khadi during the month of January. I do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provinces or institutions which have not yet sent in their returns </w:t>
      </w:r>
      <w:r>
        <w:rPr>
          <w:rFonts w:ascii="Times" w:hAnsi="Times" w:eastAsia="Times"/>
          <w:b w:val="0"/>
          <w:i w:val="0"/>
          <w:color w:val="000000"/>
          <w:sz w:val="22"/>
        </w:rPr>
        <w:t>will do so without delay, so as to make the figures up to date.</w:t>
      </w:r>
    </w:p>
    <w:p>
      <w:pPr>
        <w:autoSpaceDN w:val="0"/>
        <w:autoSpaceDE w:val="0"/>
        <w:widowControl/>
        <w:spacing w:line="260" w:lineRule="exact" w:before="6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of Andhra are incomplete, only 25 out of 61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organi-zations having sent their reports to the provincial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 figures include only the sales of the Princess Street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Bhandar,  and the Charkha Sangh Bhandar, 14, Dadi Seth Agyari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Lane, Kalba-  devi  Road, and of the Rashtriya Stree Sabha.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for the Sandhurst Road Khadi Bhandar are not available.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  figures  include those of the Khadi Pratishthan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Abhoy Ashram. The Tamilnad figures are complete and the 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 have been corrected so as to avoid duplication due to sales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depots and the like. U.P. figures represent only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Ashram, Banaras, and Cawnpore Bhandar. The Allahabad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 figures are not available but its average sales amount to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700 per month. In Delhi only the figures of Sjt. Chiranjilal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Pyarelal, Hapur, are given, the figures of the Swaraj Ashram and the </w:t>
      </w:r>
      <w:r>
        <w:rPr>
          <w:rFonts w:ascii="Times" w:hAnsi="Times" w:eastAsia="Times"/>
          <w:b w:val="0"/>
          <w:i w:val="0"/>
          <w:color w:val="000000"/>
          <w:sz w:val="22"/>
        </w:rPr>
        <w:t>Khadi Bhandar of Sjt. Bishambhar Dayal being not yet available.</w:t>
      </w:r>
    </w:p>
    <w:p>
      <w:pPr>
        <w:autoSpaceDN w:val="0"/>
        <w:autoSpaceDE w:val="0"/>
        <w:widowControl/>
        <w:spacing w:line="294" w:lineRule="exact" w:before="8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15-4-1926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K. VENKATESAN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354" w:lineRule="exact" w:before="4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Sorry, it is not possible to let you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free of charge. But if you will send half the subscription, i.e., </w:t>
      </w:r>
      <w:r>
        <w:rPr>
          <w:rFonts w:ascii="Times" w:hAnsi="Times" w:eastAsia="Times"/>
          <w:b w:val="0"/>
          <w:i w:val="0"/>
          <w:color w:val="000000"/>
          <w:sz w:val="22"/>
        </w:rPr>
        <w:t>Rs. 2</w:t>
      </w:r>
      <w:r>
        <w:rPr>
          <w:rFonts w:ascii="Times" w:hAnsi="Times" w:eastAsia="Times"/>
          <w:b w:val="0"/>
          <w:i w:val="0"/>
          <w:color w:val="000000"/>
          <w:sz w:val="18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I shall ask the Manager to send your Society a copy.</w:t>
      </w:r>
    </w:p>
    <w:p>
      <w:pPr>
        <w:autoSpaceDN w:val="0"/>
        <w:autoSpaceDE w:val="0"/>
        <w:widowControl/>
        <w:spacing w:line="260" w:lineRule="exact" w:before="72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none of my books has been printed in English at the </w:t>
      </w:r>
      <w:r>
        <w:rPr>
          <w:rFonts w:ascii="Times" w:hAnsi="Times" w:eastAsia="Times"/>
          <w:b w:val="0"/>
          <w:i w:val="0"/>
          <w:color w:val="000000"/>
          <w:sz w:val="22"/>
        </w:rPr>
        <w:t>Navajivan Press. They have all been published by different publishers.</w:t>
      </w:r>
    </w:p>
    <w:p>
      <w:pPr>
        <w:autoSpaceDN w:val="0"/>
        <w:autoSpaceDE w:val="0"/>
        <w:widowControl/>
        <w:spacing w:line="240" w:lineRule="exact" w:before="34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therefore suggest your writing to them for free copies or at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advantageous rates.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V</w:t>
      </w:r>
      <w:r>
        <w:rPr>
          <w:rFonts w:ascii="Times" w:hAnsi="Times" w:eastAsia="Times"/>
          <w:b w:val="0"/>
          <w:i w:val="0"/>
          <w:color w:val="000000"/>
          <w:sz w:val="18"/>
        </w:rPr>
        <w:t>ENKATESAN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RAMATIC AND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ITERARY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UARTER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9 M. 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J</w:t>
      </w:r>
      <w:r>
        <w:rPr>
          <w:rFonts w:ascii="Times" w:hAnsi="Times" w:eastAsia="Times"/>
          <w:b w:val="0"/>
          <w:i w:val="0"/>
          <w:color w:val="000000"/>
          <w:sz w:val="18"/>
        </w:rPr>
        <w:t>AMSHEDPUR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(V</w:t>
      </w:r>
      <w:r>
        <w:rPr>
          <w:rFonts w:ascii="Times" w:hAnsi="Times" w:eastAsia="Times"/>
          <w:b w:val="0"/>
          <w:i w:val="0"/>
          <w:color w:val="000000"/>
          <w:sz w:val="18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) T</w:t>
      </w:r>
      <w:r>
        <w:rPr>
          <w:rFonts w:ascii="Times" w:hAnsi="Times" w:eastAsia="Times"/>
          <w:b w:val="0"/>
          <w:i w:val="0"/>
          <w:color w:val="000000"/>
          <w:sz w:val="18"/>
        </w:rPr>
        <w:t>ATANAGAR</w:t>
      </w:r>
      <w:r>
        <w:rPr>
          <w:rFonts w:ascii="Times" w:hAnsi="Times" w:eastAsia="Times"/>
          <w:b w:val="0"/>
          <w:i w:val="0"/>
          <w:color w:val="000000"/>
          <w:sz w:val="20"/>
        </w:rPr>
        <w:t>, B. N. R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19457</w:t>
      </w:r>
    </w:p>
    <w:p>
      <w:pPr>
        <w:autoSpaceDN w:val="0"/>
        <w:autoSpaceDE w:val="0"/>
        <w:widowControl/>
        <w:spacing w:line="292" w:lineRule="exact" w:before="342" w:after="0"/>
        <w:ind w:left="0" w:right="26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111. LETTER TO S. NAGASUNDARAM</w:t>
      </w:r>
    </w:p>
    <w:p>
      <w:pPr>
        <w:autoSpaceDN w:val="0"/>
        <w:autoSpaceDE w:val="0"/>
        <w:widowControl/>
        <w:spacing w:line="264" w:lineRule="exact" w:before="108" w:after="0"/>
        <w:ind w:left="6570" w:right="1296" w:hanging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15, 1926</w:t>
      </w:r>
    </w:p>
    <w:p>
      <w:pPr>
        <w:autoSpaceDN w:val="0"/>
        <w:autoSpaceDE w:val="0"/>
        <w:widowControl/>
        <w:spacing w:line="212" w:lineRule="exact" w:before="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1990" w:val="left"/>
          <w:tab w:pos="7430" w:val="left"/>
        </w:tabs>
        <w:autoSpaceDE w:val="0"/>
        <w:widowControl/>
        <w:spacing w:line="220" w:lineRule="exact" w:before="46" w:after="0"/>
        <w:ind w:left="1450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your letter. You may make what use you like of my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18"/>
        </w:rPr>
        <w:t>you.</w:t>
      </w:r>
    </w:p>
    <w:p>
      <w:pPr>
        <w:autoSpaceDN w:val="0"/>
        <w:autoSpaceDE w:val="0"/>
        <w:widowControl/>
        <w:spacing w:line="220" w:lineRule="exact" w:before="166" w:after="0"/>
        <w:ind w:left="1450" w:right="1296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AGASUNDARAM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AKSHMINIVAS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ATUNGA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7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: S. Nagasundaram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112. LETTER TO DHAN GOPAL MUKERJEE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4" w:lineRule="exact" w:before="108" w:after="0"/>
        <w:ind w:left="6570" w:right="1296" w:hanging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16, 1926</w:t>
      </w:r>
    </w:p>
    <w:p>
      <w:pPr>
        <w:autoSpaceDN w:val="0"/>
        <w:tabs>
          <w:tab w:pos="1990" w:val="left"/>
        </w:tabs>
        <w:autoSpaceDE w:val="0"/>
        <w:widowControl/>
        <w:spacing w:line="258" w:lineRule="exact" w:before="26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wrote to you at the address that was given by </w:t>
      </w:r>
      <w:r>
        <w:rPr>
          <w:rFonts w:ascii="Times" w:hAnsi="Times" w:eastAsia="Times"/>
          <w:b w:val="0"/>
          <w:i w:val="0"/>
          <w:color w:val="000000"/>
          <w:sz w:val="22"/>
        </w:rPr>
        <w:t>you. You are right in surmising that I do not encourage your coming</w:t>
      </w:r>
    </w:p>
    <w:p>
      <w:pPr>
        <w:autoSpaceDN w:val="0"/>
        <w:autoSpaceDE w:val="0"/>
        <w:widowControl/>
        <w:spacing w:line="240" w:lineRule="exact" w:before="30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April 11, 1926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S. Nagasundaram”, 11-4-1926.</w:t>
      </w:r>
    </w:p>
    <w:p>
      <w:pPr>
        <w:autoSpaceDN w:val="0"/>
        <w:autoSpaceDE w:val="0"/>
        <w:widowControl/>
        <w:spacing w:line="220" w:lineRule="exact" w:before="2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the addressee’s letter in which he wrote : “About three weeks ago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got your cablegram saying ‘Await Letter’.  I have not had any word from you since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afraid it brings me the word that I am not to see you—at lease not yet. . .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they stopped sending me the paper ? . . .  Will you kindly ask the manager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 me regarding my subscription?  Let him send me your memoir from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>issue.” (S. N. 12465)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6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4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for the purpose of gathering materials for writing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proposed biography.</w:t>
      </w:r>
    </w:p>
    <w:p>
      <w:pPr>
        <w:autoSpaceDN w:val="0"/>
        <w:autoSpaceDE w:val="0"/>
        <w:widowControl/>
        <w:spacing w:line="240" w:lineRule="exact" w:before="54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the Manager,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give him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Thank you. I am quite well. And the rest from constant </w:t>
      </w:r>
      <w:r>
        <w:rPr>
          <w:rFonts w:ascii="Times" w:hAnsi="Times" w:eastAsia="Times"/>
          <w:b w:val="0"/>
          <w:i w:val="0"/>
          <w:color w:val="000000"/>
          <w:sz w:val="22"/>
        </w:rPr>
        <w:t>travelling that I am giving myself is doing me a great deal of good.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G. M</w:t>
      </w:r>
      <w:r>
        <w:rPr>
          <w:rFonts w:ascii="Times" w:hAnsi="Times" w:eastAsia="Times"/>
          <w:b w:val="0"/>
          <w:i w:val="0"/>
          <w:color w:val="000000"/>
          <w:sz w:val="18"/>
        </w:rPr>
        <w:t>UKERJEE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1904,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IMES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12465</w:t>
      </w:r>
    </w:p>
    <w:p>
      <w:pPr>
        <w:autoSpaceDN w:val="0"/>
        <w:autoSpaceDE w:val="0"/>
        <w:widowControl/>
        <w:spacing w:line="292" w:lineRule="exact" w:before="342" w:after="0"/>
        <w:ind w:left="0" w:right="25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113. LETTER TO GIR RAJ KISHORE</w:t>
      </w:r>
    </w:p>
    <w:p>
      <w:pPr>
        <w:autoSpaceDN w:val="0"/>
        <w:autoSpaceDE w:val="0"/>
        <w:widowControl/>
        <w:spacing w:line="204" w:lineRule="exact" w:before="108" w:after="0"/>
        <w:ind w:left="6570" w:right="1296" w:hanging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16, 1926</w:t>
      </w:r>
    </w:p>
    <w:p>
      <w:pPr>
        <w:autoSpaceDN w:val="0"/>
        <w:tabs>
          <w:tab w:pos="1990" w:val="left"/>
        </w:tabs>
        <w:autoSpaceDE w:val="0"/>
        <w:widowControl/>
        <w:spacing w:line="234" w:lineRule="exact" w:before="0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I congratulate you on your decision not to re-</w:t>
      </w:r>
      <w:r>
        <w:rPr>
          <w:rFonts w:ascii="Times" w:hAnsi="Times" w:eastAsia="Times"/>
          <w:b w:val="0"/>
          <w:i w:val="0"/>
          <w:color w:val="000000"/>
          <w:sz w:val="22"/>
        </w:rPr>
        <w:t>marry.</w:t>
      </w:r>
    </w:p>
    <w:p>
      <w:pPr>
        <w:autoSpaceDN w:val="0"/>
        <w:autoSpaceDE w:val="0"/>
        <w:widowControl/>
        <w:spacing w:line="240" w:lineRule="exact" w:before="54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you will be happy here. This is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hard toil is required of every inmate. One has to commence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cleaning night-soil buckets, agricultural labour, etc., and end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an expert carder, spinner and weaver. Of my own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you can have but little. If such life would suit you,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take you as soon as the pressure which is great here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is removed.</w:t>
      </w:r>
    </w:p>
    <w:p>
      <w:pPr>
        <w:autoSpaceDN w:val="0"/>
        <w:autoSpaceDE w:val="0"/>
        <w:widowControl/>
        <w:spacing w:line="220" w:lineRule="exact" w:before="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ISHORE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>NANDILALJI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TATION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ASTER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ORAK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B. B.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C. I. R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19459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G. K. DEVADHAR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explained the contents to Manorama.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says she will wait for a reply from Mrs. Devadhar to whom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instance she has written. She seems to be somewhat unwilling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>move out. But if you or Mrs. Devadhar write to her probably she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4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go to the Seva Sadan.</w:t>
      </w:r>
    </w:p>
    <w:p>
      <w:pPr>
        <w:autoSpaceDN w:val="0"/>
        <w:autoSpaceDE w:val="0"/>
        <w:widowControl/>
        <w:spacing w:line="240" w:lineRule="exact" w:before="5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she will never be able by remaining here to earn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she can by finishing the course there and I have told her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But probably being just now comfortable here she does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move out unless she has something definite from you for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mentioned your letters to her, she said she had not heard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directly and that she was waiting for a reply from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Devadhar, who I hope is quite all right and who, you should tell her,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come to the Ashram as her own home whenever she feels </w:t>
      </w:r>
      <w:r>
        <w:rPr>
          <w:rFonts w:ascii="Times" w:hAnsi="Times" w:eastAsia="Times"/>
          <w:b w:val="0"/>
          <w:i w:val="0"/>
          <w:color w:val="000000"/>
          <w:sz w:val="22"/>
        </w:rPr>
        <w:t>inclined.</w:t>
      </w:r>
    </w:p>
    <w:p>
      <w:pPr>
        <w:autoSpaceDN w:val="0"/>
        <w:autoSpaceDE w:val="0"/>
        <w:widowControl/>
        <w:spacing w:line="220" w:lineRule="exact" w:before="4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19460</w:t>
      </w:r>
    </w:p>
    <w:p>
      <w:pPr>
        <w:autoSpaceDN w:val="0"/>
        <w:autoSpaceDE w:val="0"/>
        <w:widowControl/>
        <w:spacing w:line="292" w:lineRule="exact" w:before="362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115. LETTER TO DR. SURESH CHANDRA BANNERJEE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7750" w:val="left"/>
        </w:tabs>
        <w:autoSpaceDE w:val="0"/>
        <w:widowControl/>
        <w:spacing w:line="294" w:lineRule="exact" w:before="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of the Abhoy Ashram prices had 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correspondence like the enclosed. Do you want to cater for orders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outside? If so, please correspond with the writer and let me know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that others who have written may be informed accordingly.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you were able to get the money in Bombay without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 difficult.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ANNERJEE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BHOY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OMILLA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19461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PYARELAL NAYYAR</w:t>
      </w:r>
    </w:p>
    <w:p>
      <w:pPr>
        <w:autoSpaceDN w:val="0"/>
        <w:autoSpaceDE w:val="0"/>
        <w:widowControl/>
        <w:spacing w:line="266" w:lineRule="exact" w:before="8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PYARELAL,</w:t>
      </w:r>
    </w:p>
    <w:p>
      <w:pPr>
        <w:autoSpaceDN w:val="0"/>
        <w:autoSpaceDE w:val="0"/>
        <w:widowControl/>
        <w:spacing w:line="294" w:lineRule="exact" w:before="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All things considered, unless Dr. Mehta sends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peremptory instructions perhaps it will be as well for Mathuradas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remain in Deolali. But if he himself has the wish and the energy,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that Sinhgarh is an ideal place during May. He can have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2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separate accommodation there. He need not see anybody.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perfect quiet, no dust and it is very cool there. The water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soft. Kaka has gained much by his having gone there. But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is purely for Mathuradas to decide.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here now. He is quite alright. He has been taking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looks very pale and weak but now that he is taking milk,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soon strong and fit. Motilalji will probably be here next week. I </w:t>
      </w:r>
      <w:r>
        <w:rPr>
          <w:rFonts w:ascii="Times" w:hAnsi="Times" w:eastAsia="Times"/>
          <w:b w:val="0"/>
          <w:i w:val="0"/>
          <w:color w:val="000000"/>
          <w:sz w:val="22"/>
        </w:rPr>
        <w:t>have gained one pound in weight during the week.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19462</w:t>
      </w:r>
    </w:p>
    <w:p>
      <w:pPr>
        <w:autoSpaceDN w:val="0"/>
        <w:autoSpaceDE w:val="0"/>
        <w:widowControl/>
        <w:spacing w:line="292" w:lineRule="exact" w:before="362" w:after="0"/>
        <w:ind w:left="0" w:right="29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117. LETTER TO M. R. JAYAKAR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autoSpaceDE w:val="0"/>
        <w:widowControl/>
        <w:spacing w:line="260" w:lineRule="exact" w:before="7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in reply to mine. I have accordingly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telegraphed to Messrs Kelkar, Moonje and Aney. I add that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of this proposed conference beyond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yesterday from Motilalji saying that he wanted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that I should choose the dates and wire them to you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did. Assuming that you knew all about it except for the dates.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your telegrams I have sent wires to the three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Tuesday and Wednesday next. I am supposed to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 on the 22nd. If these dates are not suitable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is regarded necessary at the conference seeing that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but a few invited, perhaps it can take place at Mussoorie.</w:t>
      </w:r>
    </w:p>
    <w:p>
      <w:pPr>
        <w:autoSpaceDN w:val="0"/>
        <w:autoSpaceDE w:val="0"/>
        <w:widowControl/>
        <w:spacing w:line="320" w:lineRule="exact" w:before="0" w:after="0"/>
        <w:ind w:left="0" w:right="1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6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19463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April 16,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GHANSHYAMDAS,</w:t>
      </w:r>
    </w:p>
    <w:p>
      <w:pPr>
        <w:autoSpaceDN w:val="0"/>
        <w:autoSpaceDE w:val="0"/>
        <w:widowControl/>
        <w:spacing w:line="260" w:lineRule="exact" w:before="38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cheque for Rs. 26,000. I shall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questions regarding the Hindu-Muslim riots, but the replies are </w:t>
      </w:r>
      <w:r>
        <w:rPr>
          <w:rFonts w:ascii="Times" w:hAnsi="Times" w:eastAsia="Times"/>
          <w:b w:val="0"/>
          <w:i w:val="0"/>
          <w:color w:val="000000"/>
          <w:sz w:val="22"/>
        </w:rPr>
        <w:t>not for the Press. I have told you that I have no influence at all now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6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over the Hindus, at any rate over that class among them which interests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itself in these disturbances. My views, therefore, are misunderstood.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 I believe that it is best for me to say nothing.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has banned processions and it is neces-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sary to take out one on some religious occasion, I would think it right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do so despite the Government ban. But before starting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procession, I would apologize to the Muslims. If they do not respond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such a courteous gesture, I should go ahead with the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procession and submit to any violence on their part. If I    do not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strength for such non-violence, I should provide myself with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means for fighting before taking out the procession.</w:t>
      </w:r>
    </w:p>
    <w:p>
      <w:pPr>
        <w:autoSpaceDN w:val="0"/>
        <w:autoSpaceDE w:val="0"/>
        <w:widowControl/>
        <w:spacing w:line="240" w:lineRule="exact" w:before="5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dismiss grooms and other Muslim servants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Muslims. But I would not retain a Muslim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sincere in his work or behaved rudely to me. I do not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are more markedly ungrateful than members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community, but I have observed that they lose temper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quickly. It seems to me altogether wrong not to have a Muslim simply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he is a Muslim.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Hindus who do not approve of the non-violent way or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equipped to follow it should acquire the strength to fight it out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physically.</w:t>
      </w:r>
    </w:p>
    <w:p>
      <w:pPr>
        <w:autoSpaceDN w:val="0"/>
        <w:autoSpaceDE w:val="0"/>
        <w:widowControl/>
        <w:spacing w:line="240" w:lineRule="exact" w:before="5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takes sides with the Muslims, Hindus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on that account. They should not care for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fend for themselves, relying on their own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seeking its favour. When the Hindus have cultivated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for this, the Government will on its own maintain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attitude, and the Muslims will not then look for its support. In seeking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Government’s help, we neither serve our dharma nor give evid-</w:t>
      </w:r>
      <w:r>
        <w:rPr>
          <w:rFonts w:ascii="Times" w:hAnsi="Times" w:eastAsia="Times"/>
          <w:b w:val="0"/>
          <w:i w:val="0"/>
          <w:color w:val="000000"/>
          <w:sz w:val="22"/>
        </w:rPr>
        <w:t>ence of manhood. I would advise you to look at the matter dispa-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ssionately and go on with your work. That is in the best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Hindus, the only way of serving Hinduism, as I can say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experience of not less than thiry-five years. I was very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calm and brave attitude during the riots. You should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that attitude and do what you think the situation calls for.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anything in my reply which is not clear to you, please do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again.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propose to accept a part of the loan you have promised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All-India Spinners’ Association against the stocks in Bombay.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Association has two godowns in Bombay. If you wish, you may 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possession of one of them and acquire sufficient stocks to cover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loan to be kept there. If you agree, we should like you to keep even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2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 that we may be saved rent on one godown. In that case,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 arranged that we can draw from those stocks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to. There will be frequent additions to or withdrawal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stocks which the Spinners’ Association will maintain besides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by way of security, so that you will have to permit easy </w:t>
      </w:r>
      <w:r>
        <w:rPr>
          <w:rFonts w:ascii="Times" w:hAnsi="Times" w:eastAsia="Times"/>
          <w:b w:val="0"/>
          <w:i w:val="0"/>
          <w:color w:val="000000"/>
          <w:sz w:val="22"/>
        </w:rPr>
        <w:t>access to them.</w:t>
      </w:r>
    </w:p>
    <w:p>
      <w:pPr>
        <w:autoSpaceDN w:val="0"/>
        <w:autoSpaceDE w:val="0"/>
        <w:widowControl/>
        <w:spacing w:line="248" w:lineRule="exact" w:before="0" w:after="0"/>
        <w:ind w:left="6624" w:right="158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6125. Courtesy : G. D. Birla</w:t>
      </w:r>
    </w:p>
    <w:p>
      <w:pPr>
        <w:autoSpaceDN w:val="0"/>
        <w:autoSpaceDE w:val="0"/>
        <w:widowControl/>
        <w:spacing w:line="292" w:lineRule="exact" w:before="422" w:after="0"/>
        <w:ind w:left="0" w:right="26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119. LETTER TO MANILAL DOCTOR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April 16,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MANILAL,</w:t>
      </w:r>
    </w:p>
    <w:p>
      <w:pPr>
        <w:autoSpaceDN w:val="0"/>
        <w:autoSpaceDE w:val="0"/>
        <w:widowControl/>
        <w:spacing w:line="280" w:lineRule="exact" w:before="7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certainly thought that I would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persuading Jeki to give over custody of the children, but I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that I had over-estimated my influence. I can carry out only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on which both of you agree. My present effort,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limited to getting some help. I do not agree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analysis at all. My experience is just to the contrary. Human failings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weaknesses are to be found everywhere. Some of the weaknesses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people which you point out are the result of our slavery.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slavery has not been our lot for only a generation or so.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enter into a discussion about that. You hold strong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subject and I know it is beyond me to change them. I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that you should recover your equanimity and live in peace.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you have suffered much in your life.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 N. 10888-A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JAYAKUNWAR</w:t>
      </w:r>
    </w:p>
    <w:p>
      <w:pPr>
        <w:autoSpaceDN w:val="0"/>
        <w:autoSpaceDE w:val="0"/>
        <w:widowControl/>
        <w:spacing w:line="266" w:lineRule="exact" w:before="8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April 16,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JEKI,</w:t>
      </w:r>
    </w:p>
    <w:p>
      <w:pPr>
        <w:autoSpaceDN w:val="0"/>
        <w:autoSpaceDE w:val="0"/>
        <w:widowControl/>
        <w:spacing w:line="280" w:lineRule="exact" w:before="3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I did what was necessary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letter from the Ceylonese friends. I did send the papers to </w:t>
      </w:r>
      <w:r>
        <w:rPr>
          <w:rFonts w:ascii="Times" w:hAnsi="Times" w:eastAsia="Times"/>
          <w:b w:val="0"/>
          <w:i w:val="0"/>
          <w:color w:val="000000"/>
          <w:sz w:val="22"/>
        </w:rPr>
        <w:t>Doctor, but I have not yet received his reply. I am writing again. I will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2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not fail to do my best. I am keeping well.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Gujrati : S. N. 10888-B</w:t>
      </w:r>
    </w:p>
    <w:p>
      <w:pPr>
        <w:autoSpaceDN w:val="0"/>
        <w:autoSpaceDE w:val="0"/>
        <w:widowControl/>
        <w:spacing w:line="292" w:lineRule="exact" w:before="362" w:after="0"/>
        <w:ind w:left="0" w:right="26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121. LETTER TO PRANJIVAN MEHTA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April 16,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PRANJIVAN,</w:t>
      </w:r>
    </w:p>
    <w:p>
      <w:pPr>
        <w:autoSpaceDN w:val="0"/>
        <w:autoSpaceDE w:val="0"/>
        <w:widowControl/>
        <w:spacing w:line="260" w:lineRule="exact" w:before="3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earlier letter regarding Jeki. Herewith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I have also had a letter from Shri Manilal to the same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decide soon about this matter. I have been awaiting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long time. I got detailed reports about your health. I will most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leave for Mussoorie on the 22nd.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19464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DAYALJI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April 16,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DAYALJI,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your letter that a meeting is soon to be held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contribute funds for the Vinay Mandir at Surat. Kindly </w:t>
      </w:r>
      <w:r>
        <w:rPr>
          <w:rFonts w:ascii="Times" w:hAnsi="Times" w:eastAsia="Times"/>
          <w:b w:val="0"/>
          <w:i w:val="0"/>
          <w:color w:val="000000"/>
          <w:sz w:val="22"/>
        </w:rPr>
        <w:t>give them the following message on my behalf.</w:t>
      </w:r>
    </w:p>
    <w:p>
      <w:pPr>
        <w:autoSpaceDN w:val="0"/>
        <w:autoSpaceDE w:val="0"/>
        <w:widowControl/>
        <w:spacing w:line="260" w:lineRule="exact" w:before="40" w:after="0"/>
        <w:ind w:left="1450" w:right="14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Mandir’s [Managing] Committee has resolved to entrust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to me for its better working and for the implementation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principles on which it was intended to run. I too, have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over the administration, and am making arrangements to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committee formed for the purpose in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Vallabhbhai. Everyone knows that I am not in a position personally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the running of the Mandir. It is, therefore, necessary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such agency as a committee. I have written to Shri Narahari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its principalship till some other arrangement can be made.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with the President, Shri Nrisimhaprasad what to do next.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our friends will continue to pay the contributions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by them in the year [19]20. I need not say that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made to maintain full accounts of the administration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school.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 N. 19465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36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32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123. LETTER TO R. S. IYER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the yarn packet. The manager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Department tells me that it will take about one month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can be woven. This department always remains crowded and </w:t>
      </w:r>
      <w:r>
        <w:rPr>
          <w:rFonts w:ascii="Times" w:hAnsi="Times" w:eastAsia="Times"/>
          <w:b w:val="0"/>
          <w:i w:val="0"/>
          <w:color w:val="000000"/>
          <w:sz w:val="22"/>
        </w:rPr>
        <w:t>orders received from outside have to take their turn.</w:t>
      </w:r>
    </w:p>
    <w:p>
      <w:pPr>
        <w:autoSpaceDN w:val="0"/>
        <w:tabs>
          <w:tab w:pos="1990" w:val="left"/>
          <w:tab w:pos="6770" w:val="left"/>
        </w:tabs>
        <w:autoSpaceDE w:val="0"/>
        <w:widowControl/>
        <w:spacing w:line="340" w:lineRule="exact" w:before="0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charge of weaving cloth of 50" width is annas 6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per yard. </w:t>
      </w:r>
      <w:r>
        <w:rPr>
          <w:rFonts w:ascii="Times" w:hAnsi="Times" w:eastAsia="Times"/>
          <w:b w:val="0"/>
          <w:i w:val="0"/>
          <w:color w:val="000000"/>
          <w:sz w:val="22"/>
        </w:rPr>
        <w:t>After receipt of your reply the order will be put in turn.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S. I</w:t>
      </w:r>
      <w:r>
        <w:rPr>
          <w:rFonts w:ascii="Times" w:hAnsi="Times" w:eastAsia="Times"/>
          <w:b w:val="0"/>
          <w:i w:val="0"/>
          <w:color w:val="000000"/>
          <w:sz w:val="18"/>
        </w:rPr>
        <w:t>YER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IMES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microflim : S. N. 19471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KRISHNADAS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KRISHNADAS,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wondering why you were silent all these days.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Nothing exciting to report from here. Devdas was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jaundice; therefore, he has come here and Pyarelal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his place at Deolali. Prabhudas has returned from Lonavala.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needs careful attention. Devdas is much better now but he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pulled down. Jamna Behn has just come in today with Eshwant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Prasad. Mira is getting on quite well. She is doing her Hindi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Surendra. I hope you are getting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autoSpaceDE w:val="0"/>
        <w:widowControl/>
        <w:spacing w:line="220" w:lineRule="exact" w:before="6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>RISHNADAS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ARBHANGA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19472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95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9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125. LETTER TO N. C. KELKAR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KELKAR,</w:t>
      </w:r>
    </w:p>
    <w:p>
      <w:pPr>
        <w:autoSpaceDN w:val="0"/>
        <w:autoSpaceDE w:val="0"/>
        <w:widowControl/>
        <w:spacing w:line="294" w:lineRule="exact" w:before="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wire in reply to which I have sent the following: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“Do come. Man proposes God disposes.”</w:t>
      </w:r>
    </w:p>
    <w:p>
      <w:pPr>
        <w:autoSpaceDN w:val="0"/>
        <w:autoSpaceDE w:val="0"/>
        <w:widowControl/>
        <w:spacing w:line="260" w:lineRule="exact" w:before="40" w:after="0"/>
        <w:ind w:left="1450" w:right="14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idea of this informal conference. Panditji telegraphed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saying I should fix dates convenient for me before leaving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 and inform him and Mr. Jayakar of the dates. I wired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 to both of them and Mr. Jayakar of the dates. I wired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 to both of them and Mr. Jayakar wired to me saying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come but that I should send my own wires to you, Dr. Moonje,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Aney which I did. Whether the conference will be fruitful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will depend on the mode that guides us all when we meet.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heard from Panditji as to what he proposes to do or what he </w:t>
      </w:r>
      <w:r>
        <w:rPr>
          <w:rFonts w:ascii="Times" w:hAnsi="Times" w:eastAsia="Times"/>
          <w:b w:val="0"/>
          <w:i w:val="0"/>
          <w:color w:val="000000"/>
          <w:sz w:val="22"/>
        </w:rPr>
        <w:t>expects, or on what basis he has decided this informal conference.</w:t>
      </w:r>
    </w:p>
    <w:p>
      <w:pPr>
        <w:autoSpaceDN w:val="0"/>
        <w:autoSpaceDE w:val="0"/>
        <w:widowControl/>
        <w:spacing w:line="260" w:lineRule="exact" w:before="40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now received wires from Dr. Moonje and Mr. Aney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attend. Mr. Aney’s says that friends in Bengal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should also be invited. But I presume Panditji has issued </w:t>
      </w:r>
      <w:r>
        <w:rPr>
          <w:rFonts w:ascii="Times" w:hAnsi="Times" w:eastAsia="Times"/>
          <w:b w:val="0"/>
          <w:i w:val="0"/>
          <w:color w:val="000000"/>
          <w:sz w:val="22"/>
        </w:rPr>
        <w:t>invitations himself.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Hoping to have the pleasure of meeting you on Tuesday.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C. K</w:t>
      </w:r>
      <w:r>
        <w:rPr>
          <w:rFonts w:ascii="Times" w:hAnsi="Times" w:eastAsia="Times"/>
          <w:b w:val="0"/>
          <w:i w:val="0"/>
          <w:color w:val="000000"/>
          <w:sz w:val="18"/>
        </w:rPr>
        <w:t>ELKAR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“K</w:t>
      </w:r>
      <w:r>
        <w:rPr>
          <w:rFonts w:ascii="Times" w:hAnsi="Times" w:eastAsia="Times"/>
          <w:b w:val="0"/>
          <w:i w:val="0"/>
          <w:color w:val="000000"/>
          <w:sz w:val="18"/>
        </w:rPr>
        <w:t>ESARI</w:t>
      </w:r>
      <w:r>
        <w:rPr>
          <w:rFonts w:ascii="Times" w:hAnsi="Times" w:eastAsia="Times"/>
          <w:b w:val="0"/>
          <w:i w:val="0"/>
          <w:color w:val="000000"/>
          <w:sz w:val="20"/>
        </w:rPr>
        <w:t>” 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19474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SATIS CHANDRA MUKERJI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 delighted to receive your long letter and another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Krishna. I shall read the pamphlet you have sent me and let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 on it.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this visit to Darbhanga will restore you completely.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Yes, the Hindu-Muslim question has to solve itself. God’s ways are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21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inscrutable and I believe in complete non-interference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definite light from within.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to leave for Mussoorie on the 22nd instant.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microfilm : S. N. 19475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GOVINDJI PITAMBER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April 17,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GOVINDJI PITAMBER,</w:t>
      </w:r>
    </w:p>
    <w:p>
      <w:pPr>
        <w:autoSpaceDN w:val="0"/>
        <w:autoSpaceDE w:val="0"/>
        <w:widowControl/>
        <w:spacing w:line="260" w:lineRule="exact" w:before="3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All the steps in the ceremony besides </w:t>
      </w:r>
      <w:r>
        <w:rPr>
          <w:rFonts w:ascii="Times" w:hAnsi="Times" w:eastAsia="Times"/>
          <w:b w:val="0"/>
          <w:i/>
          <w:color w:val="000000"/>
          <w:sz w:val="22"/>
        </w:rPr>
        <w:t>Saptapadi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from the installation of Ganesh to the Vedic sacrifice,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in the Ashram precincts, in fact on the Ashram lawns.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will be difficult to send Shastriji from here. See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arrangements at Morvi. If you don’t succeed, you may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shall then try my best. I do not have with me a printed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ritual [verses] which formed part of the ceremony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propose to get them printed. But that will take some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explain this patiently to the visitors from Maliya. I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you the verses used in the ceremony here, in case any </w:t>
      </w:r>
      <w:r>
        <w:rPr>
          <w:rFonts w:ascii="Times" w:hAnsi="Times" w:eastAsia="Times"/>
          <w:b w:val="0"/>
          <w:i w:val="0"/>
          <w:color w:val="000000"/>
          <w:sz w:val="22"/>
        </w:rPr>
        <w:t>Brahmin there comes forward to officiate.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10889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NAJUKLAL N. CHOKSI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April 17,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NAJUKLAL,</w:t>
      </w:r>
    </w:p>
    <w:p>
      <w:pPr>
        <w:autoSpaceDN w:val="0"/>
        <w:autoSpaceDE w:val="0"/>
        <w:widowControl/>
        <w:spacing w:line="260" w:lineRule="exact" w:before="3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treat this letter as meant for you both. I was, and am  still,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busy that I am surprised I could dictate even a couple of  lines.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remembered the saying “Rather than have no uncle at all, it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someone whom one may call uncle.” I contented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lines. That apart, when I think of   Moti’s nature and the line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half she has written, surely I must   regard my two lines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! And you gave her a new name, more pompous than the</w:t>
      </w:r>
    </w:p>
    <w:p>
      <w:pPr>
        <w:autoSpaceDN w:val="0"/>
        <w:autoSpaceDE w:val="0"/>
        <w:widowControl/>
        <w:spacing w:line="240" w:lineRule="exact" w:before="4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Motibehn Choksi”, 11-4-1926.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she boasted. When Sukanya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letters, even grown-up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men and women must have found something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them. When may I expect similar letters from this Sukanya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you two may think over this and let me know. Does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recovery mean you are restored to perfect health? See that you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as fit as you are now. It seems we shall be leaving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 on the 22nd. Lakshmidas is touring Kathiawar.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 the 20th and most probably will accompany me. Moti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doing rather well at her English. I guess this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But tell her that her Gujarati handwriting is still far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as neat as well-strung pearls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15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9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12126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JAISUKHLAL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April 17,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8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enclosed letter. If you need any hand there,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Vallabhji. I have known him a little and perhaps you also know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Ramdas knows him. You need not take him up just to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You may engage him only if you need a hand and find Vallabhji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suitable. If you decide to appoint him, please write to him directly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drop a line to me.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 N. 19466</w:t>
      </w:r>
    </w:p>
    <w:p>
      <w:pPr>
        <w:autoSpaceDN w:val="0"/>
        <w:autoSpaceDE w:val="0"/>
        <w:widowControl/>
        <w:spacing w:line="292" w:lineRule="exact" w:before="362" w:after="0"/>
        <w:ind w:left="0" w:right="33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130. LETTER TO MANU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April 17, 1926</w:t>
      </w:r>
    </w:p>
    <w:p>
      <w:pPr>
        <w:autoSpaceDN w:val="0"/>
        <w:autoSpaceDE w:val="0"/>
        <w:widowControl/>
        <w:spacing w:line="230" w:lineRule="exact" w:before="5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2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learnt that you were very ill. Since then I have been keeping</w:t>
      </w:r>
    </w:p>
    <w:p>
      <w:pPr>
        <w:autoSpaceDN w:val="0"/>
        <w:autoSpaceDE w:val="0"/>
        <w:widowControl/>
        <w:spacing w:line="240" w:lineRule="exact" w:before="40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young princess who volunteered to marry the old and infirm </w:t>
      </w:r>
      <w:r>
        <w:rPr>
          <w:rFonts w:ascii="Times" w:hAnsi="Times" w:eastAsia="Times"/>
          <w:b w:val="0"/>
          <w:i/>
          <w:color w:val="000000"/>
          <w:sz w:val="18"/>
        </w:rPr>
        <w:t>rishi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Chyavan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“Moti” means a pearl.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Prof. Trivedi;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“Its Meaning”, 27-5-1926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8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informed about your health through visitors. I was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by Swami Anand that you are now almost normal, and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again today from Shri Chandrakant’s letter. I have not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many services to me when I was in hospital nor your majestic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gait, nor your ever-smiling face. May God restore you to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grant you a long life dedicated to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microfilm of the Gujarati : S. N. 19468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CHANDRAKANT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April 17,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CHANDRAKANT,</w:t>
      </w:r>
    </w:p>
    <w:p>
      <w:pPr>
        <w:autoSpaceDN w:val="0"/>
        <w:autoSpaceDE w:val="0"/>
        <w:widowControl/>
        <w:spacing w:line="280" w:lineRule="exact" w:before="7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as also the cheque for Rs. 500. I was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that my argument had appealed to mother. I shall utilize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only to help victims of famine who can do a little work.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that Chi. Manu was better now. I inquire after him every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visitors from that side. Since you have specially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>him, I enclose a letter for him. Please pass it on to him.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 N. 19467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PRABHALAKSHMI</w:t>
      </w:r>
    </w:p>
    <w:p>
      <w:pPr>
        <w:autoSpaceDN w:val="0"/>
        <w:autoSpaceDE w:val="0"/>
        <w:widowControl/>
        <w:spacing w:line="320" w:lineRule="exact" w:before="64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April 17,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PRABHALAKSHMI,</w:t>
      </w:r>
    </w:p>
    <w:p>
      <w:pPr>
        <w:autoSpaceDN w:val="0"/>
        <w:autoSpaceDE w:val="0"/>
        <w:widowControl/>
        <w:spacing w:line="260" w:lineRule="exact" w:before="7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giving the story of your life. I could read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only yesterday. I got your second letter today. Your story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distressing. I shall use the information on suitable occasions,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names of places and persons. I think we should keep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limits of the four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except when there are reasons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contrary. There will be no possibility of love springing up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and a woman if from the very beginning their emotions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that they learn to regard such love as forbidden, as,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brother and sister. We may think of God as either a Being or </w:t>
      </w:r>
      <w:r>
        <w:rPr>
          <w:rFonts w:ascii="Times" w:hAnsi="Times" w:eastAsia="Times"/>
          <w:b w:val="0"/>
          <w:i w:val="0"/>
          <w:color w:val="000000"/>
          <w:sz w:val="22"/>
        </w:rPr>
        <w:t>as  Formless  Essence.  I  think we  may  meditate upon  the  Formless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2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satchidanand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Phalannahar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a rather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pretentious phrase. The best way is to take cooked grain to </w:t>
      </w:r>
      <w:r>
        <w:rPr>
          <w:rFonts w:ascii="Times" w:hAnsi="Times" w:eastAsia="Times"/>
          <w:b w:val="0"/>
          <w:i w:val="0"/>
          <w:color w:val="000000"/>
          <w:sz w:val="22"/>
        </w:rPr>
        <w:t>include fruit. I should like you to be perfectly self-composed.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19469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April 17,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need time to recover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It will be some time before you are able to lift Dilip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no strain. We have decided to go to Mussoorie by the metregauge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line. I think I must resist for the time being my desire to see you.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will it take more time to go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Bombay, but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difficulties too. If I stay with you, I would not leave in a day.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 back, I am think- ing of returning to the Ashram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Deolali,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there then. After my talk with Devdas, I have concluded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stay on at Deolali. I would certainly be happy if you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came to Mussoorie. I know it would be rather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Taramati with you there. But I will write to you again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Mussoorie and see how things there are. If, however,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going to Mussoorie independently of me, you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welcome, and in that case it is not at all necessary for you to wait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decision. Jamnalalji comes here tomorrow. I intend to discuss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 him too. In case you decide to come, there is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bring along your cook and other servants. You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scared of the hospital at Juhu. The decision to leave this place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22nd stands for the present. Motilalji, Jayakar and others are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discussions here on Tuesday and Wednesday. I cannot tell if this </w:t>
      </w:r>
      <w:r>
        <w:rPr>
          <w:rFonts w:ascii="Times" w:hAnsi="Times" w:eastAsia="Times"/>
          <w:b w:val="0"/>
          <w:i w:val="0"/>
          <w:color w:val="000000"/>
          <w:sz w:val="22"/>
        </w:rPr>
        <w:t>will delay my departure.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 N. 19470</w:t>
      </w:r>
    </w:p>
    <w:p>
      <w:pPr>
        <w:autoSpaceDN w:val="0"/>
        <w:autoSpaceDE w:val="0"/>
        <w:widowControl/>
        <w:spacing w:line="220" w:lineRule="exact" w:before="1040" w:after="0"/>
        <w:ind w:left="199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Absolute existence, consciousness and bliss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Diet of fruit and grain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61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12240" w:h="15840"/>
          <w:pgMar w:top="124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MY “KAMADHENU”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9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 have been ridiculed by some people for calling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 gateway to my salvation. But even so may,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makes himself a little ball of clay, gives to it the imposing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Parthiweshwar Chintamani and concentrates on it all the faculties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being in the hope of “seeing God face to face” by that means,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sneered at those who do not share his faith in the life-giving power of </w:t>
      </w:r>
      <w:r>
        <w:rPr>
          <w:rFonts w:ascii="Times" w:hAnsi="Times" w:eastAsia="Times"/>
          <w:b w:val="0"/>
          <w:i w:val="0"/>
          <w:color w:val="000000"/>
          <w:sz w:val="22"/>
        </w:rPr>
        <w:t>his image. But would he, madly bent as he is on attaining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realization, give up his worship on this account? No. On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strive on without flagging till success crowns his efforts,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it must, while his detractors will only be the worse off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gibes. Similarly, if my conception of the spinning-wheel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pure heart, it will become to me the means of my salvation.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Hindu’s ears will automatically turn to the direction where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being repeated, and for the time being all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 will subside in him. What does it matter if the repetition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divine name fails to produce any impression on others?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in the least affected by the cry of </w:t>
      </w:r>
      <w:r>
        <w:rPr>
          <w:rFonts w:ascii="Times" w:hAnsi="Times" w:eastAsia="Times"/>
          <w:b w:val="0"/>
          <w:i/>
          <w:color w:val="000000"/>
          <w:sz w:val="22"/>
        </w:rPr>
        <w:t>Allah-o-Akbar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is roused by it. Similarly, a pious Englishman,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reminded of the presence within him of God,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his passions and compose him- self for the time being. As is </w:t>
      </w:r>
      <w:r>
        <w:rPr>
          <w:rFonts w:ascii="Times" w:hAnsi="Times" w:eastAsia="Times"/>
          <w:b w:val="0"/>
          <w:i w:val="0"/>
          <w:color w:val="000000"/>
          <w:sz w:val="22"/>
        </w:rPr>
        <w:t>the spirit behind worship, so is the fruit thereof.</w:t>
      </w:r>
    </w:p>
    <w:p>
      <w:pPr>
        <w:autoSpaceDN w:val="0"/>
        <w:autoSpaceDE w:val="0"/>
        <w:widowControl/>
        <w:spacing w:line="260" w:lineRule="exact" w:before="34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then that even if the spinning-wheel be in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and the virtues that I have attributed to it exist only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imagination, it will still prove at least to me my </w:t>
      </w:r>
      <w:r>
        <w:rPr>
          <w:rFonts w:ascii="Times" w:hAnsi="Times" w:eastAsia="Times"/>
          <w:b w:val="0"/>
          <w:i/>
          <w:color w:val="000000"/>
          <w:sz w:val="22"/>
        </w:rPr>
        <w:t>Kamadhenu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i.e.,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Plenty. I think of the poor of India every time that I draw a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wheel. The poor of India today have lost faith in God, more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middle classes or the rich. For a person suffering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pangs of hunger, and desiring nothing but to fill his belly, his belly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God. To him anyone who gives him bread is his Master.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he may even see God. To give alms to such persons,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in all their limbs, is to debase oneself and them. What they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 kind of occupation, and the occupation that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to millions can only be hand-spinning. But I can instill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in the potency of hand-spinning in the minds of the toilers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not by making speeches but only by spinning myself.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 have described my spinning as a penance or sacrament.</w:t>
      </w:r>
    </w:p>
    <w:p>
      <w:pPr>
        <w:autoSpaceDN w:val="0"/>
        <w:autoSpaceDE w:val="0"/>
        <w:widowControl/>
        <w:spacing w:line="240" w:lineRule="exact" w:before="2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18-4-1926. This is an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by Mahadev Desai.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since I believe that where there is pure and active love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there is God also, I see God in every thread that I draw on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4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</w:t>
      </w:r>
      <w:r>
        <w:rPr>
          <w:rFonts w:ascii="Times" w:hAnsi="Times" w:eastAsia="Times"/>
          <w:b w:val="0"/>
          <w:i w:val="0"/>
          <w:color w:val="000000"/>
          <w:sz w:val="24"/>
        </w:rPr>
        <w:t>?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3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the spinning-wheel.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viewpoint, then nothing more remains to be desired.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that it may not be acceptable to you. Even then there is a host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reasons why you should spin. I give below only a few of them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can make others spin only if you spin yourself.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3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can, by yourself spinning and giving your yarn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Association, in the end help to make possible a </w:t>
      </w:r>
      <w:r>
        <w:rPr>
          <w:rFonts w:ascii="Times" w:hAnsi="Times" w:eastAsia="Times"/>
          <w:b w:val="0"/>
          <w:i w:val="0"/>
          <w:color w:val="000000"/>
          <w:sz w:val="22"/>
        </w:rPr>
        <w:t>reduction in the prices of khadi.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3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learning to spin, you can now or at any future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may wish, help the propaganda of spinning.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shown that those who are ignorant even of the alpha and omega of </w:t>
      </w:r>
      <w:r>
        <w:rPr>
          <w:rFonts w:ascii="Times" w:hAnsi="Times" w:eastAsia="Times"/>
          <w:b w:val="0"/>
          <w:i w:val="0"/>
          <w:color w:val="000000"/>
          <w:sz w:val="22"/>
        </w:rPr>
        <w:t>the art of spinning are of no use for such work.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3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yourself spin, the quality of spinning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improve. Those who spin for wages must naturally be impatient.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to spin the count that they are accustomed to.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imroving the count of yarn essentially belongs to the research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worker, the lover of spinning. This has been proved by experience.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had not arisen a class of spinners, including both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who spin purely out of a spirit of service the amazing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that has been achieved in the quality of yarn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possible.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8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spin, your talents can be utilized in effecting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in the mechanism of the spinning-wheel. All the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improvements that have been made in the mechanism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the speed of spinning up till now are solely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>efforts of those devoted workers who spin for sacrifice.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ancient art of India is today gradually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extinction. Its revival to a very large extent depends on the revival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hand-spinning. That there is art in spinning, those who have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a sacrament know well enough. During the Satyagraha Week,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would not tire of spinning at all. Of course,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why they did not feel any weariness was certainly the spirit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had undertaken it. But, if there were no art in spinning,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no music in it, it would have become impossible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>young men who span for twenty-two and a half hours out of twenty-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29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four. It should be borne in mind in this connection that these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induced to the effort by hope of gaining any prize.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was its own reward.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country manual labour is regarded as a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Our poets have gone so far as to describe the happy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never having to touch mother earth at all, so much so that 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to grow on the soles of their feet! Thus the highest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(body labour) to which a man is born and with which, the sages tell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 created him, we have in fact looked down upon as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and degrading. We should spin therefore if only to 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pernicious tendency of regarding the toilers as being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social scale. Spinning is therefore as obligatory on the prince as </w:t>
      </w:r>
      <w:r>
        <w:rPr>
          <w:rFonts w:ascii="Times" w:hAnsi="Times" w:eastAsia="Times"/>
          <w:b w:val="0"/>
          <w:i w:val="0"/>
          <w:color w:val="000000"/>
          <w:sz w:val="22"/>
        </w:rPr>
        <w:t>on the peasant.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THE </w:t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UVENILES</w:t>
      </w: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foregoing reasons apply to you irrespective of the sex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belong. But there are some additional reasons why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should spin. It is to these that I now want to draw your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: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8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nice it would be for you to labour for the poor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childhood : spinning will nourish your sense of philanthropy in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way.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3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your spinning at a fixed time every day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in you the sense of regularity. For, if you are regu- lar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you will try to be regular in other things also, and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experience that a boy with regular habits does twice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 of work that a boy does who works irregu- larly.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develop your sense of tidiness; for, without tidiness,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yarn cannot be spun at all. You will have to keep your slivers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clean, your hands likewise clean and free from perspiration.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see also that the place around you is free from dust, etc.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you will have to wind your yarn tidily on the winding frame, </w:t>
      </w:r>
      <w:r>
        <w:rPr>
          <w:rFonts w:ascii="Times" w:hAnsi="Times" w:eastAsia="Times"/>
          <w:b w:val="0"/>
          <w:i w:val="0"/>
          <w:color w:val="000000"/>
          <w:sz w:val="22"/>
        </w:rPr>
        <w:t>then carefully spray it and finally make it into a neat fine hank.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enable you to learn how to effect repairs in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machine. Ordinarily boys and girls of India are not given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If you are lazy and get your servant or some older relative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your wheel for you, you will miss this training; but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granted that every child who sends or will send his yarn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 is fond of his wheel. Besides, a boy </w:t>
      </w:r>
      <w:r>
        <w:rPr>
          <w:rFonts w:ascii="Times" w:hAnsi="Times" w:eastAsia="Times"/>
          <w:b w:val="0"/>
          <w:i w:val="0"/>
          <w:color w:val="000000"/>
          <w:sz w:val="22"/>
        </w:rPr>
        <w:t>who does his spinning with interest will master all the details about the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6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parts of his spinning-wheel. A carpenter always cleans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tools. And, just as a carpenter who does not know how to clean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tools can hardly be ranked as a carpenter, similarly, a boy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prepare his own </w:t>
      </w:r>
      <w:r>
        <w:rPr>
          <w:rFonts w:ascii="Times" w:hAnsi="Times" w:eastAsia="Times"/>
          <w:b w:val="0"/>
          <w:i/>
          <w:color w:val="000000"/>
          <w:sz w:val="22"/>
        </w:rPr>
        <w:t>mal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(winding string), make his 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(composition applied to the spindle where the </w:t>
      </w:r>
      <w:r>
        <w:rPr>
          <w:rFonts w:ascii="Times" w:hAnsi="Times" w:eastAsia="Times"/>
          <w:b w:val="0"/>
          <w:i/>
          <w:color w:val="000000"/>
          <w:sz w:val="22"/>
        </w:rPr>
        <w:t>mal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touches it)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his spindle-holders, can hardly be called a spinner; he is only </w:t>
      </w:r>
      <w:r>
        <w:rPr>
          <w:rFonts w:ascii="Times" w:hAnsi="Times" w:eastAsia="Times"/>
          <w:b w:val="0"/>
          <w:i w:val="0"/>
          <w:color w:val="000000"/>
          <w:sz w:val="22"/>
        </w:rPr>
        <w:t>the travesty of a spinner.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20-5-1926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NOTES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RANA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PRATISHTHA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HILS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Amritlal proposes once again to hold a fair for the Bhils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forthcoming Rama-navami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day. On that occasion a temple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 is to be declared open, that is, there will be </w:t>
      </w:r>
      <w:r>
        <w:rPr>
          <w:rFonts w:ascii="Times" w:hAnsi="Times" w:eastAsia="Times"/>
          <w:b w:val="0"/>
          <w:i/>
          <w:color w:val="000000"/>
          <w:sz w:val="22"/>
        </w:rPr>
        <w:t>prana-</w:t>
      </w:r>
    </w:p>
    <w:p>
      <w:pPr>
        <w:autoSpaceDN w:val="0"/>
        <w:autoSpaceDE w:val="0"/>
        <w:widowControl/>
        <w:spacing w:line="262" w:lineRule="exact" w:before="8" w:after="0"/>
        <w:ind w:left="1440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pratishtha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the idol of Rama. Why may we not call it </w:t>
      </w:r>
      <w:r>
        <w:rPr>
          <w:rFonts w:ascii="Times" w:hAnsi="Times" w:eastAsia="Times"/>
          <w:b w:val="0"/>
          <w:i/>
          <w:color w:val="000000"/>
          <w:sz w:val="22"/>
        </w:rPr>
        <w:t>prana-</w:t>
      </w:r>
      <w:r>
        <w:rPr>
          <w:rFonts w:ascii="Times" w:hAnsi="Times" w:eastAsia="Times"/>
          <w:b w:val="0"/>
          <w:i/>
          <w:color w:val="000000"/>
          <w:sz w:val="22"/>
        </w:rPr>
        <w:t>pratishtha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the Bhils? Shri Amritlal has shown us our duty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hardly ever accept them as human beings.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classified them as a scheduled tribe. Thus neither society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takes interest in them. These so-called uncivilized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are bound to attract the attention of the missionaries,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latter’s duty to get recruits for the Christian Army.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such proselytization as a real service to dharma. But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blame the missionaries, if the Hindus take no interest in the Bhils?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to them anyone who is brought into the Chris-tian fold,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how, has become a Christian, has entered a new life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civilized. If, as a result of such conversion, the converts rise spiritually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morally, I personally would have nothing to say against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conversion. But I do not think that this is what happens. I, there-fore,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</w:t>
      </w:r>
      <w:r>
        <w:rPr>
          <w:rFonts w:ascii="Times" w:hAnsi="Times" w:eastAsia="Times"/>
          <w:b w:val="0"/>
          <w:i/>
          <w:color w:val="000000"/>
          <w:sz w:val="22"/>
        </w:rPr>
        <w:t>prana-pratishtha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the idol in this temple will in fact be </w:t>
      </w:r>
      <w:r>
        <w:rPr>
          <w:rFonts w:ascii="Times" w:hAnsi="Times" w:eastAsia="Times"/>
          <w:b w:val="0"/>
          <w:i/>
          <w:color w:val="000000"/>
          <w:sz w:val="22"/>
        </w:rPr>
        <w:t>prana-pratishtha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the Bhils themselves, for I suppose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time onwards understand the holy power of the name Rama,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feel God’s presence and resolve to give up eating meat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and be filled with new life. The building of the temple,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but the beginning of our service to them, not its end.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many things we can do to serve them; but workers are few,</w:t>
      </w:r>
    </w:p>
    <w:p>
      <w:pPr>
        <w:autoSpaceDN w:val="0"/>
        <w:autoSpaceDE w:val="0"/>
        <w:widowControl/>
        <w:spacing w:line="220" w:lineRule="exact" w:before="388" w:after="0"/>
        <w:ind w:left="199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tribe in Western and Central India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Birth-anniversary of Rama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Invocation of life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7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that is our misfortune.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ARDSHIP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UFFERED BY A </w:t>
      </w: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ORKER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ERVING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NTYAJAS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worker serving </w:t>
      </w:r>
      <w:r>
        <w:rPr>
          <w:rFonts w:ascii="Times" w:hAnsi="Times" w:eastAsia="Times"/>
          <w:b w:val="0"/>
          <w:i/>
          <w:color w:val="000000"/>
          <w:sz w:val="22"/>
        </w:rPr>
        <w:t>Antayajas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ordinary problem for him. We cannot compliment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enough for his determination. If he remains firm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and exercises self-control, God Himself will help him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Only if we emerge successful from such ordeals do we </w:t>
      </w:r>
      <w:r>
        <w:rPr>
          <w:rFonts w:ascii="Times" w:hAnsi="Times" w:eastAsia="Times"/>
          <w:b w:val="0"/>
          <w:i w:val="0"/>
          <w:color w:val="000000"/>
          <w:sz w:val="22"/>
        </w:rPr>
        <w:t>prove our sincerity in practising dharma and preserving it.</w:t>
      </w:r>
    </w:p>
    <w:p>
      <w:pPr>
        <w:autoSpaceDN w:val="0"/>
        <w:autoSpaceDE w:val="0"/>
        <w:widowControl/>
        <w:spacing w:line="260" w:lineRule="exact" w:before="34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seems to belong to the Vaisya class.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fortune that workers serving the cause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higher castes.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part of dharma, but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hundreds of sub-divisions of communities which exist today.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merely a matter of custom, and the custom has proved harmful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ways. Custom can be, ought to be, reformed.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does in fact belong to the Vaisya class, and if he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enough to look for a partner outside the particular sub-caste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he belongs, he will have a large field to choose from.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necessary that people should follow a new custom and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alliances among the sub-divisions of the major castes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Brahmins, Kshatriyas, Vaisyas and Sudras. That is, marriages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permitted in cricles among which, under the rules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inter-dining is permitted. This worker should acquaint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sub-caste with his story and his abilities. If he receives no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quarter, he should not give way to despair or get angry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narrate the same facts to the </w:t>
      </w:r>
      <w:r>
        <w:rPr>
          <w:rFonts w:ascii="Times" w:hAnsi="Times" w:eastAsia="Times"/>
          <w:b w:val="0"/>
          <w:i/>
          <w:color w:val="000000"/>
          <w:sz w:val="22"/>
        </w:rPr>
        <w:t>mahajan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all Vaisya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in Gujarat and seek their help. If he has any worth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I am confident that he will not be forced to violate any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 social restriction but will get the help he needs.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 all other public workers in a similar predicament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very careful that, if they are engaged in the service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in any other service in a purely religious spirit,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have to put up with, they should never resort to untruth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angry, that is, commit violence. If they adhere to truth and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limited non-violence, they will win credit for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>bring glory to their dharma and their country, and will be able to</w:t>
      </w:r>
    </w:p>
    <w:p>
      <w:pPr>
        <w:autoSpaceDN w:val="0"/>
        <w:tabs>
          <w:tab w:pos="1990" w:val="left"/>
        </w:tabs>
        <w:autoSpaceDE w:val="0"/>
        <w:widowControl/>
        <w:spacing w:line="200" w:lineRule="exact" w:before="368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The correspondent had described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in finding a life partner for him because he was working among </w:t>
      </w:r>
      <w:r>
        <w:rPr>
          <w:rFonts w:ascii="Times" w:hAnsi="Times" w:eastAsia="Times"/>
          <w:b w:val="0"/>
          <w:i/>
          <w:color w:val="000000"/>
          <w:sz w:val="18"/>
        </w:rPr>
        <w:t>Antayajas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Traditional representative body looking after the affairs of a community or a </w:t>
      </w:r>
      <w:r>
        <w:rPr>
          <w:rFonts w:ascii="Times" w:hAnsi="Times" w:eastAsia="Times"/>
          <w:b w:val="0"/>
          <w:i w:val="0"/>
          <w:color w:val="000000"/>
          <w:sz w:val="18"/>
        </w:rPr>
        <w:t>professional or business group.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the problem at the cost of minimum of suffering. This worker,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should publish the facts of his case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exaggeration.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18-4-1926</w:t>
      </w:r>
    </w:p>
    <w:p>
      <w:pPr>
        <w:autoSpaceDN w:val="0"/>
        <w:autoSpaceDE w:val="0"/>
        <w:widowControl/>
        <w:spacing w:line="292" w:lineRule="exact" w:before="370" w:after="0"/>
        <w:ind w:left="0" w:right="26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136. ASSORTED QUESTIONS[—I]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A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IOLATED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vow can always be taken in regard to a good thing.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a pledge to do an evil act. If anyone takes such a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ignorance, it becomes his duty to break it. For example,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takes a vow to act immorally, his awakening and his 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>lie in his renouncing such a pledge. It is a sin to observe it.</w:t>
      </w:r>
    </w:p>
    <w:p>
      <w:pPr>
        <w:autoSpaceDN w:val="0"/>
        <w:autoSpaceDE w:val="0"/>
        <w:widowControl/>
        <w:spacing w:line="320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EMEARRY OR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ARTICIPATE IN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ERVICE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perplexed gentleman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ailments for which time itself provides remedies.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meantime, we should be at peace with ourselves.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is unalterable and if you are determined not to marry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chosen your field of work and made arrangements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your living, you should politely and firmly inform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 of your decision. They will be pleased. If your mind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to that extent and deep within you there is a desire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married, it is good to listen to your elders. There is no doubt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a widower of a wealthy family to avoid remarriage. He </w:t>
      </w:r>
      <w:r>
        <w:rPr>
          <w:rFonts w:ascii="Times" w:hAnsi="Times" w:eastAsia="Times"/>
          <w:b w:val="0"/>
          <w:i w:val="0"/>
          <w:color w:val="000000"/>
          <w:sz w:val="22"/>
        </w:rPr>
        <w:t>alone can avoid it to whom remarriage is like a blow on the head.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 my advice is that you should sit in a solitary place and</w:t>
      </w:r>
    </w:p>
    <w:p>
      <w:pPr>
        <w:autoSpaceDN w:val="0"/>
        <w:autoSpaceDE w:val="0"/>
        <w:widowControl/>
        <w:spacing w:line="240" w:lineRule="exact" w:before="34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These appeared in five instalments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21 and 28 and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4, 11 and 18, and have been placed together under the date of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instalment.  In his introductory note, Mahadev Desai writes : “The questions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taken from Gandhiji’s mail.  The gist of the questions is given in my words, the </w:t>
      </w:r>
      <w:r>
        <w:rPr>
          <w:rFonts w:ascii="Times" w:hAnsi="Times" w:eastAsia="Times"/>
          <w:b w:val="0"/>
          <w:i w:val="0"/>
          <w:color w:val="000000"/>
          <w:sz w:val="18"/>
        </w:rPr>
        <w:t>replies in Gandhiji’s own words.”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correspondent had asked whether it would be proper to violate a pledge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one had taken in a moment of mental weakness or if he discovered after a few </w:t>
      </w:r>
      <w:r>
        <w:rPr>
          <w:rFonts w:ascii="Times" w:hAnsi="Times" w:eastAsia="Times"/>
          <w:b w:val="0"/>
          <w:i w:val="0"/>
          <w:color w:val="000000"/>
          <w:sz w:val="18"/>
        </w:rPr>
        <w:t>days of observing it that he had committed a mistake in taking it.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correspondent had asked for advice whether he should remarry in </w:t>
      </w:r>
      <w:r>
        <w:rPr>
          <w:rFonts w:ascii="Times" w:hAnsi="Times" w:eastAsia="Times"/>
          <w:b w:val="0"/>
          <w:i w:val="0"/>
          <w:color w:val="000000"/>
          <w:sz w:val="18"/>
        </w:rPr>
        <w:t>accordance with the wishes of his elders or engage himself in national service.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7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tabs>
          <w:tab w:pos="3090" w:val="left"/>
        </w:tabs>
        <w:autoSpaceDE w:val="0"/>
        <w:widowControl/>
        <w:spacing w:line="272" w:lineRule="exact" w:before="22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with a calm mind, and thereafter act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you get from your heart. I can merely point out the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taking a decision, you should fearlessly follow the dictates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conscience regardless of the advice given by me or by others.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HOULD THE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AND 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IERCED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34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it as barbarous to pierce any part of a young girl’s </w:t>
      </w:r>
      <w:r>
        <w:rPr>
          <w:rFonts w:ascii="Times" w:hAnsi="Times" w:eastAsia="Times"/>
          <w:b w:val="0"/>
          <w:i w:val="0"/>
          <w:color w:val="000000"/>
          <w:sz w:val="22"/>
        </w:rPr>
        <w:t>body.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IVEN A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EPLY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handbill. There is no doubt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obnoxious. However, my advice is that no thought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given to it. Such matters receive some importance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to. And such statements are made merely in order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publicity. If I consider it proper to clarify anything, I shall do so when </w:t>
      </w:r>
      <w:r>
        <w:rPr>
          <w:rFonts w:ascii="Times" w:hAnsi="Times" w:eastAsia="Times"/>
          <w:b w:val="0"/>
          <w:i w:val="0"/>
          <w:color w:val="000000"/>
          <w:sz w:val="22"/>
        </w:rPr>
        <w:t>an occasion arises.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AWYER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Many remedies can be sug- gested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if only you forget the fact that you have become a lawyer.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be asked to undertake mannual labour? You your-self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spin, make others spin, card and make others earn; will you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such activities? Will you be satisfied with earning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 as a labourer? All my remedies are as simple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difficult. However, write to me if you can live the life of a </w:t>
      </w:r>
      <w:r>
        <w:rPr>
          <w:rFonts w:ascii="Times" w:hAnsi="Times" w:eastAsia="Times"/>
          <w:b w:val="0"/>
          <w:i w:val="0"/>
          <w:color w:val="000000"/>
          <w:sz w:val="22"/>
        </w:rPr>
        <w:t>labourer.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A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advise you without seeing you. But I can,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rate, make the following suggestions, many of which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put into practice :</w:t>
      </w:r>
    </w:p>
    <w:p>
      <w:pPr>
        <w:autoSpaceDN w:val="0"/>
        <w:autoSpaceDE w:val="0"/>
        <w:widowControl/>
        <w:spacing w:line="260" w:lineRule="exact" w:before="40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possible, try to remain in fresh air. Take the 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diet, just enough to keep the body functioning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stuff your stomach. Give up all spices. If you do have to </w:t>
      </w:r>
      <w:r>
        <w:rPr>
          <w:rFonts w:ascii="Times" w:hAnsi="Times" w:eastAsia="Times"/>
          <w:b w:val="0"/>
          <w:i w:val="0"/>
          <w:color w:val="000000"/>
          <w:sz w:val="22"/>
        </w:rPr>
        <w:t>take any dal, eat a very small quantity of it. Give up altogether all</w:t>
      </w:r>
    </w:p>
    <w:p>
      <w:pPr>
        <w:autoSpaceDN w:val="0"/>
        <w:autoSpaceDE w:val="0"/>
        <w:widowControl/>
        <w:spacing w:line="220" w:lineRule="exact" w:before="22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correspondent had sent a handbill in which certain statements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been misinterpreted and had said that someone would be considerably </w:t>
      </w:r>
      <w:r>
        <w:rPr>
          <w:rFonts w:ascii="Times" w:hAnsi="Times" w:eastAsia="Times"/>
          <w:b w:val="0"/>
          <w:i w:val="0"/>
          <w:color w:val="000000"/>
          <w:sz w:val="18"/>
        </w:rPr>
        <w:t>harmed if Gandhiji did not reply to it.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qualified lawyer had become ill, could not earn his living, felt helpless </w:t>
      </w:r>
      <w:r>
        <w:rPr>
          <w:rFonts w:ascii="Times" w:hAnsi="Times" w:eastAsia="Times"/>
          <w:b w:val="0"/>
          <w:i w:val="0"/>
          <w:color w:val="000000"/>
          <w:sz w:val="18"/>
        </w:rPr>
        <w:t>and asked Gandhiji to guide him.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correspondent, a student, had ruined his health through bad habits, and </w:t>
      </w:r>
      <w:r>
        <w:rPr>
          <w:rFonts w:ascii="Times" w:hAnsi="Times" w:eastAsia="Times"/>
          <w:b w:val="0"/>
          <w:i w:val="0"/>
          <w:color w:val="000000"/>
          <w:sz w:val="18"/>
        </w:rPr>
        <w:t>asked for Gandhiji’s advice.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fatty, fried and indigestible food. Take a little regular light exercise </w:t>
      </w:r>
      <w:r>
        <w:rPr>
          <w:rFonts w:ascii="Times" w:hAnsi="Times" w:eastAsia="Times"/>
          <w:b w:val="0"/>
          <w:i w:val="0"/>
          <w:color w:val="000000"/>
          <w:sz w:val="22"/>
        </w:rPr>
        <w:t>every morning and evening.</w:t>
      </w:r>
    </w:p>
    <w:p>
      <w:pPr>
        <w:autoSpaceDN w:val="0"/>
        <w:autoSpaceDE w:val="0"/>
        <w:widowControl/>
        <w:spacing w:line="260" w:lineRule="exact" w:before="40" w:after="0"/>
        <w:ind w:left="1450" w:right="14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good company only. By good company I mean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noble men and good books and by good books I mean </w:t>
      </w:r>
      <w:r>
        <w:rPr>
          <w:rFonts w:ascii="Times" w:hAnsi="Times" w:eastAsia="Times"/>
          <w:b w:val="0"/>
          <w:i w:val="0"/>
          <w:color w:val="000000"/>
          <w:sz w:val="22"/>
        </w:rPr>
        <w:t>clean books.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become physically very weak, you should bathe </w:t>
      </w:r>
      <w:r>
        <w:rPr>
          <w:rFonts w:ascii="Times" w:hAnsi="Times" w:eastAsia="Times"/>
          <w:b w:val="0"/>
          <w:i w:val="0"/>
          <w:color w:val="000000"/>
          <w:sz w:val="22"/>
        </w:rPr>
        <w:t>in cold water every day.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 mind and body engaged in good work during all </w:t>
      </w:r>
      <w:r>
        <w:rPr>
          <w:rFonts w:ascii="Times" w:hAnsi="Times" w:eastAsia="Times"/>
          <w:b w:val="0"/>
          <w:i w:val="0"/>
          <w:color w:val="000000"/>
          <w:sz w:val="22"/>
        </w:rPr>
        <w:t>waking hours.</w:t>
      </w:r>
    </w:p>
    <w:p>
      <w:pPr>
        <w:autoSpaceDN w:val="0"/>
        <w:autoSpaceDE w:val="0"/>
        <w:widowControl/>
        <w:spacing w:line="260" w:lineRule="exact" w:before="40" w:after="0"/>
        <w:ind w:left="1450" w:right="14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bed early and leave your bed at four o’clock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At this hour, read and reflect upon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any such book in which you have unwavering faith.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 much and completely give up the idea of marriage.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erroneous to believe that marriage is essential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>of leading a pure life.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ARN BY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OF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UBSCRIPTION</w:t>
      </w:r>
    </w:p>
    <w:p>
      <w:pPr>
        <w:autoSpaceDN w:val="0"/>
        <w:autoSpaceDE w:val="0"/>
        <w:widowControl/>
        <w:spacing w:line="280" w:lineRule="exact" w:before="3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 that yarn spun by you should be accepted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indeed novel. No rule has been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this matter and there are no arrangements in the office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receive yarn by way of subscription. How- ever,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50,000 yards of well-twisted yarn of twenty counts,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the manager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accept it in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subscription, that is, the Ashram will purchase it and remit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office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rate of 50,000 yards is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and not less, but it is not possible to decide upon taking yarn </w:t>
      </w:r>
      <w:r>
        <w:rPr>
          <w:rFonts w:ascii="Times" w:hAnsi="Times" w:eastAsia="Times"/>
          <w:b w:val="0"/>
          <w:i w:val="0"/>
          <w:color w:val="000000"/>
          <w:sz w:val="22"/>
        </w:rPr>
        <w:t>worth exactly five rupees.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has to be examined and tested, only then can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If you decide to send yarn, please send it in hanks of 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each, because if there is any difficulty in counting and testing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accepted in lieu of subscription, but if you so desire,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returned to you at your own expense.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21-3-1926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5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6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137. ASSORTED QUESTIONS[—II]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 </w:t>
      </w:r>
      <w:r>
        <w:rPr>
          <w:rFonts w:ascii="Times" w:hAnsi="Times" w:eastAsia="Times"/>
          <w:b w:val="0"/>
          <w:i w:val="0"/>
          <w:color w:val="000000"/>
          <w:sz w:val="2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UININE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EGULARLY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!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9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take quinine now. Have you had it proved that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got rid of malaria permanently through quinine or do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such instance? During fever, I had taken quinine in small doses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three or four days. Now of course the fever has left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gave a few injections too. I did not know to what extent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benefit me. But instead of having a long argument, I took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AKE </w:t>
      </w:r>
      <w:r>
        <w:rPr>
          <w:rFonts w:ascii="Times" w:hAnsi="Times" w:eastAsia="Times"/>
          <w:b w:val="0"/>
          <w:i w:val="0"/>
          <w:color w:val="000000"/>
          <w:sz w:val="2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UININE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3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bad effects of quinine that you have enumerated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large doses taken over a long time. As a matter of fact,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it only in doses of five grains each and never more than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grains a day. This too I took dissolved in lemon juice, soda and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did not take more than thirty grains in the course of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On four days I took only five grains a day. After taking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quinine, I experienced no bad effects and, what is more,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please many friends and doctors who urged me to take doses </w:t>
      </w:r>
      <w:r>
        <w:rPr>
          <w:rFonts w:ascii="Times" w:hAnsi="Times" w:eastAsia="Times"/>
          <w:b w:val="0"/>
          <w:i w:val="0"/>
          <w:color w:val="000000"/>
          <w:sz w:val="22"/>
        </w:rPr>
        <w:t>of fifteen grains.</w:t>
      </w:r>
    </w:p>
    <w:p>
      <w:pPr>
        <w:autoSpaceDN w:val="0"/>
        <w:autoSpaceDE w:val="0"/>
        <w:widowControl/>
        <w:spacing w:line="260" w:lineRule="exact" w:before="34" w:after="0"/>
        <w:ind w:left="1450" w:right="14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one should not thus blindly oppose quinine,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usefulness as a means of saving oneself from malaria even for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 is obvious. If the people save themselves for the time being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terrible effects of malaria they do not bother about the evil effects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make their appearance later. Hence the attack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and it must be established that there is no benefit at all from </w:t>
      </w:r>
      <w:r>
        <w:rPr>
          <w:rFonts w:ascii="Times" w:hAnsi="Times" w:eastAsia="Times"/>
          <w:b w:val="0"/>
          <w:i w:val="0"/>
          <w:color w:val="000000"/>
          <w:sz w:val="22"/>
        </w:rPr>
        <w:t>quinine.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quinine for the same reasons for which I had undergone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operation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I was in jail. I had to undergo the operation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the jail authorities. Then imagine what must have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the pressure exerted by friends’ love while taking quinine.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much is true that had I not been convinced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consenting to the operation was the result of my weakness,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had even the operation. But that weakness has resulted from an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6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friend had advised Gandhiji to keep on taking quinine regularly even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illness was over as the germs of malaria could be killed that way alone.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Another friend, a champion of nature cure, felt deeply hurt that Gandhiji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>taken quinine.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V. S. Srinivasa Sastri”, 12-1-1924.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faith in what you call nature cure. Moreover,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treatment has certainly not been perfected. If you have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besides nature cure, it is faith in God and hence the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whatever happens should be witnessed and borne.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that state. One can go in that direction only through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attain this thing like clothes which we can put on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nor can we have the assurance through argument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 of the world always protects us. It can only be had through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NOTHER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LARIFICATION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5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the friend from Burma that though I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injections of iron and arsenic, I still wish to stick to my views indicated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article on medicines and doctors. It is one thing to have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another to be able to observe it. Today my friends say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authority over my body at all, that it belongs to the nation,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and the others have as much right as I have to take interest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well-being, and convince me by their beautiful argument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trustee for the protection of my body, and that I have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cherish it. Therefore, if friends like the one from Burma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 between my ideal and my conduct, you should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until they become mahatmas like me, they should firmly stick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resolve not to touch medicines and to call in doctors.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to that straight and difficult path, they will ensure their welfare.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in private even this that though I have acceded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friends’ plea, I have taken only thirty grains of quinine in five days </w:t>
      </w:r>
      <w:r>
        <w:rPr>
          <w:rFonts w:ascii="Times" w:hAnsi="Times" w:eastAsia="Times"/>
          <w:b w:val="0"/>
          <w:i w:val="0"/>
          <w:color w:val="000000"/>
          <w:sz w:val="22"/>
        </w:rPr>
        <w:t>and only five injections in five weeks.</w:t>
      </w:r>
    </w:p>
    <w:p>
      <w:pPr>
        <w:autoSpaceDN w:val="0"/>
        <w:autoSpaceDE w:val="0"/>
        <w:widowControl/>
        <w:spacing w:line="320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 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IKE A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LOUSE BUT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A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Since you like blouses made of khadi,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now pass on to saris? Why do native people develop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fascination for foreign clothes? If our country is dear to us, we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like its products. Can one who does not like cloth woven and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hands of the poor people of India be regarded as the offspring </w:t>
      </w:r>
      <w:r>
        <w:rPr>
          <w:rFonts w:ascii="Times" w:hAnsi="Times" w:eastAsia="Times"/>
          <w:b w:val="0"/>
          <w:i w:val="0"/>
          <w:color w:val="000000"/>
          <w:sz w:val="22"/>
        </w:rPr>
        <w:t>of India?</w:t>
      </w:r>
    </w:p>
    <w:p>
      <w:pPr>
        <w:autoSpaceDN w:val="0"/>
        <w:autoSpaceDE w:val="0"/>
        <w:widowControl/>
        <w:spacing w:line="240" w:lineRule="exact" w:before="30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yet another friend.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young lady had written that she liked wearing a blouse made of khadi, but </w:t>
      </w:r>
      <w:r>
        <w:rPr>
          <w:rFonts w:ascii="Times" w:hAnsi="Times" w:eastAsia="Times"/>
          <w:b w:val="0"/>
          <w:i w:val="0"/>
          <w:color w:val="000000"/>
          <w:sz w:val="18"/>
        </w:rPr>
        <w:t>not a sari of the same material.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7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HOULD A 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HAVAN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UILT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 as also the appeal. You say that no work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done in your district, that the workers regard themselves as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and act foolishly. What is the use of constructing a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circumstances? How can I consent to it? Will people be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 after the construction of a building? Or will they acquire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for service? A Bhavan must be constructed where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is increasing, all the rules are being observed, all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the confidence of the people, there is mutual trust among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live unitedly. My clear advice to you is that until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>workers join together, you do not even think of having a Bhavan.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OING TO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URI FOR A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HANGE OF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only going to the seaside for a change of air,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I go to Puri? Shall I not go to a small hamlet which is near my birth-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place? In Puri the bungalows frown on the one hand and,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the famine-stricken people swarm the temple for a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rice from the pilgrims. How can Puri give me the peace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rural life which I get nearer home? It is not only that Puri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reminds me of our terrible degradation today as well as sacred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former times, but is has now become the health resort of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paid by us to suppress our freedom. All these thoughts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sad. When I was there, though my friends had placed me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attractive spot on the seashore and had overwhlemed me with love,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at home there. How could they devise a remedy for the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affliction which I suffered from thoughts of the soldiers’ barracks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and of those Oriyas dying of hunger amid the hard-hearted rich </w:t>
      </w:r>
      <w:r>
        <w:rPr>
          <w:rFonts w:ascii="Times" w:hAnsi="Times" w:eastAsia="Times"/>
          <w:b w:val="0"/>
          <w:i w:val="0"/>
          <w:color w:val="000000"/>
          <w:sz w:val="22"/>
        </w:rPr>
        <w:t>of that place?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28-3-1926</w:t>
      </w:r>
    </w:p>
    <w:p>
      <w:pPr>
        <w:autoSpaceDN w:val="0"/>
        <w:autoSpaceDE w:val="0"/>
        <w:widowControl/>
        <w:spacing w:line="292" w:lineRule="exact" w:before="230" w:after="0"/>
        <w:ind w:left="0" w:right="25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138. ASSORTED QUESTIONS[—III]</w:t>
      </w:r>
    </w:p>
    <w:p>
      <w:pPr>
        <w:autoSpaceDN w:val="0"/>
        <w:autoSpaceDE w:val="0"/>
        <w:widowControl/>
        <w:spacing w:line="294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AWYER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ILEMMA</w:t>
      </w:r>
    </w:p>
    <w:p>
      <w:pPr>
        <w:autoSpaceDN w:val="0"/>
        <w:autoSpaceDE w:val="0"/>
        <w:widowControl/>
        <w:spacing w:line="240" w:lineRule="exact" w:before="54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wrong in living happily by taking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Rama. If one cannot earn wealth, it is nothing to grieve over.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know whether you are able to practise your dharma or not.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have said about the camel forcing its way in while you are</w:t>
      </w:r>
    </w:p>
    <w:p>
      <w:pPr>
        <w:autoSpaceDN w:val="0"/>
        <w:autoSpaceDE w:val="0"/>
        <w:widowControl/>
        <w:spacing w:line="240" w:lineRule="exact" w:before="24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complaining of the slow progress of khadi, the secretary of a district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had asked Gandhiji to get Rs. 5,000 from the Khadi Board for a Khadi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Bhavan building for his district.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in reply to a sister who had invited Gandhiji to Jagannathpuri for a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change of air.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drive away the goat is not applicable here. It is a grave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suppose that nocturnal dischagres are more enfeebling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 act. Both of these lead to loss of vigour; very often the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causes greater debility. But through force of tradition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recognize the enjoyment of sex and nocturnal discharge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 mental shock. Hence we believe that we have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enfeebled than we actually have been. Perhaps it has not escaped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that such involuntary discharges can take place even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continues to indulge in the sexual act. Therefore, if you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celibacy and cherish the desire to practise it,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its practice without worrying about the discharges which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despite continuous effort to check them. It is difficult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will gain control over your mind after putting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actual practice for a length of time, as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 time limit for all persons. A longer or shorter period of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elapse according to the capacity of each individual.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cannot gain this control throughout their lives; nevertheless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certainly reap the invaluable fruit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practised in their conduct and they become masters in future of </w:t>
      </w:r>
      <w:r>
        <w:rPr>
          <w:rFonts w:ascii="Times" w:hAnsi="Times" w:eastAsia="Times"/>
          <w:b w:val="0"/>
          <w:i w:val="0"/>
          <w:color w:val="000000"/>
          <w:sz w:val="22"/>
        </w:rPr>
        <w:t>bodies which are able to control their minds.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my opinion, it is not necessary for a husband to seek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wife’s consent for the practice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nor is it </w:t>
      </w:r>
      <w:r>
        <w:rPr>
          <w:rFonts w:ascii="Times" w:hAnsi="Times" w:eastAsia="Times"/>
          <w:b w:val="0"/>
          <w:i/>
          <w:color w:val="000000"/>
          <w:sz w:val="22"/>
        </w:rPr>
        <w:t>vice</w:t>
      </w:r>
      <w:r>
        <w:rPr>
          <w:rFonts w:ascii="Times" w:hAnsi="Times" w:eastAsia="Times"/>
          <w:b w:val="0"/>
          <w:i/>
          <w:color w:val="000000"/>
          <w:sz w:val="22"/>
        </w:rPr>
        <w:t>versa</w:t>
      </w:r>
      <w:r>
        <w:rPr>
          <w:rFonts w:ascii="Times" w:hAnsi="Times" w:eastAsia="Times"/>
          <w:b w:val="0"/>
          <w:i w:val="0"/>
          <w:color w:val="000000"/>
          <w:sz w:val="22"/>
        </w:rPr>
        <w:t>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desirable that the two should assist each other in this matter.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proper to attempt to get this co-operation. But regardless of whether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consent is obtained or not, the one who desires it should practise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both would reap its benefits. Consent may not be necessary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eschewing union, but consent of both is necessary for union. The 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indulges in the sexual act without his wife’s consent is guilty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sin of using force. He violates the laws of both God and the world.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IERCING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AND 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 A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ITE 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NJOINED BY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HASTRAS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94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not heard of the Vedic ritual of having the nose and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ears pierced. But even if it is proved that it is a Vedic rite, I would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say that this should not be done, just as human sacrifices cannot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offered today. I know of many men who suffered from hydrocele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although their ears had been pierced. Innumerable men who had [not]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their noses or ears pierced have remained free from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complaint. This is a well-known fact. Further I also know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hydrocele has been cured without resorting to the piercing of ears.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sentence that you have quoted from a doctor states that it seems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this practice had been recently introduced. When we have faith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three individuals, and when they differ in their views, we should either</w:t>
      </w:r>
    </w:p>
    <w:p>
      <w:pPr>
        <w:autoSpaceDN w:val="0"/>
        <w:tabs>
          <w:tab w:pos="7690" w:val="left"/>
        </w:tabs>
        <w:autoSpaceDE w:val="0"/>
        <w:widowControl/>
        <w:spacing w:line="294" w:lineRule="exact" w:before="19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our own judgment or follow the one in whom we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faith.</w:t>
      </w:r>
    </w:p>
    <w:p>
      <w:pPr>
        <w:autoSpaceDN w:val="0"/>
        <w:tabs>
          <w:tab w:pos="1990" w:val="left"/>
          <w:tab w:pos="3570" w:val="left"/>
        </w:tabs>
        <w:autoSpaceDE w:val="0"/>
        <w:widowControl/>
        <w:spacing w:line="264" w:lineRule="exact" w:before="56" w:after="0"/>
        <w:ind w:left="1450" w:right="129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IRTH IN 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OWER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PECIES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indeed my belief that the soul after having been born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form can so degrade itself as to be born even in the form of an </w:t>
      </w:r>
      <w:r>
        <w:rPr>
          <w:rFonts w:ascii="Times" w:hAnsi="Times" w:eastAsia="Times"/>
          <w:b w:val="0"/>
          <w:i w:val="0"/>
          <w:color w:val="000000"/>
          <w:sz w:val="22"/>
        </w:rPr>
        <w:t>animal or plant.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 OR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HARMA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alone can resolve the dilemma which faces you.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renouncing a meat diet is the dharma for you, you should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yield to your mother’s love. If doing so is merely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experiment, hurting your mother’s feelings will be regarded as a sin.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OVERS</w:t>
      </w:r>
      <w:r>
        <w:rPr>
          <w:rFonts w:ascii="Times" w:hAnsi="Times" w:eastAsia="Times"/>
          <w:b w:val="0"/>
          <w:i w:val="0"/>
          <w:color w:val="000000"/>
          <w:sz w:val="20"/>
        </w:rPr>
        <w:t>’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ROBLEM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pure love, there is no room for impatience.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cannot be physical but only spiritual. Physical love is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lust. Restrictions of caste are more important than this. Spiritual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brook no barriers. But that love involves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patience required, that it does not matter even if the separation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lasts until death. Your first task is to put your problem before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 and listen to them and think over what they say. Finally,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 to listen to the dictates of your own conscience after </w:t>
      </w:r>
      <w:r>
        <w:rPr>
          <w:rFonts w:ascii="Times" w:hAnsi="Times" w:eastAsia="Times"/>
          <w:b w:val="0"/>
          <w:i w:val="0"/>
          <w:color w:val="000000"/>
          <w:sz w:val="22"/>
        </w:rPr>
        <w:t>purifying it through the observance of self-control.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4-4-1926</w:t>
      </w:r>
    </w:p>
    <w:p>
      <w:pPr>
        <w:autoSpaceDN w:val="0"/>
        <w:autoSpaceDE w:val="0"/>
        <w:widowControl/>
        <w:spacing w:line="292" w:lineRule="exact" w:before="370" w:after="0"/>
        <w:ind w:left="0" w:right="25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139. ASSORTED QUESTIONS[—IV]</w:t>
      </w:r>
    </w:p>
    <w:p>
      <w:pPr>
        <w:autoSpaceDN w:val="0"/>
        <w:autoSpaceDE w:val="0"/>
        <w:widowControl/>
        <w:spacing w:line="372" w:lineRule="exact" w:before="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”S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HRADDHA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”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8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IBERATION</w:t>
      </w:r>
    </w:p>
    <w:p>
      <w:pPr>
        <w:autoSpaceDN w:val="0"/>
        <w:autoSpaceDE w:val="0"/>
        <w:widowControl/>
        <w:spacing w:line="260" w:lineRule="exact" w:before="34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maintain an attitude of neutrality towards </w:t>
      </w:r>
      <w:r>
        <w:rPr>
          <w:rFonts w:ascii="Times" w:hAnsi="Times" w:eastAsia="Times"/>
          <w:b w:val="0"/>
          <w:i/>
          <w:color w:val="000000"/>
          <w:sz w:val="22"/>
        </w:rPr>
        <w:t>shraddha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spiritual utility, I do not know it. I do not understand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 departed person is benefited through </w:t>
      </w:r>
      <w:r>
        <w:rPr>
          <w:rFonts w:ascii="Times" w:hAnsi="Times" w:eastAsia="Times"/>
          <w:b w:val="0"/>
          <w:i/>
          <w:color w:val="000000"/>
          <w:sz w:val="22"/>
        </w:rPr>
        <w:t>shraddha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sentiment may grow by immersing the ashes of the dead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Ganga, but if there is any other advantage in doing so, I am </w:t>
      </w:r>
      <w:r>
        <w:rPr>
          <w:rFonts w:ascii="Times" w:hAnsi="Times" w:eastAsia="Times"/>
          <w:b w:val="0"/>
          <w:i w:val="0"/>
          <w:color w:val="000000"/>
          <w:sz w:val="22"/>
        </w:rPr>
        <w:t>ignorant of that too.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my opinion, the story of king Sagar is an allegory, it is not a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88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correspondent, a Muslim youth, abhorred meat but did not wish to </w:t>
      </w:r>
      <w:r>
        <w:rPr>
          <w:rFonts w:ascii="Times" w:hAnsi="Times" w:eastAsia="Times"/>
          <w:b w:val="0"/>
          <w:i w:val="0"/>
          <w:color w:val="000000"/>
          <w:sz w:val="18"/>
        </w:rPr>
        <w:t>displease his mother who wanted him to take it.</w:t>
      </w:r>
    </w:p>
    <w:p>
      <w:pPr>
        <w:autoSpaceDN w:val="0"/>
        <w:autoSpaceDE w:val="0"/>
        <w:widowControl/>
        <w:spacing w:line="220" w:lineRule="exact" w:before="2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correspondents—a young man and a woman belonging to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castes—were in love and wished to get married, but without displeasing their </w:t>
      </w:r>
      <w:r>
        <w:rPr>
          <w:rFonts w:ascii="Times" w:hAnsi="Times" w:eastAsia="Times"/>
          <w:b w:val="0"/>
          <w:i w:val="0"/>
          <w:color w:val="000000"/>
          <w:sz w:val="18"/>
        </w:rPr>
        <w:t>elders.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tale. What I said in regard to repeating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Narayana is said with the intention of increasing one’s faith.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convinced of the truth of the story that a person who repeats that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understanding its meaning, simply because his son’s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happens to be Narayana, would attain liberation; but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whose heart Narayana dwells repeats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of it.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HARMA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ARRIED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couple who you say overindulge in the gratification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do not practise the dharma of husband and wife.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hesitation in saying that such persons are even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animals. A girl of twelve or thirteen is incapable of observing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of a wife. He who maintains sexual intercourse with her is </w:t>
      </w:r>
      <w:r>
        <w:rPr>
          <w:rFonts w:ascii="Times" w:hAnsi="Times" w:eastAsia="Times"/>
          <w:b w:val="0"/>
          <w:i w:val="0"/>
          <w:color w:val="000000"/>
          <w:sz w:val="22"/>
        </w:rPr>
        <w:t>guilty of a grave sin.</w:t>
      </w:r>
    </w:p>
    <w:p>
      <w:pPr>
        <w:autoSpaceDN w:val="0"/>
        <w:autoSpaceDE w:val="0"/>
        <w:widowControl/>
        <w:spacing w:line="240" w:lineRule="exact" w:before="5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the fact that you have mentioned about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in her menses. I cannot accept the dharma that after four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must have intercourse with a man. So long as the menstrual flow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continues, I regard her touch as some- thing that a husband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renounce. After it has ceased, I do not see any harm in their union if </w:t>
      </w:r>
      <w:r>
        <w:rPr>
          <w:rFonts w:ascii="Times" w:hAnsi="Times" w:eastAsia="Times"/>
          <w:b w:val="0"/>
          <w:i w:val="0"/>
          <w:color w:val="000000"/>
          <w:sz w:val="22"/>
        </w:rPr>
        <w:t>both of them desire to have children.</w:t>
      </w:r>
    </w:p>
    <w:p>
      <w:pPr>
        <w:autoSpaceDN w:val="0"/>
        <w:autoSpaceDE w:val="0"/>
        <w:widowControl/>
        <w:spacing w:line="260" w:lineRule="exact" w:before="60" w:after="0"/>
        <w:ind w:left="1440" w:right="14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 W</w:t>
      </w:r>
      <w:r>
        <w:rPr>
          <w:rFonts w:ascii="Times" w:hAnsi="Times" w:eastAsia="Times"/>
          <w:b w:val="0"/>
          <w:i w:val="0"/>
          <w:color w:val="000000"/>
          <w:sz w:val="18"/>
        </w:rPr>
        <w:t>OMAN</w:t>
      </w:r>
      <w:r>
        <w:rPr>
          <w:rFonts w:ascii="Times" w:hAnsi="Times" w:eastAsia="Times"/>
          <w:b w:val="0"/>
          <w:i w:val="0"/>
          <w:color w:val="000000"/>
          <w:sz w:val="18"/>
        </w:rPr>
        <w:t>DURING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ER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ENSTRUAL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ERIOD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NE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HO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ELIVERED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HILD</w:t>
      </w:r>
    </w:p>
    <w:p>
      <w:pPr>
        <w:autoSpaceDN w:val="0"/>
        <w:autoSpaceDE w:val="0"/>
        <w:widowControl/>
        <w:spacing w:line="240" w:lineRule="exact" w:before="5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menstrual period is a monthly ailment for women.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patient requires a great deal of peace, and association with a </w:t>
      </w:r>
      <w:r>
        <w:rPr>
          <w:rFonts w:ascii="Times" w:hAnsi="Times" w:eastAsia="Times"/>
          <w:b w:val="0"/>
          <w:i w:val="0"/>
          <w:color w:val="000000"/>
          <w:sz w:val="22"/>
        </w:rPr>
        <w:t>lustful man is dangerous to her.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same rule applies to a woman who has just delivered a child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she is given rest for at least twenty days. I believe that this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good practice. But it is going too far when even female relatives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not allowed to come into physical contact with her.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 T</w:t>
      </w:r>
      <w:r>
        <w:rPr>
          <w:rFonts w:ascii="Times" w:hAnsi="Times" w:eastAsia="Times"/>
          <w:b w:val="0"/>
          <w:i w:val="0"/>
          <w:color w:val="000000"/>
          <w:sz w:val="18"/>
        </w:rPr>
        <w:t>EACHER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UESTIONS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can teach best by identifying yourself with your</w:t>
      </w:r>
    </w:p>
    <w:p>
      <w:pPr>
        <w:autoSpaceDN w:val="0"/>
        <w:autoSpaceDE w:val="0"/>
        <w:widowControl/>
        <w:spacing w:line="240" w:lineRule="exact" w:before="20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written about the absence of self-control among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married people and asked Gandhiji to remove the false belief that the sexual act was a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duty.</w:t>
      </w: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Briefly, they were: 1. How to teach in the best possible manner?  2. What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be read for one’s ultimate good?  3. What is the best diet?  4. Tea used to give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 headache, so I gave it up and started missing one meal.  Why is it that whereas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feel hungry in the evening, I feel heavy in  the morning?  5. What are the ways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attaining concentration?   6. If you have not been able to hear the inner voice, how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then can I hear it?  7. How does one get a glimpse of God?  8.  Can one find peace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 activity?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7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In order to do so, the teacher must prepare himself fully in </w:t>
      </w:r>
      <w:r>
        <w:rPr>
          <w:rFonts w:ascii="Times" w:hAnsi="Times" w:eastAsia="Times"/>
          <w:b w:val="0"/>
          <w:i w:val="0"/>
          <w:color w:val="000000"/>
          <w:sz w:val="22"/>
        </w:rPr>
        <w:t>the subject he has to teach.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80" w:lineRule="exact" w:before="40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reflect on </w:t>
      </w:r>
      <w:r>
        <w:rPr>
          <w:rFonts w:ascii="Times" w:hAnsi="Times" w:eastAsia="Times"/>
          <w:b w:val="0"/>
          <w:i w:val="0"/>
          <w:color w:val="000000"/>
          <w:sz w:val="22"/>
        </w:rPr>
        <w:t>them, you will get all you need.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8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Wheat, milk and green vegetables should suffice mostly as </w:t>
      </w:r>
      <w:r>
        <w:rPr>
          <w:rFonts w:ascii="Times" w:hAnsi="Times" w:eastAsia="Times"/>
          <w:b w:val="0"/>
          <w:i w:val="0"/>
          <w:color w:val="000000"/>
          <w:sz w:val="22"/>
        </w:rPr>
        <w:t>diet. It is essential to give up spices and oil.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8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drink a little milk in the evening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hungry and, in case you cannot digest it, take an orange, grapes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 such raw fruit. You should vigorously walk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in the open air, morning and evening.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8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purify one’s heart and attain concentration,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helpful to read and reflect upon the above books and to repeat </w:t>
      </w:r>
      <w:r>
        <w:rPr>
          <w:rFonts w:ascii="Times" w:hAnsi="Times" w:eastAsia="Times"/>
          <w:b w:val="0"/>
          <w:i w:val="0"/>
          <w:color w:val="000000"/>
          <w:sz w:val="22"/>
        </w:rPr>
        <w:t>the name of Rama when one is not engaged in any good work.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80" w:lineRule="exact" w:before="40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continue to make efforts and have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>these efforts must produce results.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8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total destruction of passions and emotions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way to catch a glimpse of the Self.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8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degree of peace can certainly be attained </w:t>
      </w:r>
      <w:r>
        <w:rPr>
          <w:rFonts w:ascii="Times" w:hAnsi="Times" w:eastAsia="Times"/>
          <w:b w:val="0"/>
          <w:i w:val="0"/>
          <w:color w:val="000000"/>
          <w:sz w:val="22"/>
        </w:rPr>
        <w:t>through noble activity.</w:t>
      </w:r>
    </w:p>
    <w:p>
      <w:pPr>
        <w:autoSpaceDN w:val="0"/>
        <w:autoSpaceDE w:val="0"/>
        <w:widowControl/>
        <w:spacing w:line="294" w:lineRule="exact" w:before="8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11-4-1926</w:t>
      </w:r>
    </w:p>
    <w:p>
      <w:pPr>
        <w:autoSpaceDN w:val="0"/>
        <w:autoSpaceDE w:val="0"/>
        <w:widowControl/>
        <w:spacing w:line="292" w:lineRule="exact" w:before="370" w:after="0"/>
        <w:ind w:left="0" w:right="26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140. ASSORTED QUESTIONS[–V]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HAT</w:t>
      </w:r>
      <w:r>
        <w:rPr>
          <w:rFonts w:ascii="Times" w:hAnsi="Times" w:eastAsia="Times"/>
          <w:b w:val="0"/>
          <w:i w:val="0"/>
          <w:color w:val="000000"/>
          <w:sz w:val="18"/>
        </w:rPr>
        <w:t>THEN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HALL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Manilal Kothari gave me your message. How nice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if I could give something inspiring and definite and working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lightning speed! But in the conditions of today I have nothing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to offer. There have been many meetings, resolutions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motions opposing such imprisonments in the Legislative Assembly.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must do something in which we can feel our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nothing else than boycott of foreign cloth occurs to me and</w:t>
      </w:r>
    </w:p>
    <w:p>
      <w:pPr>
        <w:autoSpaceDN w:val="0"/>
        <w:autoSpaceDE w:val="0"/>
        <w:widowControl/>
        <w:spacing w:line="220" w:lineRule="exact" w:before="288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Sarat Chandra Bose, brother of Subhas Chandra Bose, who was held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Mandalay Prison, though innocent, had asked whether they could do nothing to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released, as all constitutional methods had failed to secure freedom for such </w:t>
      </w:r>
      <w:r>
        <w:rPr>
          <w:rFonts w:ascii="Times" w:hAnsi="Times" w:eastAsia="Times"/>
          <w:b w:val="0"/>
          <w:i w:val="0"/>
          <w:color w:val="000000"/>
          <w:sz w:val="18"/>
        </w:rPr>
        <w:t>prisoners.  Gandhiji sent him this message.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boycott is impossible of achievement without khadi.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effect, nothing but the spinning-wheel strikes me as a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all our ills like imprisonment, etc. But how can I convince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it is an unfailing remedy? I must say that my faith in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immutable, it increases with every passing day. Hence we plied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day and night for seven days during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and did so with the confidence that some day we shall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strength from the spinning-wheel that through it we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some day to realize our heart’s desire.</w:t>
      </w: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apart from the spinning-wheel, there is another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the way of violence. But I am not capable of it and,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I have no faith in it. Moreover, since I am a man of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sense, I know that our violence will be nothing compared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the Government. Hence I have given up all other remedies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put out to sea trusting to the boat of my spinning-wheel.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all those who like you feel confused to come and sit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boat. Have firm faith in my assurance that this boat will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us to the other shore, but it will need all our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organizational power and discipline to row it across.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ALLIANWALA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site was purchased out of the money collected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Jallianwala Bagh. The ground has been cleared. A garden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out. No temple has been built as conditions in India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unfavourable at present. When we are destroying the foundation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freedom, how can we erect a grand temple upon it? I believe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hesitate to build any temple at all because of thoughts like </w:t>
      </w:r>
      <w:r>
        <w:rPr>
          <w:rFonts w:ascii="Times" w:hAnsi="Times" w:eastAsia="Times"/>
          <w:b w:val="0"/>
          <w:i w:val="0"/>
          <w:color w:val="000000"/>
          <w:sz w:val="22"/>
        </w:rPr>
        <w:t>these.</w:t>
      </w: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careful account is maintained of the money left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of the land and the details of the account are being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trustees from time to time through the secretary and are </w:t>
      </w:r>
      <w:r>
        <w:rPr>
          <w:rFonts w:ascii="Times" w:hAnsi="Times" w:eastAsia="Times"/>
          <w:b w:val="0"/>
          <w:i w:val="0"/>
          <w:color w:val="000000"/>
          <w:sz w:val="22"/>
        </w:rPr>
        <w:t>also published.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I not seen such violence being committed? Very often I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42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correspondent had asked Gandhiji what had been done with the funds </w:t>
      </w:r>
      <w:r>
        <w:rPr>
          <w:rFonts w:ascii="Times" w:hAnsi="Times" w:eastAsia="Times"/>
          <w:b w:val="0"/>
          <w:i w:val="0"/>
          <w:color w:val="000000"/>
          <w:sz w:val="18"/>
        </w:rPr>
        <w:t>collected for the Jallianwala Bagh Memorial.</w:t>
      </w:r>
    </w:p>
    <w:p>
      <w:pPr>
        <w:autoSpaceDN w:val="0"/>
        <w:autoSpaceDE w:val="0"/>
        <w:widowControl/>
        <w:spacing w:line="220" w:lineRule="exact" w:before="2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correspondent observed that he often saw small creatures swallowing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another, a lizard catching insects and a cat catching birds, and had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he could be just a passive witness or kill the potential killer and prevent </w:t>
      </w:r>
      <w:r>
        <w:rPr>
          <w:rFonts w:ascii="Times" w:hAnsi="Times" w:eastAsia="Times"/>
          <w:b w:val="0"/>
          <w:i w:val="0"/>
          <w:color w:val="000000"/>
          <w:sz w:val="18"/>
        </w:rPr>
        <w:t>violence.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7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a lizard hunting a cockroach and the latter hunting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insects. But I have never considered it my duty to oppose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>the animal world—“An insect sustains an insect’s life”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 to unravel the dark mysteries of God, but seeing such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often, I feel that the law of animals and of the lower orders of creation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law of man. Man has to make a determined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 and kill the animal within him and thus keep alive his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learn the great magical formula of non-violence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conflagration of violence raging around us. Therefore, if man realizes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dignity and understands his life-work, he should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participating in violence and prevent inferior creatures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animals under his control from tormenting one another.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that ideal only as far as he himself is concerned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is possible, he can at any rate refrain from tormenting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who are weaker than himself. And even to maintain that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fully, he will certainly have to keep up his endeavours day and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unceasingly. Then will he be able some day to reach it. Full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only come when man attains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wins release from all the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limitations to which the body is heir.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RINCIPLES AND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am not able fully to implement the ideas expressed in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think there is nothing wrong in claiming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are correct. The maxim you quote can certainly not be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because I do not excuse myself but wholly acknowledge my </w:t>
      </w:r>
      <w:r>
        <w:rPr>
          <w:rFonts w:ascii="Times" w:hAnsi="Times" w:eastAsia="Times"/>
          <w:b w:val="0"/>
          <w:i w:val="0"/>
          <w:color w:val="000000"/>
          <w:sz w:val="22"/>
        </w:rPr>
        <w:t>fault.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 distinction is made between making a resolve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 vow, only taking a vow is worth while. A resolve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>broken cannot be regarded as a resolve. It has no value at all.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ONCENTRATION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 of mind can be brought about by practice.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practise concentration by losing oneself in good and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>activity. As for example, with single-minded devotion, someone serves</w:t>
      </w:r>
    </w:p>
    <w:p>
      <w:pPr>
        <w:autoSpaceDN w:val="0"/>
        <w:tabs>
          <w:tab w:pos="1990" w:val="left"/>
        </w:tabs>
        <w:autoSpaceDE w:val="0"/>
        <w:widowControl/>
        <w:spacing w:line="210" w:lineRule="exact" w:before="258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Sanskrit saying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correspondent had asked that since Gandhiji himself was not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 the principles laid down by him in his book, </w:t>
      </w:r>
      <w:r>
        <w:rPr>
          <w:rFonts w:ascii="Times" w:hAnsi="Times" w:eastAsia="Times"/>
          <w:b w:val="0"/>
          <w:i/>
          <w:color w:val="000000"/>
          <w:sz w:val="18"/>
        </w:rPr>
        <w:t>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>, in regard to</w:t>
      </w:r>
    </w:p>
    <w:p>
      <w:pPr>
        <w:autoSpaceDN w:val="0"/>
        <w:autoSpaceDE w:val="0"/>
        <w:widowControl/>
        <w:spacing w:line="220" w:lineRule="exact" w:before="20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railways, milk and medicines, why he should insist on sticking to them.  Further,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also asked if it was not enough if one made a resolve to do something; was it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 to take a vow?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correspondent had asked for some ways of achieving concentration of </w:t>
      </w:r>
      <w:r>
        <w:rPr>
          <w:rFonts w:ascii="Times" w:hAnsi="Times" w:eastAsia="Times"/>
          <w:b w:val="0"/>
          <w:i w:val="0"/>
          <w:color w:val="000000"/>
          <w:sz w:val="18"/>
        </w:rPr>
        <w:t>mind.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patient, someone serves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, another plies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yet another propagates khadi. One can achieve cocentration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 by repeating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faith.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ONOPOLY OF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EFORM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of course floored me. I have undertaken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monopoly only of improving one person and that is myself.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difficult it is to improve that person. Now need I answer </w:t>
      </w:r>
      <w:r>
        <w:rPr>
          <w:rFonts w:ascii="Times" w:hAnsi="Times" w:eastAsia="Times"/>
          <w:b w:val="0"/>
          <w:i w:val="0"/>
          <w:color w:val="000000"/>
          <w:sz w:val="22"/>
        </w:rPr>
        <w:t>your questions?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18-4-1926</w:t>
      </w:r>
    </w:p>
    <w:p>
      <w:pPr>
        <w:autoSpaceDN w:val="0"/>
        <w:tabs>
          <w:tab w:pos="4410" w:val="left"/>
        </w:tabs>
        <w:autoSpaceDE w:val="0"/>
        <w:widowControl/>
        <w:spacing w:line="260" w:lineRule="exact" w:before="402" w:after="0"/>
        <w:ind w:left="1950" w:right="144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141. STATEMENT ON POSTPONEMENT OF MUSSOORIE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VISIT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1926</w:t>
      </w:r>
    </w:p>
    <w:p>
      <w:pPr>
        <w:autoSpaceDN w:val="0"/>
        <w:autoSpaceDE w:val="0"/>
        <w:widowControl/>
        <w:spacing w:line="260" w:lineRule="exact" w:before="4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and friends who were interested in sending 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hill station, having observed the progress I have made in regaining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strength since my last illness and knowing also my own intentions,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decided not to press me to go to Mussoorie as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announced already, unless there is any danger of a relapse.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19-4-1926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GANDHI ASHRAM, BANARAS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80" w:lineRule="exact" w:before="38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be able to disengage Kripalaniji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work and restore him wholly to you. But we have all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It is not possible to spare him for the time being.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free him for two years. In our national life, two years is </w:t>
      </w:r>
      <w:r>
        <w:rPr>
          <w:rFonts w:ascii="Times" w:hAnsi="Times" w:eastAsia="Times"/>
          <w:b w:val="0"/>
          <w:i w:val="0"/>
          <w:color w:val="000000"/>
          <w:sz w:val="22"/>
        </w:rPr>
        <w:t>a long time whilst we are all impatient, quite naturally, to regain our</w:t>
      </w:r>
    </w:p>
    <w:p>
      <w:pPr>
        <w:autoSpaceDN w:val="0"/>
        <w:autoSpaceDE w:val="0"/>
        <w:widowControl/>
        <w:spacing w:line="220" w:lineRule="exact" w:before="30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Muslim had argued that since Gandhiji had said somewhere that a man’s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soul might go into an animal’s womb; would they not be worshipping a sinner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worshipping a cow since his soul might have gone into her womb?  He had requested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for a reply as in his opinion the latter had taken up the monopoly of </w:t>
      </w:r>
      <w:r>
        <w:rPr>
          <w:rFonts w:ascii="Times" w:hAnsi="Times" w:eastAsia="Times"/>
          <w:b w:val="0"/>
          <w:i w:val="0"/>
          <w:color w:val="000000"/>
          <w:sz w:val="18"/>
        </w:rPr>
        <w:t>improving the universe.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7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I give you my assurance that if an opportunity occurs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Kripalaniji earlier, I shall do so with all my heart, for, I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your work is and how necessary it is for him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in your midst if your labours are to bear much ampler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than hitherto. I hope therefore you will make the path far smooth </w:t>
      </w:r>
      <w:r>
        <w:rPr>
          <w:rFonts w:ascii="Times" w:hAnsi="Times" w:eastAsia="Times"/>
          <w:b w:val="0"/>
          <w:i w:val="0"/>
          <w:color w:val="000000"/>
          <w:sz w:val="22"/>
        </w:rPr>
        <w:t>for Kripalaniji in order to enable him to organize the work here.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ENARES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19476</w:t>
      </w:r>
    </w:p>
    <w:p>
      <w:pPr>
        <w:autoSpaceDN w:val="0"/>
        <w:autoSpaceDE w:val="0"/>
        <w:widowControl/>
        <w:spacing w:line="292" w:lineRule="exact" w:before="362" w:after="0"/>
        <w:ind w:left="0" w:right="27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143. LETTER TO WILLIAM DOULL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1926</w:t>
      </w:r>
    </w:p>
    <w:p>
      <w:pPr>
        <w:autoSpaceDN w:val="0"/>
        <w:autoSpaceDE w:val="0"/>
        <w:widowControl/>
        <w:spacing w:line="212" w:lineRule="exact" w:before="5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DOULL,</w:t>
      </w:r>
    </w:p>
    <w:p>
      <w:pPr>
        <w:autoSpaceDN w:val="0"/>
        <w:autoSpaceDE w:val="0"/>
        <w:widowControl/>
        <w:spacing w:line="280" w:lineRule="exact" w:before="38" w:after="0"/>
        <w:ind w:left="1450" w:right="14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has seen me regarding his difficulties. As you know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heavily in debt. He wants assistance from his father’s estates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loan without interest but with full security. The security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himself. Sorabji tells me and I believe him that his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discharged his debt if he was alive and if Sorabji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marry. He tells me that Mr. Rustomjee actually made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some time before his death, so anxious he was for him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married. Sorabji has been now engaged and he has wisely deferred the </w:t>
      </w:r>
      <w:r>
        <w:rPr>
          <w:rFonts w:ascii="Times" w:hAnsi="Times" w:eastAsia="Times"/>
          <w:b w:val="0"/>
          <w:i w:val="0"/>
          <w:color w:val="000000"/>
          <w:sz w:val="22"/>
        </w:rPr>
        <w:t>marriage till he is free from his debts.</w:t>
      </w:r>
    </w:p>
    <w:p>
      <w:pPr>
        <w:autoSpaceDN w:val="0"/>
        <w:autoSpaceDE w:val="0"/>
        <w:widowControl/>
        <w:spacing w:line="280" w:lineRule="exact" w:before="40" w:after="0"/>
        <w:ind w:left="1450" w:right="14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under a section of the trust deed, the trustees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empowered to remit to me such sums as they may deem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utilized by me as I choose. I have not studied the deed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regard myself competent to judge whether I can legally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funds placed at my disposal under the trust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proposed. But if in your opinion I can legally do so and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trustees would approve of it, I would not only be prepared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accommodate Sorabji, for I know his father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me to do so if he was alive.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19477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55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A TRUSTEE FOR PARSI RUSTOMJEE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1926</w:t>
      </w:r>
    </w:p>
    <w:p>
      <w:pPr>
        <w:autoSpaceDN w:val="0"/>
        <w:autoSpaceDE w:val="0"/>
        <w:widowControl/>
        <w:spacing w:line="280" w:lineRule="exact" w:before="42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rerely write to me but as I also do likewise I suppose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complain. I was happy to hear personally from Sorabji all the </w:t>
      </w:r>
      <w:r>
        <w:rPr>
          <w:rFonts w:ascii="Times" w:hAnsi="Times" w:eastAsia="Times"/>
          <w:b w:val="0"/>
          <w:i w:val="0"/>
          <w:color w:val="000000"/>
          <w:sz w:val="22"/>
        </w:rPr>
        <w:t>good news about you and your business.</w:t>
      </w: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written to tell you that I would like to help Sorabji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proposed by him if it is at all possible. You will see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my letter to Mr. Doull what is proposed. Please see if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 can be at all done.</w:t>
      </w:r>
    </w:p>
    <w:p>
      <w:pPr>
        <w:autoSpaceDN w:val="0"/>
        <w:autoSpaceDE w:val="0"/>
        <w:widowControl/>
        <w:spacing w:line="220" w:lineRule="exact" w:before="2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19477</w:t>
      </w:r>
    </w:p>
    <w:p>
      <w:pPr>
        <w:autoSpaceDN w:val="0"/>
        <w:autoSpaceDE w:val="0"/>
        <w:widowControl/>
        <w:spacing w:line="292" w:lineRule="exact" w:before="362" w:after="0"/>
        <w:ind w:left="0" w:right="24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145. LETTER TO DEVCHAND PAREKH</w:t>
      </w:r>
    </w:p>
    <w:p>
      <w:pPr>
        <w:autoSpaceDN w:val="0"/>
        <w:autoSpaceDE w:val="0"/>
        <w:widowControl/>
        <w:spacing w:line="294" w:lineRule="exact" w:before="84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19,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 DEVCHANDBHAI,</w:t>
      </w:r>
    </w:p>
    <w:p>
      <w:pPr>
        <w:autoSpaceDN w:val="0"/>
        <w:autoSpaceDE w:val="0"/>
        <w:widowControl/>
        <w:spacing w:line="28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from Shri Fulchand that your elder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 passed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 offer condolences? We naturally desire our near and dear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with us for ever. But are our wishes ever fulfilled? Besides,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we can leave off being selfish we would see that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grieve over death, which is inevitable and also life-giving.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do not need to be taught this truth. But I think I may </w:t>
      </w:r>
      <w:r>
        <w:rPr>
          <w:rFonts w:ascii="Times" w:hAnsi="Times" w:eastAsia="Times"/>
          <w:b w:val="0"/>
          <w:i w:val="0"/>
          <w:color w:val="000000"/>
          <w:sz w:val="22"/>
        </w:rPr>
        <w:t>remind you of it at this hour.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has been no reply from Porbandar.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given up the idea of going to Mussoorie.</w:t>
      </w:r>
    </w:p>
    <w:p>
      <w:pPr>
        <w:autoSpaceDN w:val="0"/>
        <w:autoSpaceDE w:val="0"/>
        <w:widowControl/>
        <w:spacing w:line="220" w:lineRule="exact" w:before="66" w:after="0"/>
        <w:ind w:left="0" w:right="13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5709</w:t>
      </w:r>
    </w:p>
    <w:p>
      <w:pPr>
        <w:autoSpaceDN w:val="0"/>
        <w:autoSpaceDE w:val="0"/>
        <w:widowControl/>
        <w:spacing w:line="220" w:lineRule="exact" w:before="1360" w:after="0"/>
        <w:ind w:left="199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a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the elder but the younger brother, Hemchand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61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12240" w:h="15840"/>
          <w:pgMar w:top="1236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146. LETTER TO SIR HENRY LAWRENCE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HENRY LAWRENCE,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 for your letter of the 16th instant.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hurry about our meeting, I would wait on you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 is over and you have normally returned to Poona or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no case could I think of troubling you to come down to Poona,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for a talk. If therefore you think that we should meet early,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leave here on the 6th May and reach there as early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and the motor service will bring me. Having never been to </w:t>
      </w:r>
      <w:r>
        <w:rPr>
          <w:rFonts w:ascii="Times" w:hAnsi="Times" w:eastAsia="Times"/>
          <w:b w:val="0"/>
          <w:i w:val="0"/>
          <w:color w:val="000000"/>
          <w:sz w:val="22"/>
        </w:rPr>
        <w:t>Mahabaleshwar, I do not know the time-table.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10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need hardly add that I could not in any way be identified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Royal Commission on Agriculture. Apart from my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about the system of Government, I lost my faith in Commissions </w:t>
      </w:r>
      <w:r>
        <w:rPr>
          <w:rFonts w:ascii="Times" w:hAnsi="Times" w:eastAsia="Times"/>
          <w:b w:val="0"/>
          <w:i w:val="0"/>
          <w:color w:val="000000"/>
          <w:sz w:val="22"/>
        </w:rPr>
        <w:t>long ago.</w:t>
      </w:r>
    </w:p>
    <w:p>
      <w:pPr>
        <w:autoSpaceDN w:val="0"/>
        <w:autoSpaceDE w:val="0"/>
        <w:widowControl/>
        <w:spacing w:line="220" w:lineRule="exact" w:before="66" w:after="0"/>
        <w:ind w:left="0" w:right="18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15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Halifax Papers. Courtesy : India Office Records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D. V. RAMASWAMI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RAMASWAMI,</w:t>
      </w:r>
    </w:p>
    <w:p>
      <w:pPr>
        <w:autoSpaceDN w:val="0"/>
        <w:autoSpaceDE w:val="0"/>
        <w:widowControl/>
        <w:spacing w:line="28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notes on Hanumantharao’s life. They are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must not be published and in no case can I write a preface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thing which contains a criticism of or an attack against the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Society. My advice to you is not to publish anything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can bring out something readable about Hanumantharao </w:t>
      </w:r>
      <w:r>
        <w:rPr>
          <w:rFonts w:ascii="Times" w:hAnsi="Times" w:eastAsia="Times"/>
          <w:b w:val="0"/>
          <w:i w:val="0"/>
          <w:color w:val="000000"/>
          <w:sz w:val="22"/>
        </w:rPr>
        <w:t>without introducing any controversial matters. It would be better not</w:t>
      </w:r>
    </w:p>
    <w:p>
      <w:pPr>
        <w:autoSpaceDN w:val="0"/>
        <w:autoSpaceDE w:val="0"/>
        <w:widowControl/>
        <w:spacing w:line="220" w:lineRule="exact" w:before="28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an enclosure to a letter, dated 22-4-1926, from Sir Henry Lawrence,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of Bombay, to the Viceroy, Lord Irwin.  Sir Henry had invited Royal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on Agriculture, and offered to come to Poona if this suited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better.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publish anything at all or be satisfied with a newspaper article.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the copy you have sent me to be returned, you shall kindly </w:t>
      </w:r>
      <w:r>
        <w:rPr>
          <w:rFonts w:ascii="Times" w:hAnsi="Times" w:eastAsia="Times"/>
          <w:b w:val="0"/>
          <w:i w:val="0"/>
          <w:color w:val="000000"/>
          <w:sz w:val="22"/>
        </w:rPr>
        <w:t>ask for it and I shall kindly return the same.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D. V. R</w:t>
      </w:r>
      <w:r>
        <w:rPr>
          <w:rFonts w:ascii="Times" w:hAnsi="Times" w:eastAsia="Times"/>
          <w:b w:val="0"/>
          <w:i w:val="0"/>
          <w:color w:val="000000"/>
          <w:sz w:val="18"/>
        </w:rPr>
        <w:t>AMASWAMI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IZAGAPATAM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19478</w:t>
      </w:r>
    </w:p>
    <w:p>
      <w:pPr>
        <w:autoSpaceDN w:val="0"/>
        <w:autoSpaceDE w:val="0"/>
        <w:widowControl/>
        <w:spacing w:line="292" w:lineRule="exact" w:before="362" w:after="0"/>
        <w:ind w:left="0" w:right="21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148.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3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note what you say about Utkal. I am </w:t>
      </w:r>
      <w:r>
        <w:rPr>
          <w:rFonts w:ascii="Times" w:hAnsi="Times" w:eastAsia="Times"/>
          <w:b w:val="0"/>
          <w:i w:val="0"/>
          <w:color w:val="000000"/>
          <w:sz w:val="22"/>
        </w:rPr>
        <w:t>now going through the papers Niranjan Babu has sent me.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Patna visit I regard as quite a success. Even from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 of collections, it is the small collections which will be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mainstary in the long run. Hundred rupees therefore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mentioned to you that I got your impromptu bow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train with which you carded your cotton for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contrivance. The beauty of hand-spinning lies in our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trifles as our instruments. That is more suited to the genius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The art in them is in the brain and in the hand, never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instrument.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Hemaprabhadevi? Is she keeping well? Does she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Ashram? My visit to Mussoorie is cancelled.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sure that he was quite right in taking me away. I myself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[felt] the need. On the contrary [I] felt that my running to Mussoorie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in keeping with my life-view. And as nobody could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profitably what was the correct thing, toss was decided upon.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was against Mussoorie. So it stands finally cancelled, unless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 overtakes me, though my view would still remain unchanged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mend my body in Sabarmati or if God wills otherwise then end </w:t>
      </w:r>
      <w:r>
        <w:rPr>
          <w:rFonts w:ascii="Times" w:hAnsi="Times" w:eastAsia="Times"/>
          <w:b w:val="0"/>
          <w:i w:val="0"/>
          <w:color w:val="000000"/>
          <w:sz w:val="22"/>
        </w:rPr>
        <w:t>it here.</w:t>
      </w:r>
    </w:p>
    <w:p>
      <w:pPr>
        <w:autoSpaceDN w:val="0"/>
        <w:autoSpaceDE w:val="0"/>
        <w:widowControl/>
        <w:spacing w:line="220" w:lineRule="exact" w:before="6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19479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51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9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149. LETTER TO S. V. PHADNIS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do what I can in connection with your letter. Though I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wish to enter into any newspaper controversy, I do not at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subscribe to the charge that I have stood in the way of compromise.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Regarding khadi my own personal opinion is that the khadi obligation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on no account be waived but there too mine is only one vote.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V. P</w:t>
      </w:r>
      <w:r>
        <w:rPr>
          <w:rFonts w:ascii="Times" w:hAnsi="Times" w:eastAsia="Times"/>
          <w:b w:val="0"/>
          <w:i w:val="0"/>
          <w:color w:val="000000"/>
          <w:sz w:val="18"/>
        </w:rPr>
        <w:t>HADNIS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423,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-6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MITHUBEHN PETIT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4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Tuesday, Chaitra Sud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62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offered to send you khadi at a loss,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If, therefore, you felt that Bombay khadi was rather costly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paid part of the bill. Enclosed is another bill for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you from the Ashram. Have you any complaint against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khadi? You may always take it that if any article received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does not answer to your requirement or is costly, it can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returned. Even if you have accepted it, you should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in case you notice any defect in it.</w:t>
      </w:r>
    </w:p>
    <w:p>
      <w:pPr>
        <w:autoSpaceDN w:val="0"/>
        <w:autoSpaceDE w:val="0"/>
        <w:widowControl/>
        <w:spacing w:line="240" w:lineRule="exact" w:before="5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in the papers that my trip to Mussoorie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cancelled. The National Council of Women must obtain a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testimonial. Neither you nor I can be satisfied with a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Please send no honey for the present. Perhaps I myself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to Mahabaleshwar for two or three days. I shall let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this is decided. Kindly mention it to no one now. Yes,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strawberries cannot arrive here safely all this distance.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improve your health to very much better than it is now.</w:t>
      </w:r>
    </w:p>
    <w:p>
      <w:pPr>
        <w:autoSpaceDN w:val="0"/>
        <w:autoSpaceDE w:val="0"/>
        <w:widowControl/>
        <w:spacing w:line="240" w:lineRule="exact" w:before="4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10890</w:t>
      </w:r>
    </w:p>
    <w:p>
      <w:pPr>
        <w:autoSpaceDN w:val="0"/>
        <w:autoSpaceDE w:val="0"/>
        <w:widowControl/>
        <w:spacing w:line="240" w:lineRule="exact" w:before="38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year is inferred from the mention of cancellation of trip to Mussoorie.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6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151. LETTER TO D. B. KALELKAR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Tuesday, Chaitra Sud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20,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KAKA,</w:t>
      </w:r>
    </w:p>
    <w:p>
      <w:pPr>
        <w:autoSpaceDN w:val="0"/>
        <w:autoSpaceDE w:val="0"/>
        <w:widowControl/>
        <w:spacing w:line="260" w:lineRule="exact" w:before="3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one-half of your letter, that is the one giving news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health; the other half, I believe, is to follow. Since I have not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you for quite a few days, I think I should dictate something just now.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doctor has specially recommended olive oil I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argue against it; otherwise I think it would be best to give it up.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olive oil which I get locally did not agree with me at all. I don’t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olive oil produced in India; the country does not produce any.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get here is imported from Italy or Spain and it is rarely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fresh. Besides, it is also found that oil and ghee do not require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length of time for digestion and also that the processes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are digested are different from each other. It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better to discontinue olive oil. Indeed,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 is true. It is a kind of quick remedy. It seems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language of Sidney Smith when you say that Dr. Talwalkar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received respect “from us”. By “us” you mean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and the person addressed, don’t you? Or do you mean “you”?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you mean is that he has not received due respect from me,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needlessly dragged in Sidney Smith. Well, I plead guilty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charge, my reason being that I have great respect for Dr. Talwalkar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but not for his knowledge. I have, therefore, called Kanuga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time. Between the two I would place my life in Kanuga’s,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Talwalkar has gone crazy over “tubercle”, as I have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He sees tuberculosis in everyone. And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why, but I simply cannot put faith in his injections. He has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extensively in medical science but I always felt that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digested what he has read. What should I do in these circumstances?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here about ten days ago, when I expressed to him my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his approach. He promises to convert me if I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time. But how can I spare all that time? So maybe, I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my scepticism. But the truth is that I have little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as such, i.e., in the medical profession itself, and my distrust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increasing. They fail to discover the right remedies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>hunt for the laws of the body without any reference to the soul.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trip to Mussoorie had to be cancelled. We drew lots the day </w:t>
      </w:r>
      <w:r>
        <w:rPr>
          <w:rFonts w:ascii="Times" w:hAnsi="Times" w:eastAsia="Times"/>
          <w:b w:val="0"/>
          <w:i w:val="0"/>
          <w:color w:val="000000"/>
          <w:sz w:val="22"/>
        </w:rPr>
        <w:t>before yesterday. Jamnalalji was not enthusiastic about taking me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7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12240" w:h="15840"/>
          <w:pgMar w:top="1236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So we had to draw lots. Personally, I never believed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me to go to Mussoorie. How would I, then, decide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to go? And Jamnalalji was not prepared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And I have always welcomed the idea that, in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 not involve a question of principle and when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decide one way or the other, we may throw lots to know God’s will.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has decided that Shankar should leave for Bhavnagar,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on June 1. Swami is thinking about Bal. Chandrashankar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to me about your letter to Bal. We can, therefore, decide only </w:t>
      </w:r>
      <w:r>
        <w:rPr>
          <w:rFonts w:ascii="Times" w:hAnsi="Times" w:eastAsia="Times"/>
          <w:b w:val="0"/>
          <w:i w:val="0"/>
          <w:color w:val="000000"/>
          <w:sz w:val="22"/>
        </w:rPr>
        <w:t>after discussing the matter with Swami.</w:t>
      </w:r>
    </w:p>
    <w:p>
      <w:pPr>
        <w:autoSpaceDN w:val="0"/>
        <w:autoSpaceDE w:val="0"/>
        <w:widowControl/>
        <w:spacing w:line="220" w:lineRule="exact" w:before="66" w:after="30"/>
        <w:ind w:left="0" w:right="15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117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24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30" w:val="left"/>
              </w:tabs>
              <w:autoSpaceDE w:val="0"/>
              <w:widowControl/>
              <w:spacing w:line="442" w:lineRule="exact" w:before="0" w:after="0"/>
              <w:ind w:left="50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 regards cow’s milk, I want to write not a letter but a book for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19481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DEVCHAND PAREKH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April 20, 1926</w:t>
      </w:r>
    </w:p>
    <w:p>
      <w:pPr>
        <w:autoSpaceDN w:val="0"/>
        <w:autoSpaceDE w:val="0"/>
        <w:widowControl/>
        <w:spacing w:line="212" w:lineRule="exact" w:before="5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letter from Diwan Saheb. It is now for him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will come. I suggest that you should yourself go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Porbandar. You may tell him that you have read the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And since you will see him personally, I do not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the enclosed letter. Your going there in person will be as </w:t>
      </w:r>
      <w:r>
        <w:rPr>
          <w:rFonts w:ascii="Times" w:hAnsi="Times" w:eastAsia="Times"/>
          <w:b w:val="0"/>
          <w:i w:val="0"/>
          <w:color w:val="000000"/>
          <w:sz w:val="22"/>
        </w:rPr>
        <w:t>good as my doing so.</w:t>
      </w:r>
    </w:p>
    <w:p>
      <w:pPr>
        <w:autoSpaceDN w:val="0"/>
        <w:autoSpaceDE w:val="0"/>
        <w:widowControl/>
        <w:spacing w:line="240" w:lineRule="exact" w:before="2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19482</w:t>
      </w:r>
    </w:p>
    <w:p>
      <w:pPr>
        <w:autoSpaceDN w:val="0"/>
        <w:autoSpaceDE w:val="0"/>
        <w:widowControl/>
        <w:spacing w:line="292" w:lineRule="exact" w:before="362" w:after="0"/>
        <w:ind w:left="2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153. LETTER TO PROFULLA CHANDRA MITRA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a fact that in Dacca against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mosquito-net I have no knowledge that a khaddar mosquito-net was </w:t>
      </w:r>
      <w:r>
        <w:rPr>
          <w:rFonts w:ascii="Times" w:hAnsi="Times" w:eastAsia="Times"/>
          <w:b w:val="0"/>
          <w:i w:val="0"/>
          <w:color w:val="000000"/>
          <w:sz w:val="22"/>
        </w:rPr>
        <w:t>rejected by any of my companions. I personally do not object to a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6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mosquito-net because I do not regard it as an article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even as I do not object to a foreign umbrella though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dispense with both and procure home-made articles.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discarding of anything but foreign cloth is not a matter of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And I regard discarding of foreign cloth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because in my opinion foreign cloth is the supreme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bondage. It is totally wrong to suggest that my companions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allow poor people to see me, because I know myself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>constantly surrounded by poor people all the time I was in Dacca.</w:t>
      </w:r>
    </w:p>
    <w:p>
      <w:pPr>
        <w:autoSpaceDN w:val="0"/>
        <w:autoSpaceDE w:val="0"/>
        <w:widowControl/>
        <w:spacing w:line="28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believe as firmly as ever in all the boycotts of 1920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1921. The Congress has relaxed them as the Congress has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do. Everyone who non-co-operated did so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>believed in its utility. Sacrifice is an indispensable condition of non-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co-operation.</w:t>
      </w:r>
    </w:p>
    <w:p>
      <w:pPr>
        <w:autoSpaceDN w:val="0"/>
        <w:autoSpaceDE w:val="0"/>
        <w:widowControl/>
        <w:spacing w:line="280" w:lineRule="exact" w:before="40" w:after="0"/>
        <w:ind w:left="1450" w:right="14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many students, many lawyers and many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suffered. That sufering has done them and the nation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Every non-co-operating student has plenty of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service if he will but do it. A right use of charkha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give him all his wants but he who does not believe in charkha </w:t>
      </w:r>
      <w:r>
        <w:rPr>
          <w:rFonts w:ascii="Times" w:hAnsi="Times" w:eastAsia="Times"/>
          <w:b w:val="0"/>
          <w:i w:val="0"/>
          <w:color w:val="000000"/>
          <w:sz w:val="22"/>
        </w:rPr>
        <w:t>may take up any other national service that commends itself to him.</w:t>
      </w:r>
    </w:p>
    <w:p>
      <w:pPr>
        <w:autoSpaceDN w:val="0"/>
        <w:autoSpaceDE w:val="0"/>
        <w:widowControl/>
        <w:spacing w:line="220" w:lineRule="exact" w:before="14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ROFULLA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ITRA</w:t>
      </w:r>
    </w:p>
    <w:p>
      <w:pPr>
        <w:autoSpaceDN w:val="0"/>
        <w:autoSpaceDE w:val="0"/>
        <w:widowControl/>
        <w:spacing w:line="266" w:lineRule="exact" w:before="7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NSTITUTE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ACCA</w:t>
      </w:r>
    </w:p>
    <w:p>
      <w:pPr>
        <w:autoSpaceDN w:val="0"/>
        <w:autoSpaceDE w:val="0"/>
        <w:widowControl/>
        <w:spacing w:line="240" w:lineRule="exact" w:before="17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SN. 19483</w:t>
      </w:r>
    </w:p>
    <w:p>
      <w:pPr>
        <w:autoSpaceDN w:val="0"/>
        <w:autoSpaceDE w:val="0"/>
        <w:widowControl/>
        <w:spacing w:line="292" w:lineRule="exact" w:before="462" w:after="0"/>
        <w:ind w:left="0" w:right="31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154. LETTER TO S. MEHTAH</w:t>
      </w:r>
    </w:p>
    <w:p>
      <w:pPr>
        <w:autoSpaceDN w:val="0"/>
        <w:autoSpaceDE w:val="0"/>
        <w:widowControl/>
        <w:spacing w:line="266" w:lineRule="exact" w:before="20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15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enquired of me whether your brother Sheikh Amir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was a fellow passenger with me in 1896 on board s. 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>when I returned from India to Natal during that year. I have to state in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27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that your said brother was a fellow passenger with me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that year.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M</w:t>
      </w:r>
      <w:r>
        <w:rPr>
          <w:rFonts w:ascii="Times" w:hAnsi="Times" w:eastAsia="Times"/>
          <w:b w:val="0"/>
          <w:i w:val="0"/>
          <w:color w:val="000000"/>
          <w:sz w:val="18"/>
        </w:rPr>
        <w:t>EHTAH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222,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B. SUBBA RAO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Will you please answer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questions? Are you married? If so, have you children? Do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here alone? Can you do bodily labour? Are you keeping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health? Apart from your medical diploma, do you regard yourself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all-round good physician? What is the meaning of describing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as ‘Ophthalmic Surgeon’? Have you special qualifications in </w:t>
      </w:r>
      <w:r>
        <w:rPr>
          <w:rFonts w:ascii="Times" w:hAnsi="Times" w:eastAsia="Times"/>
          <w:b w:val="0"/>
          <w:i w:val="0"/>
          <w:color w:val="000000"/>
          <w:sz w:val="22"/>
        </w:rPr>
        <w:t>that direction?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UBBA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AO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PHTHALMIC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URGEON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86,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ILLAYER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OIL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RIPLICANE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19485</w:t>
      </w:r>
    </w:p>
    <w:p>
      <w:pPr>
        <w:autoSpaceDN w:val="0"/>
        <w:autoSpaceDE w:val="0"/>
        <w:widowControl/>
        <w:spacing w:line="292" w:lineRule="exact" w:before="362" w:after="0"/>
        <w:ind w:left="0" w:right="25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156. WARNING TO YARN COLLECTORS</w:t>
      </w:r>
    </w:p>
    <w:p>
      <w:pPr>
        <w:autoSpaceDN w:val="0"/>
        <w:autoSpaceDE w:val="0"/>
        <w:widowControl/>
        <w:spacing w:line="260" w:lineRule="exact" w:before="11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Much of the yarn that is delivered to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as subscription is collected by local volunteer collectors.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much time, energy and expense are saved. But the collectors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good spinners themselves. They must be able to distinguish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yarn from bad and know the different counts. For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can be immediately increased if the collectors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yarn and take the trouble of examining it before accepting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subscribers. They have to take only such yarn as is evenly spun </w:t>
      </w:r>
      <w:r>
        <w:rPr>
          <w:rFonts w:ascii="Times" w:hAnsi="Times" w:eastAsia="Times"/>
          <w:b w:val="0"/>
          <w:i w:val="0"/>
          <w:color w:val="000000"/>
          <w:sz w:val="22"/>
        </w:rPr>
        <w:t>and made into standard strands, i.e., 4 ft. in length. The greater the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4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paid to these details, the greater the chance of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khadi at cheaper rates. The spinners should bear in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 they spin, the larger is their subscription to the Association.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beauty of having subscriptions in yarn. If collectors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subscribing spinners do their work carefully, they can double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subscription whilst it will mean no more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collectors or the spinners and certainly no more expense. Whereas,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is spun anyhow or packed anyhow, it throws a useless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Spinners’ Association and means avoidable waste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energy and capital.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WHAT TO DO</w:t>
      </w:r>
    </w:p>
    <w:p>
      <w:pPr>
        <w:autoSpaceDN w:val="0"/>
        <w:autoSpaceDE w:val="0"/>
        <w:widowControl/>
        <w:spacing w:line="260" w:lineRule="exact" w:before="11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Sarat Chandra Bose sent me a message through Sjt.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Kothari asking me to give some guidance as to what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what Bengal in particular should do to secure the freedom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without trial, without even being informed of the wrong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have done, are kept under detention and treated as felons.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freedom of our countrymen that Sjt. Bose wants,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tangible and effective demonstration of the nation’s sympathy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To him, rightly, the honour of Bengal, if not of India, is at 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these brave patriots are kept under duress. I had no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send him than the following.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publish it because Sjt. Bose </w:t>
      </w:r>
      <w:r>
        <w:rPr>
          <w:rFonts w:ascii="Times" w:hAnsi="Times" w:eastAsia="Times"/>
          <w:b w:val="0"/>
          <w:i w:val="0"/>
          <w:color w:val="000000"/>
          <w:sz w:val="22"/>
        </w:rPr>
        <w:t>desired its publication.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22-4-1926</w:t>
      </w:r>
    </w:p>
    <w:p>
      <w:pPr>
        <w:autoSpaceDN w:val="0"/>
        <w:autoSpaceDE w:val="0"/>
        <w:widowControl/>
        <w:spacing w:line="292" w:lineRule="exact" w:before="370" w:after="0"/>
        <w:ind w:left="0" w:right="27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158. DRUGS, DRINK AND DEVIL</w:t>
      </w:r>
    </w:p>
    <w:p>
      <w:pPr>
        <w:autoSpaceDN w:val="0"/>
        <w:autoSpaceDE w:val="0"/>
        <w:widowControl/>
        <w:spacing w:line="260" w:lineRule="exact" w:before="118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Drugs and drink are the two arms of the devil with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his helpless slaves into stupefaction and intoxication.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an illuminating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The Survey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two Opium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Conferences at Geneva, opium, the chief among the drugs, “won”.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writer says :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of all the marching and counter-marching, the drawing of swords and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putting up them again, the rumours of defeats and famous victories, the traffic</w:t>
      </w:r>
    </w:p>
    <w:p>
      <w:pPr>
        <w:autoSpaceDN w:val="0"/>
        <w:autoSpaceDE w:val="0"/>
        <w:widowControl/>
        <w:spacing w:line="240" w:lineRule="exact" w:before="30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Sarat Chandra Bose”, 9-4-1926 and “Assorted Questions 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[—V]”, 18-4-1926, sub-title, “What then Shall We Do?”.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which only excerpts are reproduced here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7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opium and other narcotic drugs has gained a new lease of life.</w:t>
      </w: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confusion and chaos caused by the bewildering reports </w:t>
      </w:r>
      <w:r>
        <w:rPr>
          <w:rFonts w:ascii="Times" w:hAnsi="Times" w:eastAsia="Times"/>
          <w:b w:val="0"/>
          <w:i w:val="0"/>
          <w:color w:val="000000"/>
          <w:sz w:val="22"/>
        </w:rPr>
        <w:t>on behalf of the different nations, the writer says :</w:t>
      </w:r>
    </w:p>
    <w:p>
      <w:pPr>
        <w:autoSpaceDN w:val="0"/>
        <w:autoSpaceDE w:val="0"/>
        <w:widowControl/>
        <w:spacing w:line="260" w:lineRule="exact" w:before="48" w:after="0"/>
        <w:ind w:left="199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people concerned who knew precisely what they wanted and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want, and who were quite clear about and content with what they got, were </w:t>
      </w:r>
      <w:r>
        <w:rPr>
          <w:rFonts w:ascii="Times" w:hAnsi="Times" w:eastAsia="Times"/>
          <w:b w:val="0"/>
          <w:i w:val="0"/>
          <w:color w:val="000000"/>
          <w:sz w:val="18"/>
        </w:rPr>
        <w:t>those who in one way or another make profit out of the traffic in narcotics.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writer adds :</w:t>
      </w:r>
    </w:p>
    <w:p>
      <w:pPr>
        <w:autoSpaceDN w:val="0"/>
        <w:autoSpaceDE w:val="0"/>
        <w:widowControl/>
        <w:spacing w:line="260" w:lineRule="exact" w:before="48" w:after="0"/>
        <w:ind w:left="199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during the World War, the campaign has been going almost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default. . . . Indeed, the War itself materially aggravated the evil.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widespread use of morphine and cocaine in the armies as anodynes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 agony, and to some extent as a means of mental relief from the deadly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despairs and fears, disgusts and monotonies of war, turned loose at the end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countries a considerable army of uncured and more or less incurable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addicts to continue and spread their addiction. For, one of the awful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concomitants of this vice is a kind of perverted missionary impulse to </w:t>
      </w:r>
      <w:r>
        <w:rPr>
          <w:rFonts w:ascii="Times" w:hAnsi="Times" w:eastAsia="Times"/>
          <w:b w:val="0"/>
          <w:i w:val="0"/>
          <w:color w:val="000000"/>
          <w:sz w:val="18"/>
        </w:rPr>
        <w:t>propagate itself by making new addicts.</w:t>
      </w: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one of the most deadly by-products of the late War.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destroyed millions of lives, it has also hastened the soul-deadening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process. But Mr. Gavit, the writer, shows that during the thirteen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international agreement was registered in the Hague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“the character of the problem has changed greatly”.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Gavit can only speak from the European standpoint. Therefore, he </w:t>
      </w:r>
      <w:r>
        <w:rPr>
          <w:rFonts w:ascii="Times" w:hAnsi="Times" w:eastAsia="Times"/>
          <w:b w:val="0"/>
          <w:i w:val="0"/>
          <w:color w:val="000000"/>
          <w:sz w:val="22"/>
        </w:rPr>
        <w:t>says :</w:t>
      </w:r>
    </w:p>
    <w:p>
      <w:pPr>
        <w:autoSpaceDN w:val="0"/>
        <w:autoSpaceDE w:val="0"/>
        <w:widowControl/>
        <w:spacing w:line="260" w:lineRule="exact" w:before="48" w:after="0"/>
        <w:ind w:left="199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evil is no longer an exotic affair of the Far East, of the eating, drinking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smoking of the raw and prepared opium after the time-entrenched fashions </w:t>
      </w:r>
      <w:r>
        <w:rPr>
          <w:rFonts w:ascii="Times" w:hAnsi="Times" w:eastAsia="Times"/>
          <w:b w:val="0"/>
          <w:i w:val="0"/>
          <w:color w:val="000000"/>
          <w:sz w:val="18"/>
        </w:rPr>
        <w:t>of India, China and other oriental regions.</w:t>
      </w:r>
    </w:p>
    <w:p>
      <w:pPr>
        <w:autoSpaceDN w:val="0"/>
        <w:autoSpaceDE w:val="0"/>
        <w:widowControl/>
        <w:spacing w:line="294" w:lineRule="exact" w:before="0" w:after="0"/>
        <w:ind w:left="19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now resolved itself into the use</w:t>
      </w:r>
    </w:p>
    <w:p>
      <w:pPr>
        <w:autoSpaceDN w:val="0"/>
        <w:autoSpaceDE w:val="0"/>
        <w:widowControl/>
        <w:spacing w:line="240" w:lineRule="exact" w:before="48" w:after="2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more concentrated and far more injurious forms in the </w:t>
      </w:r>
      <w:r>
        <w:rPr>
          <w:rFonts w:ascii="Times" w:hAnsi="Times" w:eastAsia="Times"/>
          <w:b w:val="0"/>
          <w:i/>
          <w:color w:val="000000"/>
          <w:sz w:val="18"/>
        </w:rPr>
        <w:t>highpower drugs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40"/>
        <w:gridCol w:w="2340"/>
        <w:gridCol w:w="2340"/>
        <w:gridCol w:w="2340"/>
      </w:tblGrid>
      <w:tr>
        <w:trPr>
          <w:trHeight w:hRule="exact" w:val="270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manufactured in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expensively-equipped and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scientifically-operated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pharmaceutical laboratories of the lands which call themselves “civilized”.</w:t>
      </w:r>
    </w:p>
    <w:p>
      <w:pPr>
        <w:autoSpaceDN w:val="0"/>
        <w:autoSpaceDE w:val="0"/>
        <w:widowControl/>
        <w:spacing w:line="260" w:lineRule="exact" w:before="0" w:after="0"/>
        <w:ind w:left="199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in the former time the opium and the opium-habits of the Far 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creeping out into the West, now the flow is the other way. And that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: These drugs are equally deadly, and spreading ominously, in the countries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they are made, and across their borders to their neighbours. . . 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threat is against the welfare of all mankind. To this devil a white addict is as </w:t>
      </w:r>
      <w:r>
        <w:rPr>
          <w:rFonts w:ascii="Times" w:hAnsi="Times" w:eastAsia="Times"/>
          <w:b w:val="0"/>
          <w:i w:val="0"/>
          <w:color w:val="000000"/>
          <w:sz w:val="18"/>
        </w:rPr>
        <w:t>useful as a black or yellow; . . . His is a domain upon which the sun never sets.</w:t>
      </w:r>
    </w:p>
    <w:p>
      <w:pPr>
        <w:autoSpaceDN w:val="0"/>
        <w:autoSpaceDE w:val="0"/>
        <w:widowControl/>
        <w:spacing w:line="260" w:lineRule="exact" w:before="34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then touches “the heart of the evil” which is in “the </w:t>
      </w:r>
      <w:r>
        <w:rPr>
          <w:rFonts w:ascii="Times" w:hAnsi="Times" w:eastAsia="Times"/>
          <w:b w:val="0"/>
          <w:i/>
          <w:color w:val="000000"/>
          <w:sz w:val="22"/>
        </w:rPr>
        <w:t>excess</w:t>
      </w:r>
      <w:r>
        <w:rPr>
          <w:rFonts w:ascii="Times" w:hAnsi="Times" w:eastAsia="Times"/>
          <w:b w:val="0"/>
          <w:i/>
          <w:color w:val="000000"/>
          <w:sz w:val="22"/>
        </w:rPr>
        <w:t>of production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beyond the very legitimate needs of medicine </w:t>
      </w:r>
      <w:r>
        <w:rPr>
          <w:rFonts w:ascii="Times" w:hAnsi="Times" w:eastAsia="Times"/>
          <w:b w:val="0"/>
          <w:i w:val="0"/>
          <w:color w:val="000000"/>
          <w:sz w:val="22"/>
        </w:rPr>
        <w:t>and science. . . 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2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1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Thus the world’s production of narcotics is more than ten times the most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extravagant estimate of the world’s legitimate needs.</w:t>
      </w: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shows that none of the great powers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and Great Britain has seriously tackled the problem.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them with having broken the promise made under Article 9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Hague Convention—“to limit the manufacture of these substances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22"/>
        </w:rPr>
        <w:t>bona 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needs of medicine and science.” He deplores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these civilized nations have failed not merely to check the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raw and prepared opium but have failed to check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manufacture of the deadly drugs in the huge laboratories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subject to licence and inspection and whose control is the easiest </w:t>
      </w:r>
      <w:r>
        <w:rPr>
          <w:rFonts w:ascii="Times" w:hAnsi="Times" w:eastAsia="Times"/>
          <w:b w:val="0"/>
          <w:i w:val="0"/>
          <w:color w:val="000000"/>
          <w:sz w:val="22"/>
        </w:rPr>
        <w:t>thing possible if there is only the will.</w:t>
      </w:r>
    </w:p>
    <w:p>
      <w:pPr>
        <w:autoSpaceDN w:val="0"/>
        <w:autoSpaceDE w:val="0"/>
        <w:widowControl/>
        <w:spacing w:line="260" w:lineRule="exact" w:before="34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who have studied the Assam Opium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at the instance of the Congress by Mr. Andrews’ labours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evil wrought by the opium-habit. They also know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failed egregiously to deal with the growing evil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they have thwarted the efforts of reformers who tried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therefore did one’s soul good to find that during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Week, speakers at public meetings insisted upon the total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intoxicating drinks and drugs. It is a reform that is overdue.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at all worth going to the Councils, this total prohibition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prominent plank in the electroral compaign. Every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pledged not merely to support but to initiate and pursue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prohibition campaign, the only way to bring about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being to cut out from the military expenditure a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 to the revenue derived from this immoral source.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therefore for total prohibition must go hand in hand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reduction in the military expenditure. Nor must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be delayed by plans of taking referendums. In India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reason for any referendum because drink and drug-habits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universally recognized as a vice. Drink is not a fashion in India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the West. To talk therefore of a referendum in India is to trifle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problem.</w:t>
      </w:r>
    </w:p>
    <w:p>
      <w:pPr>
        <w:autoSpaceDN w:val="0"/>
        <w:autoSpaceDE w:val="0"/>
        <w:widowControl/>
        <w:spacing w:line="294" w:lineRule="exact" w:before="8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22-4-1926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NOTES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ALLIANWALA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AGH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Karachi correspondent writes :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3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12240" w:h="15840"/>
          <w:pgMar w:top="124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1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You collected lacs for Jallianwala Bagh Memorial years ago. I was told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there would be a school building erected there. Can you now tell me what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happened to the fund? Has that site been bought at all? When will the</w:t>
      </w:r>
    </w:p>
    <w:p>
      <w:pPr>
        <w:autoSpaceDN w:val="0"/>
        <w:autoSpaceDE w:val="0"/>
        <w:widowControl/>
        <w:spacing w:line="240" w:lineRule="exact" w:before="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 of freedom be built there?</w:t>
      </w:r>
    </w:p>
    <w:p>
      <w:pPr>
        <w:autoSpaceDN w:val="0"/>
        <w:autoSpaceDE w:val="0"/>
        <w:widowControl/>
        <w:spacing w:line="260" w:lineRule="exact" w:before="3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prepared for the exhibition of ignorance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questions betray. The writer should have known that the 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massacre of the 13th April, 1919 took place was bought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sufficient funds were collected. The site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cleaned of all the rubbish heaps, levelled and there is to be seen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lawn there. A care-taker is in charge of it. The balance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deposited in trustworthy banks and interest accumulates year by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not been possible to build anything upon it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there can be no temple of freedom built of bricks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mortar whilst we, Hindus and Mussalmans, are trying to cut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others’ throats and undermining the very foundations of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Monument, when it is erected, has to be a monument to commemorate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unity of all races and religions represented in India. It will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comes, a demonstration of the people of India to vindicate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liberty and honour in the face of all odds.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if an attempt was made to erect a building, I doubt not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an additional ground for cleavage instead of being used by all </w:t>
      </w:r>
      <w:r>
        <w:rPr>
          <w:rFonts w:ascii="Times" w:hAnsi="Times" w:eastAsia="Times"/>
          <w:b w:val="0"/>
          <w:i w:val="0"/>
          <w:color w:val="000000"/>
          <w:sz w:val="22"/>
        </w:rPr>
        <w:t>for binding us firmer together.</w:t>
      </w:r>
    </w:p>
    <w:p>
      <w:pPr>
        <w:autoSpaceDN w:val="0"/>
        <w:tabs>
          <w:tab w:pos="1990" w:val="left"/>
          <w:tab w:pos="4050" w:val="left"/>
          <w:tab w:pos="5570" w:val="left"/>
        </w:tabs>
        <w:autoSpaceDE w:val="0"/>
        <w:widowControl/>
        <w:spacing w:line="258" w:lineRule="exact" w:before="62" w:after="0"/>
        <w:ind w:left="1450" w:right="144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EBRUARY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ETURNS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returns of production and sale of khadi for the month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in several provinces are as 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of Andhra are as usual incomlete, only 16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having sent their report to the Provincial Office.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figures are those of the Pratishthan only, the figures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Abhoy Ashram not having been received. Bombay is complete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Sandhurst Road Bhandar. In Delhi only the Hapur figures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Punjab and Tamil Nadu are complete and their sale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corrected so as to avoid duplication. In Northern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only the figures of the Jalgaon and Wardha Bhandar are </w:t>
      </w:r>
      <w:r>
        <w:rPr>
          <w:rFonts w:ascii="Times" w:hAnsi="Times" w:eastAsia="Times"/>
          <w:b w:val="0"/>
          <w:i w:val="0"/>
          <w:color w:val="000000"/>
          <w:sz w:val="22"/>
        </w:rPr>
        <w:t>given; and in Central Maharashtra only that of the Poona Bhandar.</w:t>
      </w: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in Februray is very much the same both,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and sale as in the previous month except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which shows a large decrease in sales from Rs. 41,448 to Rs. </w:t>
      </w:r>
      <w:r>
        <w:rPr>
          <w:rFonts w:ascii="Times" w:hAnsi="Times" w:eastAsia="Times"/>
          <w:b w:val="0"/>
          <w:i w:val="0"/>
          <w:color w:val="000000"/>
          <w:sz w:val="22"/>
        </w:rPr>
        <w:t>26,029. As compared with the figure for the corresponding month of</w:t>
      </w:r>
    </w:p>
    <w:p>
      <w:pPr>
        <w:autoSpaceDN w:val="0"/>
        <w:autoSpaceDE w:val="0"/>
        <w:widowControl/>
        <w:spacing w:line="240" w:lineRule="exact" w:before="30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4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previous year, this year shows a notable increase especially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production. The production figures of some of the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are as under: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sales, while Punjab and Utkal figures are very nearly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the previous year, Bombay shows a decrease; but in Bengal,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and Tamil Nadu the figures disclose remarkable progress.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are given below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450" w:right="14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reiterate the hope that those centres that have not yet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their returns regularly will do so without delay so as to enable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 to publish as accurate returns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60" w:lineRule="exact" w:before="3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growing decrease in the sales in Bombay compared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the other provinces requires careful study.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Bombay was the largest feeder for all khadi produced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still retains an honourable position and second only to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Nadu. The figures for Bombay are nothing compared to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years—Rs. 44,220 against Rs. 26,029 during the February of this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Tamil Nadu shows Rs. 53,512 this year against Rs. 34,825 last </w:t>
      </w:r>
      <w:r>
        <w:rPr>
          <w:rFonts w:ascii="Times" w:hAnsi="Times" w:eastAsia="Times"/>
          <w:b w:val="0"/>
          <w:i w:val="0"/>
          <w:color w:val="000000"/>
          <w:sz w:val="22"/>
        </w:rPr>
        <w:t>year.</w:t>
      </w:r>
    </w:p>
    <w:p>
      <w:pPr>
        <w:autoSpaceDN w:val="0"/>
        <w:autoSpaceDE w:val="0"/>
        <w:widowControl/>
        <w:spacing w:line="320" w:lineRule="exact" w:before="66" w:after="0"/>
        <w:ind w:left="0" w:right="30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RGANIZING 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ALES</w:t>
      </w:r>
    </w:p>
    <w:p>
      <w:pPr>
        <w:autoSpaceDN w:val="0"/>
        <w:autoSpaceDE w:val="0"/>
        <w:widowControl/>
        <w:spacing w:line="260" w:lineRule="exact" w:before="34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astonishing the way the khaddar propaganda is evok- 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faculties of the workers in all directions. Merely production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The quality must progressively increase.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has to be regulated and the sales must keep pace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production. Khadi Pratishthan is showing the way.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upon the manner in which Bengal is trying to use up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production locally. From January to 17th March, the Pratishthan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sold by hawking Rs. 25,000 worth of khadi in 41 places in 14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districts. The workers have mapped out an all-Bengal tour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be able to finish within a few months. There will,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presently no over-production but an under-production. And,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say that if more capital can be invested, more khaddar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produced and sold. It will be an ideal condition when not only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 are effected locally but financial help too is likewise raised.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bound to come, for sales must familiarize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middleclass people with khadi; and when they begin to take a lively</w:t>
      </w:r>
    </w:p>
    <w:p>
      <w:pPr>
        <w:autoSpaceDN w:val="0"/>
        <w:autoSpaceDE w:val="0"/>
        <w:widowControl/>
        <w:spacing w:line="210" w:lineRule="exact" w:before="318" w:after="0"/>
        <w:ind w:left="199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1-4-1926, sub-title, “Bengal’s Worthy Example”.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9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it, they will naturally find the necessary capital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FOR AND AGAINST KHADI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GAINST 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2" w:lineRule="exact" w:before="112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a Gujarati letter of which the following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free rendering 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stenographer. I applied in reply to an advertisement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well-known European firm for the post of a stenographer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its office and I received a reply asking me to report myself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office. As soon as I was ushered into the presence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manager, he scanned my dress and seeing that it was all pure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said, ‘You are no use. Don’t you know that those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 dress need not expect any employment in European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firms?’ And with this he dismissed me leaving me to wonder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connection my dress had with my ability to take down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notes. I returned home feeling thankful that I had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withstand the temptation of giving up my khadi dress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a comfortable employment. I hope that God 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that courage and that even when I am sorely tried, I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up khadi which I know binds me to the poor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I send you this information in order that it may serve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to others against relying upon getting employment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European firms except on humiliating terms.</w:t>
      </w:r>
    </w:p>
    <w:p>
      <w:pPr>
        <w:autoSpaceDN w:val="0"/>
        <w:autoSpaceDE w:val="0"/>
        <w:widowControl/>
        <w:spacing w:line="260" w:lineRule="exact" w:before="34" w:after="0"/>
        <w:ind w:left="1450" w:right="1436" w:firstLine="10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congratulate the young stenographer upon his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and join my hope with his that God will sustain his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he might have a series of disappointments when he tries </w:t>
      </w:r>
      <w:r>
        <w:rPr>
          <w:rFonts w:ascii="Times" w:hAnsi="Times" w:eastAsia="Times"/>
          <w:b w:val="0"/>
          <w:i w:val="0"/>
          <w:color w:val="000000"/>
          <w:sz w:val="22"/>
        </w:rPr>
        <w:t>to get employed as a stenographer.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</w:p>
    <w:p>
      <w:pPr>
        <w:autoSpaceDN w:val="0"/>
        <w:autoSpaceDE w:val="0"/>
        <w:widowControl/>
        <w:spacing w:line="260" w:lineRule="exact" w:before="34" w:after="0"/>
        <w:ind w:left="1450" w:right="14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European employers are not cast in the same mould.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Calcutta last year, I came in touch with many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mer-chants and some of the leading ones amongst them not only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ob-jection to their employees wearing khadi dress but they avowed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with the khadi movement and appreciated the sentiment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Indians and, indeed, those who make fortunes in India,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spun and woven by the toiling millions. Here is a letter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employee which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read with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2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European firm upon their breadth of 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was no doubt something for them not to be carried away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when Non-co-operation was at its height and when khadi </w:t>
      </w:r>
      <w:r>
        <w:rPr>
          <w:rFonts w:ascii="Times" w:hAnsi="Times" w:eastAsia="Times"/>
          <w:b w:val="0"/>
          <w:i w:val="0"/>
          <w:color w:val="000000"/>
          <w:sz w:val="22"/>
        </w:rPr>
        <w:t>dress was mixed up by so many Europeans with violent intentions.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NAJUKLAL N. CHOKSI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4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Second Chaitra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NAJUKLAL,</w:t>
      </w:r>
    </w:p>
    <w:p>
      <w:pPr>
        <w:autoSpaceDN w:val="0"/>
        <w:autoSpaceDE w:val="0"/>
        <w:widowControl/>
        <w:spacing w:line="260" w:lineRule="exact" w:before="3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will not let Moti disappoint me. I will shake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lethargy out of her. If she does not respond to my persuasion,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leave her to you, a teacher, to do what you can, I shall then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 cane in your hand. If it does not work, I know of the spiked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goads they use in your own district when driving bullocks.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some of these to you. Moti must be made to shake off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slackness and improve her handwriting. Her handwriting in her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Lakshmi looked very much like the crawling of a fly. Is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an elder sister should set to her younger one? How can we let </w:t>
      </w:r>
      <w:r>
        <w:rPr>
          <w:rFonts w:ascii="Times" w:hAnsi="Times" w:eastAsia="Times"/>
          <w:b w:val="0"/>
          <w:i w:val="0"/>
          <w:color w:val="000000"/>
          <w:sz w:val="22"/>
        </w:rPr>
        <w:t>her do that? Well, I close that chapter here.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am not going to Mussoorie, Velanbehn has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discontinued her frequent tours. Anandi, too, has fallen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another reason why I cannot leave. Lakshmidas arrived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before yesterday. If possible, therefore, you should both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here; alternatively, if you can do without Moti, send her just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come later. Or you may come when you are free.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suits you best. It was welcome news to me that you had recovered. So </w:t>
      </w:r>
      <w:r>
        <w:rPr>
          <w:rFonts w:ascii="Times" w:hAnsi="Times" w:eastAsia="Times"/>
          <w:b w:val="0"/>
          <w:i w:val="0"/>
          <w:color w:val="000000"/>
          <w:sz w:val="22"/>
        </w:rPr>
        <w:t>much for the present. This letter is for both of you.</w:t>
      </w:r>
    </w:p>
    <w:p>
      <w:pPr>
        <w:autoSpaceDN w:val="0"/>
        <w:autoSpaceDE w:val="0"/>
        <w:widowControl/>
        <w:spacing w:line="220" w:lineRule="exact" w:before="66" w:after="0"/>
        <w:ind w:left="0" w:right="15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0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Gujarati : S.N. 12127</w:t>
      </w:r>
    </w:p>
    <w:p>
      <w:pPr>
        <w:autoSpaceDN w:val="0"/>
        <w:autoSpaceDE w:val="0"/>
        <w:widowControl/>
        <w:spacing w:line="220" w:lineRule="exact" w:before="66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 The correspondent, a stenographer, stated that despite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wearing khadi, his European employers had not only not objected to his dress but </w:t>
      </w:r>
      <w:r>
        <w:rPr>
          <w:rFonts w:ascii="Times" w:hAnsi="Times" w:eastAsia="Times"/>
          <w:b w:val="0"/>
          <w:i w:val="0"/>
          <w:color w:val="000000"/>
          <w:sz w:val="18"/>
        </w:rPr>
        <w:t>had given him increments and promotions.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Year inferred from the reference to the cancellation of Mussoorie visit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7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MATHURADAS TRIKUMJI</w:t>
      </w:r>
    </w:p>
    <w:p>
      <w:pPr>
        <w:autoSpaceDN w:val="0"/>
        <w:autoSpaceDE w:val="0"/>
        <w:widowControl/>
        <w:spacing w:line="286" w:lineRule="exact" w:before="106" w:after="0"/>
        <w:ind w:left="4870" w:right="144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Chaitra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2170" w:val="left"/>
        </w:tabs>
        <w:autoSpaceDE w:val="0"/>
        <w:widowControl/>
        <w:spacing w:line="270" w:lineRule="exact" w:before="32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letter from you recently. I had instructed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to inform you that my visit to Mussoorie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cancelled. In case I go to Mahabaleshwar, I hope to spend a couple of </w:t>
      </w:r>
      <w:r>
        <w:rPr>
          <w:rFonts w:ascii="Times" w:hAnsi="Times" w:eastAsia="Times"/>
          <w:b w:val="0"/>
          <w:i w:val="0"/>
          <w:color w:val="000000"/>
          <w:sz w:val="22"/>
        </w:rPr>
        <w:t>days with you.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7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215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163. INTERVIEW ON AGRICULTURAL COMMISSION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1926</w:t>
      </w:r>
    </w:p>
    <w:p>
      <w:pPr>
        <w:autoSpaceDN w:val="0"/>
        <w:autoSpaceDE w:val="0"/>
        <w:widowControl/>
        <w:spacing w:line="240" w:lineRule="exact" w:before="9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by a Press representative in connection with the invitation sent to</w:t>
      </w:r>
    </w:p>
    <w:p>
      <w:pPr>
        <w:autoSpaceDN w:val="0"/>
        <w:autoSpaceDE w:val="0"/>
        <w:widowControl/>
        <w:spacing w:line="240" w:lineRule="exact" w:before="4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to meet His Excellency the Governor, Mr. Gandhi said :</w:t>
      </w:r>
    </w:p>
    <w:p>
      <w:pPr>
        <w:autoSpaceDN w:val="0"/>
        <w:autoSpaceDE w:val="0"/>
        <w:widowControl/>
        <w:spacing w:line="280" w:lineRule="exact" w:before="32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much to say, because I have not studied the scope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Royal Commission, nor have I interested myself in it.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Non-co-operator, I naturally take little or no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doings of the many Commissions and Committees appointed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In agriculture itself, I am certainly interested, so much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delight in calling myself a farmer without knowing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farming; and, if His Excellency the Acting Governor invites me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informal discussion on matters agricultural, I shall certainly place my </w:t>
      </w:r>
      <w:r>
        <w:rPr>
          <w:rFonts w:ascii="Times" w:hAnsi="Times" w:eastAsia="Times"/>
          <w:b w:val="0"/>
          <w:i w:val="0"/>
          <w:color w:val="000000"/>
          <w:sz w:val="22"/>
        </w:rPr>
        <w:t>views before him.</w:t>
      </w:r>
    </w:p>
    <w:p>
      <w:pPr>
        <w:autoSpaceDN w:val="0"/>
        <w:autoSpaceDE w:val="0"/>
        <w:widowControl/>
        <w:spacing w:line="294" w:lineRule="exact" w:before="8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23-4-1926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158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 April 24, 1926. </w:t>
      </w:r>
      <w:r>
        <w:rPr>
          <w:rFonts w:ascii="Times" w:hAnsi="Times" w:eastAsia="Times"/>
          <w:b w:val="0"/>
          <w:i/>
          <w:color w:val="000000"/>
          <w:sz w:val="18"/>
        </w:rPr>
        <w:t>Chaitra Sud 10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(intercalated)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corresponds to April 22.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FRED CAMPBELL</w:t>
      </w:r>
    </w:p>
    <w:p>
      <w:pPr>
        <w:autoSpaceDN w:val="0"/>
        <w:autoSpaceDE w:val="0"/>
        <w:widowControl/>
        <w:spacing w:line="266" w:lineRule="exact" w:before="20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YOUNG FRIEND,</w:t>
      </w:r>
    </w:p>
    <w:p>
      <w:pPr>
        <w:autoSpaceDN w:val="0"/>
        <w:autoSpaceDE w:val="0"/>
        <w:widowControl/>
        <w:spacing w:line="280" w:lineRule="exact" w:before="7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Much as I would like to accommodate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to do almost the impossible. I cannot get a sixteen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lad to write to you in English for the simple reason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 would be an Indian language. Spanish is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No doubt there are some Anglicized Indian families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is taught from infancy. But in order to get one such boy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hawk your letter about from place to place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you would not want or expect me to do. But if you want to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a grown-up person who can write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freshness of youth, I might succeed.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all good wishes,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4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AMPBELL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7701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., U.S.A.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12444</w:t>
      </w:r>
    </w:p>
    <w:p>
      <w:pPr>
        <w:autoSpaceDN w:val="0"/>
        <w:autoSpaceDE w:val="0"/>
        <w:widowControl/>
        <w:spacing w:line="292" w:lineRule="exact" w:before="422" w:after="0"/>
        <w:ind w:left="0" w:right="25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165. LETTER TO ROMAIN ROLLAND</w:t>
      </w:r>
    </w:p>
    <w:p>
      <w:pPr>
        <w:autoSpaceDN w:val="0"/>
        <w:autoSpaceDE w:val="0"/>
        <w:widowControl/>
        <w:spacing w:line="266" w:lineRule="exact" w:before="20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introduce to you one of my dearest co-workers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Pandit Jawaharlal Nehru who has gone there with his wife.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suffering from tuberculosis. Naturally my friend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acquaintance and pay his respects to you. I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befriend him and his wife.</w:t>
      </w:r>
    </w:p>
    <w:p>
      <w:pPr>
        <w:autoSpaceDN w:val="0"/>
        <w:autoSpaceDE w:val="0"/>
        <w:widowControl/>
        <w:spacing w:line="28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Mirabai, as we call Miss Slade here, is getting on very well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happy. We often think of you and talk about you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possibility of your visiting India at the end of the year. I wonder if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12240" w:h="15840"/>
          <w:pgMar w:top="1236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health can bear the strain of the visit.</w:t>
      </w:r>
    </w:p>
    <w:p>
      <w:pPr>
        <w:autoSpaceDN w:val="0"/>
        <w:autoSpaceDE w:val="0"/>
        <w:widowControl/>
        <w:spacing w:line="220" w:lineRule="exact" w:before="66" w:after="0"/>
        <w:ind w:left="0" w:right="15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ONSIEUR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OMAIN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OLLAND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LGA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ILLENGUVE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(V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WITZERLAND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12467</w:t>
      </w:r>
    </w:p>
    <w:p>
      <w:pPr>
        <w:autoSpaceDN w:val="0"/>
        <w:autoSpaceDE w:val="0"/>
        <w:widowControl/>
        <w:spacing w:line="292" w:lineRule="exact" w:before="362" w:after="0"/>
        <w:ind w:left="0" w:right="25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166. LETTER TO JAWAHARLAL NEHRU</w:t>
      </w:r>
    </w:p>
    <w:p>
      <w:pPr>
        <w:autoSpaceDN w:val="0"/>
        <w:autoSpaceDE w:val="0"/>
        <w:widowControl/>
        <w:spacing w:line="244" w:lineRule="exact" w:before="108" w:after="0"/>
        <w:ind w:left="6570" w:right="1296" w:hanging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23, 1926</w:t>
      </w:r>
    </w:p>
    <w:p>
      <w:pPr>
        <w:autoSpaceDN w:val="0"/>
        <w:tabs>
          <w:tab w:pos="1990" w:val="left"/>
          <w:tab w:pos="5830" w:val="left"/>
        </w:tabs>
        <w:autoSpaceDE w:val="0"/>
        <w:widowControl/>
        <w:spacing w:line="260" w:lineRule="exact" w:before="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JAWAHARLAL,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of writing to you every week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I have failed. I must not let this week, however, pass by.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latest news about you from Father while he was here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Responsivists. You will have seen the agreement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has been arrived </w:t>
      </w:r>
      <w:r>
        <w:rPr>
          <w:rFonts w:ascii="Times" w:hAnsi="Times" w:eastAsia="Times"/>
          <w:b w:val="0"/>
          <w:i w:val="0"/>
          <w:color w:val="000000"/>
          <w:sz w:val="22"/>
        </w:rPr>
        <w:t>at.</w:t>
      </w:r>
    </w:p>
    <w:p>
      <w:pPr>
        <w:autoSpaceDN w:val="0"/>
        <w:autoSpaceDE w:val="0"/>
        <w:widowControl/>
        <w:spacing w:line="260" w:lineRule="exact" w:before="34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are going more and more away from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But this thing does not disturb me. Somehow or other,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separation is growing in order only to bring them all closer </w:t>
      </w:r>
      <w:r>
        <w:rPr>
          <w:rFonts w:ascii="Times" w:hAnsi="Times" w:eastAsia="Times"/>
          <w:b w:val="0"/>
          <w:i w:val="0"/>
          <w:color w:val="000000"/>
          <w:sz w:val="22"/>
        </w:rPr>
        <w:t>later on.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hope Kamala is benefiting.</w:t>
      </w:r>
    </w:p>
    <w:p>
      <w:pPr>
        <w:autoSpaceDN w:val="0"/>
        <w:autoSpaceDE w:val="0"/>
        <w:widowControl/>
        <w:spacing w:line="220" w:lineRule="exact" w:before="6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1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p. 46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CIRCULAR LETTER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1926</w:t>
      </w:r>
    </w:p>
    <w:p>
      <w:pPr>
        <w:autoSpaceDN w:val="0"/>
        <w:tabs>
          <w:tab w:pos="1990" w:val="left"/>
        </w:tabs>
        <w:autoSpaceDE w:val="0"/>
        <w:widowControl/>
        <w:spacing w:line="258" w:lineRule="exact" w:before="126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has arrived to work the Hindi Prachar Office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Southern presidency as a matter of trust and, after consulting with</w:t>
      </w:r>
    </w:p>
    <w:p>
      <w:pPr>
        <w:autoSpaceDN w:val="0"/>
        <w:autoSpaceDE w:val="0"/>
        <w:widowControl/>
        <w:spacing w:line="240" w:lineRule="exact" w:before="2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“The Sabarmati Pact”, April and May, 1926.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Harihara Sharma, I have come to the conclusion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trustees should include some lovers of Hindi in that Presidency also.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are the names I propose :</w:t>
      </w:r>
    </w:p>
    <w:p>
      <w:pPr>
        <w:autoSpaceDN w:val="0"/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 S. Srinivasa Iyengar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Konda Venkatappayya Garu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C. Rajagapalachariar</w:t>
      </w:r>
    </w:p>
    <w:p>
      <w:pPr>
        <w:autoSpaceDN w:val="0"/>
        <w:autoSpaceDE w:val="0"/>
        <w:widowControl/>
        <w:spacing w:line="294" w:lineRule="exact" w:before="0" w:after="0"/>
        <w:ind w:left="0" w:right="5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Seth Jamnalal Bajaj</w:t>
      </w:r>
    </w:p>
    <w:p>
      <w:pPr>
        <w:autoSpaceDN w:val="0"/>
        <w:autoSpaceDE w:val="0"/>
        <w:widowControl/>
        <w:spacing w:line="294" w:lineRule="exact" w:before="0" w:after="0"/>
        <w:ind w:left="0" w:right="49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Sjt. Harihara Sharma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Hrishikesha Sharma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40" w:lineRule="exact" w:before="5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Satyanarayana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nominee of the Sahitya Sammelan if they desire a name  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added. I hope that you have no objection to your name being </w:t>
      </w:r>
      <w:r>
        <w:rPr>
          <w:rFonts w:ascii="Times" w:hAnsi="Times" w:eastAsia="Times"/>
          <w:b w:val="0"/>
          <w:i w:val="0"/>
          <w:color w:val="000000"/>
          <w:sz w:val="22"/>
        </w:rPr>
        <w:t>included in the trust.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19490</w:t>
      </w:r>
    </w:p>
    <w:p>
      <w:pPr>
        <w:autoSpaceDN w:val="0"/>
        <w:tabs>
          <w:tab w:pos="4070" w:val="left"/>
        </w:tabs>
        <w:autoSpaceDE w:val="0"/>
        <w:widowControl/>
        <w:spacing w:line="240" w:lineRule="exact" w:before="274" w:after="0"/>
        <w:ind w:left="1930" w:right="144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168. LETTER TO GENERAL SECRETARY, HINDI SAHITYA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SAMMELAN</w:t>
      </w:r>
    </w:p>
    <w:p>
      <w:pPr>
        <w:autoSpaceDN w:val="0"/>
        <w:autoSpaceDE w:val="0"/>
        <w:widowControl/>
        <w:spacing w:line="266" w:lineRule="exact" w:before="8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1990" w:val="left"/>
          <w:tab w:pos="4430" w:val="left"/>
        </w:tabs>
        <w:autoSpaceDE w:val="0"/>
        <w:widowControl/>
        <w:spacing w:line="240" w:lineRule="exact" w:before="5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your telegram, and had also sent a reply. I had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someone would come over on behalf of the Sammelan.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Harihara Sharma is here since a couple of days ago. Afte discussing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with him I have come to the conclusion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 trust for propagating Hindi in the South and hand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organizational control of the work entirely to it. This will 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state of indecision and inspire the workers to more energetic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I have addressed a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proposing this, a copy of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for you. I want your opinion on what I have proposed.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to discuss the matter with me, either come over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or send somebody. My trip to Mussoorie has been abandoned.</w:t>
      </w:r>
    </w:p>
    <w:p>
      <w:pPr>
        <w:autoSpaceDN w:val="0"/>
        <w:autoSpaceDE w:val="0"/>
        <w:widowControl/>
        <w:spacing w:line="220" w:lineRule="exact" w:before="6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AHITYA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AMMELAN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RAYAG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 : S.N. 19492</w:t>
      </w:r>
    </w:p>
    <w:p>
      <w:pPr>
        <w:autoSpaceDN w:val="0"/>
        <w:autoSpaceDE w:val="0"/>
        <w:widowControl/>
        <w:spacing w:line="240" w:lineRule="exact" w:before="32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9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G. A. NATESAN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1926</w:t>
      </w:r>
    </w:p>
    <w:p>
      <w:pPr>
        <w:autoSpaceDN w:val="0"/>
        <w:autoSpaceDE w:val="0"/>
        <w:widowControl/>
        <w:spacing w:line="212" w:lineRule="exact" w:before="5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 article by Miss Rasengren. She has sent it to me  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disinclined to publish it and rake up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which almost every Indian has made up his  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says that if I would not take it, I should send it to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in </w:t>
      </w:r>
      <w:r>
        <w:rPr>
          <w:rFonts w:ascii="Times" w:hAnsi="Times" w:eastAsia="Times"/>
          <w:b w:val="0"/>
          <w:i/>
          <w:color w:val="000000"/>
          <w:sz w:val="22"/>
        </w:rPr>
        <w:t>Indian Review</w:t>
      </w:r>
      <w:r>
        <w:rPr>
          <w:rFonts w:ascii="Times" w:hAnsi="Times" w:eastAsia="Times"/>
          <w:b w:val="0"/>
          <w:i w:val="0"/>
          <w:color w:val="000000"/>
          <w:sz w:val="22"/>
        </w:rPr>
        <w:t>. Probably you know the writer.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a typed copy made of it which I am sending you.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Encl. 3 sheets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A. N</w:t>
      </w:r>
      <w:r>
        <w:rPr>
          <w:rFonts w:ascii="Times" w:hAnsi="Times" w:eastAsia="Times"/>
          <w:b w:val="0"/>
          <w:i w:val="0"/>
          <w:color w:val="000000"/>
          <w:sz w:val="18"/>
        </w:rPr>
        <w:t>ATESAN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EVIEW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T. 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ADA RASENGREN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must not publish the article you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Almost every Indian believes that England was in the wrong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calamitous War. I do not now wish to rake up an </w:t>
      </w:r>
      <w:r>
        <w:rPr>
          <w:rFonts w:ascii="Times" w:hAnsi="Times" w:eastAsia="Times"/>
          <w:b w:val="0"/>
          <w:i w:val="0"/>
          <w:color w:val="000000"/>
          <w:sz w:val="22"/>
        </w:rPr>
        <w:t>old controversy without any occasion for it.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desired I have sent a copy of your essay to Mr. Natesan,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I have given your card to the Manager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ASENGREN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IDINGO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ILLASTAD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12466</w:t>
      </w:r>
    </w:p>
    <w:p>
      <w:pPr>
        <w:autoSpaceDN w:val="0"/>
        <w:autoSpaceDE w:val="0"/>
        <w:widowControl/>
        <w:spacing w:line="240" w:lineRule="exact" w:before="78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succeeding item.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MAULANA SHAUKAT ALI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 AND BROTHER,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will forgive me for not having come to Delhi.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and both Panditji and Mrs. Naidu agreed that I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made to leave Ahmedabad contrary to the resolution of Cawnpore.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seen my letter to Hakimji. That was the best advice I </w:t>
      </w:r>
      <w:r>
        <w:rPr>
          <w:rFonts w:ascii="Times" w:hAnsi="Times" w:eastAsia="Times"/>
          <w:b w:val="0"/>
          <w:i w:val="0"/>
          <w:color w:val="000000"/>
          <w:sz w:val="22"/>
        </w:rPr>
        <w:t>could give. I hope everything has gone well.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charkha was repaired. It went yesterday with Yeshwant </w:t>
      </w:r>
      <w:r>
        <w:rPr>
          <w:rFonts w:ascii="Times" w:hAnsi="Times" w:eastAsia="Times"/>
          <w:b w:val="0"/>
          <w:i w:val="0"/>
          <w:color w:val="000000"/>
          <w:sz w:val="22"/>
        </w:rPr>
        <w:t>Prasad to Bombay and will be delivered to you.</w:t>
      </w:r>
    </w:p>
    <w:p>
      <w:pPr>
        <w:autoSpaceDN w:val="0"/>
        <w:autoSpaceDE w:val="0"/>
        <w:widowControl/>
        <w:spacing w:line="220" w:lineRule="exact" w:before="6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HAUKAT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19488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N. S. VARADACHARI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VARADACHARI,</w:t>
      </w:r>
    </w:p>
    <w:p>
      <w:pPr>
        <w:autoSpaceDN w:val="0"/>
        <w:autoSpaceDE w:val="0"/>
        <w:widowControl/>
        <w:spacing w:line="260" w:lineRule="exact" w:before="38" w:after="0"/>
        <w:ind w:left="1450" w:right="14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enclose herewith a copy of a letter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Ganesan. You may apply your mind separately to the proposal.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 proposal is useless if you cannot be in Madras.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so as to enable you to be nearest to your centre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I do not want to drag you all the way here if it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20" w:lineRule="exact" w:before="2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Encl. 1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S. V</w:t>
      </w:r>
      <w:r>
        <w:rPr>
          <w:rFonts w:ascii="Times" w:hAnsi="Times" w:eastAsia="Times"/>
          <w:b w:val="0"/>
          <w:i w:val="0"/>
          <w:color w:val="000000"/>
          <w:sz w:val="18"/>
        </w:rPr>
        <w:t>ARADACHARI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RODE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19489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67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12240" w:h="15840"/>
          <w:pgMar w:top="1236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1926</w:t>
      </w:r>
    </w:p>
    <w:p>
      <w:pPr>
        <w:autoSpaceDN w:val="0"/>
        <w:autoSpaceDE w:val="0"/>
        <w:widowControl/>
        <w:spacing w:line="212" w:lineRule="exact" w:before="13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know of course that your lungs will 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gradually. In one way this enforced rest is welcome.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good use of it. No programme has been fixed for Devdas.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send him there till he is fully restored to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Pyarelal is suitable company for you. Let me know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inconvenience. I was planning to visit Deolali if I had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Mahabaleshwar. But now that cannot be because I am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Mahabaleshwar. The Governor has written to say that it will be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 if I meet him when he comes down in June.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be seeing the telegram about Finland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received any letter so far. I do not at all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go. I do not like to leave the Ashram even for an hour.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three or four days I have been wanting to go to Ambalalbhai’s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inquire about Saralabehn’s health. But the important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where to find the time outside of what is reserved for walks.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going there no doubt, but only as a matter of duty.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8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JACOB HIEBLE</w:t>
      </w:r>
    </w:p>
    <w:p>
      <w:pPr>
        <w:autoSpaceDN w:val="0"/>
        <w:autoSpaceDE w:val="0"/>
        <w:widowControl/>
        <w:spacing w:line="244" w:lineRule="exact" w:before="108" w:after="0"/>
        <w:ind w:left="6570" w:right="1296" w:hanging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23, 1926</w:t>
      </w:r>
    </w:p>
    <w:p>
      <w:pPr>
        <w:autoSpaceDN w:val="0"/>
        <w:autoSpaceDE w:val="0"/>
        <w:widowControl/>
        <w:spacing w:line="212" w:lineRule="exact" w:before="5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450" w:right="14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it is a question of publication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Experiments with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magazine, there is no difficulty. But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publication in book form, Mr. Roniger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already in</w:t>
      </w:r>
    </w:p>
    <w:p>
      <w:pPr>
        <w:autoSpaceDN w:val="0"/>
        <w:autoSpaceDE w:val="0"/>
        <w:widowControl/>
        <w:spacing w:line="210" w:lineRule="exact" w:before="27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had been mooted that Gandhiji should visit Finland to attend the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of the Young Men’s Christian Association which was to be held in </w:t>
      </w:r>
      <w:r>
        <w:rPr>
          <w:rFonts w:ascii="Times" w:hAnsi="Times" w:eastAsia="Times"/>
          <w:b w:val="0"/>
          <w:i w:val="0"/>
          <w:color w:val="000000"/>
          <w:sz w:val="18"/>
        </w:rPr>
        <w:t>August. 1926 in Helsingfors;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Lajpat Rai”, 20-3-1926 and “Letter to K.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0" w:after="0"/>
        <w:ind w:left="1450" w:right="61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T. Paul”, 13-4-1926.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Emil Roniger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me in the matter. And in any case it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 before the story is completed.</w:t>
      </w:r>
    </w:p>
    <w:p>
      <w:pPr>
        <w:autoSpaceDN w:val="0"/>
        <w:autoSpaceDE w:val="0"/>
        <w:widowControl/>
        <w:spacing w:line="260" w:lineRule="exact" w:before="34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interested in the German youth movement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 great deal from the enterprising, brave and self-sacrificing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>young men and young women of Germany.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ACOB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IEBLE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549 W.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>, F, C</w:t>
      </w:r>
      <w:r>
        <w:rPr>
          <w:rFonts w:ascii="Times" w:hAnsi="Times" w:eastAsia="Times"/>
          <w:b w:val="0"/>
          <w:i w:val="0"/>
          <w:color w:val="000000"/>
          <w:sz w:val="18"/>
        </w:rPr>
        <w:t>HICAGO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U.S.A.</w:t>
      </w:r>
    </w:p>
    <w:p>
      <w:pPr>
        <w:autoSpaceDN w:val="0"/>
        <w:autoSpaceDE w:val="0"/>
        <w:widowControl/>
        <w:spacing w:line="240" w:lineRule="exact" w:before="134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S.N. 32248</w:t>
      </w:r>
    </w:p>
    <w:p>
      <w:pPr>
        <w:autoSpaceDN w:val="0"/>
        <w:autoSpaceDE w:val="0"/>
        <w:widowControl/>
        <w:spacing w:line="292" w:lineRule="exact" w:before="422" w:after="0"/>
        <w:ind w:left="0" w:right="26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175. LETTER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here, and is leaving again today. The dis-   pute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Hindi Sahitya Sammelan is going on. I have now  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have a trust for this purpose too. I have   addressed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this, a copy of which will be handed  over to you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Anna. You can make any suggestions about  trustees which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to. I have proposed that the trustees   will include, besides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workers actively engaged in propagating  Hindi;  I 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necessary.  They will be persons who have dedicated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cause, and it will be proper, therefore, to include them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trustees. Please decide in consultation with Anna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instalments you will pay the sum  which you assured him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pay. That will make things  easy for him, and you, too,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matter off your mind. He will get the amounts regularly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dates fixed. You may ask  him about the accounts if you wish to.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myself be looking  into them. Anna will place before you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for getting the accounts audited. I am still thinking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bigger trust. I also think it absolutely necessary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publish the accounts of all funds being managed by us. Till </w:t>
      </w:r>
      <w:r>
        <w:rPr>
          <w:rFonts w:ascii="Times" w:hAnsi="Times" w:eastAsia="Times"/>
          <w:b w:val="0"/>
          <w:i w:val="0"/>
          <w:color w:val="000000"/>
          <w:sz w:val="22"/>
        </w:rPr>
        <w:t>now I did not insist on this being done out of my anxiety to</w:t>
      </w:r>
    </w:p>
    <w:p>
      <w:pPr>
        <w:autoSpaceDN w:val="0"/>
        <w:autoSpaceDE w:val="0"/>
        <w:widowControl/>
        <w:spacing w:line="200" w:lineRule="exact" w:before="368" w:after="0"/>
        <w:ind w:left="199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Harihara Sharma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“Circular letter”, 23-4-1926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9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economize expenses. I know that, in spite of the practice of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accounts, there can be malpractices and, therefore, we place our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on the integrity of our workers. All the same, we should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the advantage of safety which the practice of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offers. There are a number of small trusts, the names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I, too, do not remember. I always feel that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better if all these things had been published at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time. But now at any rate we shall publish them.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19491</w:t>
      </w:r>
    </w:p>
    <w:p>
      <w:pPr>
        <w:autoSpaceDN w:val="0"/>
        <w:tabs>
          <w:tab w:pos="4150" w:val="left"/>
        </w:tabs>
        <w:autoSpaceDE w:val="0"/>
        <w:widowControl/>
        <w:spacing w:line="260" w:lineRule="exact" w:before="394" w:after="0"/>
        <w:ind w:left="2430" w:right="1872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176. STATEMENT ON SOUTH AFRICAN INDIAN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PROBLEM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1926</w:t>
      </w:r>
    </w:p>
    <w:p>
      <w:pPr>
        <w:autoSpaceDN w:val="0"/>
        <w:autoSpaceDE w:val="0"/>
        <w:widowControl/>
        <w:spacing w:line="240" w:lineRule="exact" w:before="70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has issued the following statement to the Associated Press 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latest announcement regarding acceptance by the Union Government of the offer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of India for a conference to arrive at an amicable solution of the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Problem :</w:t>
      </w:r>
    </w:p>
    <w:p>
      <w:pPr>
        <w:autoSpaceDN w:val="0"/>
        <w:autoSpaceDE w:val="0"/>
        <w:widowControl/>
        <w:spacing w:line="280" w:lineRule="exact" w:before="32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from South Africa is certainly welcome. It enables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settlers to have a breathing time and upon this happy result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parties, the Union Government, the Government of India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settlers, may congratulate themselves. In my opinion the real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Mr. C.F. Andrews without whose incessant energy,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prayerful watchfulness and detailed study of the situation, combined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rare faith in the cause he was espousing, this happy result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been obtained.</w:t>
      </w: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the Union Government’s proviso is honestly meant, its 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ceptance by the Government of India does not much matter.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Government is undoubtedly entitled to safeguard what they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standard of life by just and legitimate means and the only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legitimate means that can be accepted are sanitary and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laws. Thus, for instance, Indian lawyers must compete with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on equal terms and so far as I am aware no Indian lawyer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But I have discovered that there is discrimination used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them. I believe the Paddison Deputation, which, in spite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 am free to confess, has deserved well,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that even in the Supreme Court clerks who appear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Registrar on business must not be wearers of any but white skin. If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4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called safeguarding Western standards of life by just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means the proviso is dangerous. But I am an optimist.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take the proviso at its face value and if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insist upon its being strictly interpreted all will be well.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Government of India nor the public will relax their </w:t>
      </w:r>
      <w:r>
        <w:rPr>
          <w:rFonts w:ascii="Times" w:hAnsi="Times" w:eastAsia="Times"/>
          <w:b w:val="0"/>
          <w:i w:val="0"/>
          <w:color w:val="000000"/>
          <w:sz w:val="22"/>
        </w:rPr>
        <w:t>watchfulness if a final and honourable settlement is to be secured.</w:t>
      </w:r>
    </w:p>
    <w:p>
      <w:pPr>
        <w:autoSpaceDN w:val="0"/>
        <w:autoSpaceDE w:val="0"/>
        <w:widowControl/>
        <w:spacing w:line="260" w:lineRule="exact" w:before="34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there is to be a conference, India has the right to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questions that arise out of the Bill will be examined and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 a just manner. The Indian settlers have nothing to fear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searching enquiry into the question and I make bold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the enquiry it will be found that the only crime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proved against them is that they are Asiatics and have a skin which </w:t>
      </w:r>
      <w:r>
        <w:rPr>
          <w:rFonts w:ascii="Times" w:hAnsi="Times" w:eastAsia="Times"/>
          <w:b w:val="0"/>
          <w:i w:val="0"/>
          <w:color w:val="000000"/>
          <w:sz w:val="22"/>
        </w:rPr>
        <w:t>has all shades of colour.</w:t>
      </w:r>
    </w:p>
    <w:p>
      <w:pPr>
        <w:autoSpaceDN w:val="0"/>
        <w:autoSpaceDE w:val="0"/>
        <w:widowControl/>
        <w:spacing w:line="260" w:lineRule="exact" w:before="3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question was laid at rest when in 1914 all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unrestricted emigration from India to South Africa was absolutely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rest. The figures produced before the Select Committee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conclusively proved that the numerical strength of Indian settlers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decrease whereas that of the white settlers is on the increase.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comparison between the insignificant value of Indian holdings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extraordinary increase in the value of European holdings. </w:t>
      </w:r>
      <w:r>
        <w:rPr>
          <w:rFonts w:ascii="Times" w:hAnsi="Times" w:eastAsia="Times"/>
          <w:b w:val="0"/>
          <w:i w:val="0"/>
          <w:color w:val="000000"/>
          <w:sz w:val="22"/>
        </w:rPr>
        <w:t>Indian trade licences every-where are also dwindling.</w:t>
      </w:r>
    </w:p>
    <w:p>
      <w:pPr>
        <w:autoSpaceDN w:val="0"/>
        <w:autoSpaceDE w:val="0"/>
        <w:widowControl/>
        <w:spacing w:line="260" w:lineRule="exact" w:before="3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South African statesmen will face facts squarely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there is no case against the Indian settlers. But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I want neither to anticipate nor to criticize.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a feeling of relief and thankfulness. I tender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to General Hertzog and Dr. Malan upon their having </w:t>
      </w:r>
      <w:r>
        <w:rPr>
          <w:rFonts w:ascii="Times" w:hAnsi="Times" w:eastAsia="Times"/>
          <w:b w:val="0"/>
          <w:i w:val="0"/>
          <w:color w:val="000000"/>
          <w:sz w:val="22"/>
        </w:rPr>
        <w:t>risen to the occasion.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25-4-1926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ABBAS TYABJI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1926</w:t>
      </w:r>
    </w:p>
    <w:p>
      <w:pPr>
        <w:autoSpaceDN w:val="0"/>
        <w:autoSpaceDE w:val="0"/>
        <w:widowControl/>
        <w:spacing w:line="230" w:lineRule="exact" w:before="5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BHRRR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Though life there seems to be dead,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with the soul of a youth to resurrect the dead, and your </w:t>
      </w:r>
      <w:r>
        <w:rPr>
          <w:rFonts w:ascii="Times" w:hAnsi="Times" w:eastAsia="Times"/>
          <w:b w:val="0"/>
          <w:i w:val="0"/>
          <w:color w:val="000000"/>
          <w:sz w:val="22"/>
        </w:rPr>
        <w:t>optimism will infect Ramdas. I do not care how much you sell. I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6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a form of greeting used by Gandhiji and the addressee for each </w:t>
      </w:r>
      <w:r>
        <w:rPr>
          <w:rFonts w:ascii="Times" w:hAnsi="Times" w:eastAsia="Times"/>
          <w:b w:val="0"/>
          <w:i w:val="0"/>
          <w:color w:val="000000"/>
          <w:sz w:val="18"/>
        </w:rPr>
        <w:t>other.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7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marvel at the manner in which you have responded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are toiling there in midsummer. May God bless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effort. The proposed visit to Mussoorie was cancelled in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chit that was drawn. When there is no principle at stake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difficult to decide, I find God’s answer through drawing </w:t>
      </w:r>
      <w:r>
        <w:rPr>
          <w:rFonts w:ascii="Times" w:hAnsi="Times" w:eastAsia="Times"/>
          <w:b w:val="0"/>
          <w:i w:val="0"/>
          <w:color w:val="000000"/>
          <w:sz w:val="22"/>
        </w:rPr>
        <w:t>chits and it has proved for me a most valuable time and trouble-saver.</w:t>
      </w:r>
    </w:p>
    <w:p>
      <w:pPr>
        <w:autoSpaceDN w:val="0"/>
        <w:autoSpaceDE w:val="0"/>
        <w:widowControl/>
        <w:spacing w:line="220" w:lineRule="exact" w:before="26" w:after="10"/>
        <w:ind w:left="0" w:right="19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106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73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BBAS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YABJI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ASHTRIYA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ADHWAN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ITY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7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9553</w:t>
      </w:r>
    </w:p>
    <w:p>
      <w:pPr>
        <w:autoSpaceDN w:val="0"/>
        <w:autoSpaceDE w:val="0"/>
        <w:widowControl/>
        <w:spacing w:line="292" w:lineRule="exact" w:before="362" w:after="0"/>
        <w:ind w:left="0" w:right="24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178. LETTER TO AKSEL F. KNUDSEN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remember your visit.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Story of My Experiments with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maga-  zine,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do so without any difficulty but if you wish to   bring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in book-form it is a matter somewhat diffi-   cult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MacMillan Company is negotiating for the full copyright and,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there is no hurry about it for it will  take some time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story can be finished.</w:t>
      </w:r>
    </w:p>
    <w:p>
      <w:pPr>
        <w:autoSpaceDN w:val="0"/>
        <w:autoSpaceDE w:val="0"/>
        <w:widowControl/>
        <w:spacing w:line="220" w:lineRule="exact" w:before="2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KSEL </w:t>
      </w:r>
      <w:r>
        <w:rPr>
          <w:rFonts w:ascii="Times" w:hAnsi="Times" w:eastAsia="Times"/>
          <w:b w:val="0"/>
          <w:i w:val="0"/>
          <w:color w:val="000000"/>
          <w:sz w:val="20"/>
        </w:rPr>
        <w:t>F. K</w:t>
      </w:r>
      <w:r>
        <w:rPr>
          <w:rFonts w:ascii="Times" w:hAnsi="Times" w:eastAsia="Times"/>
          <w:b w:val="0"/>
          <w:i w:val="0"/>
          <w:color w:val="000000"/>
          <w:sz w:val="18"/>
        </w:rPr>
        <w:t>NUDSEN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HANTI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EHA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ODAIKANAL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ISTRICT</w:t>
      </w:r>
    </w:p>
    <w:p>
      <w:pPr>
        <w:autoSpaceDN w:val="0"/>
        <w:autoSpaceDE w:val="0"/>
        <w:widowControl/>
        <w:spacing w:line="240" w:lineRule="exact" w:before="1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C. V. KRISHNA</w:t>
      </w:r>
    </w:p>
    <w:p>
      <w:pPr>
        <w:autoSpaceDN w:val="0"/>
        <w:autoSpaceDE w:val="0"/>
        <w:widowControl/>
        <w:spacing w:line="266" w:lineRule="exact" w:before="8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1926</w:t>
      </w:r>
    </w:p>
    <w:p>
      <w:pPr>
        <w:autoSpaceDN w:val="0"/>
        <w:autoSpaceDE w:val="0"/>
        <w:widowControl/>
        <w:spacing w:line="212" w:lineRule="exact" w:before="5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KRISHNA,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3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previous letters. And as you told me in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would write again, I did not acknowledge them.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6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letter in answer to my letter to the late Hanumantharao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tuberculosis patient. As he was not ready to go,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it necessary to write to you merely to tell you that much.</w:t>
      </w:r>
    </w:p>
    <w:p>
      <w:pPr>
        <w:autoSpaceDN w:val="0"/>
        <w:autoSpaceDE w:val="0"/>
        <w:widowControl/>
        <w:spacing w:line="260" w:lineRule="exact" w:before="34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programme. In my opinion, you are too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to warrant the ambitious programme you have drawn up.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advice you to move cautiously. How many workers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now? What about the Rs. 3,000 you say you have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Rustomjee’s funds? Can you not use them? In any case,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put yourself in communication with the agent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Association. Let him visit your place and you may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application through the agent if he will back it. It will be then </w:t>
      </w:r>
      <w:r>
        <w:rPr>
          <w:rFonts w:ascii="Times" w:hAnsi="Times" w:eastAsia="Times"/>
          <w:b w:val="0"/>
          <w:i w:val="0"/>
          <w:color w:val="000000"/>
          <w:sz w:val="22"/>
        </w:rPr>
        <w:t>perhaps easy for me to get the money you require.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in that application the fullest details, your requirements,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prospects and the number of workers you have, etc.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push further your collection of ten thousand, for, if you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in that direction, it would enable me the better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>extra help you want. Am I now clear?</w:t>
      </w:r>
    </w:p>
    <w:p>
      <w:pPr>
        <w:autoSpaceDN w:val="0"/>
        <w:autoSpaceDE w:val="0"/>
        <w:widowControl/>
        <w:spacing w:line="26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tell me, the diet of the inmates cost Rs. 6 per month.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the diet scale with the ruling prices. By the scale, I mean how </w:t>
      </w:r>
      <w:r>
        <w:rPr>
          <w:rFonts w:ascii="Times" w:hAnsi="Times" w:eastAsia="Times"/>
          <w:b w:val="0"/>
          <w:i w:val="0"/>
          <w:color w:val="000000"/>
          <w:sz w:val="22"/>
        </w:rPr>
        <w:t>much and what is allowed to each inmate.</w:t>
      </w:r>
    </w:p>
    <w:p>
      <w:pPr>
        <w:autoSpaceDN w:val="0"/>
        <w:autoSpaceDE w:val="0"/>
        <w:widowControl/>
        <w:spacing w:line="220" w:lineRule="exact" w:before="2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V. K</w:t>
      </w:r>
      <w:r>
        <w:rPr>
          <w:rFonts w:ascii="Times" w:hAnsi="Times" w:eastAsia="Times"/>
          <w:b w:val="0"/>
          <w:i w:val="0"/>
          <w:color w:val="000000"/>
          <w:sz w:val="18"/>
        </w:rPr>
        <w:t>RISHNA</w:t>
      </w:r>
    </w:p>
    <w:p>
      <w:pPr>
        <w:autoSpaceDN w:val="0"/>
        <w:autoSpaceDE w:val="0"/>
        <w:widowControl/>
        <w:spacing w:line="266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ELLORE</w:t>
      </w:r>
    </w:p>
    <w:p>
      <w:pPr>
        <w:autoSpaceDN w:val="0"/>
        <w:autoSpaceDE w:val="0"/>
        <w:widowControl/>
        <w:spacing w:line="240" w:lineRule="exact" w:before="1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G. STANLEY JONES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and one copy, not two, of your paper.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a weekly or a monthly? I do not find the information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before me. I shall send you something as soon as I have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leisure but after I have heard from you in reply to this.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going to Mussoorie but the friends who were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me there have relaxed the pressure and let me stay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shall await your arrival at the Ashram and look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stay in our midst be it ever so short. Did you not tell me you had </w:t>
      </w:r>
      <w:r>
        <w:rPr>
          <w:rFonts w:ascii="Times" w:hAnsi="Times" w:eastAsia="Times"/>
          <w:b w:val="0"/>
          <w:i w:val="0"/>
          <w:color w:val="000000"/>
          <w:sz w:val="22"/>
        </w:rPr>
        <w:t>lived at the Ashram before for a day or two? If, for any reason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2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whatesover, I am away from the Ashram in July, I hope you will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There is just a slight probability of my going to Finland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Students’ Conference. I say only a slight probability because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has not progressed beyond the conversation stage.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TANLEY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ONES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ITAPUR</w:t>
      </w:r>
      <w:r>
        <w:rPr>
          <w:rFonts w:ascii="Times" w:hAnsi="Times" w:eastAsia="Times"/>
          <w:b w:val="0"/>
          <w:i w:val="0"/>
          <w:color w:val="000000"/>
          <w:sz w:val="20"/>
        </w:rPr>
        <w:t>, U.P.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19497</w:t>
      </w:r>
    </w:p>
    <w:p>
      <w:pPr>
        <w:autoSpaceDN w:val="0"/>
        <w:autoSpaceDE w:val="0"/>
        <w:widowControl/>
        <w:spacing w:line="292" w:lineRule="exact" w:before="422" w:after="0"/>
        <w:ind w:left="0" w:right="21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181. LETTER TO SATIS CHANDRA MUKERJI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450" w:right="14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read the pamphlet signed by Miss Edger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It is quite unexceptionable. But I doubt the utility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for the education of public opinion by various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“for eradicating war”. That propaganda has really no </w:t>
      </w:r>
      <w:r>
        <w:rPr>
          <w:rFonts w:ascii="Times" w:hAnsi="Times" w:eastAsia="Times"/>
          <w:b w:val="0"/>
          <w:i w:val="0"/>
          <w:color w:val="000000"/>
          <w:sz w:val="22"/>
        </w:rPr>
        <w:t>meaning in our country at the present moment.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repeated letters from America from the Fellowship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Reonciliation. I am in correspondence with them still but 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joined them as it seems to me to be a mockery for me   to join.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 mouse with any propriety join the organization run by cats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stopping war on mice? It is therefore enough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>realize our status and “pray in secret” for peace on earth.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K. T. MATHEW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interesting letter. I am quite sure that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 your resolution in the manner suggested by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the Devaswom roads which you want to throw open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 and creeds without let or hindrance. Can you not move a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for removing or amending the prohibitory rule itself? If the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4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cannot be moved and if you can get other supporters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resign in a body by way of protest and seek re-election educating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all the while. You should promote also a petition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throwing open the roads. And, if you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and self-sacrificing men who do not belong to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group, they should escort the latter through the roads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face the consequence. That you should do only if the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is overwhelmingly in your favour. If it is not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favour, and if you have men who will delight in endless suffering,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still offer satyagraha. If that measure of self-sacrifice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or if non-violence on the part of reformers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ensured, you should be satisfied with quiet work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and raising their status by helping to raise the level of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amongst them.</w:t>
      </w:r>
    </w:p>
    <w:p>
      <w:pPr>
        <w:autoSpaceDN w:val="0"/>
        <w:autoSpaceDE w:val="0"/>
        <w:widowControl/>
        <w:spacing w:line="220" w:lineRule="exact" w:before="4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T. M</w:t>
      </w:r>
      <w:r>
        <w:rPr>
          <w:rFonts w:ascii="Times" w:hAnsi="Times" w:eastAsia="Times"/>
          <w:b w:val="0"/>
          <w:i w:val="0"/>
          <w:color w:val="000000"/>
          <w:sz w:val="18"/>
        </w:rPr>
        <w:t>ATHEW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EMBER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EGISLATIVE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OUNCIL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OCHIN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OCHIN</w:t>
      </w:r>
    </w:p>
    <w:p>
      <w:pPr>
        <w:autoSpaceDN w:val="0"/>
        <w:autoSpaceDE w:val="0"/>
        <w:widowControl/>
        <w:spacing w:line="240" w:lineRule="exact" w:before="3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19499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SHANKARAN NAMBUDRIPAD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1926</w:t>
      </w:r>
    </w:p>
    <w:p>
      <w:pPr>
        <w:autoSpaceDN w:val="0"/>
        <w:tabs>
          <w:tab w:pos="1990" w:val="left"/>
        </w:tabs>
        <w:autoSpaceDE w:val="0"/>
        <w:widowControl/>
        <w:spacing w:line="246" w:lineRule="exact" w:before="58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serious complaint against you that at a meeting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day regarding the removal of untouchability, you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at Trivandrum where you incited to violence and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violence would teach the opponents of reforms. I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possession extracts from your speech which I under-stand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down verbatim. I shall thank you to let me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 truth in this report.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HANKARAN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AMBUDRIPAD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OPRATTU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LLAM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OTTAYAM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RAVANCORE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19500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7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7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184. LETTER TO SHANKERLAL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Prem Maha Vidyalaya. I had a chat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A. T. Gidwani whom I suppose you know well. He will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250 per month. If you want him, of course, details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fixed. You will let me know at an early date whether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>Gidwani will suit.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HANKERLAL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RAM DATTA CHOPRA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450" w:right="14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myself totally against vaccination.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matter in which everybody must decide for himself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copy the views of others; for, after all it may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question of life and death. It is impossible to assert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positively that no one has been saved from an attack of small pox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by being vaccinated. He, therefore, who refrains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vannination, does so with the full knowledge that he runs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his children being disfigured by small pox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death. At the same time, this is true that vaccination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an absolute gurantee against small pox. Therefore those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vaccinated who hold the body subservient to the soul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an inner conviction that vaccination is hurtful for the soul.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HOPRA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ASTER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B. 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8"/>
        </w:rPr>
        <w:t>ANAURI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OSHIARPUR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19502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9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6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186. LETTER TO ZAFARULMULK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lucid letter. The question you have put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answer. But this is one of those questions which every-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answer for himself. So far as the Congress is concerned 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absolute liberty of action. But with those with whom 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has almost become a creed, there is no guidance  but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inner voice. If you ask me what I would do  myself, I can only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not work in a body  in which the Governor is ex-officio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 and in which the Chairman and the Secretary are also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>as such.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8"/>
        </w:rPr>
        <w:t>AFARULMULK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19503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AMULYA CHANDRA SEN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and thank you for your good wishes.</w:t>
      </w:r>
    </w:p>
    <w:p>
      <w:pPr>
        <w:autoSpaceDN w:val="0"/>
        <w:autoSpaceDE w:val="0"/>
        <w:widowControl/>
        <w:spacing w:line="260" w:lineRule="exact" w:before="40" w:after="0"/>
        <w:ind w:left="1450" w:right="13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you have put my position very nearly takes my breath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For, you say, “it is quite clear you have never changed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to truth.” The statment is both true and untrue.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me to make a consious effort to speak the truth or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appreciate truth. But interpreting truth in its broadest sense,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confess that I am still filled with untruth and am ever striving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myself of it. Therefore, I can fully endorse the latter portion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from which I have quoted; for, I see truth every day clearer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clerer. The process through which the soul has been passing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of the heart. The intellect has been hooked to its service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prayer, meditation and constant watchfulness which are essentially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of the heart and which have been the predominant factors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contributed to the growing revelation of truth. I have never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whatever knowledge has been gained was imposed from without 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9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12240" w:h="15840"/>
          <w:pgMar w:top="1236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it has come from within. It has been an unfolding,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or perhaps better still removing the hard and ugly crusts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overlay the truth that is within us. In other words, the process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one of self-purification.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MULYA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EN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ANGUAGE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UEEN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ARJEELING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19504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SOMNATH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SOMNATH,</w:t>
      </w:r>
    </w:p>
    <w:p>
      <w:pPr>
        <w:autoSpaceDN w:val="0"/>
        <w:autoSpaceDE w:val="0"/>
        <w:widowControl/>
        <w:spacing w:line="260" w:lineRule="exact" w:before="3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asked enough questions.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request you to restrain yourself? Questions relating to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idolatry, etc., are occasionally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read those articles carefully, you will find   your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answered.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 N. 19903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PURUSHOTTAM M. SHETH</w:t>
      </w:r>
    </w:p>
    <w:p>
      <w:pPr>
        <w:autoSpaceDN w:val="0"/>
        <w:autoSpaceDE w:val="0"/>
        <w:widowControl/>
        <w:spacing w:line="270" w:lineRule="exact" w:before="10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PURUSHOTTAM,</w:t>
      </w:r>
    </w:p>
    <w:p>
      <w:pPr>
        <w:autoSpaceDN w:val="0"/>
        <w:autoSpaceDE w:val="0"/>
        <w:widowControl/>
        <w:spacing w:line="260" w:lineRule="exact" w:before="3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state of Hindu society makes one feel sad,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 optimist, I have hopes for the future. The easiest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a reform in this matter is that the parents of a child-widow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themselves arrange her remarriage. Meanwhile,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should carry on necessary propaganda through speeches,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and such other means, observing certain limits. I do not look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second marriage of a child-widow as remarriage. Child-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could not be sanctioned by scriptures, and a marriage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sanctioned cannot be regarded as a duly solemnized marriage.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marriage would improve the condition of child-widows. </w:t>
      </w:r>
      <w:r>
        <w:rPr>
          <w:rFonts w:ascii="Times" w:hAnsi="Times" w:eastAsia="Times"/>
          <w:b w:val="0"/>
          <w:i w:val="0"/>
          <w:color w:val="000000"/>
          <w:sz w:val="22"/>
        </w:rPr>
        <w:t>It certainly cannot lead to immorality. Immorality is increasing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34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such girls are forced to remain widows. In order to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marriages, we should refuse to associate ourselves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uncivilized marriages and offer our help whenever marriages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kind are celebrated. If the bride and the groom are both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old or the groom is 30, I would not regard it as an ill-matched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union. The ideal education for a woman would be that which,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her a knowledge of the letters, made her a better wife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she became a widow, would enable her to support herself.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approve of marriages outside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can be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castes. I would not encourage the remarriage of a woman who </w:t>
      </w:r>
      <w:r>
        <w:rPr>
          <w:rFonts w:ascii="Times" w:hAnsi="Times" w:eastAsia="Times"/>
          <w:b w:val="0"/>
          <w:i w:val="0"/>
          <w:color w:val="000000"/>
          <w:sz w:val="22"/>
        </w:rPr>
        <w:t>becomes a widow after she has grown up in years.</w:t>
      </w:r>
    </w:p>
    <w:p>
      <w:pPr>
        <w:autoSpaceDN w:val="0"/>
        <w:autoSpaceDE w:val="0"/>
        <w:widowControl/>
        <w:spacing w:line="220" w:lineRule="exact" w:before="66" w:after="0"/>
        <w:ind w:left="0" w:right="13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URUSHOTTAM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HETH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OKALA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HALIYA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HUJ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19904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AMRITLAL BAHECHARDAS</w:t>
      </w:r>
    </w:p>
    <w:p>
      <w:pPr>
        <w:autoSpaceDN w:val="0"/>
        <w:autoSpaceDE w:val="0"/>
        <w:widowControl/>
        <w:spacing w:line="270" w:lineRule="exact" w:before="6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AMRITLAL,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3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my life insured in the year 1902, I let it lapse in the </w:t>
      </w:r>
      <w:r>
        <w:rPr>
          <w:rFonts w:ascii="Times" w:hAnsi="Times" w:eastAsia="Times"/>
          <w:b w:val="0"/>
          <w:i w:val="0"/>
          <w:color w:val="000000"/>
          <w:sz w:val="22"/>
        </w:rPr>
        <w:t>year 1903 or 1904, forfeiting the premia already paid up.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6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belief that getting one’s life insured betrays a </w:t>
      </w:r>
      <w:r>
        <w:rPr>
          <w:rFonts w:ascii="Times" w:hAnsi="Times" w:eastAsia="Times"/>
          <w:b w:val="0"/>
          <w:i w:val="0"/>
          <w:color w:val="000000"/>
          <w:sz w:val="22"/>
        </w:rPr>
        <w:t>measure of lack of faith in God.</w:t>
      </w:r>
    </w:p>
    <w:p>
      <w:pPr>
        <w:autoSpaceDN w:val="0"/>
        <w:autoSpaceDE w:val="0"/>
        <w:widowControl/>
        <w:spacing w:line="266" w:lineRule="exact" w:before="48" w:after="0"/>
        <w:ind w:left="0" w:right="1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AHECHARDAS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ELAPEETH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AZAAR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ROACH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19905</w:t>
      </w:r>
    </w:p>
    <w:p>
      <w:pPr>
        <w:autoSpaceDN w:val="0"/>
        <w:autoSpaceDE w:val="0"/>
        <w:widowControl/>
        <w:spacing w:line="292" w:lineRule="exact" w:before="362" w:after="0"/>
        <w:ind w:left="0" w:right="24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191. LETTER TO DUNGARSEY KACHARA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1926</w:t>
      </w:r>
    </w:p>
    <w:p>
      <w:pPr>
        <w:autoSpaceDN w:val="0"/>
        <w:autoSpaceDE w:val="0"/>
        <w:widowControl/>
        <w:spacing w:line="212" w:lineRule="exact" w:before="5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DUNGARSEY KACHARA,</w:t>
      </w:r>
    </w:p>
    <w:p>
      <w:pPr>
        <w:autoSpaceDN w:val="0"/>
        <w:autoSpaceDE w:val="0"/>
        <w:widowControl/>
        <w:spacing w:line="294" w:lineRule="exact" w:before="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you should not mind if your parents suffer, nor should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3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give up your resolve or forsake your dharma while trying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over through persuasion. Your parents’ grief which is due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ignorance will subside in course of time but the guilt of betraying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pledge can never be undone. You should make your life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 to bring peace to your parents, and serve them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ways. They will soon realize then that you do the work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undertaken because you regard it as your dharma.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8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Borodada’s assertion may be true. There is no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win liberation from the body during this very existence.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were, it would prove that the power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limits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most we can say that liberation while yet alive and in this body </w:t>
      </w:r>
      <w:r>
        <w:rPr>
          <w:rFonts w:ascii="Times" w:hAnsi="Times" w:eastAsia="Times"/>
          <w:b w:val="0"/>
          <w:i w:val="0"/>
          <w:color w:val="000000"/>
          <w:sz w:val="22"/>
        </w:rPr>
        <w:t>is so difficult as to be almost impossible.</w:t>
      </w:r>
    </w:p>
    <w:p>
      <w:pPr>
        <w:autoSpaceDN w:val="0"/>
        <w:tabs>
          <w:tab w:pos="1990" w:val="left"/>
          <w:tab w:pos="2450" w:val="left"/>
        </w:tabs>
        <w:autoSpaceDE w:val="0"/>
        <w:widowControl/>
        <w:spacing w:line="280" w:lineRule="exact" w:before="40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altogether wrong that cattle should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 night-soil. The milk of a cow which consumes excreta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good. If people think and follow dharma, they would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easing themselves in the streets. All night-soil must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>preparing manure.</w:t>
      </w:r>
    </w:p>
    <w:p>
      <w:pPr>
        <w:autoSpaceDN w:val="0"/>
        <w:autoSpaceDE w:val="0"/>
        <w:widowControl/>
        <w:spacing w:line="220" w:lineRule="exact" w:before="66" w:after="0"/>
        <w:ind w:left="0" w:right="13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UNGARSEY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ACHARA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AMBHDAI</w:t>
      </w:r>
      <w:r>
        <w:rPr>
          <w:rFonts w:ascii="Times" w:hAnsi="Times" w:eastAsia="Times"/>
          <w:b w:val="0"/>
          <w:i w:val="0"/>
          <w:color w:val="000000"/>
          <w:sz w:val="20"/>
        </w:rPr>
        <w:t>, P.O.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UTCH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ADA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19906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AMRITLAL THAKKAR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AMRITLAL,</w:t>
      </w:r>
    </w:p>
    <w:p>
      <w:pPr>
        <w:autoSpaceDN w:val="0"/>
        <w:autoSpaceDE w:val="0"/>
        <w:widowControl/>
        <w:spacing w:line="260" w:lineRule="exact" w:before="38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spoke to me I have been thinking over the subject.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think, the more I feel convinced that you should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that work. I see in the idea excessive attachment to work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I should not like you to take it up even if you are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it in the manner suggested by me. Even if you have the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apply your mind to new problems, and you are bound to have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regard yourself as a young man, you should utilize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more thought to the two missions of your life, the service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Bhils; you will even then be short of time.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>tasks can do with the life-long services not of yourself alone but of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2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like you. There is and I think there ought to be, a limit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do good. If we go looking for suffering in the world,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find that there is no end to it. We shall discover something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at every step. But surely God has not laid on us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all that suffering. If he has, then he has also taught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of carrying it; and it is that from out of the great heap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we should pick up one clod of earth. If we resolve to do 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to end that suffering and firmly refuse to take up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task, we shall have carried the load of the entire hill.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impressing this very simple truth upon your mind,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you to promise me that you will not take up any other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your two missions even for the kingdom of the earth.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if you ever feel that those two tasks do not absorb all your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come to me. I promise to show to you then that there was in </w:t>
      </w:r>
      <w:r>
        <w:rPr>
          <w:rFonts w:ascii="Times" w:hAnsi="Times" w:eastAsia="Times"/>
          <w:b w:val="0"/>
          <w:i w:val="0"/>
          <w:color w:val="000000"/>
          <w:sz w:val="22"/>
        </w:rPr>
        <w:t>those very fields much that you had omitted to do.</w:t>
      </w:r>
    </w:p>
    <w:p>
      <w:pPr>
        <w:autoSpaceDN w:val="0"/>
        <w:autoSpaceDE w:val="0"/>
        <w:widowControl/>
        <w:spacing w:line="220" w:lineRule="exact" w:before="66" w:after="0"/>
        <w:ind w:left="0" w:right="16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5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OHAD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19907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RAMU THAKKAR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RAMU,</w:t>
      </w:r>
    </w:p>
    <w:p>
      <w:pPr>
        <w:autoSpaceDN w:val="0"/>
        <w:autoSpaceDE w:val="0"/>
        <w:widowControl/>
        <w:spacing w:line="260" w:lineRule="exact" w:before="38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described me as the creator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age and asked my advice. But after describing me thus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proceeded to demolish that image; while seeking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advice, you yourself have given me some. A person who goes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man who has but one remedy for all diseases, and asks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other than that, can only be said to be pulling his leg. Don’t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have done something like that? Moreover, this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of the achievement of the creator of an age : “In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unfruitful effort to win swaraj, you have wasted many years and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energy.” Tell me now, what sort of peace of mind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learn from a creator of an age such as this? You may dislike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charkha, but why malign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If you only keep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>that name, all the girls and women who haunt your imagination will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9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win their freedom. You seem to think that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passionless; what has such a person to do with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troubled by lustful thoughts who discovered the power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and it was because I used it to quench the fire of passion in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found it effective that I have been recommending it to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 who are troubled in the same way.</w:t>
      </w:r>
    </w:p>
    <w:p>
      <w:pPr>
        <w:autoSpaceDN w:val="0"/>
        <w:autoSpaceDE w:val="0"/>
        <w:widowControl/>
        <w:spacing w:line="260" w:lineRule="exact" w:before="40" w:after="0"/>
        <w:ind w:left="1450" w:right="14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not as many unhappy women and girls as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are. The unhappy ones can, if they choose, take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Yes, it is certainly true that these women are not conscious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rights, and those who are do not have the strength to assert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is simply the spread of true education. True education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of character, and that is not possible without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such unhappy women are generally without any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they wish to preserve their virtue, the charkha is the only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These are some of the reasons why for me learning begins </w:t>
      </w:r>
      <w:r>
        <w:rPr>
          <w:rFonts w:ascii="Times" w:hAnsi="Times" w:eastAsia="Times"/>
          <w:b w:val="0"/>
          <w:i w:val="0"/>
          <w:color w:val="000000"/>
          <w:sz w:val="22"/>
        </w:rPr>
        <w:t>with these two, [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charkha]. But how can I expect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approve of my ideas? So you will have to look elsewhere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the suffering which you think exists. If you fail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search, you may come to me. My faith and patience are inexhaustible, </w:t>
      </w:r>
      <w:r>
        <w:rPr>
          <w:rFonts w:ascii="Times" w:hAnsi="Times" w:eastAsia="Times"/>
          <w:b w:val="0"/>
          <w:i w:val="0"/>
          <w:color w:val="000000"/>
          <w:sz w:val="22"/>
        </w:rPr>
        <w:t>and I will, therefore, wait for you quietly.</w:t>
      </w:r>
    </w:p>
    <w:p>
      <w:pPr>
        <w:autoSpaceDN w:val="0"/>
        <w:autoSpaceDE w:val="0"/>
        <w:widowControl/>
        <w:spacing w:line="220" w:lineRule="exact" w:before="66" w:after="0"/>
        <w:ind w:left="0" w:right="16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5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ARMANAND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HAKKAR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HAMALDAS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OLLEGE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19908</w:t>
      </w:r>
    </w:p>
    <w:p>
      <w:pPr>
        <w:autoSpaceDN w:val="0"/>
        <w:autoSpaceDE w:val="0"/>
        <w:widowControl/>
        <w:spacing w:line="292" w:lineRule="exact" w:before="362" w:after="0"/>
        <w:ind w:left="0" w:right="26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194. PREJUDICE AGAINST KHADI</w:t>
      </w:r>
    </w:p>
    <w:p>
      <w:pPr>
        <w:autoSpaceDN w:val="0"/>
        <w:autoSpaceDE w:val="0"/>
        <w:widowControl/>
        <w:spacing w:line="260" w:lineRule="exact" w:before="15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complient this patriotic youth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his determination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and hope that he will keep up his attitude, will not, in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be tempted by higher salary or go back on his pledge or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dress. If even at this hour khadi can be insulted, more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British, we are to blame. British firms get any number of young men</w:t>
      </w:r>
    </w:p>
    <w:p>
      <w:pPr>
        <w:autoSpaceDN w:val="0"/>
        <w:autoSpaceDE w:val="0"/>
        <w:widowControl/>
        <w:spacing w:line="214" w:lineRule="exact" w:before="234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His letter, not translated here, describes how he had sacrificed his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national cause and always wore khadi.  He was afterwards selected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appointment as shorthand typist in a British firm but, on his presenting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duty, was turned away because of his khadi dress.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 and against Khadi”,</w:t>
      </w:r>
    </w:p>
    <w:p>
      <w:pPr>
        <w:autoSpaceDN w:val="0"/>
        <w:autoSpaceDE w:val="0"/>
        <w:widowControl/>
        <w:spacing w:line="24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22-4-1926.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2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ready to serve them on their terms, and those people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and can afford to behave as they like. If everyone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khadi and was ready to make some little sacrifice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country, the prejudice against khadi would disappear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 A  </w:t>
      </w:r>
      <w:r>
        <w:rPr>
          <w:rFonts w:ascii="Times" w:hAnsi="Times" w:eastAsia="Times"/>
          <w:b w:val="0"/>
          <w:i w:val="0"/>
          <w:color w:val="000000"/>
          <w:sz w:val="24"/>
        </w:rPr>
        <w:t>“S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ANATANI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CT</w:t>
      </w:r>
    </w:p>
    <w:p>
      <w:pPr>
        <w:autoSpaceDN w:val="0"/>
        <w:tabs>
          <w:tab w:pos="1990" w:val="left"/>
          <w:tab w:pos="3670" w:val="left"/>
        </w:tabs>
        <w:autoSpaceDE w:val="0"/>
        <w:widowControl/>
        <w:spacing w:line="280" w:lineRule="exact" w:before="34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learned and orthodox Hindu, who subscribes himself as “A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Santani Hindu”,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0" w:after="0"/>
        <w:ind w:left="199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25-4-1926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195.  ABOLISH  MARRIAGE !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1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correspondent, whom I know well, raises an issue, I take it,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academic interest, because I know the views he has set out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his.  ‘Is not our present-day morality unnatural?’  he asks. 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natural it should have been the same everywhere in all ages,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race and community seems to have its own peculiar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and in enforcing them men have made themselves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beasts.  For diseases which are unknown amongst animals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 amongst men; infanticide, abortions, child-marriages,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 impossible  in  the  brute creation, are the curse of the society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up marriage as a sacrament, and no end of evil results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sprung from what we uphold as laws of morality. And the miserable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Hindu widows—what is it due to, but to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laws? Why not go back to nature, and take a leaf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book of the brute creation?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the advocates of free love in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the argument summarized above or have any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to put forth, but I am sure that the tendency to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bond as barbarous is distinctly Western. If the argument is </w:t>
      </w:r>
      <w:r>
        <w:rPr>
          <w:rFonts w:ascii="Times" w:hAnsi="Times" w:eastAsia="Times"/>
          <w:b w:val="0"/>
          <w:i w:val="0"/>
          <w:color w:val="000000"/>
          <w:sz w:val="22"/>
        </w:rPr>
        <w:t>also borrowed from the West, there is no difficulty about meeting it.</w:t>
      </w:r>
    </w:p>
    <w:p>
      <w:pPr>
        <w:autoSpaceDN w:val="0"/>
        <w:autoSpaceDE w:val="0"/>
        <w:widowControl/>
        <w:spacing w:line="220" w:lineRule="exact" w:before="32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The correspondent had quoted,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temple-entry movement in the South, a Sanskrit stanza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one need not take a bath after touching a Chandala waiting outside a temple </w:t>
      </w:r>
      <w:r>
        <w:rPr>
          <w:rFonts w:ascii="Times" w:hAnsi="Times" w:eastAsia="Times"/>
          <w:b w:val="0"/>
          <w:i w:val="0"/>
          <w:color w:val="000000"/>
          <w:sz w:val="18"/>
        </w:rPr>
        <w:t>to have a glimpse of the deity’s image.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0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25-4-1926.  This is a </w:t>
      </w:r>
      <w:r>
        <w:rPr>
          <w:rFonts w:ascii="Times" w:hAnsi="Times" w:eastAsia="Times"/>
          <w:b w:val="0"/>
          <w:i w:val="0"/>
          <w:color w:val="000000"/>
          <w:sz w:val="18"/>
        </w:rPr>
        <w:t>condensed translation by Mahadev Desai.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7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VOL.35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12240" w:h="15840"/>
          <w:pgMar w:top="1224" w:right="1440" w:bottom="1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mistake to institute a comparison between man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 and it is this comparison that vitiates the whole argument.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higher than the brute in his moral instincts and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The law of nature as applied to the one is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nature as applied to the other. Man has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discrimination, and free will such as it is. The brute has no such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free agent, and knows no distinction between virtue and 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evil. Man, being a free agent, knows these distinctions,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follows his higher nature shows himself far superior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brute, but when he folows his baser nature, can show himself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brute. Even the races regarded as the most uncivilized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accept some restriction on sexual relations. If it be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is itself barbarous, then freedom from all restraints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law of man. If all men were to act according to this lawless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perfect chaos within twenty-four hours. Man being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more passionate than the brute, the moment all restraint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withdrawn, the lava of unbridled passion would overspread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and destroy mankind. Man is superior to the brute inasmuch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capable of self-restraint and sacrifice, of which the brute is </w:t>
      </w:r>
      <w:r>
        <w:rPr>
          <w:rFonts w:ascii="Times" w:hAnsi="Times" w:eastAsia="Times"/>
          <w:b w:val="0"/>
          <w:i w:val="0"/>
          <w:color w:val="000000"/>
          <w:sz w:val="22"/>
        </w:rPr>
        <w:t>incapable.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diseases that are so common at the present day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infringement of marriage laws. I should like to know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instance of a man strictly observing the restraint of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having suffered from the diseases the correspondent has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Infanticide, child-marriage and the like are also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marriage laws. For the law lays down that a man or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choose a mate only when he or she has come of age, is healthy,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capable of restraint, and desires to have progeny.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obey this law, and regard the marriage bond as a sacrament,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an occasion to be unhappy or miserable. Where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sacrament, the union is not the union of bodies but the union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souls indissoluble even by the death of either party. Where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union of souls, the remarriage of a widow or widower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unthinkable, improper and wrong. Marriages, where the true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is ignored, do not deserve the name. If we have very few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nowadays, it is not the institution of marriage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>blame, but the prevailing form of it, which should be reformed.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contends that marriage is no moral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bond but a custom, and a custom which is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and mora-lity, and hence deserves to be abolished. I submit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marriage is a fence that protects religion. If the fence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religion would go to pieces. The foundation of religion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and marriage is nothing but restraint. The man who knows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has no hope of self-realization. I confess it may be dificult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the necessity of restraint to an atheist or a materialist.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the perishable nature of flesh from the imperishable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the spirit instinctively knows that self-realization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without self-discipline and self-restraint. The body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be a play-ground of passion or a temple of self-realization.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latter, there is no room there for liberatinism. The spirit needs </w:t>
      </w:r>
      <w:r>
        <w:rPr>
          <w:rFonts w:ascii="Times" w:hAnsi="Times" w:eastAsia="Times"/>
          <w:b w:val="0"/>
          <w:i w:val="0"/>
          <w:color w:val="000000"/>
          <w:sz w:val="22"/>
        </w:rPr>
        <w:t>must curb the flesh every moment.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will be the apple of discord where the marriage bond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loose, where there is no observance of the law of restraint. If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unrestrained as the brutes they would straightway take the road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I am firmly of opinion that all the evils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complains of can be eradicated not by abolishing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but by a systematic understanding and observance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>of marriage.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that whereas amongst some communities marriage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amongst very near relations, it is prohibited among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communities, that whereas some communities forbid polygamy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it. Whilst one would wish that there was a uniform moral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all communities, the diversity does not point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abolishing all restraint. As we grow wise in experience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will gain in uniformity. Even today the moral sense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holds up monogamy as the highest ideal and no religion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polygamy obligatory. The ideal remains unaffected by the relaxation </w:t>
      </w:r>
      <w:r>
        <w:rPr>
          <w:rFonts w:ascii="Times" w:hAnsi="Times" w:eastAsia="Times"/>
          <w:b w:val="0"/>
          <w:i w:val="0"/>
          <w:color w:val="000000"/>
          <w:sz w:val="22"/>
        </w:rPr>
        <w:t>of practice according to time and place.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reiterate my views regarding remarriage of widows,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remarriage of virgin widows not only desirable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bounden duty of all parents who happen to have such widowed </w:t>
      </w:r>
      <w:r>
        <w:rPr>
          <w:rFonts w:ascii="Times" w:hAnsi="Times" w:eastAsia="Times"/>
          <w:b w:val="0"/>
          <w:i w:val="0"/>
          <w:color w:val="000000"/>
          <w:sz w:val="22"/>
        </w:rPr>
        <w:t>daughters.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3-6-1926</w:t>
      </w:r>
    </w:p>
    <w:p>
      <w:pPr>
        <w:autoSpaceDN w:val="0"/>
        <w:autoSpaceDE w:val="0"/>
        <w:widowControl/>
        <w:spacing w:line="292" w:lineRule="exact" w:before="37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196. LETTER TO AHMED MIYAN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AHMED MIYAN,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1-2. In my opnion, my efforts for Hindu-Muslim unity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fruitless. However much the two communities may be estranged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I think ultimately they will have to [come together]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is certainly essential for the solution of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>problems.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can be spent only for the cause for which it was </w:t>
      </w:r>
      <w:r>
        <w:rPr>
          <w:rFonts w:ascii="Times" w:hAnsi="Times" w:eastAsia="Times"/>
          <w:b w:val="0"/>
          <w:i w:val="0"/>
          <w:color w:val="000000"/>
          <w:sz w:val="22"/>
        </w:rPr>
        <w:t>collected.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discover the reasons for the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at Calcutta. I put little trust in newspaper reports. The Arya </w:t>
      </w:r>
      <w:r>
        <w:rPr>
          <w:rFonts w:ascii="Times" w:hAnsi="Times" w:eastAsia="Times"/>
          <w:b w:val="0"/>
          <w:i w:val="0"/>
          <w:color w:val="000000"/>
          <w:sz w:val="22"/>
        </w:rPr>
        <w:t>Samaj, I believe, used to take out processions formerly too.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would be betraying lack of faith in God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speculate whether or not the results would have been better if I had </w:t>
      </w:r>
      <w:r>
        <w:rPr>
          <w:rFonts w:ascii="Times" w:hAnsi="Times" w:eastAsia="Times"/>
          <w:b w:val="0"/>
          <w:i w:val="0"/>
          <w:color w:val="000000"/>
          <w:sz w:val="22"/>
        </w:rPr>
        <w:t>adopted some other way.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I know, for God to worry who will take my place, why </w:t>
      </w:r>
      <w:r>
        <w:rPr>
          <w:rFonts w:ascii="Times" w:hAnsi="Times" w:eastAsia="Times"/>
          <w:b w:val="0"/>
          <w:i w:val="0"/>
          <w:color w:val="000000"/>
          <w:sz w:val="22"/>
        </w:rPr>
        <w:t>then should I worry about it?</w:t>
      </w:r>
    </w:p>
    <w:p>
      <w:pPr>
        <w:autoSpaceDN w:val="0"/>
        <w:autoSpaceDE w:val="0"/>
        <w:widowControl/>
        <w:spacing w:line="220" w:lineRule="exact" w:before="66" w:after="0"/>
        <w:ind w:left="0" w:right="2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19909</w:t>
      </w:r>
    </w:p>
    <w:p>
      <w:pPr>
        <w:autoSpaceDN w:val="0"/>
        <w:autoSpaceDE w:val="0"/>
        <w:widowControl/>
        <w:spacing w:line="292" w:lineRule="exact" w:before="362" w:after="0"/>
        <w:ind w:left="0" w:right="12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197. LETTER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Governor has replied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me to go there at present. It will do if I see him in June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 comes down; so we are free from the bother of having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Mahabaleshwar.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make some mention to Lalaji about his grievance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admit to me that he had any. Since we know the trouble, we </w:t>
      </w:r>
      <w:r>
        <w:rPr>
          <w:rFonts w:ascii="Times" w:hAnsi="Times" w:eastAsia="Times"/>
          <w:b w:val="0"/>
          <w:i w:val="0"/>
          <w:color w:val="000000"/>
          <w:sz w:val="22"/>
        </w:rPr>
        <w:t>will certainly apply the remedy when he is 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speak to Motilalji when there is an opportunity to do so. I </w:t>
      </w:r>
      <w:r>
        <w:rPr>
          <w:rFonts w:ascii="Times" w:hAnsi="Times" w:eastAsia="Times"/>
          <w:b w:val="0"/>
          <w:i w:val="0"/>
          <w:color w:val="000000"/>
          <w:sz w:val="22"/>
        </w:rPr>
        <w:t>am sure there will be no difficulty in regard to that matter.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feel like sending away Devdas from here just now.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if he leaves only after he has completely recovered his </w:t>
      </w:r>
      <w:r>
        <w:rPr>
          <w:rFonts w:ascii="Times" w:hAnsi="Times" w:eastAsia="Times"/>
          <w:b w:val="0"/>
          <w:i w:val="0"/>
          <w:color w:val="000000"/>
          <w:sz w:val="22"/>
        </w:rPr>
        <w:t>health. Moreover, if I am required to go to Europe I shall have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‘ Fight it out’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what I should do and whom I should take with me. My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is that Mahadev and Devdas should accompany me.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too, it is better that Devdas should stay here for the present.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we decide to go, we shall be leaving at the beginning of July. I </w:t>
      </w:r>
      <w:r>
        <w:rPr>
          <w:rFonts w:ascii="Times" w:hAnsi="Times" w:eastAsia="Times"/>
          <w:b w:val="0"/>
          <w:i w:val="0"/>
          <w:color w:val="000000"/>
          <w:sz w:val="22"/>
        </w:rPr>
        <w:t>have received no reply as yet.</w:t>
      </w:r>
    </w:p>
    <w:p>
      <w:pPr>
        <w:autoSpaceDN w:val="0"/>
        <w:autoSpaceDE w:val="0"/>
        <w:widowControl/>
        <w:spacing w:line="220" w:lineRule="exact" w:before="26" w:after="0"/>
        <w:ind w:left="0" w:right="1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2861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NAGINDAS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April 25,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NAGINDAS,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enclosed postcard and let me know what you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 this gentleman had ordered books as per the announcement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think you should have sent them. . . . Let me also know </w:t>
      </w:r>
      <w:r>
        <w:rPr>
          <w:rFonts w:ascii="Times" w:hAnsi="Times" w:eastAsia="Times"/>
          <w:b w:val="0"/>
          <w:i w:val="0"/>
          <w:color w:val="000000"/>
          <w:sz w:val="22"/>
        </w:rPr>
        <w:t>how many orders you have received to date on cash payment.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19506</w:t>
      </w:r>
    </w:p>
    <w:p>
      <w:pPr>
        <w:autoSpaceDN w:val="0"/>
        <w:autoSpaceDE w:val="0"/>
        <w:widowControl/>
        <w:spacing w:line="292" w:lineRule="exact" w:before="362" w:after="0"/>
        <w:ind w:left="0" w:right="11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LETTER TO GULABDAS LALJI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GULABDAS,</w:t>
      </w:r>
    </w:p>
    <w:p>
      <w:pPr>
        <w:autoSpaceDN w:val="0"/>
        <w:tabs>
          <w:tab w:pos="550" w:val="left"/>
          <w:tab w:pos="1010" w:val="left"/>
          <w:tab w:pos="10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cannot be any difficulty in studying at home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mentioned.</w:t>
      </w:r>
    </w:p>
    <w:p>
      <w:pPr>
        <w:autoSpaceDN w:val="0"/>
        <w:tabs>
          <w:tab w:pos="550" w:val="left"/>
          <w:tab w:pos="1010" w:val="left"/>
          <w:tab w:pos="1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the person concerned to see that his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does not kill his better feelings. I certainly rate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inferior to agriculture and other manual work.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practice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one’s diet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simple and light; spices and stimulating foods should be avoided.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certainly some meaning in the distinction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from the point of view of non-violence, between greens and </w:t>
      </w:r>
      <w:r>
        <w:rPr>
          <w:rFonts w:ascii="Times" w:hAnsi="Times" w:eastAsia="Times"/>
          <w:b w:val="0"/>
          <w:i w:val="0"/>
          <w:color w:val="000000"/>
          <w:sz w:val="22"/>
        </w:rPr>
        <w:t>pulses. At the present time, however, dharma is restricted to making</w:t>
      </w:r>
    </w:p>
    <w:p>
      <w:pPr>
        <w:autoSpaceDN w:val="0"/>
        <w:autoSpaceDE w:val="0"/>
        <w:widowControl/>
        <w:spacing w:line="210" w:lineRule="exact" w:before="29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response to two sets of questions by the addressee.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Engineering, medicine and homoeopathy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distinctions and, therefore, this one has become unprofitable.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women are, and believe that they are, dependent,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see nothing wrong in their having to submit to more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 than men.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dharma requires a wife to do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her husband does.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husband may not force his wife to wear khadi, but may </w:t>
      </w:r>
      <w:r>
        <w:rPr>
          <w:rFonts w:ascii="Times" w:hAnsi="Times" w:eastAsia="Times"/>
          <w:b w:val="0"/>
          <w:i w:val="0"/>
          <w:color w:val="000000"/>
          <w:sz w:val="22"/>
        </w:rPr>
        <w:t>persuade her to do so only with the power of his love.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son and his wife should insist on wearing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 long as the father requires their services they should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>his house.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it seems altogether wrong that a man should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wife, with or without the first wife’s consent. In my opinion, a </w:t>
      </w:r>
      <w:r>
        <w:rPr>
          <w:rFonts w:ascii="Times" w:hAnsi="Times" w:eastAsia="Times"/>
          <w:b w:val="0"/>
          <w:i w:val="0"/>
          <w:color w:val="000000"/>
          <w:sz w:val="22"/>
        </w:rPr>
        <w:t>man may not marry again even if his wife has borne him no children.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19910</w:t>
      </w:r>
    </w:p>
    <w:p>
      <w:pPr>
        <w:autoSpaceDN w:val="0"/>
        <w:autoSpaceDE w:val="0"/>
        <w:widowControl/>
        <w:spacing w:line="292" w:lineRule="exact" w:before="42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200.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1926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feel like going there at all. I do not like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even for an hour.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 </w:t>
      </w:r>
      <w:r>
        <w:rPr>
          <w:rFonts w:ascii="Times" w:hAnsi="Times" w:eastAsia="Times"/>
          <w:b w:val="0"/>
          <w:i w:val="0"/>
          <w:color w:val="000000"/>
          <w:sz w:val="18"/>
        </w:rPr>
        <w:t>p. 87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D. B. KALELKAR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April 26,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KAKA,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shall certainly answer your question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>cow’s milk, but not 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asked about the new almanac Swami said that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problem. I at any rate do not. Explain it to us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well and revise the almanac. Can we, however, introduce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without first discussing them at length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been able to understand the significance of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>changes. Shri Harihar is expected here in a few days; I shall try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 from him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Mussoorie trip is off for ever. The meeting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will also take place either in Poona or Bombay, in June.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 air is thick with talk about a trip to Fin- land.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received the final reply. I still think that they will not agree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regarding my dress. If the  journey is finally decided upon, </w:t>
      </w:r>
      <w:r>
        <w:rPr>
          <w:rFonts w:ascii="Times" w:hAnsi="Times" w:eastAsia="Times"/>
          <w:b w:val="0"/>
          <w:i w:val="0"/>
          <w:color w:val="000000"/>
          <w:sz w:val="22"/>
        </w:rPr>
        <w:t>I shall be away for not less than three months.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in my next.</w:t>
      </w:r>
    </w:p>
    <w:p>
      <w:pPr>
        <w:autoSpaceDN w:val="0"/>
        <w:autoSpaceDE w:val="0"/>
        <w:widowControl/>
        <w:spacing w:line="220" w:lineRule="exact" w:before="66" w:after="0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 N. 19911</w:t>
      </w:r>
    </w:p>
    <w:p>
      <w:pPr>
        <w:autoSpaceDN w:val="0"/>
        <w:autoSpaceDE w:val="0"/>
        <w:widowControl/>
        <w:spacing w:line="292" w:lineRule="exact" w:before="58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202. LETTER TO CHANDRASHANKAR PANDYA</w:t>
      </w:r>
    </w:p>
    <w:p>
      <w:pPr>
        <w:autoSpaceDN w:val="0"/>
        <w:autoSpaceDE w:val="0"/>
        <w:widowControl/>
        <w:spacing w:line="266" w:lineRule="exact" w:before="2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April 26,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CHANDRASHANKAR,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glad to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gave you the right to fall ill again? How if you return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gave it to you? Or is it that, in this age of freedom, we </w:t>
      </w:r>
      <w:r>
        <w:rPr>
          <w:rFonts w:ascii="Times" w:hAnsi="Times" w:eastAsia="Times"/>
          <w:b w:val="0"/>
          <w:i w:val="0"/>
          <w:color w:val="000000"/>
          <w:sz w:val="22"/>
        </w:rPr>
        <w:t>may not give up any rights which we have once secured?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 I am making my humble efforts as you desire.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every word of the last line in the verse quoted by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“Though outwardly following different paths, may we be one in </w:t>
      </w:r>
      <w:r>
        <w:rPr>
          <w:rFonts w:ascii="Times" w:hAnsi="Times" w:eastAsia="Times"/>
          <w:b w:val="0"/>
          <w:i w:val="0"/>
          <w:color w:val="000000"/>
          <w:sz w:val="22"/>
        </w:rPr>
        <w:t>heart.”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 is also working towards the same end, but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unity when the hearts are divided? Difference in ideology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keep the hearts divided. It would be good to have only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parties, the Government and the people; but I do not think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at present. When our hearts feel in that way,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done. It should be our ceaseless efforts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what is lacking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come to Ahmedabad and stay here for a couple of days,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discuss this at length.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Vandemataran from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HANDRASHANKAR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ANDYA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LEADER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AGH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8"/>
        </w:rPr>
        <w:t>IRGAON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 N. 19912</w:t>
      </w:r>
    </w:p>
    <w:p>
      <w:pPr>
        <w:autoSpaceDN w:val="0"/>
        <w:autoSpaceDE w:val="0"/>
        <w:widowControl/>
        <w:spacing w:line="292" w:lineRule="exact" w:before="362" w:after="0"/>
        <w:ind w:left="0" w:right="16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203. LETTER TO S. GANESAN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GANESAN,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I send you a copy of the essay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far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typed. It will cover in all 100 pages. This ought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give me your exact quotation. The original intention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through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As Varadachari is in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I learn that probably the essay can be printed cheaper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Madras, I thought I would first have the quotation from you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deciding to give it to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required paper has alreday been bought for the book.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you are to print the essay the paper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you. So you may give me your quotation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the the paper for 2,000 copies. And you will give me the exact </w:t>
      </w:r>
      <w:r>
        <w:rPr>
          <w:rFonts w:ascii="Times" w:hAnsi="Times" w:eastAsia="Times"/>
          <w:b w:val="0"/>
          <w:i w:val="0"/>
          <w:color w:val="000000"/>
          <w:sz w:val="22"/>
        </w:rPr>
        <w:t>date of delivery of copies after the thing is put into your hands.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necessary for me to consult also Varadachari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stay in Madras and do it on his own responsibility.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expedite matters you will perhaps see or correspond with Varadachari </w:t>
      </w:r>
      <w:r>
        <w:rPr>
          <w:rFonts w:ascii="Times" w:hAnsi="Times" w:eastAsia="Times"/>
          <w:b w:val="0"/>
          <w:i w:val="0"/>
          <w:color w:val="000000"/>
          <w:sz w:val="22"/>
        </w:rPr>
        <w:t>also.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19507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Hand-spinning and Hand-weaving—An Essay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S. V. Puntambekar and N. </w:t>
      </w:r>
      <w:r>
        <w:rPr>
          <w:rFonts w:ascii="Times" w:hAnsi="Times" w:eastAsia="Times"/>
          <w:b w:val="0"/>
          <w:i w:val="0"/>
          <w:color w:val="000000"/>
          <w:sz w:val="18"/>
        </w:rPr>
        <w:t>S. Varadachari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S. SRINIVASA IYENGAR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telegram. I saw your interview only yesterday.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you in Sabarmati at the time of the A.I.C.C. meeting.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appreciate your position and difficulty. The only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played then and should play now is to act as a peacemaker.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interested in the Councils at all. I may be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>disinterested party. That is about all that can be said of myself.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study the Councils’ work, the effect of entry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upon public life, its repercussion upon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the more convinced I become not only of the futility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inadvisability of Council-entry. I would welcome the day when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 few of the comrades of 1920 leave the Councils to their fate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 if they like at the charkha programme or any other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wish. I have not a shadow of doubt that they will be the 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ready for mobilization when the time for battle comes.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my view. For the present, I bottle it up and keep it to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when I share it with friends like you. The time for its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ventilation is not yet come. I should simply add one more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existing disturbing factors without doing the slightest good. </w:t>
      </w:r>
      <w:r>
        <w:rPr>
          <w:rFonts w:ascii="Times" w:hAnsi="Times" w:eastAsia="Times"/>
          <w:b w:val="0"/>
          <w:i w:val="0"/>
          <w:color w:val="000000"/>
          <w:sz w:val="22"/>
        </w:rPr>
        <w:t>This, therefore, is only for your eyes. More when we meet.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RINIVASA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YENGAR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MJAD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YLAPORE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19508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DR. MANEKBAI BAHADURAJI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MANEKBAI,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welcome letter. I was delighted to receive it.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stayed with you had I gone to Mahabaleshwar,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>was for only a day but I am not called upon now to go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Mahabaleshwar. I had asked the Governor to postpone the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he came down from the hills after the season and he has agreed.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for me a saving of a few days though at the same time a </w:t>
      </w:r>
      <w:r>
        <w:rPr>
          <w:rFonts w:ascii="Times" w:hAnsi="Times" w:eastAsia="Times"/>
          <w:b w:val="0"/>
          <w:i w:val="0"/>
          <w:color w:val="000000"/>
          <w:sz w:val="22"/>
        </w:rPr>
        <w:t>deprivation of the pleasure of meeting you and Mr. Bahadurji.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reminder from him that he was not a doctor but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you before I knew him, evidently in the hurry of dictating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the distinction. I do not tender my apologies, for, I see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husband of a doctress also being called a doctor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courtesy.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remember the singlets you sent me? And, do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you owe me more? I shan’t call upon you to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as I cannot need them in this boiling heat. But I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 so that I can fall back upon your promise whenever I need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 to you all,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ANEKBAI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AHADURJI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19509</w:t>
      </w:r>
    </w:p>
    <w:p>
      <w:pPr>
        <w:autoSpaceDN w:val="0"/>
        <w:autoSpaceDE w:val="0"/>
        <w:widowControl/>
        <w:spacing w:line="292" w:lineRule="exact" w:before="362" w:after="0"/>
        <w:ind w:left="0" w:right="18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206.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Poornima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27,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8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enclose for your knowledge the receipt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Jamnalalji’s office for that part of the amount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 which was intended as your contribution to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Memorial Fund. I learn for the first time that receipts are </w:t>
      </w:r>
      <w:r>
        <w:rPr>
          <w:rFonts w:ascii="Times" w:hAnsi="Times" w:eastAsia="Times"/>
          <w:b w:val="0"/>
          <w:i w:val="0"/>
          <w:color w:val="000000"/>
          <w:sz w:val="22"/>
        </w:rPr>
        <w:t>issued after deducting draft charges.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may I say about the Hindu-Muslim fighting? I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is best for us, but I also know that anything I say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will just be a cry in the wilderness. Who can drive away a 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on honey? Who can stop the moth from circling round the </w:t>
      </w:r>
      <w:r>
        <w:rPr>
          <w:rFonts w:ascii="Times" w:hAnsi="Times" w:eastAsia="Times"/>
          <w:b w:val="0"/>
          <w:i w:val="0"/>
          <w:color w:val="000000"/>
          <w:sz w:val="22"/>
        </w:rPr>
        <w:t>flame?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reaping a great many benefits from the decision not </w:t>
      </w:r>
      <w:r>
        <w:rPr>
          <w:rFonts w:ascii="Times" w:hAnsi="Times" w:eastAsia="Times"/>
          <w:b w:val="0"/>
          <w:i w:val="0"/>
          <w:color w:val="000000"/>
          <w:sz w:val="22"/>
        </w:rPr>
        <w:t>to go to Mussoorie. Why did you send a telegram from Delhi asking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go when you had already given your opinion here? But who </w:t>
      </w:r>
      <w:r>
        <w:rPr>
          <w:rFonts w:ascii="Times" w:hAnsi="Times" w:eastAsia="Times"/>
          <w:b w:val="0"/>
          <w:i w:val="0"/>
          <w:color w:val="000000"/>
          <w:sz w:val="22"/>
        </w:rPr>
        <w:t>can destroy him whom God protects?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my own mind in regard to the visit to Finland.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sound reasons both for and against going there, and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decide either way, I told those who had invited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accept their invitation on certain conditions; if they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 on those conditions, I would conclude that it was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that I should go.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see what happens at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meeting.</w:t>
      </w:r>
    </w:p>
    <w:p>
      <w:pPr>
        <w:autoSpaceDN w:val="0"/>
        <w:autoSpaceDE w:val="0"/>
        <w:widowControl/>
        <w:spacing w:line="260" w:lineRule="exact" w:before="3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Shri Jugalkishore’s consent in regard to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student, since he takes special interest in such matters. I wrote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remembering what he had said to me. In matters which lie outside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sphere, I act only if I get the help of friends who would know.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add unnecessarily to the burdens you shoulder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sake. As long as you brothers have separate accounts, I too shall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each of you individually. Kindly therefore, let me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Shri Jugalkishore would like me to do.</w:t>
      </w:r>
    </w:p>
    <w:p>
      <w:pPr>
        <w:autoSpaceDN w:val="0"/>
        <w:autoSpaceDE w:val="0"/>
        <w:widowControl/>
        <w:spacing w:line="220" w:lineRule="exact" w:before="66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C.W. 6125a. Courtesy 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JUGALKISHORE BIRLA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April 28,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JUGALKISHOREJI,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I will send the money for the girl.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 Chinese student seems to possess all fine qualities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At his own request, he has been given an Indian name. We </w:t>
      </w:r>
      <w:r>
        <w:rPr>
          <w:rFonts w:ascii="Times" w:hAnsi="Times" w:eastAsia="Times"/>
          <w:b w:val="0"/>
          <w:i w:val="0"/>
          <w:color w:val="000000"/>
          <w:sz w:val="22"/>
        </w:rPr>
        <w:t>call him Shanti.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present strife between Hindus and Muslims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painful, I see a ray of peace shining through it. I always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>that we may not forget our dharma.</w:t>
      </w:r>
    </w:p>
    <w:p>
      <w:pPr>
        <w:autoSpaceDN w:val="0"/>
        <w:autoSpaceDE w:val="0"/>
        <w:widowControl/>
        <w:spacing w:line="220" w:lineRule="exact" w:before="66" w:after="0"/>
        <w:ind w:left="0" w:right="2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ogirinal : C.W. 6126. Courtesy : G. D. Birla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208. LETTER TO DEVCHAND PAREKH</w:t>
      </w:r>
    </w:p>
    <w:p>
      <w:pPr>
        <w:autoSpaceDN w:val="0"/>
        <w:autoSpaceDE w:val="0"/>
        <w:widowControl/>
        <w:spacing w:line="246" w:lineRule="exact" w:before="86" w:after="0"/>
        <w:ind w:left="381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28,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have written to the Dewan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right. I shall let you know if [it] does not arrive in about eight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5706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NAJUKLAL N. CHOKSI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April 28,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NAJUKLAL,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too, though addressed to you, is meant for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Husband and wife both have the right to use, if necessary, a goad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stick against the other partner; only, the goad should be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type, like that satyagrahi abuse. As for Moti, I warn 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use nothing but the goad to drive out her laziness and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handwriting. She is welcome to leave the Ashram in fear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prospect. And when she leaves where else but to you will she go?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certainly some resemblance between the jealous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godfearing. The actions of either are amusing, and both pin their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unknown. He must be a proud man or a fool who wastes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gift of time in thinking over matters on which no one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definite conclusion or which do not involve any issue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I am not a fool nor a proud man; I am godfearing,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time by drawing lots to avoid argument among friends.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would it make if I went to Mussoorie? Or, if I did not go?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in India and to hanker after cool places all the year round is as </w:t>
      </w:r>
      <w:r>
        <w:rPr>
          <w:rFonts w:ascii="Times" w:hAnsi="Times" w:eastAsia="Times"/>
          <w:b w:val="0"/>
          <w:i w:val="0"/>
          <w:color w:val="000000"/>
          <w:sz w:val="22"/>
        </w:rPr>
        <w:t>silly as to live in a river and make the crocodile your enemy.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44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4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AJUKLAL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HOKSI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ASHTRIYA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ELAVANI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ROACH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12127-A</w:t>
      </w:r>
    </w:p>
    <w:p>
      <w:pPr>
        <w:autoSpaceDN w:val="0"/>
        <w:autoSpaceDE w:val="0"/>
        <w:widowControl/>
        <w:spacing w:line="198" w:lineRule="exact" w:before="302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210.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4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28,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you have got to leave Deolali. Since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doctors have given the same advice, it is best to leave. Sinhgadh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far better than Matheran. It is best for you to go there. You can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till the first week of June. In June even Deolali will be cool.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then, there will be no difficulty about getting the bungalow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Panchgani. So you will be able to stay wherever youwish. But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to decide quickly and go to Sinhgadh. Pyarelal is silent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present.</w:t>
      </w:r>
    </w:p>
    <w:p>
      <w:pPr>
        <w:autoSpaceDN w:val="0"/>
        <w:autoSpaceDE w:val="0"/>
        <w:widowControl/>
        <w:spacing w:line="220" w:lineRule="exact" w:before="66" w:after="1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554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RIKUMJI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8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EOLALI </w:t>
      </w:r>
      <w:r>
        <w:rPr>
          <w:rFonts w:ascii="Times" w:hAnsi="Times" w:eastAsia="Times"/>
          <w:b w:val="0"/>
          <w:i w:val="0"/>
          <w:color w:val="000000"/>
          <w:sz w:val="20"/>
        </w:rPr>
        <w:t>(G.I.P)</w:t>
      </w:r>
    </w:p>
    <w:p>
      <w:pPr>
        <w:autoSpaceDN w:val="0"/>
        <w:autoSpaceDE w:val="0"/>
        <w:widowControl/>
        <w:spacing w:line="240" w:lineRule="exact" w:before="134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SOUTH AFRICA</w:t>
      </w:r>
    </w:p>
    <w:p>
      <w:pPr>
        <w:autoSpaceDN w:val="0"/>
        <w:autoSpaceDE w:val="0"/>
        <w:widowControl/>
        <w:spacing w:line="260" w:lineRule="exact" w:before="178" w:after="0"/>
        <w:ind w:left="1450" w:right="14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has every reason to congratulate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diplomatic victory it has gained in South Africa.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elsewhere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nothing could have been done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extraordinary faith and labours of C. F. Andrews.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had the Government of India been at all remiss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the Indian claim, the Areas Reservation Bill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been passed by the Union Parliament. It is a great gain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Bill has been postponed and a conference agreed upon.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a fly in the ointment. The Union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and its acceptance by the Government of India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must “safeguard Western standards of life by just and </w:t>
      </w:r>
      <w:r>
        <w:rPr>
          <w:rFonts w:ascii="Times" w:hAnsi="Times" w:eastAsia="Times"/>
          <w:b w:val="0"/>
          <w:i w:val="0"/>
          <w:color w:val="000000"/>
          <w:sz w:val="22"/>
        </w:rPr>
        <w:t>legitimate means” may make an equitable solution impossible. What</w:t>
      </w:r>
    </w:p>
    <w:p>
      <w:pPr>
        <w:autoSpaceDN w:val="0"/>
        <w:autoSpaceDE w:val="0"/>
        <w:widowControl/>
        <w:spacing w:line="200" w:lineRule="exact" w:before="328" w:after="0"/>
        <w:ind w:left="199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on South African Indian Problem”, 24-4-1926.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8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12240" w:h="15840"/>
          <w:pgMar w:top="1236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is the meaning of “safeguarding Western standards of life” or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“just and legitimate means”? The safeguard may mean,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indentured Indian working on the plantations and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30 shillings per month should live like the European artisan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five-roomed brick-built cottage and wear the European costume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top to toe and eat European food; and “just and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means” may be compulsory deportation of those indentured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conform to the impossible safeguard; or “safeguarding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just and legitimate means” may mean reasonable sanitary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laws of common applicability ensuring on the part of 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of life in keeping with sanitary and hygienic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regulation of all business in conformity to the European standard.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would have and should have no objection to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interpretation. Never have objections been raised to general sanitary </w:t>
      </w:r>
      <w:r>
        <w:rPr>
          <w:rFonts w:ascii="Times" w:hAnsi="Times" w:eastAsia="Times"/>
          <w:b w:val="0"/>
          <w:i w:val="0"/>
          <w:color w:val="000000"/>
          <w:sz w:val="22"/>
        </w:rPr>
        <w:t>or economic requirements.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correspondence just published enables me to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what the Union Government will want. That Government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repatriation, not reformation. It would not be party to the holding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if the Government of India would not consent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being favourably considered at the Con- ference.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cleverly got out of the difficulty by saying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voluntary repatriation as limited by the Indian Relief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discussed. The Union Government could not very well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precise terms of repatriation being previously accepted. </w:t>
      </w:r>
      <w:r>
        <w:rPr>
          <w:rFonts w:ascii="Times" w:hAnsi="Times" w:eastAsia="Times"/>
          <w:b w:val="0"/>
          <w:i w:val="0"/>
          <w:color w:val="000000"/>
          <w:sz w:val="22"/>
        </w:rPr>
        <w:t>They therefore discovered the new formula of conformity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“Western standards of life”. On the face of it, the condition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 enough. But it can be made to cover, as I have shown,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impossibilities. Much will therefore depend upon what mentalities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parties bring to the Conference and what strength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shows. Hitherto it has surrendered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every time there has been a tussle and has claimed it as a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not yielded all the Union Government has aimed at.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to say that the judge in a cause did not permit the thief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all he had stolen. It must never be forgotten that every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Government has admittedly without just cause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deprive the Indian settler of his just rights as a peaceful citizen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The Government of India to be true to its trust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have been able to show a record at each tussle of recovery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ground. The fact however is that had not the settlers in 1907 taken </w:t>
      </w:r>
      <w:r>
        <w:rPr>
          <w:rFonts w:ascii="Times" w:hAnsi="Times" w:eastAsia="Times"/>
          <w:b w:val="0"/>
          <w:i w:val="0"/>
          <w:color w:val="000000"/>
          <w:sz w:val="22"/>
        </w:rPr>
        <w:t>the law, as it were, into their own hands, they would have lost all,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being privy to it. For the Indian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Governments had already consented in 1907 to the brutal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Act—the same that was in 1906 vetoed by Lord Elgin,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the Colonies. Though,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postponement of the Bill and the Conference is a tremendous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in the present campaign, if the Government of India weaken in </w:t>
      </w:r>
      <w:r>
        <w:rPr>
          <w:rFonts w:ascii="Times" w:hAnsi="Times" w:eastAsia="Times"/>
          <w:b w:val="0"/>
          <w:i w:val="0"/>
          <w:color w:val="000000"/>
          <w:sz w:val="22"/>
        </w:rPr>
        <w:t>the final heat, the present advantage will be counted as a wasted effort.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has thus as great need to be watchful as ever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is not to be lost. The breathing time must be fully utilized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close study of the problem and for elucidating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crime provable against the Indian settler is his Asiatic birth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possession of a coloured pigment. It is statutory crime. For,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constitution in effect says : “There shall be no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whites on the one hand, and coloured and asiatic races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other.” South Africa believes as much in hereditary caste as we do in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must not omit to reiterate the opinion given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that the salvation of the settlers lies finally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The Government of India, public opinion, and even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white people of South Africa will help them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help themselves. Let them remove the slightest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against them whether on grounds of hygience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economics. In all things not immoral let them do “in Rome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Romans do”. Let them be and remain absolutely united. And above </w:t>
      </w:r>
      <w:r>
        <w:rPr>
          <w:rFonts w:ascii="Times" w:hAnsi="Times" w:eastAsia="Times"/>
          <w:b w:val="0"/>
          <w:i w:val="0"/>
          <w:color w:val="000000"/>
          <w:sz w:val="22"/>
        </w:rPr>
        <w:t>all let them be resolute in suffering for the common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29-4-1926</w:t>
      </w:r>
    </w:p>
    <w:p>
      <w:pPr>
        <w:autoSpaceDN w:val="0"/>
        <w:autoSpaceDE w:val="0"/>
        <w:widowControl/>
        <w:spacing w:line="292" w:lineRule="exact" w:before="370" w:after="0"/>
        <w:ind w:left="0" w:right="18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212. MARCH FIGURES</w:t>
      </w:r>
    </w:p>
    <w:p>
      <w:pPr>
        <w:autoSpaceDN w:val="0"/>
        <w:tabs>
          <w:tab w:pos="550" w:val="left"/>
          <w:tab w:pos="38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returns of production and sale of khadi for the month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in several provinces are as 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of Karnatak are incomplete. There is no noticeable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the position from February except in the sales of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Maharashtra, Bombay and Utkal which show an increase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figures. The comparatively large sales in S. Maharashtra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fact that the figure includes the sales effected in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exhibitions that are being organized by Mr. Patwardhan.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compared with the figures for the corresponding month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wherever figures for comparison are available there is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both in production and sales. The comparative figures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below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Tamilnad sale figure for the month of March 1925 is </w:t>
      </w:r>
      <w:r>
        <w:rPr>
          <w:rFonts w:ascii="Times" w:hAnsi="Times" w:eastAsia="Times"/>
          <w:b w:val="0"/>
          <w:i w:val="0"/>
          <w:color w:val="000000"/>
          <w:sz w:val="22"/>
        </w:rPr>
        <w:t>exceptional, owing to Mr. Bharucha’s hawking tour.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NOT QUANTITY BUT QUALITY</w:t>
      </w:r>
    </w:p>
    <w:p>
      <w:pPr>
        <w:autoSpaceDN w:val="0"/>
        <w:autoSpaceDE w:val="0"/>
        <w:widowControl/>
        <w:spacing w:line="260" w:lineRule="exact" w:before="1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without number have I been asked : “What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>if we are so few. See how few spinners we have in the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Association? how few civil resisters? How few pucka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operators? How few prohibitionists?” All this is, alas, too true.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come to think of it, what is there in numbers?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 question is, how many true spinners, true civil resisters,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non-co-operators, true prohibitionists are there in the country?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determination, and courage that will count in the end.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 could say that we have 4,000 true spinners. What is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spinner? A true spinner is not one who merely spins. In that case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four thousand but probably four hundred thousand spinners.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to spin. It is necessary to spin even a strong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for the sake of India’s paupers. Spinning, therefore,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 task but it must be a pleasure. It is not enough to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but it is necessary to invite others to do likewise.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true spinner revolutionizes his life. He therefore understands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gospel of simplicity, appreciates the dignity of body-labour,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recognizes that the greatest need of India is self-reliance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 millions in their own homes which they can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simplest tools.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told that the revolution in Japan was brought about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thousands of men but at the head of it were only 12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fired the zeal of fifty-five. And, probably, amongst these 12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man who was the author of the whole plan. If a true beginning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rest is simple. We therefore arrive at the astonishing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conclusion, which is none the less true, that one true man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reform no matter how impossible it may appear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beginning. Ridicule, contempt and death may be and often is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 of such a man. But though he may die, the reforms survive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prosper. He ensures their stability with his blood. I wish,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will think less of numbers irrespective of strength but more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the few. It is depth more than the width that is wanted.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lay a stable foundation, posterity will be able to erect a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 upon it, whereas, if the foundation is built of sand,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work for posterity except to dig out the sand to lay the </w:t>
      </w:r>
      <w:r>
        <w:rPr>
          <w:rFonts w:ascii="Times" w:hAnsi="Times" w:eastAsia="Times"/>
          <w:b w:val="0"/>
          <w:i w:val="0"/>
          <w:color w:val="000000"/>
          <w:sz w:val="22"/>
        </w:rPr>
        <w:t>foundation anew.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29-4-1926</w:t>
      </w:r>
    </w:p>
    <w:p>
      <w:pPr>
        <w:autoSpaceDN w:val="0"/>
        <w:autoSpaceDE w:val="0"/>
        <w:widowControl/>
        <w:spacing w:line="292" w:lineRule="exact" w:before="370" w:after="0"/>
        <w:ind w:left="0" w:right="27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214. NOTES</w:t>
      </w:r>
    </w:p>
    <w:p>
      <w:pPr>
        <w:autoSpaceDN w:val="0"/>
        <w:tabs>
          <w:tab w:pos="550" w:val="left"/>
          <w:tab w:pos="2230" w:val="left"/>
        </w:tabs>
        <w:autoSpaceDE w:val="0"/>
        <w:widowControl/>
        <w:spacing w:line="258" w:lineRule="exact" w:before="1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AMARITAN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the following cablegram from the Secretary,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Indian Congress, Durban, before the decision of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African Government was known 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meeting assembled tender you grateful thanks for sending Mr.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Andrews to South Africa, who nobly and strenuously worked bringing great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change feeling both communities. May he enjoy long life, continue his noble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cause of humanity.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withheld from the public similar cablegrams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Mr. Andrews’ strenuous tour in South Africa but I felt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withhold the foregoing especially in view of the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attained. I am aware that the services of this selfless Englishman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always properly understood. He is no diplomat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sends cablegrams faithfully recording opinion and feelings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day. He is therefore at times despondent, at times optimistic,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one were patiently to collect all the cablegrams that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during the past few months, one would trace in them 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never-to-be-missed ring of hope when to the sceptic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hope. His last cable to me on the eve of his departure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told me not to lose hope because he was hopeful.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faith in the righteousness of the Indian cause, he had faith also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statesmen. Andrews is a humanitarian, pure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simple, and therefore he trusts everybody. The whole world is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him and he would still say “Humanity! With all thy faults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thee still”. And this love of his enables him to surmount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barriers and cut his way straight to the hearts of people. He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heard in South Africa where, perhaps, others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hissed. He paved the way for the Paddison deputation.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mention of the Paddison deputation enables me to add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I have received from South Africa to the one that Sjt. 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Rajagopalachariar gave in favour of Mr. Paddison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left. This is what a correspondent has written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is an Englishman by birth and an Indian in outlook. In fact, I see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difference between him and Mr. Andrews. It is a surprise that man of his talents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have risen no higher than the Labour Commissionership of Madras.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his strong Indian sympathies are responsible for this is more than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at present.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accounts received by me show that the members of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their trust faithfully and well. But even this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done half as well as they did, without the spade work </w:t>
      </w:r>
      <w:r>
        <w:rPr>
          <w:rFonts w:ascii="Times" w:hAnsi="Times" w:eastAsia="Times"/>
          <w:b w:val="0"/>
          <w:i w:val="0"/>
          <w:color w:val="000000"/>
          <w:sz w:val="22"/>
        </w:rPr>
        <w:t>that was done by Andrews and the incessant toil put by him into it.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RIP OF </w:t>
      </w: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NTOUCHABILITY</w:t>
      </w:r>
    </w:p>
    <w:p>
      <w:pPr>
        <w:autoSpaceDN w:val="0"/>
        <w:tabs>
          <w:tab w:pos="550" w:val="left"/>
          <w:tab w:pos="1150" w:val="left"/>
          <w:tab w:pos="1890" w:val="left"/>
          <w:tab w:pos="2750" w:val="left"/>
          <w:tab w:pos="3610" w:val="left"/>
          <w:tab w:pos="4470" w:val="left"/>
          <w:tab w:pos="6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unapproachability of Travancore because there was satyagraha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lamp of suffering brought the Travancore dirt to light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that there is much more of it in Cochin than in Tranvancore.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 repeated attempts to bring even a resolution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Cochin Legislative Assembly asking the Cochin state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>ban on the use of public roads by untouchables was disallowed.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assiduous member enquired in the Cochin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: “How many tanks and wells maintained by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Municipal funds were closed to untouchables?” The reply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61 tanks and 123 wells were so closed. It would have been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supplementary question had been asked to elicit how many wells </w:t>
      </w:r>
      <w:r>
        <w:rPr>
          <w:rFonts w:ascii="Times" w:hAnsi="Times" w:eastAsia="Times"/>
          <w:b w:val="0"/>
          <w:i w:val="0"/>
          <w:color w:val="000000"/>
          <w:sz w:val="22"/>
        </w:rPr>
        <w:t>and tanks were accessible to untouchables.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question asked was : “On what ground was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roads constructed and maintained by the Public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prohibited to untouchables,” euphemistically called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questioner “non-Hindus”? Reasons given without any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on behalf of the Cochin Government were : “The roads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proximity to temples and palace. There cannot be a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with the past. Long-standing customs have to be respected”.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must note the word “palace”. One may suppose,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right of personal petition, for,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traverse roads near the palace, much less can he enter them. </w:t>
      </w:r>
      <w:r>
        <w:rPr>
          <w:rFonts w:ascii="Times" w:hAnsi="Times" w:eastAsia="Times"/>
          <w:b w:val="0"/>
          <w:i w:val="0"/>
          <w:color w:val="000000"/>
          <w:sz w:val="22"/>
        </w:rPr>
        <w:t>The officials who gave the heartless answer are able, educated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cultured men, in other walks of life even liberal minded;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a cruel, heartless and irreligious custom on the grounds of </w:t>
      </w:r>
      <w:r>
        <w:rPr>
          <w:rFonts w:ascii="Times" w:hAnsi="Times" w:eastAsia="Times"/>
          <w:b w:val="0"/>
          <w:i w:val="0"/>
          <w:color w:val="000000"/>
          <w:sz w:val="22"/>
        </w:rPr>
        <w:t>antiquity.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learns in law books that crimes and immoralities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the benefit of prescription. Their antiquity cannot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respectable. But it is evidently otherwise in the Cochin State.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that the custom of untouchability is immoral, barbarous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cruel? Thus the laws of Chohin State are in a way much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South Africa. The common law of South Africa refuses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equality between white and Coloured races. The common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Cochin bases inequality on birth in a particular group.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incidence of inequality in Cochin is infinitely more inhuman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for, an untouchable in Cochin is deprived of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rights than the Coloured man in South Africa.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 as unapproachability or invisibility in South Africa.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to single out Cochin for its disgraceful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untouchables; for, it is still unfortunately common to Hindus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more or less. But, in Cochin, besides the so-called sanction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untouchability has the sanction of the State. Mere levelling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of public opinion, therefore, can be of no avail in Cochin unless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so strong as to compel the state to abolish the barbarous </w:t>
      </w:r>
      <w:r>
        <w:rPr>
          <w:rFonts w:ascii="Times" w:hAnsi="Times" w:eastAsia="Times"/>
          <w:b w:val="0"/>
          <w:i w:val="0"/>
          <w:color w:val="000000"/>
          <w:sz w:val="22"/>
        </w:rPr>
        <w:t>custom.</w:t>
      </w:r>
    </w:p>
    <w:p>
      <w:pPr>
        <w:autoSpaceDN w:val="0"/>
        <w:autoSpaceDE w:val="0"/>
        <w:widowControl/>
        <w:spacing w:line="320" w:lineRule="exact" w:before="0" w:after="0"/>
        <w:ind w:left="0" w:right="21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OOM FOR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MPROVEMENT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of the Technical Department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has handed me the following names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who have sent in their yarn regularly, whose counts are over </w:t>
      </w:r>
      <w:r>
        <w:rPr>
          <w:rFonts w:ascii="Times" w:hAnsi="Times" w:eastAsia="Times"/>
          <w:b w:val="0"/>
          <w:i w:val="0"/>
          <w:color w:val="000000"/>
          <w:sz w:val="22"/>
        </w:rPr>
        <w:t>25 and whose strands are well and neatly made :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observed that in this list the first place is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who has spun 46 counts. The highest count comes last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Aparna Devi who at a time occupied the first place stands 19th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list in spite of her 113 counts. This is the note that accompanies </w:t>
      </w:r>
      <w:r>
        <w:rPr>
          <w:rFonts w:ascii="Times" w:hAnsi="Times" w:eastAsia="Times"/>
          <w:b w:val="0"/>
          <w:i w:val="0"/>
          <w:color w:val="000000"/>
          <w:sz w:val="22"/>
        </w:rPr>
        <w:t>the list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yarns have been singled out for neatness and evenness. But even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best does not come up to the mill yarn standard.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therefore not without difficulty that these fine counts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woven. The foregoing list therefore has been published more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encouragement of these very spinners than as an example for others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copy. As these spinners have been sending in their quota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and have shown considerable industry they are urged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art into their work so that they may draw stronger threads than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done hitherto.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are now being made by Sjt. Laxmidas Purshottam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demonstrate that given good cotton and good carding,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draw fine thread that would beat the strongest mill yarn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count. I hope to publish the results of his experiments at an early date.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let the 27 spinners make their own experiments and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yarn than they have been sending. I hope they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twist should be given as they draw the yarn and not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draw and that the yarn should be sprayed and allowed to absorb </w:t>
      </w:r>
      <w:r>
        <w:rPr>
          <w:rFonts w:ascii="Times" w:hAnsi="Times" w:eastAsia="Times"/>
          <w:b w:val="0"/>
          <w:i w:val="0"/>
          <w:color w:val="000000"/>
          <w:sz w:val="22"/>
        </w:rPr>
        <w:t>the moisture before it is taken off the winder.</w:t>
      </w:r>
    </w:p>
    <w:p>
      <w:pPr>
        <w:autoSpaceDN w:val="0"/>
        <w:autoSpaceDE w:val="0"/>
        <w:widowControl/>
        <w:spacing w:line="320" w:lineRule="exact" w:before="0" w:after="0"/>
        <w:ind w:left="0" w:right="2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OTAL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ROHIBITION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villagers on the closing of their liquor shops.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there had been a referendum probably very few,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would have taken the trouble of registering their votes unless </w:t>
      </w:r>
      <w:r>
        <w:rPr>
          <w:rFonts w:ascii="Times" w:hAnsi="Times" w:eastAsia="Times"/>
          <w:b w:val="0"/>
          <w:i w:val="0"/>
          <w:color w:val="000000"/>
          <w:sz w:val="22"/>
        </w:rPr>
        <w:t>there had been personal canvassing.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THE BENGAL RELIEF COMMITTEE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me a cutting from </w:t>
      </w:r>
      <w:r>
        <w:rPr>
          <w:rFonts w:ascii="Times" w:hAnsi="Times" w:eastAsia="Times"/>
          <w:b w:val="0"/>
          <w:i/>
          <w:color w:val="000000"/>
          <w:sz w:val="22"/>
        </w:rPr>
        <w:t>Welfare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operations of the Bengal Relief Committee.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>reviews the report of the Committee. The correspondent says 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it seriously questions the utility of khaddar organizations as relief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measures, I would beg you to request Sir P. C. Ray or the Khadi Pratishthan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offer their explanation with facts and figures. I might add that I am a habitual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wearer of khadi though I am sorry I am not a self-spinner; some of the ladies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family are. I mention this to assure you that I am not prejudiced against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khaddar.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explanation was unnecessary. Anything mentioned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Ramananda Chatterjee’s magazine would naturally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and deserve attention. I therefore immediately passed the </w:t>
      </w:r>
      <w:r>
        <w:rPr>
          <w:rFonts w:ascii="Times" w:hAnsi="Times" w:eastAsia="Times"/>
          <w:b w:val="0"/>
          <w:i w:val="0"/>
          <w:color w:val="000000"/>
          <w:sz w:val="22"/>
        </w:rPr>
        <w:t>cutting and the letter on to Sjt. Satis Chandra Das Gupta and he has</w:t>
      </w:r>
    </w:p>
    <w:p>
      <w:pPr>
        <w:autoSpaceDN w:val="0"/>
        <w:autoSpaceDE w:val="0"/>
        <w:widowControl/>
        <w:spacing w:line="2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letter, not reproduced here, stated that the closure of drink shops in </w:t>
      </w:r>
      <w:r>
        <w:rPr>
          <w:rFonts w:ascii="Times" w:hAnsi="Times" w:eastAsia="Times"/>
          <w:b w:val="0"/>
          <w:i w:val="0"/>
          <w:color w:val="000000"/>
          <w:sz w:val="18"/>
        </w:rPr>
        <w:t>villages—Illur Kallamadi, Tarimela—had led to rejoicings by the villagers.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sent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signed by Dr. Ray and himself.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reproduce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as the crux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</w:t>
      </w:r>
      <w:r>
        <w:rPr>
          <w:rFonts w:ascii="Times" w:hAnsi="Times" w:eastAsia="Times"/>
          <w:b w:val="0"/>
          <w:i w:val="0"/>
          <w:color w:val="000000"/>
          <w:sz w:val="22"/>
        </w:rPr>
        <w:t>is summarized in Dr. Ray’s reply.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29-4-1926</w:t>
      </w:r>
    </w:p>
    <w:p>
      <w:pPr>
        <w:autoSpaceDN w:val="0"/>
        <w:autoSpaceDE w:val="0"/>
        <w:widowControl/>
        <w:spacing w:line="292" w:lineRule="exact" w:before="370" w:after="0"/>
        <w:ind w:left="0" w:right="13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216. LETTER TO ABBAS TYABJI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YOUNG FRIEND BHRRR,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full of youthful zeal. Some people grow older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years. You are reversing the process. I envy you and I shall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tell the people the whiter your beard the younger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>becoming. May the process continue for a long time to come.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change and in order to compare notes,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 by all means come for the All-India Congress Committee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so near. You may suspend your tour for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what you say about Ramdas is really true. I know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fine nurse and has a faculty for serving elderly, I beg your </w:t>
      </w:r>
      <w:r>
        <w:rPr>
          <w:rFonts w:ascii="Times" w:hAnsi="Times" w:eastAsia="Times"/>
          <w:b w:val="0"/>
          <w:i w:val="0"/>
          <w:color w:val="000000"/>
          <w:sz w:val="22"/>
        </w:rPr>
        <w:t>pardon, in your case, young people like yourself.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hot weather has now commenced here in right earnest.</w:t>
      </w:r>
    </w:p>
    <w:p>
      <w:pPr>
        <w:autoSpaceDN w:val="0"/>
        <w:autoSpaceDE w:val="0"/>
        <w:widowControl/>
        <w:spacing w:line="220" w:lineRule="exact" w:before="66" w:after="0"/>
        <w:ind w:left="0" w:right="3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9554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PYARELAL NAYYAR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PYARELAL,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from you at all. You must not keep me in </w:t>
      </w:r>
      <w:r>
        <w:rPr>
          <w:rFonts w:ascii="Times" w:hAnsi="Times" w:eastAsia="Times"/>
          <w:b w:val="0"/>
          <w:i w:val="0"/>
          <w:color w:val="000000"/>
          <w:sz w:val="22"/>
        </w:rPr>
        <w:t>suspense. How is your health and how do you pass your time?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spinning essay, I am in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Varadachari and Ganesan. Hence I have not sent the thing to you. But </w:t>
      </w:r>
      <w:r>
        <w:rPr>
          <w:rFonts w:ascii="Times" w:hAnsi="Times" w:eastAsia="Times"/>
          <w:b w:val="0"/>
          <w:i w:val="0"/>
          <w:color w:val="000000"/>
          <w:sz w:val="22"/>
        </w:rPr>
        <w:t>I will, after the fully copy is made. Subbiah is now at it.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from Mathuradas. Between Sinhgarh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Matheran, I prefer Sinhgarh. In any case, Mr. Ambalal is not 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 could certainly find out his address and telegraph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his bungalow is available. If, therefore, Dr. Mehta advises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Matheran and if Mr. Ambalal’s bungalow is required you will consult </w:t>
      </w:r>
      <w:r>
        <w:rPr>
          <w:rFonts w:ascii="Times" w:hAnsi="Times" w:eastAsia="Times"/>
          <w:b w:val="0"/>
          <w:i w:val="0"/>
          <w:color w:val="000000"/>
          <w:sz w:val="22"/>
        </w:rPr>
        <w:t>Mathuradas and telegraph to me.</w:t>
      </w:r>
    </w:p>
    <w:p>
      <w:pPr>
        <w:autoSpaceDN w:val="0"/>
        <w:autoSpaceDE w:val="0"/>
        <w:widowControl/>
        <w:spacing w:line="220" w:lineRule="exact" w:before="26" w:after="0"/>
        <w:ind w:left="0" w:right="5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19510</w:t>
      </w:r>
    </w:p>
    <w:p>
      <w:pPr>
        <w:autoSpaceDN w:val="0"/>
        <w:autoSpaceDE w:val="0"/>
        <w:widowControl/>
        <w:spacing w:line="292" w:lineRule="exact" w:before="222" w:after="0"/>
        <w:ind w:left="0" w:right="13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218. LETTER TO URMILA DEVI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1926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need not worry about my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one pound during the last week. The heat does not trouble me </w:t>
      </w:r>
      <w:r>
        <w:rPr>
          <w:rFonts w:ascii="Times" w:hAnsi="Times" w:eastAsia="Times"/>
          <w:b w:val="0"/>
          <w:i w:val="0"/>
          <w:color w:val="000000"/>
          <w:sz w:val="22"/>
        </w:rPr>
        <w:t>though at the present moment we are certainly boiling.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delighted with your description of your hospital. 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uneasy over the delay. When you meet Dr. Bidhan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my regards and congratulations. I am glad you are taking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interest in it. It would be a fine thing if you can attach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hospital. It is worth doing. When many things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this memorial will be remembered. The memory of him will </w:t>
      </w:r>
      <w:r>
        <w:rPr>
          <w:rFonts w:ascii="Times" w:hAnsi="Times" w:eastAsia="Times"/>
          <w:b w:val="0"/>
          <w:i w:val="0"/>
          <w:color w:val="000000"/>
          <w:sz w:val="22"/>
        </w:rPr>
        <w:t>grow if the institution becomes a living force in the life of Calcutta.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tempt you to come to Sabarmati for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 hardly think you could bear the dry heat of this place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perfect during the Puja holidays when the rains will be in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swing; you could then stay as long as you like and if your presence is </w:t>
      </w:r>
      <w:r>
        <w:rPr>
          <w:rFonts w:ascii="Times" w:hAnsi="Times" w:eastAsia="Times"/>
          <w:b w:val="0"/>
          <w:i w:val="0"/>
          <w:color w:val="000000"/>
          <w:sz w:val="22"/>
        </w:rPr>
        <w:t>not required there you could stay till it is time to go to Assam.</w:t>
      </w:r>
    </w:p>
    <w:p>
      <w:pPr>
        <w:autoSpaceDN w:val="0"/>
        <w:autoSpaceDE w:val="0"/>
        <w:widowControl/>
        <w:spacing w:line="220" w:lineRule="exact" w:before="66" w:after="0"/>
        <w:ind w:left="0" w:right="5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19511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the book on Buddhism with the pages </w:t>
      </w:r>
      <w:r>
        <w:rPr>
          <w:rFonts w:ascii="Times" w:hAnsi="Times" w:eastAsia="Times"/>
          <w:b w:val="0"/>
          <w:i w:val="0"/>
          <w:color w:val="000000"/>
          <w:sz w:val="22"/>
        </w:rPr>
        <w:t>marked with exceptional care and neatness which are all your own. I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Dr. B. C. Roy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these pages through the very day I received the book, if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the exact manner in which you had tied the pages for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yet told me anything about Hemaprabhadevi. I </w:t>
      </w:r>
      <w:r>
        <w:rPr>
          <w:rFonts w:ascii="Times" w:hAnsi="Times" w:eastAsia="Times"/>
          <w:b w:val="0"/>
          <w:i w:val="0"/>
          <w:color w:val="000000"/>
          <w:sz w:val="22"/>
        </w:rPr>
        <w:t>wonder.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19512</w:t>
      </w:r>
    </w:p>
    <w:p>
      <w:pPr>
        <w:autoSpaceDN w:val="0"/>
        <w:autoSpaceDE w:val="0"/>
        <w:widowControl/>
        <w:spacing w:line="292" w:lineRule="exact" w:before="422" w:after="0"/>
        <w:ind w:left="0" w:right="12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220. LETTER TO ESTHER MENON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feel disturbed about your health.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regain your original freshness and strength. When do you expect </w:t>
      </w:r>
      <w:r>
        <w:rPr>
          <w:rFonts w:ascii="Times" w:hAnsi="Times" w:eastAsia="Times"/>
          <w:b w:val="0"/>
          <w:i w:val="0"/>
          <w:color w:val="000000"/>
          <w:sz w:val="22"/>
        </w:rPr>
        <w:t>your sickness 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sorry to hear about the disorganization of Miss Peter-</w:t>
      </w:r>
      <w:r>
        <w:rPr>
          <w:rFonts w:ascii="Times" w:hAnsi="Times" w:eastAsia="Times"/>
          <w:b w:val="0"/>
          <w:i w:val="0"/>
          <w:color w:val="000000"/>
          <w:sz w:val="22"/>
        </w:rPr>
        <w:t>son’s school. I have not received any yarn yet from the girls refer-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 to by you. You can have as much khaddar rags as you want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soft used khaddar.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tell me what length you require I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being sent. It is difficult to fix any price for used khaddar.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therefore either send what you can or not at all. You will not stint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anything for the sake of paying for the khaddar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order nor will you on this account hesitate to ask for the exact </w:t>
      </w:r>
      <w:r>
        <w:rPr>
          <w:rFonts w:ascii="Times" w:hAnsi="Times" w:eastAsia="Times"/>
          <w:b w:val="0"/>
          <w:i w:val="0"/>
          <w:color w:val="000000"/>
          <w:sz w:val="22"/>
        </w:rPr>
        <w:t>quantity you want.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Menon is helping poor patients in the way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do-ing. What does it matter so long as you make both ends meet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need not matter even if one cannot make both ends meet in acts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Andrews reaches Bombay tomorrow.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: Courtesy : National Archives of India;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80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For nappies for the baby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221. LETTER TO G. K. DEVADHAR</w:t>
      </w:r>
    </w:p>
    <w:p>
      <w:pPr>
        <w:autoSpaceDN w:val="0"/>
        <w:autoSpaceDE w:val="0"/>
        <w:widowControl/>
        <w:spacing w:line="266" w:lineRule="exact" w:before="2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DEVADHAR,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Manorama reached the Seva Sadan in safety. She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 Sunday last. She was given Rs. 10 for her fare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who did not know that she has received already her fare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Bombay from Jamnalalji. You will please therefore find out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what she did with the Rs. 6 odd she received from Seth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fare up to Bombay when she contemplated returning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should be recovered from her if she still has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>and may be kept by you for the Seva Sadan.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love to discuss with you the co-operative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understand its real usefulness. I discussed it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or Assistant Registrar in Bihar and with several other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the co-operative movement but find its usefulness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certain limit. Beyond that they have not been able to convince me </w:t>
      </w:r>
      <w:r>
        <w:rPr>
          <w:rFonts w:ascii="Times" w:hAnsi="Times" w:eastAsia="Times"/>
          <w:b w:val="0"/>
          <w:i w:val="0"/>
          <w:color w:val="000000"/>
          <w:sz w:val="22"/>
        </w:rPr>
        <w:t>of its national value as it is being conducted today.</w:t>
      </w:r>
    </w:p>
    <w:p>
      <w:pPr>
        <w:autoSpaceDN w:val="0"/>
        <w:autoSpaceDE w:val="0"/>
        <w:widowControl/>
        <w:spacing w:line="220" w:lineRule="exact" w:before="66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19513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BHUKANSHARAN</w:t>
      </w:r>
    </w:p>
    <w:p>
      <w:pPr>
        <w:autoSpaceDN w:val="0"/>
        <w:autoSpaceDE w:val="0"/>
        <w:widowControl/>
        <w:spacing w:line="266" w:lineRule="exact" w:before="2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April 30,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BHUKANSHARANJI,</w:t>
      </w:r>
    </w:p>
    <w:p>
      <w:pPr>
        <w:autoSpaceDN w:val="0"/>
        <w:autoSpaceDE w:val="0"/>
        <w:widowControl/>
        <w:spacing w:line="28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hundred rupee currency note sent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intend to utilize the amount on charkha and khadi work, for by </w:t>
      </w:r>
      <w:r>
        <w:rPr>
          <w:rFonts w:ascii="Times" w:hAnsi="Times" w:eastAsia="Times"/>
          <w:b w:val="0"/>
          <w:i w:val="0"/>
          <w:color w:val="000000"/>
          <w:sz w:val="22"/>
        </w:rPr>
        <w:t>that means we can serve the largest number of the poor.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 : S. N. 19515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223. LETTER TO NAGARDAS LALLUBHAI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NAGARDAS,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In Wadhwan we offer far higher rates than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in Kathiawar and Gariyadhar. This makes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expensive. From your report and from my talk with Fulchand,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women who have been spinning are not without any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or without occupation. Perhaps they spin in response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and because they realize that it is for the good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movement was not conceived with such people in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assumption underlying it was that in India millions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half-starved and, though able-bodied, are idle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central idea of the spinning movement is to get such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 and then sell the khadi made from the yarn produced by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produced in Wadhwan does not serve this aim. That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feel. If I am right, I think we should stop our work in Wadhwan.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we have to do this the khadi that is stocked there can be disposed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of. We may continue it provided we get women who will spin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amount at the end of the day, carders who will do the carding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rate of two and a half rupees and weavers who will accept wages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rates prevailing elsewhere. Otherwise we should stop it. Discuss this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with other workers and let me know what you think.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 N. 10879</w:t>
      </w:r>
    </w:p>
    <w:p>
      <w:pPr>
        <w:autoSpaceDN w:val="0"/>
        <w:autoSpaceDE w:val="0"/>
        <w:widowControl/>
        <w:spacing w:line="292" w:lineRule="exact" w:before="362" w:after="0"/>
        <w:ind w:left="0" w:right="17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224. LETTER TO HASAM HIRJI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April 30,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HASAM HIRJI,</w:t>
      </w:r>
    </w:p>
    <w:p>
      <w:pPr>
        <w:autoSpaceDN w:val="0"/>
        <w:autoSpaceDE w:val="0"/>
        <w:widowControl/>
        <w:spacing w:line="28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another letter from you before I could reply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first. I will answer the main question in your first letter through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get time. I will reply to your second letter here.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Aparigraha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ideal condition. It can be said that an ideal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realized perfectly. But we should not lower our ideal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No one has ever been able to draw the ideal straight 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geometry but we may not, for that reason, change its definition. If we </w:t>
      </w:r>
      <w:r>
        <w:rPr>
          <w:rFonts w:ascii="Times" w:hAnsi="Times" w:eastAsia="Times"/>
          <w:b w:val="0"/>
          <w:i w:val="0"/>
          <w:color w:val="000000"/>
          <w:sz w:val="22"/>
        </w:rPr>
        <w:t>draw a straight line, keeping the ideal one in our view, we shall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drawing a line which will serve our purpose. But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modify the definition, we will be like a boat without the rudder.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wrong with money as a piece of metal; evil comes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use. Keeping this in mind, we should sincerely try to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aparigraha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best as we can. Let us now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which you have imagined. The world will lose nothing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give up their wealth voluntarily; on the contrary, it will benefit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action, because a new and powerful force is generated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sincere act of </w:t>
      </w:r>
      <w:r>
        <w:rPr>
          <w:rFonts w:ascii="Times" w:hAnsi="Times" w:eastAsia="Times"/>
          <w:b w:val="0"/>
          <w:i/>
          <w:color w:val="000000"/>
          <w:sz w:val="22"/>
        </w:rPr>
        <w:t>aparigraha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one can act in such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mechanically. He alone who feels a spontaneous urge in his heart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and will deserve credit for his action. There is no danger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the entire world acting upon the ideal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aparigraha.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assuming that it does, I have no doubt that it will find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maintaining itself. There are people in this world who do not stock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meet their needs even for one day. You need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persons would starve if there were not in the world other </w:t>
      </w:r>
      <w:r>
        <w:rPr>
          <w:rFonts w:ascii="Times" w:hAnsi="Times" w:eastAsia="Times"/>
          <w:b w:val="0"/>
          <w:i w:val="0"/>
          <w:color w:val="000000"/>
          <w:sz w:val="22"/>
        </w:rPr>
        <w:t>people whe stored things.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in the law enforced by governments a crime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a crime for being committed unintentionally, so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violation of divine law committted in ignorance does not cease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violation. Adultery committed under the influence of alcohol is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 the same. “To ask for forgiveness” and “to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forgiveness” are beautiful ideas. I act on both the principles.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believed that forgiveness in this sense does not mean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commonly understood by it. A sincere desire to be forgiven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increases our humility; we are able to see our weakness,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gives us the strength to be good. Hindus,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and others have employed innumerable epithets to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but they are all products of our own imagination. God is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attributes and beyond all qualification. But again I am speaking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ideal; if, however, we do not understand the ideal and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God is subject to all the epithets with which we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He would be like us, an embodiment of errors. We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know Him as stainless and without form, and then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heap on Him as many epithets as we choose, for that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which He has given us. Apart from this, we cannot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fruits of our action. This is the universal law and therein lies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mercy. This world would not endure even for one moment if He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amending His laws and commandments, as we do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>favour some or correct an error which might have been noticed.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which we call God is a mysterious, indescribable and 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If we cannot comprehend Him with our mind, how can our </w:t>
      </w:r>
      <w:r>
        <w:rPr>
          <w:rFonts w:ascii="Times" w:hAnsi="Times" w:eastAsia="Times"/>
          <w:b w:val="0"/>
          <w:i w:val="0"/>
          <w:color w:val="000000"/>
          <w:sz w:val="22"/>
        </w:rPr>
        <w:t>poor speech describe Him 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10902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JAISUKHLAL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April 30,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sending Chi. Maganlal’s criticism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information. I see that Abbas Saheb is doing fine work.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write to Ramjibhai about the car? I understand from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in your letter that for the present you want him to keep the car as </w:t>
      </w:r>
      <w:r>
        <w:rPr>
          <w:rFonts w:ascii="Times" w:hAnsi="Times" w:eastAsia="Times"/>
          <w:b w:val="0"/>
          <w:i w:val="0"/>
          <w:color w:val="000000"/>
          <w:sz w:val="22"/>
        </w:rPr>
        <w:t>it 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 N. 19516</w:t>
      </w:r>
    </w:p>
    <w:p>
      <w:pPr>
        <w:autoSpaceDN w:val="0"/>
        <w:autoSpaceDE w:val="0"/>
        <w:widowControl/>
        <w:spacing w:line="292" w:lineRule="exact" w:before="362" w:after="0"/>
        <w:ind w:left="0" w:right="17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226. LETTER TO NAGINDAS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April 30, 1926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NAGINDAS,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your letter to Bhai Darshansingh. I am sending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for your information along with the stamps received with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advised him that, if he thinks the books are useful,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order them and remit the money for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 N. 19517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NIRMALA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April 30,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keeping well. I dictate my letters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because my handwriting is bad. I have been gaining weight.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was the day for taking my weight. It was 105. Aunt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at all to feel embarrassed. Since you desire, I will not read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Kaku, though I would very much love to. I have put a limit </w:t>
      </w:r>
      <w:r>
        <w:rPr>
          <w:rFonts w:ascii="Times" w:hAnsi="Times" w:eastAsia="Times"/>
          <w:b w:val="0"/>
          <w:i w:val="0"/>
          <w:color w:val="000000"/>
          <w:sz w:val="22"/>
        </w:rPr>
        <w:t>for rent, at Rs. 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Jamnadas about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charkha. He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slivers and you should return to him the yarn produced, as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an account of all the cotton. You need not dispose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 for your machine because it is broken; it can be repaired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cost. Rami, Kanti and others are all doing very well. Rasik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Abu. Mathuradas is all right, more or less. Devdas is here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S. N. 19518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228. LETTER TO VASUMATI PANDIT</w:t>
      </w:r>
    </w:p>
    <w:p>
      <w:pPr>
        <w:autoSpaceDN w:val="0"/>
        <w:autoSpaceDE w:val="0"/>
        <w:widowControl/>
        <w:spacing w:line="246" w:lineRule="exact" w:before="146" w:after="0"/>
        <w:ind w:left="417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Friday,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30,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curtailed even the little writing I used to do with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and, as far as possible, I dictate. So this, too, I am dictating.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Jaisukhlal’s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that both you and Kusum were laid down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illness. I suggest that both of you now come here.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Jaisukhlal too, suggesting this. I am well.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599. Courtest 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MESSAGE FOR “FREEDOM”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1926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‘Freedom’ is an attractive name to give to a newspaper.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much abused term. When a slave-holder talks of freedom,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means freedom to use his slave as he chooses without let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hindrance. A drunkard’s freedom means ability to drink on till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bereft of his sense and a long time after. Whose and what freedom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paper stand for is a relevant question. The fact that it is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Motilalji’s creation itself is one assurance that freedom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the masses. And freedom of the masses means their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cope and do away with the condition of semi-starvation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them are living. This aspect of freedom appeals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at the present moment; because freedom of the masses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Vasumati Pandit”, 9-5-1926.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Jaisukhlal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involves freedom of the untouchables and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belonging to different religions to follow out their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convictions without let or hindrance from anybody. And,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in the manner I have explained is an utter impossibility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revival of hand-spinning and therefore intensive khaddar </w:t>
      </w:r>
      <w:r>
        <w:rPr>
          <w:rFonts w:ascii="Times" w:hAnsi="Times" w:eastAsia="Times"/>
          <w:b w:val="0"/>
          <w:i w:val="0"/>
          <w:color w:val="000000"/>
          <w:sz w:val="22"/>
        </w:rPr>
        <w:t>propaganda as a central fact.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hope that </w:t>
      </w:r>
      <w:r>
        <w:rPr>
          <w:rFonts w:ascii="Times" w:hAnsi="Times" w:eastAsia="Times"/>
          <w:b w:val="0"/>
          <w:i/>
          <w:color w:val="000000"/>
          <w:sz w:val="22"/>
        </w:rPr>
        <w:t>Freedom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in season and out of season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 upon its readers the national importance of this central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the masses with whom, if we want swaraj, we must identify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SRI PRAKASA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1926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reach your letter till now. Here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may be so called for </w:t>
      </w:r>
      <w:r>
        <w:rPr>
          <w:rFonts w:ascii="Times" w:hAnsi="Times" w:eastAsia="Times"/>
          <w:b w:val="0"/>
          <w:i/>
          <w:color w:val="000000"/>
          <w:sz w:val="22"/>
        </w:rPr>
        <w:t>Freedom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RAKASA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EVASHRAMA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ANTT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19523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231. MESSAGE ON ANDREWS’S RETURN FROM SOUTH </w:t>
      </w:r>
      <w:r>
        <w:rPr>
          <w:rFonts w:ascii="Times" w:hAnsi="Times" w:eastAsia="Times"/>
          <w:b w:val="0"/>
          <w:i/>
          <w:color w:val="000000"/>
          <w:sz w:val="24"/>
        </w:rPr>
        <w:t>AFRICA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welcome that we can give to Mr. Andrews and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appreciate most is to make a fixed determination to vindicate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honour by insisting on and securing the just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settlers. This can only be done if we emulate Mr. Andrews’s immense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C. F. Andrews arrived in Bombay 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energy, studiousness, indomitable courage, unfaltering hope and </w:t>
      </w:r>
      <w:r>
        <w:rPr>
          <w:rFonts w:ascii="Times" w:hAnsi="Times" w:eastAsia="Times"/>
          <w:b w:val="0"/>
          <w:i w:val="0"/>
          <w:color w:val="000000"/>
          <w:sz w:val="22"/>
        </w:rPr>
        <w:t>living faith in God and his humanity.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36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1-5-1926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232.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Chhotalalji is coming to you. His nerves are high strung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work and he has made drastic experiments in reducing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simplest and most economic terms. The result is that his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impaired. He is in love with you. He wants to study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and wants to do some easy work which can almost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termed recreation. He has an idea that he will be more useful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service if he learns shorthand and typewriting.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 do not think so especially now that I have Subbiah with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think of using Chhotalalji as a shorthand reporter and typist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know that he is a khadi expert in many of its branches.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absolutely free agent. To learn shorthand is no sin and if he </w:t>
      </w:r>
      <w:r>
        <w:rPr>
          <w:rFonts w:ascii="Times" w:hAnsi="Times" w:eastAsia="Times"/>
          <w:b w:val="0"/>
          <w:i w:val="0"/>
          <w:color w:val="000000"/>
          <w:sz w:val="22"/>
        </w:rPr>
        <w:t>wants to learn it and typing, he shall do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therefore discuss with him freely the manner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pass two or three months there and do the needful.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 is a silent bird. Therefore you will have to draw him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cheer him up. The act of cheering him up will have its reaction </w:t>
      </w:r>
      <w:r>
        <w:rPr>
          <w:rFonts w:ascii="Times" w:hAnsi="Times" w:eastAsia="Times"/>
          <w:b w:val="0"/>
          <w:i w:val="0"/>
          <w:color w:val="000000"/>
          <w:sz w:val="22"/>
        </w:rPr>
        <w:t>upon you which I would like.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me your impressions of this horrible rioting in Calcutta.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19521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233. DRAFT AGREEMENT FOR LOANS FROM ALL-INDIA </w:t>
      </w:r>
      <w:r>
        <w:rPr>
          <w:rFonts w:ascii="Times" w:hAnsi="Times" w:eastAsia="Times"/>
          <w:b w:val="0"/>
          <w:i/>
          <w:color w:val="000000"/>
          <w:sz w:val="24"/>
        </w:rPr>
        <w:t>SPINNERS’ ASSOCIATION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in my capacity as the sole proprietor of the Pravartak Sangh in </w:t>
      </w:r>
      <w:r>
        <w:rPr>
          <w:rFonts w:ascii="Times" w:hAnsi="Times" w:eastAsia="Times"/>
          <w:b w:val="0"/>
          <w:i w:val="0"/>
          <w:color w:val="000000"/>
          <w:sz w:val="22"/>
        </w:rPr>
        <w:t>Chandranagar and elsewhere in accordance with the schedule hereto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succeeding two items.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annexed, hereby acknowledge having received from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Association, Ahmedabad, the sum of Rs. 6000/- (Rupees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only) in cash as a loan pay- able in five years after the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hereof at the office of the Khadi Pratishthan, 170, Bow Bazaar Road,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Calcutta, or any other place that may be appointed by you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>to time.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loan shall bear interest at one per cent per annum payable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quarterly at the above office or any other office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>appointed by you from time to time.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receipt of the principal or the interest by your agent,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 Chandra Das Gupta of the said Khadi Pratishthan,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appointed by you in writing from time to time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proof of payment of principal or interest.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conditions of the said loan are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money received shall be used for the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>of hand-spun and hand-woven khaddar in Bengal.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selling prices of khaddar shall be not more than the</w:t>
      </w:r>
    </w:p>
    <w:p>
      <w:pPr>
        <w:autoSpaceDN w:val="0"/>
        <w:autoSpaceDE w:val="0"/>
        <w:widowControl/>
        <w:spacing w:line="31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cost price up to weaving plus 6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% for the expenses of management.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Pravartak Sangh shall not directly or indirectly deal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known as half-khadi, that is, cloth in which mill spun yarn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used or which is machine-woven or cloth manufactured in </w:t>
      </w:r>
      <w:r>
        <w:rPr>
          <w:rFonts w:ascii="Times" w:hAnsi="Times" w:eastAsia="Times"/>
          <w:b w:val="0"/>
          <w:i w:val="0"/>
          <w:color w:val="000000"/>
          <w:sz w:val="22"/>
        </w:rPr>
        <w:t>Indian or foreign mills.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Pravartak Sangh shall not raise any other loan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mortgage of the scheduled property without the previous written </w:t>
      </w:r>
      <w:r>
        <w:rPr>
          <w:rFonts w:ascii="Times" w:hAnsi="Times" w:eastAsia="Times"/>
          <w:b w:val="0"/>
          <w:i w:val="0"/>
          <w:color w:val="000000"/>
          <w:sz w:val="22"/>
        </w:rPr>
        <w:t>consent of the Association.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Pravartak Sangh shall keep a proper account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khaddar transactions and its central and branch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depots in connection with khaddar production shall be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inspection by the nominee or nominees of the Association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hours and the Pravartak Sangh shall render to the Secretary,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Association, Ahmedabad, quarterly accounts of all </w:t>
      </w:r>
      <w:r>
        <w:rPr>
          <w:rFonts w:ascii="Times" w:hAnsi="Times" w:eastAsia="Times"/>
          <w:b w:val="0"/>
          <w:i w:val="0"/>
          <w:color w:val="000000"/>
          <w:sz w:val="22"/>
        </w:rPr>
        <w:t>its khaddar transactions.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a breach by the Pravartak Sangh of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conditions, it shall be open to the All-India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declare the loan payable on demand. The Association shall be the </w:t>
      </w:r>
      <w:r>
        <w:rPr>
          <w:rFonts w:ascii="Times" w:hAnsi="Times" w:eastAsia="Times"/>
          <w:b w:val="0"/>
          <w:i w:val="0"/>
          <w:color w:val="000000"/>
          <w:sz w:val="22"/>
        </w:rPr>
        <w:t>sole judge of the breach of the said conditions.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11174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350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234. LETTER TO MOTILAL ROY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MOTIBABU,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There has been some delay as Mr. Banker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in Sabarmati.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document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signed by you. The document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signed by you in the presence of two witnesses and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also by a Magistrate in Chandranagar. If you will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document duly executed so Sjt. Satis Chandra Das Gupta,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instructions to pay you Rs. 6,000/- against delivery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document. Instructions are being sent to the Treasurer to send him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by the same post that will carry this letter.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tell you that the conditions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incorporated in the accompanying document are the conditons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all the documents held by the Association. What is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definite security has also been taken from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to which loans have been given. The last condition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waived in your case because yours is a big organization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>loan is comparatively small.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11173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is not here at the present moment. Pravartak Sangh’s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 has been hanging fire for some time and they are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pressing for the loan. I have therefore concocted a document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a copy herewith as also a copy of my letter to Moti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6,000/- is being sent to you. Please pay the amount upon </w:t>
      </w:r>
      <w:r>
        <w:rPr>
          <w:rFonts w:ascii="Times" w:hAnsi="Times" w:eastAsia="Times"/>
          <w:b w:val="0"/>
          <w:i w:val="0"/>
          <w:color w:val="000000"/>
          <w:sz w:val="22"/>
        </w:rPr>
        <w:t>delivery of the document duly signed by Moti Babu.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Encs. 2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11174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Motilal Roy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KONDA VENKATAPPAYYA GARU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letters including the one under reply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complaint from the ladies of Bombay regarding the prices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Andhra khaddar. I forwarded the whole of the correspondence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sisters. They now understand the position. I wanted to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authoritative information from you so as to enable them to take </w:t>
      </w:r>
      <w:r>
        <w:rPr>
          <w:rFonts w:ascii="Times" w:hAnsi="Times" w:eastAsia="Times"/>
          <w:b w:val="0"/>
          <w:i w:val="0"/>
          <w:color w:val="000000"/>
          <w:sz w:val="22"/>
        </w:rPr>
        <w:t>such action as they may choose.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share your misgivings about the compromise and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generally. But I have full faith that sooner or later things will </w:t>
      </w:r>
      <w:r>
        <w:rPr>
          <w:rFonts w:ascii="Times" w:hAnsi="Times" w:eastAsia="Times"/>
          <w:b w:val="0"/>
          <w:i w:val="0"/>
          <w:color w:val="000000"/>
          <w:sz w:val="22"/>
        </w:rPr>
        <w:t>right themselves. In the compromise I have simply acted as peace-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maker. I cannot reconcile myself to Council-entry. As time passes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more and more convinced that some of our troubles are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Council-entry. So long as non-co-operators refrained from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Councils it was possible to keep the mass from that pernicious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but now that non-co-operators have tasted the forbidden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fruit, they are naturally taking a portion of the mass within the zone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influence. We may not grumble at all these things. They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process of purification. It would be enough if the few </w:t>
      </w:r>
      <w:r>
        <w:rPr>
          <w:rFonts w:ascii="Times" w:hAnsi="Times" w:eastAsia="Times"/>
          <w:b w:val="0"/>
          <w:i w:val="0"/>
          <w:color w:val="000000"/>
          <w:sz w:val="22"/>
        </w:rPr>
        <w:t>who are still out remain so not out of fashion but out of conviction.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good health. Are you taking any active </w:t>
      </w:r>
      <w:r>
        <w:rPr>
          <w:rFonts w:ascii="Times" w:hAnsi="Times" w:eastAsia="Times"/>
          <w:b w:val="0"/>
          <w:i w:val="0"/>
          <w:color w:val="000000"/>
          <w:sz w:val="22"/>
        </w:rPr>
        <w:t>part in the constructive portion of the Congress programme?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ENKATAPPAYYA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ESHAMMA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HOULTRY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19524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237. LETTER TO RAMESHWARDAS PODDAR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will get the Rs. 50. It is difficult to cure your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ailment till your mental illness is cured. You might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by living in a quiet place for some time. And of course there is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2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DEVCHAND PAREKH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autoSpaceDE w:val="0"/>
        <w:widowControl/>
        <w:spacing w:line="260" w:lineRule="exact" w:before="38" w:after="2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get a plan of the building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prepared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Thakore Saheb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get his permission we can at least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foundation laid. May we not use on this the funds collected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Mansukhlal memorial?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  <w:tab w:pos="16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news yet from Porbandar. It would be good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trip there.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5707</w:t>
      </w:r>
    </w:p>
    <w:p>
      <w:pPr>
        <w:autoSpaceDN w:val="0"/>
        <w:autoSpaceDE w:val="0"/>
        <w:widowControl/>
        <w:spacing w:line="292" w:lineRule="exact" w:before="36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239. LETTER TO PRABHASHANKER PATTANI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May 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LEARNED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read your letter. I had not thought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had become steady and that you could write. Yesterday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as requested by me and today I get a letter in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I hope I shall continue to get a letter or a postcard daily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days. The diet is excellent. I hope the milk is not boiled thick;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fast, one should never take such milk. The use of soda helps. I </w:t>
      </w:r>
      <w:r>
        <w:rPr>
          <w:rFonts w:ascii="Times" w:hAnsi="Times" w:eastAsia="Times"/>
          <w:b w:val="0"/>
          <w:i w:val="0"/>
          <w:color w:val="000000"/>
          <w:sz w:val="22"/>
        </w:rPr>
        <w:t>am eager to see you when you are well enough to move about to hear</w:t>
      </w:r>
    </w:p>
    <w:p>
      <w:pPr>
        <w:autoSpaceDN w:val="0"/>
        <w:autoSpaceDE w:val="0"/>
        <w:widowControl/>
        <w:spacing w:line="220" w:lineRule="exact" w:before="24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National School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Lakhajiraj, Prince of Rajkot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 postcript is in Gandhiji’s hand.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you this story of atonement.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19519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KISHORELAL MASHRUWALA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Chaitra Vad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unnecessarily reporach yourself.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reasons, but tell you my decision that you should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elsewhere, but come straight here along with Shri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daughter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children. It is all right if Gomati is responding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there; otherwise my own wish is that you should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going for a change of air, stop even the </w:t>
      </w:r>
      <w:r>
        <w:rPr>
          <w:rFonts w:ascii="Times" w:hAnsi="Times" w:eastAsia="Times"/>
          <w:b w:val="0"/>
          <w:i/>
          <w:color w:val="000000"/>
          <w:sz w:val="22"/>
        </w:rPr>
        <w:t>vaid’s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treatment and </w:t>
      </w:r>
      <w:r>
        <w:rPr>
          <w:rFonts w:ascii="Times" w:hAnsi="Times" w:eastAsia="Times"/>
          <w:b w:val="0"/>
          <w:i w:val="0"/>
          <w:color w:val="000000"/>
          <w:sz w:val="22"/>
        </w:rPr>
        <w:t>live here, whatever the climate. I had given up all thought of medi-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cine for Gomati when we tried fasting. We have tried the best remedy.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should, I feel, leave the matter entirely to God. However,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inclined to stay for a month in Dumas, you may certainly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present circumstances, I think it would be best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Balubhai as your cook for whatever he is worth. But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to understand that after entrusting the children to you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disturb the arrangement. A “curator bonis”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for the two brothers. I think we may appoint Jamnalalji.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in detail why the trip to Mussoorie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cancelled. I knew that the decision would please Nath.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about Finland : There students from the whole world.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S.N. 19520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NARGIS CAPTAIN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1926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learnt now all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cancellation of the Mussoorie visit and not going to Mahab[a]leshwar. </w:t>
      </w:r>
      <w:r>
        <w:rPr>
          <w:rFonts w:ascii="Times" w:hAnsi="Times" w:eastAsia="Times"/>
          <w:b w:val="0"/>
          <w:i w:val="0"/>
          <w:color w:val="000000"/>
          <w:sz w:val="22"/>
        </w:rPr>
        <w:t>I wrote to the Governor that it will be more convenient for me to meet</w:t>
      </w:r>
    </w:p>
    <w:p>
      <w:pPr>
        <w:autoSpaceDN w:val="0"/>
        <w:autoSpaceDE w:val="0"/>
        <w:widowControl/>
        <w:spacing w:line="2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cancellation of Gandhiji’s trip to Mussoorie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talk about one to Finland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at Poona or Bomaby. He has therefore postponed the meeting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comes down from the hills. I am glad of the saving of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trouble, but I am certainly sorry that I shall not see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Mithubehn for some time now. I would also [have] loved to have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Manekbai and Mr. Bahadurji. I beg his pardon for calling him doctor </w:t>
      </w:r>
      <w:r>
        <w:rPr>
          <w:rFonts w:ascii="Times" w:hAnsi="Times" w:eastAsia="Times"/>
          <w:b w:val="0"/>
          <w:i w:val="0"/>
          <w:color w:val="000000"/>
          <w:sz w:val="22"/>
        </w:rPr>
        <w:t>which I did absent-mindedly.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Mithubehn tells me you are not still looking as well as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should. I wish you could still go to Kashmir.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very recently the weather here has been delightfully cool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were all getting anxious because such cool weather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for the rains. We are now having real hot weather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everybody is glad. For, if this hot spell continues, one may </w:t>
      </w:r>
      <w:r>
        <w:rPr>
          <w:rFonts w:ascii="Times" w:hAnsi="Times" w:eastAsia="Times"/>
          <w:b w:val="0"/>
          <w:i w:val="0"/>
          <w:color w:val="000000"/>
          <w:sz w:val="22"/>
        </w:rPr>
        <w:t>look forward to early rains in June.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was dictated yesterday. Today I have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Mathuradas, who is you are aware in Deolali, saying that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wants him to go to Panchgani. He thinks Deolali too hot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and part of June till the rains set in. He rejects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Matheran or Sinhgarh. I tried to get for him Sir Prabhashanker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Pattani’s house but it is not available till June. Can you yourself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your friend find out whether it is possible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Mathuradas for a month or five or six weeks?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shift to Panchgani if it is possible at the earliest opportunity.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Mathuradas will pay the rent. If you have anything in view, </w:t>
      </w:r>
      <w:r>
        <w:rPr>
          <w:rFonts w:ascii="Times" w:hAnsi="Times" w:eastAsia="Times"/>
          <w:b w:val="0"/>
          <w:i w:val="0"/>
          <w:color w:val="000000"/>
          <w:sz w:val="22"/>
        </w:rPr>
        <w:t>please telegraph to Mathuradas, Windy Hall, Deolali, and write to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19522</w:t>
      </w:r>
    </w:p>
    <w:p>
      <w:pPr>
        <w:autoSpaceDN w:val="0"/>
        <w:autoSpaceDE w:val="0"/>
        <w:widowControl/>
        <w:spacing w:line="292" w:lineRule="exact" w:before="44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242.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now go only to Panchgani.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 matter arranged through Nargisbehn.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>for a month even if you have to pay rent. Later you can shift to</w:t>
      </w:r>
    </w:p>
    <w:p>
      <w:pPr>
        <w:autoSpaceDN w:val="0"/>
        <w:autoSpaceDE w:val="0"/>
        <w:widowControl/>
        <w:spacing w:line="200" w:lineRule="exact" w:before="28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Nargis Captain;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Nargis Captain”, 1-5-1926.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 Saheb’s bungalow. The bungalow will definitely be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June. As your substitute Devdas left for Bombay last night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Andrews.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will be back on Monday. He asked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pay you a flying visit but I refused. He is still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weak. His eyes are not clear. It is better that he moves about after </w:t>
      </w:r>
      <w:r>
        <w:rPr>
          <w:rFonts w:ascii="Times" w:hAnsi="Times" w:eastAsia="Times"/>
          <w:b w:val="0"/>
          <w:i w:val="0"/>
          <w:color w:val="000000"/>
          <w:sz w:val="22"/>
        </w:rPr>
        <w:t>he has regained strength.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6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RIKUMJI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10" w:right="51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EOLALI </w:t>
      </w:r>
      <w:r>
        <w:rPr>
          <w:rFonts w:ascii="Times" w:hAnsi="Times" w:eastAsia="Times"/>
          <w:b w:val="0"/>
          <w:i w:val="0"/>
          <w:color w:val="000000"/>
          <w:sz w:val="20"/>
        </w:rPr>
        <w:t>(G.I.P.)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243. LETTER TO RAMKRISHNA CHANDIWALA</w:t>
      </w:r>
    </w:p>
    <w:p>
      <w:pPr>
        <w:autoSpaceDN w:val="0"/>
        <w:autoSpaceDE w:val="0"/>
        <w:widowControl/>
        <w:spacing w:line="286" w:lineRule="exact" w:before="106" w:after="0"/>
        <w:ind w:left="419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RAMKRISHNAJI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Brijkrishna gave me news of the passing of your elder </w:t>
      </w:r>
      <w:r>
        <w:rPr>
          <w:rFonts w:ascii="Times" w:hAnsi="Times" w:eastAsia="Times"/>
          <w:b w:val="0"/>
          <w:i w:val="0"/>
          <w:color w:val="000000"/>
          <w:sz w:val="22"/>
        </w:rPr>
        <w:t>daughter. I was grieved. May God grant you and your mother peace.</w:t>
      </w:r>
    </w:p>
    <w:p>
      <w:pPr>
        <w:autoSpaceDN w:val="0"/>
        <w:autoSpaceDE w:val="0"/>
        <w:widowControl/>
        <w:spacing w:line="220" w:lineRule="exact" w:before="66" w:after="0"/>
        <w:ind w:left="0" w:right="2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300" w:lineRule="exact" w:before="28" w:after="0"/>
        <w:ind w:left="10" w:right="0" w:firstLine="5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AMKRISHNAJI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RIJKRISHNA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ATRA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HUSHALRAI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Brijkrishna Chandiwala Papers. Courtesy: Gandhi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0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message on C. F. Andrew’s return from South Africa on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1, 1926,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“Message on Andrews’ Return from South Africa”, 1-5-1926.</w:t>
      </w:r>
    </w:p>
    <w:p>
      <w:pPr>
        <w:autoSpaceDN w:val="0"/>
        <w:autoSpaceDE w:val="0"/>
        <w:widowControl/>
        <w:spacing w:line="220" w:lineRule="exact" w:before="2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Brother of Brijkrishna Chandiwala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7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244. NOTES</w:t>
      </w:r>
    </w:p>
    <w:p>
      <w:pPr>
        <w:autoSpaceDN w:val="0"/>
        <w:autoSpaceDE w:val="0"/>
        <w:widowControl/>
        <w:spacing w:line="320" w:lineRule="exact" w:before="1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NCE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ITTEN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WICE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HY</w:t>
      </w:r>
    </w:p>
    <w:p>
      <w:pPr>
        <w:autoSpaceDN w:val="0"/>
        <w:autoSpaceDE w:val="0"/>
        <w:widowControl/>
        <w:spacing w:line="26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have had such bitter experience of the bureaucracy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they hear of anyone, who has shown a spirit of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now, calling on any member of the bureaucracy, they fear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or feel suspicious about him. Ever since it appeared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that the Governor of Bombay intended to invite me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about the Agriculture Commission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appointed, I have been flooded with letters of all kinds,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of warning. One correspondent asks what I hoped to gain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the Governor, and cautions me saying that the latter would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throw dust into my eyes, would lay a trap for me and deceive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we aspire to win swaraj, it will not help to be afraid or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suspicious in this manner. We are perfectly right in refusing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favours from an official, to be obliged by any of them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service under them. That is part of non-co-operation.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right to be afraid of meeting any of them. Why should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knows his duty be afraid of anything? Again, what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fear has one who seeks no personal gain, who has,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unshakable faith in non-co-operation? Moreover, anyone who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his end through non-violence would never miss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meeting an official in an open and proper manner.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not with individuals, it is with their actions.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non-violence means the way of love. If I wish to follow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welcome every opportunity of meeting my opponent, for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to change his manner of acting, and that too not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but by persuasion, by pleading with him or by self-suffering,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by resorting to satyagraha. Should, therefore,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me, I would regard it as my duty to meet him and, being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about my principles and knowing my duty, I would have no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yielding to any temptation or walking into a trap. Even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met Lord Reading, some friends had expressed the same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correspon- dent has done on this occasion. But I believe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right to meet him, and that my meeting did no harm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cause. To me, personally, it brought nothing but gain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form a correct estimate of him, and can now say that I let go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opportunity, through pride or weakness, of arriving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On this occasion, too, I expect nothing but gain from a </w:t>
      </w:r>
      <w:r>
        <w:rPr>
          <w:rFonts w:ascii="Times" w:hAnsi="Times" w:eastAsia="Times"/>
          <w:b w:val="0"/>
          <w:i w:val="0"/>
          <w:color w:val="000000"/>
          <w:sz w:val="22"/>
        </w:rPr>
        <w:t>meeting with the Governor. I shall be able to place my views before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him, will see and correct any error there may be in my 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and will know his views about agriculture.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knows that I am a non-co-operator, that I have no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commissions and can take no part in their work. All this is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If, therefore, I am invited to meet the Governor, no one </w:t>
      </w:r>
      <w:r>
        <w:rPr>
          <w:rFonts w:ascii="Times" w:hAnsi="Times" w:eastAsia="Times"/>
          <w:b w:val="0"/>
          <w:i w:val="0"/>
          <w:color w:val="000000"/>
          <w:sz w:val="22"/>
        </w:rPr>
        <w:t>need have any fears on my account.</w:t>
      </w:r>
    </w:p>
    <w:p>
      <w:pPr>
        <w:autoSpaceDN w:val="0"/>
        <w:autoSpaceDE w:val="0"/>
        <w:widowControl/>
        <w:spacing w:line="320" w:lineRule="exact" w:before="14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ORKERS IN THE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AUSE OF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PROTECTION</w:t>
      </w:r>
    </w:p>
    <w:p>
      <w:pPr>
        <w:autoSpaceDN w:val="0"/>
        <w:autoSpaceDE w:val="0"/>
        <w:widowControl/>
        <w:spacing w:line="26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are some who entertain fears about the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my meeting the Governor, there are others, too,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hanker after some gain from it. I have received a letter and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suggesting that I should tell the Governor about the loss to agriculture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export and slaughter of cattle. I wish to tell those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cause of cow-protection that, even if I had an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this subject with the Governor, I would most certainly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wish me to do. I see one great weakness in these 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they do not make a patient and scientific study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Shri Valji Desai has undertaken a careful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the destruction of the cattle-wealth of the country.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on the subject have been appearing regularly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will understand the causes of the miserable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cattle even from these articles. Though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can do a great deal in this field, there is much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too, can do. And so long as the people have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to their responsibility in this matter and public opinion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educated, the cattle-wealth cannot be saved from destruction,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laws the Government makes. The problem involves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economic and ethical issues. But one would think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spare no time to reflect even for a moment on what economics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ethics have to tell us about cattle, such is our pathetic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fanaticism, we have lost the true sense of dharma and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lethargic to study economics. Merely telling beads to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Cow will help us to serve neither her nor Mother India.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serve her and her progeny and, by protecting her, serve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understanding the meaning of cow-worship and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accordingly. I suggest to my correspondents to reflect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articles on this subject which appear in this paper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They may point out any error of logic or facts, which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see; if they see none, they should follow the suggestions made in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URAT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INAY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</w:p>
    <w:p>
      <w:pPr>
        <w:autoSpaceDN w:val="0"/>
        <w:tabs>
          <w:tab w:pos="550" w:val="left"/>
          <w:tab w:pos="2230" w:val="left"/>
          <w:tab w:pos="5170" w:val="left"/>
        </w:tabs>
        <w:autoSpaceDE w:val="0"/>
        <w:widowControl/>
        <w:spacing w:line="28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written to me making some complaints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Rashtriya Vinay Mandir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at Surat, the reason for writing to me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heard a rumour to the effect that the control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the Mandir are to be handed over to me.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the complaints, let me state the existing position.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Shri Dayalji and Shri Kalyanji for the past ten years.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told me on behalf of the Committee that the only way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in the affairs of the Mandir was to hand over control to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necessary that I should accept the responsibility.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suggests that control has been handed over to me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the Mandir is on its last legs, so that the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death may be mine. Even if that be so, how can I refuse to share,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can, the responsibility of co-workers? When agreeing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over control of the Mandir, I made it plain that I shall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Vallabhbhai’s advice and take no step which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the general supervision of the Vidyapith. This condition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the two friends, Dayalji and Kalyanji. I now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with Vallabhbhai the question of seeting up a Trust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Mandir. Meanwhile, with the consent of Shri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Nrisinhprasad, </w:t>
      </w:r>
      <w:r>
        <w:rPr>
          <w:rFonts w:ascii="Times" w:hAnsi="Times" w:eastAsia="Times"/>
          <w:b w:val="0"/>
          <w:i/>
          <w:color w:val="000000"/>
          <w:sz w:val="22"/>
        </w:rPr>
        <w:t>Kulanayaka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Mandir, I have provisionally appointed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Parikh as its </w:t>
      </w:r>
      <w:r>
        <w:rPr>
          <w:rFonts w:ascii="Times" w:hAnsi="Times" w:eastAsia="Times"/>
          <w:b w:val="0"/>
          <w:i/>
          <w:color w:val="000000"/>
          <w:sz w:val="22"/>
        </w:rPr>
        <w:t>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given him the authority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any changes in the running of the institution which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necessary and increase or reduce the teaching staff. The Mandir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run in the Patidar Ashram has been merged with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Gopipura. This step, it is hoped, will enable the authorities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retrench six posts of teachers. Any changes in the curriculum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found necessary will also be introduced. When the Mandir reopens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holidays, Shri Nrisinhprasad intends to visit it and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Moreover, though it is true that control has been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me, this does not mean that Shri Dayalji and Shri Kalyanji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take further interest in the Mandir. Not only will they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but on the contrary they will be my hands and feet in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to me. I, therefore, hope that the merchants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contri- buting towards the expenses of the school will continue their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National Primary School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690" w:val="left"/>
        </w:tabs>
        <w:autoSpaceDE w:val="0"/>
        <w:widowControl/>
        <w:spacing w:line="27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according to their promise. The accounts of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published regularly with the necessary audit reports.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4"/>
        </w:rPr>
        <w:t>N. A. P.</w:t>
      </w:r>
    </w:p>
    <w:p>
      <w:pPr>
        <w:autoSpaceDN w:val="0"/>
        <w:autoSpaceDE w:val="0"/>
        <w:widowControl/>
        <w:spacing w:line="26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your question itself seems to spring from morbidity.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from British life which I mentioned had no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whether or not the people there live a luxurious life; it is 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custom. When a person living in a hot country goes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country, he has to exercise greater care to protect himself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cold than the residents of the country need do; in the same 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 very necessary for Indian youths to exercise special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[when they go to England]. It was not my intention to suggest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most young men in England remain perfectly pure; all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suggest was that some of the freedom which people take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may be harmless. If we take that freedom, we would sully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purity. The moral laxity which we find among the young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effect, not of the limited freedom which I have described,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factors which are easy to appreciate. A person who keeps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drinks because he understands the evil of drinking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 but a wise man, that is, a man of discrimination. Evil desires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 from inner darkness, from lack of discrimination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the true end of human life. The suggestions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for being able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copy-book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maxims or the result of ingenious guesswork; they represent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and that of others too, over a long period of time.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advise you not to dismiss Chapter XIX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22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trying to understand it properly.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lustful persons who are vegetarians on principle, who wear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shirt and cap and live an outwardly simple life but dwell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on pleasures and luxuries, and I also know real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following the practice in their country, eat meat and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themselves in coat and trousers. The main thing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simple in one’s thoughts. If a man harbours the violence of meat-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in his thoughts and his mind dwells on the pleasures of a grand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palace, do not believe, merely because his body lives on fruits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merely with a bit of blanket, that he lives or can live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blameless life. Anyone who wants to live a life untroubled by impure </w:t>
      </w:r>
      <w:r>
        <w:rPr>
          <w:rFonts w:ascii="Times" w:hAnsi="Times" w:eastAsia="Times"/>
          <w:b w:val="0"/>
          <w:i w:val="0"/>
          <w:color w:val="000000"/>
          <w:sz w:val="22"/>
        </w:rPr>
        <w:t>desires or to acquire such purity must always remain vigilant.</w:t>
      </w:r>
    </w:p>
    <w:p>
      <w:pPr>
        <w:autoSpaceDN w:val="0"/>
        <w:autoSpaceDE w:val="0"/>
        <w:widowControl/>
        <w:spacing w:line="260" w:lineRule="exact" w:before="34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confuse the caution of a vigilant person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cowardice. If so, you are in the grip of a terrible error. Please wake </w:t>
      </w:r>
      <w:r>
        <w:rPr>
          <w:rFonts w:ascii="Times" w:hAnsi="Times" w:eastAsia="Times"/>
          <w:b w:val="0"/>
          <w:i w:val="0"/>
          <w:color w:val="000000"/>
          <w:sz w:val="22"/>
        </w:rPr>
        <w:t>up.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2730" w:val="left"/>
        </w:tabs>
        <w:autoSpaceDE w:val="0"/>
        <w:widowControl/>
        <w:spacing w:line="244" w:lineRule="exact" w:before="7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newspaper correspondent informs me from Aden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known by the name of Benibai has arrived there and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cheating credulous people by posing as my daughter. A similar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happened in Rangoon and Mombasa, and it seems this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had gone to those places. I cautioned people some time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 daughter, and that I have not authorized anyone to </w:t>
      </w:r>
      <w:r>
        <w:rPr>
          <w:rFonts w:ascii="Times" w:hAnsi="Times" w:eastAsia="Times"/>
          <w:b w:val="0"/>
          <w:i w:val="0"/>
          <w:color w:val="000000"/>
          <w:sz w:val="22"/>
        </w:rPr>
        <w:t>collect money in my name.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2-5-1926</w:t>
      </w:r>
    </w:p>
    <w:p>
      <w:pPr>
        <w:autoSpaceDN w:val="0"/>
        <w:autoSpaceDE w:val="0"/>
        <w:widowControl/>
        <w:spacing w:line="292" w:lineRule="exact" w:before="230" w:after="0"/>
        <w:ind w:left="0" w:right="15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245. KHADI IN KATHIAWAR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find in this issue nearly the whole of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in by Shri Lakshmidas after inspecting the work of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>khadi centres in Kathiawar.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Karyalaya in Amreli has been taken over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Political Conference. I intend to publish its accounts shortly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Just now I only wish to draw attention to Shri </w:t>
      </w:r>
      <w:r>
        <w:rPr>
          <w:rFonts w:ascii="Times" w:hAnsi="Times" w:eastAsia="Times"/>
          <w:b w:val="0"/>
          <w:i w:val="0"/>
          <w:color w:val="000000"/>
          <w:sz w:val="22"/>
        </w:rPr>
        <w:t>Lakshmidas’s Report.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observe that it is only in place where famine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prevail that khadi is produced by paying spinners.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discuss at the moment whether the khadi so produced turns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cheaper or dearer [than that manufactured from yarn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amateurs]. It will suffice to admit at present that, though the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very much better than what it used to be, it will not prove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as mill khadi of the same count. Even so, no one should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doubt, after reading this Report that residents of Kathiawar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prefer khadi produced in Kathiawar. If what is stated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is true, people who wear such khadi are helping victims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famine. It is very much better to make them self-supporting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 with free doles. There can be no argument about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everyone cannot afford to contribute money for free doles,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certainly every person of ordinary means can afford to help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purchasing khadi, which costs more than other cloth, and making up </w:t>
      </w:r>
      <w:r>
        <w:rPr>
          <w:rFonts w:ascii="Times" w:hAnsi="Times" w:eastAsia="Times"/>
          <w:b w:val="0"/>
          <w:i w:val="0"/>
          <w:color w:val="000000"/>
          <w:sz w:val="22"/>
        </w:rPr>
        <w:t>for the loss by economizing in other matters.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hope that the people of Kathiawar will welcome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sale-tour of Abbas Saheb among them. From a report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from Wadhwan, I see that he was enthusiastically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by the residents of the place, and that there was no one who </w:t>
      </w:r>
      <w:r>
        <w:rPr>
          <w:rFonts w:ascii="Times" w:hAnsi="Times" w:eastAsia="Times"/>
          <w:b w:val="0"/>
          <w:i w:val="0"/>
          <w:color w:val="000000"/>
          <w:sz w:val="22"/>
        </w:rPr>
        <w:t>did not show him due respect. I hope that, as his tour progresses, 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get more and more encouragement.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to khadi workers in Lakshmidas’s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attention. Water flows into the public trough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to the quantity in the well. Workers will be able to inspire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others only in the measure that they themselves have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which they lack in themselves they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from others. If the women who spin also learn carding,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twice as much and the public will get better yarn. They can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by carding, which they do not at present. As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themselves are not proficient in carding, they cannot inspire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for carding among the women who spin, let alone being </w:t>
      </w:r>
      <w:r>
        <w:rPr>
          <w:rFonts w:ascii="Times" w:hAnsi="Times" w:eastAsia="Times"/>
          <w:b w:val="0"/>
          <w:i w:val="0"/>
          <w:color w:val="000000"/>
          <w:sz w:val="22"/>
        </w:rPr>
        <w:t>able to teach them the art.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about testing the strength of yarn deserves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attention as that about carding. This is necessary to ensure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yarn. If the quality of yarn is carefully maintained,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will become cheaper. That is, with the same rates of payment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there will be improvement in regard to quality and price.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factories, they are able to increase the profits, without raising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 of the products, merely by skilful management.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factories—for every hut is a spinning-mill—let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increase their earnings through improved efficiency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the burden on the people. In those big factories, what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innumerable financial manipulations and changes in the exchange-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which they resort to and which result in crores of rupees changing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the workers are always exploited. In our factories, improved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efficiency will not mean large sums changing hands in this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generate, rather, a spirit of equality and promote the 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workers in corresponding measure. These happy results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spirit of self-sacrifice, efficiency, perseverance, humility and </w:t>
      </w:r>
      <w:r>
        <w:rPr>
          <w:rFonts w:ascii="Times" w:hAnsi="Times" w:eastAsia="Times"/>
          <w:b w:val="0"/>
          <w:i w:val="0"/>
          <w:color w:val="000000"/>
          <w:sz w:val="22"/>
        </w:rPr>
        <w:t>energy which khadi workers may be able to display.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nobody draw the conclusion from my observations or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Lakshmidas’s Report that the work done so far has been wasted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not done properly. What we both mean is that our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well organized now that we are in a position to take a step forward.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duty to see that, with experience, our work goes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improving. There is no doubt that, relatively speaking, khadi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progress. Now the consumers need to satisfy themselves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workers are honest and hard-working;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money which they pay for khadi goes into the pockets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poor;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who spin are really helped;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fact that they would not be able to make both ends meet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get spinning-work;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 a fact that they have no other more remunerative work.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replies to these questions are in the affirmative,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Kathiawar should, without considering whether khadi is cheap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costly, see that the khadi produced in Kathiawar does not remain </w:t>
      </w:r>
      <w:r>
        <w:rPr>
          <w:rFonts w:ascii="Times" w:hAnsi="Times" w:eastAsia="Times"/>
          <w:b w:val="0"/>
          <w:i w:val="0"/>
          <w:color w:val="000000"/>
          <w:sz w:val="22"/>
        </w:rPr>
        <w:t>unsold.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2-5-1926</w:t>
      </w:r>
    </w:p>
    <w:p>
      <w:pPr>
        <w:autoSpaceDN w:val="0"/>
        <w:autoSpaceDE w:val="0"/>
        <w:widowControl/>
        <w:spacing w:line="292" w:lineRule="exact" w:before="370" w:after="0"/>
        <w:ind w:left="0" w:right="14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246. ABOUT MILL-WORKERS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among the mill-workers in Ahmedabad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drink-evil is proceeding very well at present. All people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in America, where only a few years ago every worker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drink, they have stopped drinking for some years now. Their paper </w:t>
      </w:r>
      <w:r>
        <w:rPr>
          <w:rFonts w:ascii="Times" w:hAnsi="Times" w:eastAsia="Times"/>
          <w:b w:val="0"/>
          <w:i w:val="0"/>
          <w:color w:val="000000"/>
          <w:sz w:val="22"/>
        </w:rPr>
        <w:t>has published the following information.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rail-road workers have, in their Union meetings,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prohibition and recounted their experience that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turns good citizens and workers into bad ones and good husbands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cruel ones. They have also declared that, had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to drink, the hundreds of workers’ banks which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and in which millions of their dollars are deposited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come into existence. The Secretary of their Union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during the last four years Labour Unions in America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rapidly throwing up honest and able leaders.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mill-workers in Ahmedabad also realize the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and understand that liquor is a poison and give it up, one can </w:t>
      </w:r>
      <w:r>
        <w:rPr>
          <w:rFonts w:ascii="Times" w:hAnsi="Times" w:eastAsia="Times"/>
          <w:b w:val="0"/>
          <w:i w:val="0"/>
          <w:color w:val="000000"/>
          <w:sz w:val="22"/>
        </w:rPr>
        <w:t>easily imagine the improvement in their condition which will follow.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2-5-1926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ROMAIN ROLLAND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before me a translation by Mira of your kind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letter of 17th February last. I have been anticipating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make cautious use of portions of that letter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>mentioning your name.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think with me that the proper course for me was </w:t>
      </w:r>
      <w:r>
        <w:rPr>
          <w:rFonts w:ascii="Times" w:hAnsi="Times" w:eastAsia="Times"/>
          <w:b w:val="0"/>
          <w:i w:val="0"/>
          <w:color w:val="000000"/>
          <w:sz w:val="22"/>
        </w:rPr>
        <w:t>not to come to Europe this year.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India being heard in Europe, I hold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will not be heard in Europe or the West Until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more, and on a more extensive scale than hitherto. Hers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voice in the wilderness at the present moment. And I feel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hired, and in some cases bribed, journalists of Europe will shudder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as gospel truth all the manifest and one-sided exaggerations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falsehoods circulated by the B.G.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India is not represented.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that this non-violent battle does not need the same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that a battle based on violence would. Thirdly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difficulty that you mention of finding one who can be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heard. The only person I have in view for the moment is Andrews,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Poet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unavailable. Andrews will certainly be heard in the </w:t>
      </w:r>
      <w:r>
        <w:rPr>
          <w:rFonts w:ascii="Times" w:hAnsi="Times" w:eastAsia="Times"/>
          <w:b w:val="0"/>
          <w:i w:val="0"/>
          <w:color w:val="000000"/>
          <w:sz w:val="22"/>
        </w:rPr>
        <w:t>quarters that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 and that God will permit you to </w:t>
      </w:r>
      <w:r>
        <w:rPr>
          <w:rFonts w:ascii="Times" w:hAnsi="Times" w:eastAsia="Times"/>
          <w:b w:val="0"/>
          <w:i w:val="0"/>
          <w:color w:val="000000"/>
          <w:sz w:val="22"/>
        </w:rPr>
        <w:t>hold out till the battle is fairly over in India.</w:t>
      </w:r>
    </w:p>
    <w:p>
      <w:pPr>
        <w:autoSpaceDN w:val="0"/>
        <w:autoSpaceDE w:val="0"/>
        <w:widowControl/>
        <w:spacing w:line="220" w:lineRule="exact" w:before="66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Gleanings, </w:t>
      </w:r>
      <w:r>
        <w:rPr>
          <w:rFonts w:ascii="Times" w:hAnsi="Times" w:eastAsia="Times"/>
          <w:b w:val="0"/>
          <w:i w:val="0"/>
          <w:color w:val="000000"/>
          <w:sz w:val="18"/>
        </w:rPr>
        <w:t>pp. 6-7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A LETTER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your letter for a long time with me. But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able to reach your letter earlier.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29th ultimo puts me in mind that I must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 to reply to you. I am afraid that the Ashram life will not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It is all hard work commencing with cleaning closet buckets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with agriculture, cooking, etc. There is little time left for </w:t>
      </w:r>
      <w:r>
        <w:rPr>
          <w:rFonts w:ascii="Times" w:hAnsi="Times" w:eastAsia="Times"/>
          <w:b w:val="0"/>
          <w:i w:val="0"/>
          <w:color w:val="000000"/>
          <w:sz w:val="22"/>
        </w:rPr>
        <w:t>literary pursuits. From all I can understand of your life, it appears to</w:t>
      </w:r>
    </w:p>
    <w:p>
      <w:pPr>
        <w:autoSpaceDN w:val="0"/>
        <w:autoSpaceDE w:val="0"/>
        <w:widowControl/>
        <w:spacing w:line="220" w:lineRule="exact" w:before="288" w:after="0"/>
        <w:ind w:left="432" w:right="41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Rabindranath Tagore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you would hardly be able to stand the life and atmosphere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I therefore suggest to you that if you still feel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and stay at the Ashram, you may pay a preliminary visit </w:t>
      </w:r>
      <w:r>
        <w:rPr>
          <w:rFonts w:ascii="Times" w:hAnsi="Times" w:eastAsia="Times"/>
          <w:b w:val="0"/>
          <w:i w:val="0"/>
          <w:color w:val="000000"/>
          <w:sz w:val="22"/>
        </w:rPr>
        <w:t>to see things for yourself and then decide.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difficulty also. At the present moment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over-crowded. I have no room, therefore, to spare.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therefore give you even the privacy that you perhaps want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proivde. If in spite of.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19525</w:t>
      </w:r>
    </w:p>
    <w:p>
      <w:pPr>
        <w:autoSpaceDN w:val="0"/>
        <w:autoSpaceDE w:val="0"/>
        <w:widowControl/>
        <w:spacing w:line="292" w:lineRule="exact" w:before="362" w:after="0"/>
        <w:ind w:left="0" w:right="1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249. LETTER TO D. VENKATA RAO</w:t>
      </w:r>
    </w:p>
    <w:p>
      <w:pPr>
        <w:autoSpaceDN w:val="0"/>
        <w:autoSpaceDE w:val="0"/>
        <w:widowControl/>
        <w:spacing w:line="244" w:lineRule="exact" w:before="108" w:after="0"/>
        <w:ind w:left="5310" w:right="0" w:hanging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Krishnabai’s. I understand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appreciate it. I quite agree with you and Krishnabai that her talent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painting should be developed. I therefore quite understand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stay with you and go on with her painting work.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to have some photographic specimens of her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to her separately. Do please keep me informed </w:t>
      </w:r>
      <w:r>
        <w:rPr>
          <w:rFonts w:ascii="Times" w:hAnsi="Times" w:eastAsia="Times"/>
          <w:b w:val="0"/>
          <w:i w:val="0"/>
          <w:color w:val="000000"/>
          <w:sz w:val="22"/>
        </w:rPr>
        <w:t>of her progress from time to time.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ENKATA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AJAHMUNDRY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S. SADANAND</w:t>
      </w:r>
    </w:p>
    <w:p>
      <w:pPr>
        <w:autoSpaceDN w:val="0"/>
        <w:autoSpaceDE w:val="0"/>
        <w:widowControl/>
        <w:spacing w:line="244" w:lineRule="exact" w:before="108" w:after="0"/>
        <w:ind w:left="5310" w:right="0" w:hanging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SADANAND,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got your agency after all. Let your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>come like the Associated Press Correspondent and pick up what infor-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he can. As there is so little for me to communicate,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Mahadev or Subbiah or Pyarelal give you? I could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send you wires about khaddar from day to day but that will be just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Incomplete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kill your agency and you will soon ask me to stop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wires. Happily the khaddar movement does not depend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dissemination of news about it as on organized distribution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and collection of yarn and manufacture and sale of </w:t>
      </w:r>
      <w:r>
        <w:rPr>
          <w:rFonts w:ascii="Times" w:hAnsi="Times" w:eastAsia="Times"/>
          <w:b w:val="0"/>
          <w:i w:val="0"/>
          <w:color w:val="000000"/>
          <w:sz w:val="22"/>
        </w:rPr>
        <w:t>khaddar.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difficulties there are in the way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receiving copies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There should be no difficulty. However, I shall see Swami </w:t>
      </w:r>
      <w:r>
        <w:rPr>
          <w:rFonts w:ascii="Times" w:hAnsi="Times" w:eastAsia="Times"/>
          <w:b w:val="0"/>
          <w:i w:val="0"/>
          <w:color w:val="000000"/>
          <w:sz w:val="22"/>
        </w:rPr>
        <w:t>and let you know.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in your office everybody is clad in khaddar.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S</w:t>
      </w:r>
      <w:r>
        <w:rPr>
          <w:rFonts w:ascii="Times" w:hAnsi="Times" w:eastAsia="Times"/>
          <w:b w:val="0"/>
          <w:i w:val="0"/>
          <w:color w:val="000000"/>
          <w:sz w:val="18"/>
        </w:rPr>
        <w:t>ADANAND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19527</w:t>
      </w:r>
    </w:p>
    <w:p>
      <w:pPr>
        <w:autoSpaceDN w:val="0"/>
        <w:autoSpaceDE w:val="0"/>
        <w:widowControl/>
        <w:spacing w:line="292" w:lineRule="exact" w:before="3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251. LETTER TO R. D. SUBRAMANIAM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It is not the quantity of time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to the spinning that counts. It is the feeling behind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your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your labour that appealed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propose to send you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furnished 50,000 yards.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would still be national property because it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give the yarn to the Spinners’ Association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 and take from them subscription on your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occasion for you, therefore,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pricks because you will be getting after so many hours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one year.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D. S</w:t>
      </w:r>
      <w:r>
        <w:rPr>
          <w:rFonts w:ascii="Times" w:hAnsi="Times" w:eastAsia="Times"/>
          <w:b w:val="0"/>
          <w:i w:val="0"/>
          <w:color w:val="000000"/>
          <w:sz w:val="18"/>
        </w:rPr>
        <w:t>UBRAMANIAM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RIRANGAPATANAM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XTENSION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ALEM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252. LETTER TO UDIT MISHRA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May 4,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UDIT MISHRAJI,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several months ago, but I could not reply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We may not despise in our heart persons whom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bad men, but we need not seek their acquaintance either,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is some reason. That is, we may have contact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we get an opportunity to do them good. It is more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guardian of children than of grown-up students.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leaves his children to our care, we assume a great responsibility.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necessary that we love the children as much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does. But a father’s love is apt to be unthinking attachment,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a guardian’s should be completely unselfish and pure.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since children are quick to imitate what others do,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show in our conduct all those virtues which we want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cultivate. From this point of view, a guardian should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follow truth and non-violence and display </w:t>
      </w:r>
      <w:r>
        <w:rPr>
          <w:rFonts w:ascii="Times" w:hAnsi="Times" w:eastAsia="Times"/>
          <w:b w:val="0"/>
          <w:i w:val="0"/>
          <w:color w:val="000000"/>
          <w:sz w:val="22"/>
        </w:rPr>
        <w:t>fearlessness, courage, magnanimity, humility and so 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 : S.N. 19529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THE CONGRESS RESOLUTION ON SOUTH AFRICA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1926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All-India Congress Committee met at Ahmedabad on 5th May and passed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resolution prepared by Mr. Gandhi on the South African situation :</w:t>
      </w:r>
    </w:p>
    <w:p>
      <w:pPr>
        <w:autoSpaceDN w:val="0"/>
        <w:tabs>
          <w:tab w:pos="550" w:val="left"/>
          <w:tab w:pos="1190" w:val="left"/>
          <w:tab w:pos="2310" w:val="left"/>
          <w:tab w:pos="3430" w:val="left"/>
          <w:tab w:pos="4710" w:val="left"/>
          <w:tab w:pos="62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and the Union Government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postponement of the Class Areas Reservation Bill pending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deliberations of a Conference between the two Governments.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further congratulates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Indian Deputation and the Indian settlers on the happy </w:t>
      </w:r>
      <w:r>
        <w:rPr>
          <w:rFonts w:ascii="Times" w:hAnsi="Times" w:eastAsia="Times"/>
          <w:b w:val="0"/>
          <w:i w:val="0"/>
          <w:color w:val="000000"/>
          <w:sz w:val="22"/>
        </w:rPr>
        <w:t>result of their efforts.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tenders its respectful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C. F. Andrews for his great sacrifices and for his energy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undying hope and faith, without which the result, so far achieved,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been impossible.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All-India Congress Committee, while noting the results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India’s negotiations so far, warns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slackening the efforts on behalf of the Indian settlers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and hope that they will not rest until the position of the settlers </w:t>
      </w:r>
      <w:r>
        <w:rPr>
          <w:rFonts w:ascii="Times" w:hAnsi="Times" w:eastAsia="Times"/>
          <w:b w:val="0"/>
          <w:i w:val="0"/>
          <w:color w:val="000000"/>
          <w:sz w:val="22"/>
        </w:rPr>
        <w:t>is placed on an honourable and satisfactory basis.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560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President is authorized to send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congratulation to the Union Government.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message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Indian Review</w:t>
      </w:r>
      <w:r>
        <w:rPr>
          <w:rFonts w:ascii="Times" w:hAnsi="Times" w:eastAsia="Times"/>
          <w:b w:val="0"/>
          <w:i w:val="0"/>
          <w:color w:val="000000"/>
          <w:sz w:val="22"/>
        </w:rPr>
        <w:t>, May 1926, p. 340</w:t>
      </w:r>
    </w:p>
    <w:p>
      <w:pPr>
        <w:autoSpaceDN w:val="0"/>
        <w:autoSpaceDE w:val="0"/>
        <w:widowControl/>
        <w:spacing w:line="292" w:lineRule="exact" w:before="37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254. LETTER TO PARAMANAND K. KAPADIA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BHAISHREE PARAMANAND,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all your letters carefully. I shall try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your questions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want to write much more but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 control myself.</w:t>
      </w:r>
    </w:p>
    <w:p>
      <w:pPr>
        <w:autoSpaceDN w:val="0"/>
        <w:autoSpaceDE w:val="0"/>
        <w:widowControl/>
        <w:spacing w:line="220" w:lineRule="exact" w:before="66" w:after="322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HAISHREE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ARAMANAND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UNVERJI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3962" w:space="0"/>
            <w:col w:w="255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3962" w:space="0"/>
            <w:col w:w="255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11586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NOTES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ROHIBITION AND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OVERNMENT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C. Rajagopalachari has unearthed a Government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simplicity itself but which conveys a world of meaning.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accompanying a copy of the order Sjt. Rajagopalachari writes to </w:t>
      </w:r>
      <w:r>
        <w:rPr>
          <w:rFonts w:ascii="Times" w:hAnsi="Times" w:eastAsia="Times"/>
          <w:b w:val="0"/>
          <w:i w:val="0"/>
          <w:color w:val="000000"/>
          <w:sz w:val="22"/>
        </w:rPr>
        <w:t>the press 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the many post-Reform additions to our recurring charges are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 Health Officers and their staff. They are expected to educate the people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cholera, malaria, etc.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members of the staff seem to have enquired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should carry on propaganda against the drink habit also </w:t>
      </w:r>
      <w:r>
        <w:rPr>
          <w:rFonts w:ascii="Times" w:hAnsi="Times" w:eastAsia="Times"/>
          <w:b w:val="0"/>
          <w:i w:val="0"/>
          <w:color w:val="000000"/>
          <w:sz w:val="22"/>
        </w:rPr>
        <w:t>and the laconic reply received was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consider that the Public Health staff should not carry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anti-drink propaganda.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noted here that there is no reason assigned for the 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anti-drink propaganda. On the contrary, one would expect explicit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to these conservators of health to instruct the people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effects of drink on the body under a popular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 required to tell the people how deadly the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alcohol is upon the human body and show by magic lantern slides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graphic manner the ruin that alcohol brings wherever it finds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But it is madness to expect the existing Government to do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thing. One may as well expect the keeper of a public house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its visitors against running into the death-trap.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 keeper of all the public houses of India? It is the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revenue that enables us to give University education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It enables the Government to impose </w:t>
      </w:r>
      <w:r>
        <w:rPr>
          <w:rFonts w:ascii="Times" w:hAnsi="Times" w:eastAsia="Times"/>
          <w:b w:val="0"/>
          <w:i/>
          <w:color w:val="000000"/>
          <w:sz w:val="22"/>
        </w:rPr>
        <w:t>pax Britannica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Not till the people realize their duty and develop strength to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in its pro-drink policy will it be possible to have a dry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ROHIBITION IN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MERICA</w:t>
      </w:r>
    </w:p>
    <w:p>
      <w:pPr>
        <w:autoSpaceDN w:val="0"/>
        <w:autoSpaceDE w:val="0"/>
        <w:widowControl/>
        <w:spacing w:line="28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hears so much about prohibition being a failure in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refreshing to find references which prove the contrary.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cuttings that a correspondent has sent show that delegates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Middle-West Students’ Conference representing 1,23,000 college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in the South-East and Middle-West of America passed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resolutions opposing liquor drinking by students.</w:t>
      </w:r>
    </w:p>
    <w:p>
      <w:pPr>
        <w:autoSpaceDN w:val="0"/>
        <w:tabs>
          <w:tab w:pos="550" w:val="left"/>
          <w:tab w:pos="21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February issue of the journal of the Locomotive Engineers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the following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railorad brotherhoods as well as hundreds of thousands of sober,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industrious working men in the American Federation of Labour are opposed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drink because they know it never made any man a better citizen, a better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worker, or a better husband or father. We do not believe the remarkable growth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labour co-operative banks in this country would have been possible if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working men were still putting their savings over the bar. We are further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convinced that the progress of the American labour movement depends upon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leaders with clear, cool heads and not upon those whose brains are addled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alcohol. Perhaps it is worth noting that the leaders of British labour,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made much substantial progress economically, and politically, since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War, are overwhelmingly dry. . . .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my purpose to make the reader believe that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in America has been wholly successful.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literature on the gigantic experiment to know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side to the picture. But allowing for all the exaggerations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side, there is little doubt that prohibition has been a great boon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wonderful people. It is yet too early to state results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certainty. The problem is much simpler in India, if only we have all </w:t>
      </w:r>
      <w:r>
        <w:rPr>
          <w:rFonts w:ascii="Times" w:hAnsi="Times" w:eastAsia="Times"/>
          <w:b w:val="0"/>
          <w:i w:val="0"/>
          <w:color w:val="000000"/>
          <w:sz w:val="22"/>
        </w:rPr>
        <w:t>the bars and distilleries closed.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HARKHA IN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NDHRA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CHOOLS</w:t>
      </w:r>
    </w:p>
    <w:p>
      <w:pPr>
        <w:autoSpaceDN w:val="0"/>
        <w:tabs>
          <w:tab w:pos="550" w:val="left"/>
          <w:tab w:pos="2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 extract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report prepared by the Bhumavaram </w:t>
      </w:r>
      <w:r>
        <w:rPr>
          <w:rFonts w:ascii="Times" w:hAnsi="Times" w:eastAsia="Times"/>
          <w:b w:val="0"/>
          <w:i w:val="0"/>
          <w:color w:val="000000"/>
          <w:sz w:val="22"/>
        </w:rPr>
        <w:t>Taluk Board, West Godavari District :</w:t>
      </w:r>
    </w:p>
    <w:p>
      <w:pPr>
        <w:autoSpaceDN w:val="0"/>
        <w:tabs>
          <w:tab w:pos="550" w:val="left"/>
          <w:tab w:pos="1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Tirupati Municipal Council shows figures of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in its schools.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draw the attention of the teachers and organizers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 in schools that it is in every way better to introduce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the spinning-wheels. For co-operative spinning in schools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found to be more efficacious, more economical and more </w:t>
      </w:r>
      <w:r>
        <w:rPr>
          <w:rFonts w:ascii="Times" w:hAnsi="Times" w:eastAsia="Times"/>
          <w:b w:val="0"/>
          <w:i w:val="0"/>
          <w:color w:val="000000"/>
          <w:sz w:val="22"/>
        </w:rPr>
        <w:t>productive in the 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6-5-1926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FROM FAR-OFF AMERICA</w:t>
      </w:r>
    </w:p>
    <w:p>
      <w:pPr>
        <w:autoSpaceDN w:val="0"/>
        <w:autoSpaceDE w:val="0"/>
        <w:widowControl/>
        <w:spacing w:line="260" w:lineRule="exact" w:before="1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 I answered some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put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in America. He now returns to the charge and puts </w:t>
      </w:r>
      <w:r>
        <w:rPr>
          <w:rFonts w:ascii="Times" w:hAnsi="Times" w:eastAsia="Times"/>
          <w:b w:val="0"/>
          <w:i w:val="0"/>
          <w:color w:val="000000"/>
          <w:sz w:val="22"/>
        </w:rPr>
        <w:t>several further questions, the first being 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good is that brave and fearless mentality when it cannot save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things you love? You may not be afraid to die, but what is it that will keep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band of robbers from taking away from you what you cherish if you are going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remain non-violent to the end. If the victims of a robber do not offer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violent resistance it is so much easrie for the robber to loot them. Robbery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been going on and it will go on in the world till the victims are easy.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strong will rob the weak, resistance or no resistance. To be weak is a sin.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prepare by all means to get rid of this wekness is a crime.</w:t>
      </w:r>
    </w:p>
    <w:p>
      <w:pPr>
        <w:autoSpaceDN w:val="0"/>
        <w:autoSpaceDE w:val="0"/>
        <w:widowControl/>
        <w:spacing w:line="280" w:lineRule="exact" w:before="5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forgets that retaliation does not always succeed.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robber is likely, if stronger, to defeat the protector and vent his wrath, </w:t>
      </w:r>
      <w:r>
        <w:rPr>
          <w:rFonts w:ascii="Times" w:hAnsi="Times" w:eastAsia="Times"/>
          <w:b w:val="0"/>
          <w:i w:val="0"/>
          <w:color w:val="000000"/>
          <w:sz w:val="22"/>
        </w:rPr>
        <w:t>kindled by the resistance received, on the unfortunate victim whose</w:t>
      </w:r>
    </w:p>
    <w:p>
      <w:pPr>
        <w:autoSpaceDN w:val="0"/>
        <w:autoSpaceDE w:val="0"/>
        <w:widowControl/>
        <w:spacing w:line="200" w:lineRule="exact" w:before="24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8"/>
        </w:rPr>
        <w:t>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Student’s Questions”, 25-2-1926.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 would therefore be the worse for the resistance offered on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behalf. It is true that the protector will have the satisfaction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his best for his charge. But the same satisfaction will be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non-violent protector. For, he too will die in the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rescue the victim. What is more, he will have the additional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having tried to soften the heart of the robber by his pleading.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writer’s difficulty arises from the fact of his having assumed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protector is to be a mere passive helpless spectator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robbery. As a matter of fact, however, in my scheme, love is presumed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more active and potent force than brute force. He who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love and remains passive is a coward. He is neither man nor brute. </w:t>
      </w:r>
      <w:r>
        <w:rPr>
          <w:rFonts w:ascii="Times" w:hAnsi="Times" w:eastAsia="Times"/>
          <w:b w:val="0"/>
          <w:i w:val="0"/>
          <w:color w:val="000000"/>
          <w:sz w:val="22"/>
        </w:rPr>
        <w:t>He has proved himself unfit to protect.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obviously cannot realize, as I have done,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power that non-violent resistance has over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adversary. Non-violent resistance is the resistance of one will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That resistance is possible only when it is freed from reliance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brute force. Reliance on brute force as a rule presupposes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when that force is exhausted. Does the writer know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with a determined will can successfully resist her ravisher </w:t>
      </w:r>
      <w:r>
        <w:rPr>
          <w:rFonts w:ascii="Times" w:hAnsi="Times" w:eastAsia="Times"/>
          <w:b w:val="0"/>
          <w:i w:val="0"/>
          <w:color w:val="000000"/>
          <w:sz w:val="22"/>
        </w:rPr>
        <w:t>however powerful he may be?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the strong will rob the weak and that it is sin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But this is said of the soul in man, not of the body. If it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body, we could never be free from the sin of weakness.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soul can defy a whole world in arms against it.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is open to the weakest in body. A weak-willed Zulu,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as a giant in body, surrenders to a little white child.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seen strong- bodied bullies surrendering helplessly to their frail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mothers? Love con-quers the brute in the son. The law that subsists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mother and son is universal in its application. Nor need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reciprocal. It is its own reward. Many a mother has tamed by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her erring defiant children. Let us all prepare to get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of love. There is chance of success there. For rivalry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is conductive to health. The world has been trying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ages to become strong in the wielding of brute force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>miserably failed. Rivarly in generating brute force is race suicide.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writer adds 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British rulers seem to have as much soul-force as you have, but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military force and practical knowledge of human nature besides.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result is obvious.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force is inconsistent with soul-force. Frightfulness,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the weak, immoral gains, insatiable pursuit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enjoyments of the flesh are utterly inconsistent with soul-force.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 that the British rulers have is therefore subservient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brute force if it is not asleep altogether.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writer then puts the eternal conundrum: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certain greedy persons in the world and they are doing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mischief. They have power in their hands. They may be mad, but they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doing harm nevertheless. It will not do for us to stand by with folded hands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them go on with their devilish work. We must take the power away from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even at the cost of non-violence, so that they may not do any more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harm.</w:t>
      </w:r>
    </w:p>
    <w:p>
      <w:pPr>
        <w:autoSpaceDN w:val="0"/>
        <w:autoSpaceDE w:val="0"/>
        <w:widowControl/>
        <w:spacing w:line="260" w:lineRule="exact" w:before="3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teaches one that those who have, no doubt with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motives, ousted the greedy by using brute force against them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turn become a prey to the disease of the conquered. If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be slaves than slave-drivers, if this is no mere copybook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maxim, we can easily afford to let the slave-drivers do their worst,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whilst, being weary of the brutal tug of war, so unbefitting our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nature, we try to explore the possibilities of matching the brute force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greedy exploiters and the like with soul-force.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writer is met with this difficulty at the threshold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Mahatmaji, you admit that the people of India have not followed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creed. You do not seem to realize the cause of it. The truth is that the average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 is not a Mahatma. History proves this fact beyond doubt. There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a few Mahatmas in India and elsewhere. These are exceptions. And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exceptions only prove the rule. You must not base your actions 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exceptions.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curious how we delude ourselves. We fancy that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perishable body impregnable and we think it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evoke the hidden powers of the soul. Well, I am engaged in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show, if I have any of these powers, that I am as frail a mortal 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and that I never had anything extraordinary about me nor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now. I claim to be a simple individual liable to err like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 mortal. I own, however, that I have humility enough in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my effors and to retrace my steps. I own that I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immovable faith in God and His goodness and unconsumable 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truth and love. But is that not what every person has latent in him?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to make progress, we must not repeat history but make new </w:t>
      </w:r>
      <w:r>
        <w:rPr>
          <w:rFonts w:ascii="Times" w:hAnsi="Times" w:eastAsia="Times"/>
          <w:b w:val="0"/>
          <w:i w:val="0"/>
          <w:color w:val="000000"/>
          <w:sz w:val="22"/>
        </w:rPr>
        <w:t>history. We must add to the inheritance left by our ancestors. If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make new discoveries and inventions in phenomenal world,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declare out Bankruptcy in the spititual domain? Is it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 the exceptions so as to make them the rule? Must man always </w:t>
      </w:r>
      <w:r>
        <w:rPr>
          <w:rFonts w:ascii="Times" w:hAnsi="Times" w:eastAsia="Times"/>
          <w:b w:val="0"/>
          <w:i w:val="0"/>
          <w:color w:val="000000"/>
          <w:sz w:val="22"/>
        </w:rPr>
        <w:t>be brute first and man after, if at all?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6-5-1926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RADHAKRISHNA BAJAJ</w:t>
      </w:r>
    </w:p>
    <w:p>
      <w:pPr>
        <w:autoSpaceDN w:val="0"/>
        <w:autoSpaceDE w:val="0"/>
        <w:widowControl/>
        <w:spacing w:line="320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May 6,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RADHAKRISHNA,</w:t>
      </w:r>
    </w:p>
    <w:p>
      <w:pPr>
        <w:autoSpaceDN w:val="0"/>
        <w:autoSpaceDE w:val="0"/>
        <w:widowControl/>
        <w:spacing w:line="260" w:lineRule="exact" w:before="3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me and the one to Shankarrao.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rule about eating salt-free food is not for all time.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lies in that it reduces the keenness of the palate.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point to bear in mind, and, therefore, as a guest at someone’s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you may accept whatever simple food is offered. You may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any item on the menu, with or without salt, which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to you. But the three items—milk, boiled rice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chapatties—can be had anywhere. You may leave aside curry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which contain chillies and spices. Where hand-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is not available, you may use mill-ground flour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hesitation. When the road surface is very hot and in a place strewn </w:t>
      </w:r>
      <w:r>
        <w:rPr>
          <w:rFonts w:ascii="Times" w:hAnsi="Times" w:eastAsia="Times"/>
          <w:b w:val="0"/>
          <w:i w:val="0"/>
          <w:color w:val="000000"/>
          <w:sz w:val="22"/>
        </w:rPr>
        <w:t>with thorns, you should certainly use shoes, which in fact are called</w:t>
      </w:r>
    </w:p>
    <w:p>
      <w:pPr>
        <w:autoSpaceDN w:val="0"/>
        <w:autoSpaceDE w:val="0"/>
        <w:widowControl/>
        <w:spacing w:line="272" w:lineRule="exact" w:before="0" w:after="0"/>
        <w:ind w:left="10" w:right="8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kantarakhan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pagarakhan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not hesitate to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are faced with such conflicts of duties. Take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>care of your health.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19532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CHHOTALAL</w:t>
      </w:r>
    </w:p>
    <w:p>
      <w:pPr>
        <w:autoSpaceDN w:val="0"/>
        <w:autoSpaceDE w:val="0"/>
        <w:widowControl/>
        <w:spacing w:line="320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May 6,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CHHOTALAL,</w:t>
      </w:r>
    </w:p>
    <w:p>
      <w:pPr>
        <w:autoSpaceDN w:val="0"/>
        <w:autoSpaceDE w:val="0"/>
        <w:widowControl/>
        <w:spacing w:line="280" w:lineRule="exact" w:before="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written from Jaipur. I had earlier letter too.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write to you after you had reached Calcutta, but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from Jaipur impels me to write today. I do not at all like your</w:t>
      </w:r>
    </w:p>
    <w:p>
      <w:pPr>
        <w:autoSpaceDN w:val="0"/>
        <w:autoSpaceDE w:val="0"/>
        <w:widowControl/>
        <w:spacing w:line="220" w:lineRule="exact" w:before="34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against thorns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Protection for feet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counting the cost of the thing. We must be very careful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overdo it. If you go to some place for a cure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or physical illness, you can certainly charge the expense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Ashram’s account. Why do you at all keep any money as yours?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better, that you should surrender your all or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a little of “I”and “mine”? And just as the Ashram should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when you go out elsewhere, similarly it should pay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lessons you take in shorthand. Satis Babu will certainly pay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work you do, but it is better that you should work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payment and also learn shorthand without paying.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raise such fine issues, it is more necessary that you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with the utmost care what your duty is and then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and hesitations about it in your mind. Anyone who goes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into things, as you do, gets lost in mazes and is unable to see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duty which stands before him as unmistakable as a hill.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regularly. You left for Prayag, and Bhuvarji came here.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19533</w:t>
      </w:r>
    </w:p>
    <w:p>
      <w:pPr>
        <w:autoSpaceDN w:val="0"/>
        <w:autoSpaceDE w:val="0"/>
        <w:widowControl/>
        <w:spacing w:line="292" w:lineRule="exact" w:before="622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259.  LETTER  TO  MADANMOHAN  SHARMA</w:t>
      </w:r>
    </w:p>
    <w:p>
      <w:pPr>
        <w:autoSpaceDN w:val="0"/>
        <w:autoSpaceDE w:val="0"/>
        <w:widowControl/>
        <w:spacing w:line="266" w:lineRule="exact" w:before="2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May 7,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SIR,</w:t>
      </w:r>
    </w:p>
    <w:p>
      <w:pPr>
        <w:autoSpaceDN w:val="0"/>
        <w:autoSpaceDE w:val="0"/>
        <w:widowControl/>
        <w:spacing w:line="280" w:lineRule="exact" w:before="19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The Tilak Fund came to about a crore of rupees.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accounts appeared in all the papers.  Its report has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book form and is available at the Congress office.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portion of the sum has already been spent, chiefly on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schools, removal of untouchability and khadi work.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a leader should not travel first or second </w:t>
      </w:r>
      <w:r>
        <w:rPr>
          <w:rFonts w:ascii="Times" w:hAnsi="Times" w:eastAsia="Times"/>
          <w:b w:val="0"/>
          <w:i w:val="0"/>
          <w:color w:val="000000"/>
          <w:sz w:val="22"/>
        </w:rPr>
        <w:t>class if his health can stand the strain of third class travel.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believe that Hindu-Muslim unity is possible,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is in human nature.  Even if neither Hindus nor Muslims make </w:t>
      </w:r>
      <w:r>
        <w:rPr>
          <w:rFonts w:ascii="Times" w:hAnsi="Times" w:eastAsia="Times"/>
          <w:b w:val="0"/>
          <w:i w:val="0"/>
          <w:color w:val="000000"/>
          <w:sz w:val="22"/>
        </w:rPr>
        <w:t>efforts to bring it about, time does its work.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whose economic condition is not good may adopt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simplicity in their lives and consume less khadi; in this manner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should, in the present circumstances,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>hardships but be faithful to his chosen dharma.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S.N. 10899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 LETTER  TO  FULCHAND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May 7,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FULCHAND,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 I don’t think it was a virtue in Bhai Shivlal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be suffering from piles and yet not give so much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hint to anyone.  I would rather blame him for not doing so. 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carry on his work of service.  No one can say how long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bed; besides, the illness will mean expenditure which could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avoided.  But who can make Shivlal see reason?  You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take whatever measures are necessary to get him cured.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follow what you say regarding the Wadhwan Udyogalaya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seems to suggest that I have been unfair in forming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Wadhwan and that I am partial to the Amreli Centre in 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that too is a form of injustice.  How can I convince you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partial towards the one nor hostile to the other?  I am 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khadi.  After inspecting the Amreli Centre personally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others’ eyes I came to the conclusion that it did not deserve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closed.  I had not examined the Wadhwan centre, nor did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look into its working, as I had confidence in your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used to get regular reports about it from Devchandbhai. 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Centre only when the problem of selling khadi arose.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showed me the accounts in the course of my inquiry, 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startled.  If it is a fact that in Wadhwan you offer higher rates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weaving and carding, is it [worthwhile] to continue to run the </w:t>
      </w:r>
      <w:r>
        <w:rPr>
          <w:rFonts w:ascii="Times" w:hAnsi="Times" w:eastAsia="Times"/>
          <w:b w:val="0"/>
          <w:i w:val="0"/>
          <w:color w:val="000000"/>
          <w:sz w:val="22"/>
        </w:rPr>
        <w:t>Centre?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apply one ccriterion to khadi activity at all places. 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will be spinning starving for want of employment?  If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if, to our good fortune, they agree to spin, we may start khadi work </w:t>
      </w:r>
      <w:r>
        <w:rPr>
          <w:rFonts w:ascii="Times" w:hAnsi="Times" w:eastAsia="Times"/>
          <w:b w:val="0"/>
          <w:i w:val="0"/>
          <w:color w:val="000000"/>
          <w:sz w:val="22"/>
        </w:rPr>
        <w:t>in that place.  Provided workers were available in sufficient number, I</w:t>
      </w:r>
    </w:p>
    <w:p>
      <w:pPr>
        <w:autoSpaceDN w:val="0"/>
        <w:autoSpaceDE w:val="0"/>
        <w:widowControl/>
        <w:spacing w:line="296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Industrial Centre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17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try to maintain all those centres in Kathiawar which satisfied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 Write to me if you have anything to say after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explanation, and try to convince me.  I yearn for testimonials from my </w:t>
      </w:r>
      <w:r>
        <w:rPr>
          <w:rFonts w:ascii="Times" w:hAnsi="Times" w:eastAsia="Times"/>
          <w:b w:val="0"/>
          <w:i w:val="0"/>
          <w:color w:val="000000"/>
          <w:sz w:val="22"/>
        </w:rPr>
        <w:t>co-workers certifying to my impartiality.  I regard you as one such co-</w:t>
      </w:r>
      <w:r>
        <w:rPr>
          <w:rFonts w:ascii="Times" w:hAnsi="Times" w:eastAsia="Times"/>
          <w:b w:val="0"/>
          <w:i w:val="0"/>
          <w:color w:val="000000"/>
          <w:sz w:val="22"/>
        </w:rPr>
        <w:t>worker.  I, too, will not give up the effort to convince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19534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 LETTER  TO  RAM  DATTA  CHOPRA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do not think that the vaccine is obtained by </w:t>
      </w:r>
      <w:r>
        <w:rPr>
          <w:rFonts w:ascii="Times" w:hAnsi="Times" w:eastAsia="Times"/>
          <w:b w:val="0"/>
          <w:i w:val="0"/>
          <w:color w:val="000000"/>
          <w:sz w:val="22"/>
        </w:rPr>
        <w:t>killing cows.  But I believe that it requires torturing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of the Ashram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appended to Mr. Natesan’s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publication.  All the copies have been distributed.  A new edition is </w:t>
      </w:r>
      <w:r>
        <w:rPr>
          <w:rFonts w:ascii="Times" w:hAnsi="Times" w:eastAsia="Times"/>
          <w:b w:val="0"/>
          <w:i w:val="0"/>
          <w:color w:val="000000"/>
          <w:sz w:val="22"/>
        </w:rPr>
        <w:t>contemplated but it would be some time before it is published.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 would not be able to take charge of your   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no arrangements for receiving girls who are not accompanied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parents.  And your son is in any event too young to be </w:t>
      </w:r>
      <w:r>
        <w:rPr>
          <w:rFonts w:ascii="Times" w:hAnsi="Times" w:eastAsia="Times"/>
          <w:b w:val="0"/>
          <w:i w:val="0"/>
          <w:color w:val="000000"/>
          <w:sz w:val="22"/>
        </w:rPr>
        <w:t>admitted.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construction of cobbler’s huts I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>you to approach the President of the Provincial Congress Committee.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19540</w:t>
      </w:r>
    </w:p>
    <w:p>
      <w:pPr>
        <w:autoSpaceDN w:val="0"/>
        <w:autoSpaceDE w:val="0"/>
        <w:widowControl/>
        <w:spacing w:line="292" w:lineRule="exact" w:before="362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262.  LETTER  TO  MAULANA  ABUL  KALAM  AZAD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MAULANA  SAHEB,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 It was received after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session was over.  But do you think that any purpose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by calling a special session of the Congress?  It can be of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there is a policy or programme that requires confirmation by </w:t>
      </w:r>
      <w:r>
        <w:rPr>
          <w:rFonts w:ascii="Times" w:hAnsi="Times" w:eastAsia="Times"/>
          <w:b w:val="0"/>
          <w:i w:val="0"/>
          <w:color w:val="000000"/>
          <w:sz w:val="22"/>
        </w:rPr>
        <w:t>it.  But unfortunately we have neither policy nor programme.  On the</w:t>
      </w:r>
    </w:p>
    <w:p>
      <w:pPr>
        <w:autoSpaceDN w:val="0"/>
        <w:autoSpaceDE w:val="0"/>
        <w:widowControl/>
        <w:spacing w:line="296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Constitution for the Ashram”, before 20-5-1915.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224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4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the tallest among us distrust one another and even where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distrust there is no agreement as to facts or opinion.</w:t>
      </w:r>
    </w:p>
    <w:p>
      <w:pPr>
        <w:autoSpaceDN w:val="0"/>
        <w:autoSpaceDE w:val="0"/>
        <w:widowControl/>
        <w:spacing w:line="240" w:lineRule="exact" w:before="54" w:after="0"/>
        <w:ind w:left="1450" w:right="12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 a Congress session can only accentuate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depression.  It seems to me that time alone can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which seems to baffle us.</w:t>
      </w:r>
    </w:p>
    <w:p>
      <w:pPr>
        <w:autoSpaceDN w:val="0"/>
        <w:autoSpaceDE w:val="0"/>
        <w:widowControl/>
        <w:spacing w:line="240" w:lineRule="exact" w:before="54" w:after="0"/>
        <w:ind w:left="1450" w:right="12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it was possible for us at least to devise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ascertaining the causes and of defining the results of each riot.  But it </w:t>
      </w:r>
      <w:r>
        <w:rPr>
          <w:rFonts w:ascii="Times" w:hAnsi="Times" w:eastAsia="Times"/>
          <w:b w:val="0"/>
          <w:i w:val="0"/>
          <w:color w:val="000000"/>
          <w:sz w:val="22"/>
        </w:rPr>
        <w:t>seems that we have become incapacitated even for this very simple work.</w:t>
      </w:r>
    </w:p>
    <w:p>
      <w:pPr>
        <w:autoSpaceDN w:val="0"/>
        <w:autoSpaceDE w:val="0"/>
        <w:widowControl/>
        <w:spacing w:line="220" w:lineRule="exact" w:before="66" w:after="0"/>
        <w:ind w:left="0" w:right="12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AULANA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ALAM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ZAD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19541</w:t>
      </w:r>
    </w:p>
    <w:p>
      <w:pPr>
        <w:autoSpaceDN w:val="0"/>
        <w:autoSpaceDE w:val="0"/>
        <w:widowControl/>
        <w:spacing w:line="292" w:lineRule="exact" w:before="222" w:after="0"/>
        <w:ind w:left="0" w:right="24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263.  LETTER  TO  KUSUM  AND  DHIRU</w:t>
      </w:r>
    </w:p>
    <w:p>
      <w:pPr>
        <w:autoSpaceDN w:val="0"/>
        <w:autoSpaceDE w:val="0"/>
        <w:widowControl/>
        <w:spacing w:line="266" w:lineRule="exact" w:before="86" w:after="0"/>
        <w:ind w:left="0" w:right="1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2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KUSUM  AND  DHIRU,</w:t>
      </w:r>
    </w:p>
    <w:p>
      <w:pPr>
        <w:autoSpaceDN w:val="0"/>
        <w:autoSpaceDE w:val="0"/>
        <w:widowControl/>
        <w:spacing w:line="280" w:lineRule="exact" w:before="38" w:after="0"/>
        <w:ind w:left="1450" w:right="12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do not want to apportion blame for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 I only wish that you should now take full advantage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time you will get there, and in this manner you should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felt in the neighbourhood by being more regular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work of spinning, etc., and strengthen your resolves.  Keep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 I see your handwriting still needs much improvement.  Dhiru’s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is extremely poor.  I shall forget my grief over Dhiru’s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to Bombay if he religiously follows there all his vows. 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Bhanumati that, if she starts spinning regularly and forms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up at four, I will think that letting both of you go to Bombay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of great value.  Devdas is there; he is to be operated upon, and is </w:t>
      </w:r>
      <w:r>
        <w:rPr>
          <w:rFonts w:ascii="Times" w:hAnsi="Times" w:eastAsia="Times"/>
          <w:b w:val="0"/>
          <w:i w:val="0"/>
          <w:color w:val="000000"/>
          <w:sz w:val="22"/>
        </w:rPr>
        <w:t>along with Ba and Mahadev.  You must have heard about all this.</w:t>
      </w:r>
    </w:p>
    <w:p>
      <w:pPr>
        <w:autoSpaceDN w:val="0"/>
        <w:autoSpaceDE w:val="0"/>
        <w:widowControl/>
        <w:spacing w:line="240" w:lineRule="exact" w:before="6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19535</w:t>
      </w:r>
    </w:p>
    <w:p>
      <w:pPr>
        <w:autoSpaceDN w:val="0"/>
        <w:autoSpaceDE w:val="0"/>
        <w:widowControl/>
        <w:spacing w:line="292" w:lineRule="exact" w:before="362" w:after="0"/>
        <w:ind w:left="0" w:right="33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264.  LETTER  TO  JAYA</w:t>
      </w:r>
    </w:p>
    <w:p>
      <w:pPr>
        <w:autoSpaceDN w:val="0"/>
        <w:autoSpaceDE w:val="0"/>
        <w:widowControl/>
        <w:spacing w:line="266" w:lineRule="exact" w:before="126" w:after="0"/>
        <w:ind w:left="0" w:right="1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2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May 8, 1926</w:t>
      </w:r>
    </w:p>
    <w:p>
      <w:pPr>
        <w:autoSpaceDN w:val="0"/>
        <w:autoSpaceDE w:val="0"/>
        <w:widowControl/>
        <w:spacing w:line="212" w:lineRule="exact" w:before="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JAYA,</w:t>
      </w:r>
    </w:p>
    <w:p>
      <w:pPr>
        <w:autoSpaceDN w:val="0"/>
        <w:autoSpaceDE w:val="0"/>
        <w:widowControl/>
        <w:spacing w:line="294" w:lineRule="exact" w:before="2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benefit has certainly followed from Kusum and Dhiru going</w:t>
      </w:r>
    </w:p>
    <w:p>
      <w:pPr>
        <w:autoSpaceDN w:val="0"/>
        <w:tabs>
          <w:tab w:pos="4030" w:val="left"/>
        </w:tabs>
        <w:autoSpaceDE w:val="0"/>
        <w:widowControl/>
        <w:spacing w:line="294" w:lineRule="exact" w:before="34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12240" w:h="15840"/>
          <w:pgMar w:top="1224" w:right="1440" w:bottom="1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450" w:right="12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there; I have had a letter from you.  I did not know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was so laboured; it can certainly be improved.  Please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children keep all the rules.  I shall then forget my grief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going from here.  Please let me know how Dr. Prabhudas is </w:t>
      </w:r>
      <w:r>
        <w:rPr>
          <w:rFonts w:ascii="Times" w:hAnsi="Times" w:eastAsia="Times"/>
          <w:b w:val="0"/>
          <w:i w:val="0"/>
          <w:color w:val="000000"/>
          <w:sz w:val="22"/>
        </w:rPr>
        <w:t>keeping.  You will know the rest from the letter to Kusum and Dhiru.</w:t>
      </w:r>
    </w:p>
    <w:p>
      <w:pPr>
        <w:autoSpaceDN w:val="0"/>
        <w:autoSpaceDE w:val="0"/>
        <w:widowControl/>
        <w:spacing w:line="240" w:lineRule="exact" w:before="20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19536</w:t>
      </w:r>
    </w:p>
    <w:p>
      <w:pPr>
        <w:autoSpaceDN w:val="0"/>
        <w:autoSpaceDE w:val="0"/>
        <w:widowControl/>
        <w:spacing w:line="292" w:lineRule="exact" w:before="462" w:after="0"/>
        <w:ind w:left="0" w:right="25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265.  LETTER  TO  MITHUBEHN  PETIT</w:t>
      </w:r>
    </w:p>
    <w:p>
      <w:pPr>
        <w:autoSpaceDN w:val="0"/>
        <w:autoSpaceDE w:val="0"/>
        <w:widowControl/>
        <w:spacing w:line="266" w:lineRule="exact" w:before="126" w:after="0"/>
        <w:ind w:left="0" w:right="1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2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May 8, 1926</w:t>
      </w:r>
    </w:p>
    <w:p>
      <w:pPr>
        <w:autoSpaceDN w:val="0"/>
        <w:autoSpaceDE w:val="0"/>
        <w:widowControl/>
        <w:spacing w:line="212" w:lineRule="exact" w:before="1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autoSpaceDE w:val="0"/>
        <w:widowControl/>
        <w:spacing w:line="280" w:lineRule="exact" w:before="158" w:after="0"/>
        <w:ind w:left="1450" w:right="12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letter; also the honey.  It looks that after all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to Mahabaleshwar.  There is a letter today from Sir Chunilal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Mehta.  It seems to have been written at the instance of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 He has invited me in his letter to stay with him. 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accept the invitation.  Most probably I shall start from here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as next Thursday.  Personally, I would have liked to stay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or with Nargisbehn, but every time we must consider what our </w:t>
      </w:r>
      <w:r>
        <w:rPr>
          <w:rFonts w:ascii="Times" w:hAnsi="Times" w:eastAsia="Times"/>
          <w:b w:val="0"/>
          <w:i w:val="0"/>
          <w:color w:val="000000"/>
          <w:sz w:val="22"/>
        </w:rPr>
        <w:t>duty requires of us.</w:t>
      </w:r>
    </w:p>
    <w:p>
      <w:pPr>
        <w:autoSpaceDN w:val="0"/>
        <w:autoSpaceDE w:val="0"/>
        <w:widowControl/>
        <w:spacing w:line="266" w:lineRule="exact" w:before="12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ITHUBEHN</w:t>
      </w:r>
    </w:p>
    <w:p>
      <w:pPr>
        <w:autoSpaceDN w:val="0"/>
        <w:autoSpaceDE w:val="0"/>
        <w:widowControl/>
        <w:spacing w:line="266" w:lineRule="exact" w:before="7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OUNTAIN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AHABALESHWAR</w:t>
      </w:r>
    </w:p>
    <w:p>
      <w:pPr>
        <w:autoSpaceDN w:val="0"/>
        <w:autoSpaceDE w:val="0"/>
        <w:widowControl/>
        <w:spacing w:line="240" w:lineRule="exact" w:before="33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19537</w:t>
      </w:r>
    </w:p>
    <w:p>
      <w:pPr>
        <w:autoSpaceDN w:val="0"/>
        <w:tabs>
          <w:tab w:pos="7750" w:val="left"/>
        </w:tabs>
        <w:autoSpaceDE w:val="0"/>
        <w:widowControl/>
        <w:spacing w:line="294" w:lineRule="exact" w:before="310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12240" w:h="15840"/>
          <w:pgMar w:top="1224" w:right="1440" w:bottom="11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266.  LETTER  TO  JAMNALAL 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8,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JAMNALAL,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at last that I shall have to go to Mahabaleshwar.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today from Sir Chunilal Mehta.  He has written it at the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Governor himself, and suggests that I should meet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Mahabaleshwar itself.  He has also invited me to stay with him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and pressed me to accept the invitation.  I intend,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from here on Thursday.  Devdas’s operation will have been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then.  I expect a telegram today.  Now we shall not have to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bunga-low for our stay in Mahabaleshwar.  Think over and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arrange-ments we should make for a car and whether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2862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 LETTER  TO  JAISUKHLAL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Chaitra Vad 11, May 8,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JAISUKHLAL,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your questions remains to be answered.  You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you could spend anything for helping the poor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spin.  You can spend about Rs. 100 for the purpose. 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you intend to utilize the amount.  Within this limit,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for the amount which you spend.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the results of the tests carried out by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as to the quality of the yarn.  You will see from them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necessary to pay attention to improving it.  In Shri Lakshmidas’s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the strength ought not to be below 50%.  Why could they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moistened yarn if they keep it with them for eight days?  In this </w:t>
      </w:r>
      <w:r>
        <w:rPr>
          <w:rFonts w:ascii="Times" w:hAnsi="Times" w:eastAsia="Times"/>
          <w:b w:val="0"/>
          <w:i w:val="0"/>
          <w:color w:val="000000"/>
          <w:sz w:val="22"/>
        </w:rPr>
        <w:t>weather, moistened yarn dries up within two or three hours.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19538</w:t>
      </w:r>
    </w:p>
    <w:p>
      <w:pPr>
        <w:autoSpaceDN w:val="0"/>
        <w:autoSpaceDE w:val="0"/>
        <w:widowControl/>
        <w:spacing w:line="296" w:lineRule="exact" w:before="5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22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268.  LETTER  TO  D.  B.  KALELKAR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May 8,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KAKA,</w:t>
      </w:r>
    </w:p>
    <w:p>
      <w:pPr>
        <w:autoSpaceDN w:val="0"/>
        <w:autoSpaceDE w:val="0"/>
        <w:widowControl/>
        <w:spacing w:line="260" w:lineRule="exact" w:before="5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further postpone the writing of the book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if I do not write a letter to you under the excuse that I 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book for you, I am afraid I may write neither.  I had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write out the book soon so that I need not write the letter.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Committee took up practically my three full days,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that the Girnar of work has now become the Himalayas.  On 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this, I see from today’s mail that I shall have to go to Mahabaleshwar.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likely to come out of the visit, but courtesy requires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go; let the outcome be what it will.</w:t>
      </w:r>
    </w:p>
    <w:p>
      <w:pPr>
        <w:autoSpaceDN w:val="0"/>
        <w:autoSpaceDE w:val="0"/>
        <w:widowControl/>
        <w:spacing w:line="28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felt that the inmates of the Ashram are indifferent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Talwalkar, but it may be that my indifference, if it can be called so,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reflected in their attitude.</w:t>
      </w:r>
    </w:p>
    <w:p>
      <w:pPr>
        <w:autoSpaceDN w:val="0"/>
        <w:autoSpaceDE w:val="0"/>
        <w:widowControl/>
        <w:spacing w:line="28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been using olive oil as a substitute for cod-liver   oil,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[by all means] go on with it.  Some regard it as superior to cod-liver oil. </w:t>
      </w:r>
      <w:r>
        <w:rPr>
          <w:rFonts w:ascii="Times" w:hAnsi="Times" w:eastAsia="Times"/>
          <w:b w:val="0"/>
          <w:i w:val="0"/>
          <w:color w:val="000000"/>
          <w:sz w:val="22"/>
        </w:rPr>
        <w:t>Shri Bhansali had used this same thing in jail.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habit of drawing lots has absolutely no relation with your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“examination as of a bride’s qualities”.  The poor little piece of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bear all that burden.  There is no attempt in it to win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gods; on the contrary, there is a sort of indifference about lots.  In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we need not tax our reason, in which we are indifferent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the alternative courses and yet must adopt one of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our good friends is prepared to take a decision for us,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excellent practice to seek the good offices our friend, the lot.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saves time and also spares us the burden on our mind.  In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principle, drawing lots is an immoral solution.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draw lots whether or not you should steal.  But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better to draw lots rather than go on debating whether or not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for a walk with A, citing reasons from Vedas and other holy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and against?  If we try to consult the inner voice in such matters,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would lose all its value; a child like Rasik might excuse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from doing any work by pleading his inner voice!  Have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instances of such abuse of the plea of inner voice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movement?  Suppose </w:t>
      </w:r>
      <w:r>
        <w:rPr>
          <w:rFonts w:ascii="Times" w:hAnsi="Times" w:eastAsia="Times"/>
          <w:b w:val="0"/>
          <w:i/>
          <w:color w:val="000000"/>
          <w:sz w:val="22"/>
        </w:rPr>
        <w:t>tandaljo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methi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both </w:t>
      </w:r>
      <w:r>
        <w:rPr>
          <w:rFonts w:ascii="Times" w:hAnsi="Times" w:eastAsia="Times"/>
          <w:b w:val="0"/>
          <w:i w:val="0"/>
          <w:color w:val="000000"/>
          <w:sz w:val="22"/>
        </w:rPr>
        <w:t>permissible items of diet, both are easily available but only one of them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16" w:right="1170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purchased, and suppose further that we cannot make up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immediately, would it not, in such circumstances, be better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lots and be indifferent to the result, rather than make it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about Shri Harihar when he comes here.  Shri Narahari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thought of getting Harihar to open a nursery school in Surat.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Surat are ready to have such a school and collect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they are certainly welcome to start it, but we cannot try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on behalf of the Vidyapith.  I remember having been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Shri.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early as when I was in jail that Shri . . .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gone </w:t>
      </w:r>
      <w:r>
        <w:rPr>
          <w:rFonts w:ascii="Times" w:hAnsi="Times" w:eastAsia="Times"/>
          <w:b w:val="0"/>
          <w:i w:val="0"/>
          <w:color w:val="000000"/>
          <w:sz w:val="22"/>
        </w:rPr>
        <w:t>romantic.  He had shown me an indecent poem signed . . .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when I </w:t>
      </w:r>
      <w:r>
        <w:rPr>
          <w:rFonts w:ascii="Times" w:hAnsi="Times" w:eastAsia="Times"/>
          <w:b w:val="0"/>
          <w:i w:val="0"/>
          <w:color w:val="000000"/>
          <w:sz w:val="22"/>
        </w:rPr>
        <w:t>asked who this . . .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was, I think he said it was . . .</w:t>
      </w:r>
      <w:r>
        <w:rPr>
          <w:rFonts w:ascii="Times" w:hAnsi="Times" w:eastAsia="Times"/>
          <w:b w:val="0"/>
          <w:i w:val="0"/>
          <w:color w:val="000000"/>
          <w:sz w:val="14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Ashram.  But </w:t>
      </w:r>
      <w:r>
        <w:rPr>
          <w:rFonts w:ascii="Times" w:hAnsi="Times" w:eastAsia="Times"/>
          <w:b w:val="0"/>
          <w:i w:val="0"/>
          <w:color w:val="000000"/>
          <w:sz w:val="22"/>
        </w:rPr>
        <w:t>may be, I am mistaken.  It may not have been . . .</w:t>
      </w:r>
      <w:r>
        <w:rPr>
          <w:rFonts w:ascii="Times" w:hAnsi="Times" w:eastAsia="Times"/>
          <w:b w:val="0"/>
          <w:i w:val="0"/>
          <w:color w:val="000000"/>
          <w:sz w:val="14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someone else </w:t>
      </w:r>
      <w:r>
        <w:rPr>
          <w:rFonts w:ascii="Times" w:hAnsi="Times" w:eastAsia="Times"/>
          <w:b w:val="0"/>
          <w:i w:val="0"/>
          <w:color w:val="000000"/>
          <w:sz w:val="22"/>
        </w:rPr>
        <w:t>who told me this.  We shall have to think about the matter when . . .</w:t>
      </w:r>
      <w:r>
        <w:rPr>
          <w:rFonts w:ascii="Times" w:hAnsi="Times" w:eastAsia="Times"/>
          <w:b w:val="0"/>
          <w:i w:val="0"/>
          <w:color w:val="000000"/>
          <w:sz w:val="14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yet been decided about [my visit to] Europe.   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too had expressed to me his disagreement.  The  Ame-   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would have only meant addressing thousands of people;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Finland means attending a convention of student-delegates from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 There is a great difference between the two propositions.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in America I was supposed to give to the people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message; though there was no message to give.  In this case the idea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establish a spiritual bond with students. 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delivering a message.  These are the reasons why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Finland is tempting me, though, of course,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misgivings in my mind.  That is why I have thrown on K. T. Paul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arranging my visit after telling them of my conditions.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He, too, instead of accepting the responsibility, has passed on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Geneva.  If they will keep the invitation open, can we say it is God’s </w:t>
      </w:r>
      <w:r>
        <w:rPr>
          <w:rFonts w:ascii="Times" w:hAnsi="Times" w:eastAsia="Times"/>
          <w:b w:val="0"/>
          <w:i w:val="0"/>
          <w:color w:val="000000"/>
          <w:sz w:val="22"/>
        </w:rPr>
        <w:t>wish that I should go?  Personally I will certainly believe so.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Uttamchand will have nowhere else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which he enjoys here.  And now we have started a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injections by Dr. Talwalkar.  He is keeping well enough.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19539</w:t>
      </w:r>
    </w:p>
    <w:p>
      <w:pPr>
        <w:autoSpaceDN w:val="0"/>
        <w:autoSpaceDE w:val="0"/>
        <w:widowControl/>
        <w:spacing w:line="30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to  names omitted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3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269.  SERVICE  OF  THE  CITY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everyone who wishes to serve his city I would recommend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perusal of Dr. Hariprasad’s account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seven-month-long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city of Ahmedabad clean and bright.  Those who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serve their own city can never serve their country. 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 in these seven months by  people who believed that   selfless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its own reward could not have been done by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city even at a cost of thousands of rupees.  This   effort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 clean is an example of co-operation between a municipality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citizens, and if the rich do not co-operate,  what has been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is likely to be wasted.  It is possible  to raise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to make Ahmedabad a model of cleanliness.  Most of 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made by Dr. Hariprasad cannot be carried out without 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the wealthy citizens.  The money given for this work will bring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 return, for if the city has a sufficient number   of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gounds with trees in them, if the old ruins and dirty sights are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stinking lavatories are seen no more, the health  of  the  citizens 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 considerably  and  the  price  of  the land will also appreciate.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citizens can insist that the expenditure should be incurred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supervision.  Hence the money given for this work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a gift but will be an instance of economic foresight.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9-5-1926</w:t>
      </w:r>
    </w:p>
    <w:p>
      <w:pPr>
        <w:autoSpaceDN w:val="0"/>
        <w:autoSpaceDE w:val="0"/>
        <w:widowControl/>
        <w:spacing w:line="292" w:lineRule="exact" w:before="370" w:after="0"/>
        <w:ind w:left="0" w:right="27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270.  NOTES</w:t>
      </w:r>
    </w:p>
    <w:p>
      <w:pPr>
        <w:autoSpaceDN w:val="0"/>
        <w:autoSpaceDE w:val="0"/>
        <w:widowControl/>
        <w:spacing w:line="266" w:lineRule="exact" w:before="126" w:after="0"/>
        <w:ind w:left="0" w:right="18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EFORMS  AMONG  </w:t>
      </w:r>
      <w:r>
        <w:rPr>
          <w:rFonts w:ascii="Times" w:hAnsi="Times" w:eastAsia="Times"/>
          <w:b w:val="0"/>
          <w:i w:val="0"/>
          <w:color w:val="000000"/>
          <w:sz w:val="20"/>
        </w:rPr>
        <w:t>“P</w:t>
      </w:r>
      <w:r>
        <w:rPr>
          <w:rFonts w:ascii="Times" w:hAnsi="Times" w:eastAsia="Times"/>
          <w:b w:val="0"/>
          <w:i w:val="0"/>
          <w:color w:val="000000"/>
          <w:sz w:val="18"/>
        </w:rPr>
        <w:t>ATANWADIAS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reforms introduced among </w:t>
      </w:r>
      <w:r>
        <w:rPr>
          <w:rFonts w:ascii="Times" w:hAnsi="Times" w:eastAsia="Times"/>
          <w:b w:val="0"/>
          <w:i/>
          <w:color w:val="000000"/>
          <w:sz w:val="22"/>
        </w:rPr>
        <w:t>Patanwadias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can be done if we cultivate close contacts with the countless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 who are looked upon as poor and backward,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make clear to us what kind of preparation is necessary        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us to do such solid service.  We can see from the work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Ravishankar that for this purpose a love for the people, a well </w:t>
      </w:r>
      <w:r>
        <w:rPr>
          <w:rFonts w:ascii="Times" w:hAnsi="Times" w:eastAsia="Times"/>
          <w:b w:val="0"/>
          <w:i w:val="0"/>
          <w:color w:val="000000"/>
          <w:sz w:val="22"/>
        </w:rPr>
        <w:t>trained body and fearlessness are far more necessary than knowledge of</w:t>
      </w:r>
    </w:p>
    <w:p>
      <w:pPr>
        <w:autoSpaceDN w:val="0"/>
        <w:autoSpaceDE w:val="0"/>
        <w:widowControl/>
        <w:spacing w:line="296" w:lineRule="exact" w:before="2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article, ‘Cleaning the City’, by Hariprasad Vrajraj Desai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   9-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5-1926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note is a comment on a report by Mohanlal Pandya of work among </w:t>
      </w:r>
      <w:r>
        <w:rPr>
          <w:rFonts w:ascii="Times" w:hAnsi="Times" w:eastAsia="Times"/>
          <w:b w:val="0"/>
          <w:i/>
          <w:color w:val="000000"/>
          <w:sz w:val="18"/>
        </w:rPr>
        <w:t>Patanwadias</w:t>
      </w:r>
      <w:r>
        <w:rPr>
          <w:rFonts w:ascii="Times" w:hAnsi="Times" w:eastAsia="Times"/>
          <w:b w:val="0"/>
          <w:i w:val="0"/>
          <w:color w:val="000000"/>
          <w:sz w:val="18"/>
        </w:rPr>
        <w:t>, a backward community in Gujarat.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16" w:right="1170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letters, proficiency in English or a university degree.</w:t>
      </w:r>
    </w:p>
    <w:p>
      <w:pPr>
        <w:autoSpaceDN w:val="0"/>
        <w:autoSpaceDE w:val="0"/>
        <w:widowControl/>
        <w:spacing w:line="300" w:lineRule="exact" w:before="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9-5-1926</w:t>
      </w:r>
    </w:p>
    <w:p>
      <w:pPr>
        <w:autoSpaceDN w:val="0"/>
        <w:autoSpaceDE w:val="0"/>
        <w:widowControl/>
        <w:spacing w:line="292" w:lineRule="exact" w:before="370" w:after="0"/>
        <w:ind w:left="0" w:right="18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271.  LETTER  TO  A.  A.  PAUL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5490" w:right="0" w:hanging="1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9,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7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It is a most difficult thing for me to make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 one year in advance.  I can only therefore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prepared tentatively to accept the invitation. 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shorten the programme and it may be also that I may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Indian affairs at the time that I might not be able to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India.  I wonder if with the uncertainty attaching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the associations concerned will care to send me the </w:t>
      </w:r>
      <w:r>
        <w:rPr>
          <w:rFonts w:ascii="Times" w:hAnsi="Times" w:eastAsia="Times"/>
          <w:b w:val="0"/>
          <w:i w:val="0"/>
          <w:color w:val="000000"/>
          <w:sz w:val="22"/>
        </w:rPr>
        <w:t>invitation.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also tell the friends that if I go out at all,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accompanied by two companions.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colleague Mr. Maccune will be welcome at the Ashram in </w:t>
      </w:r>
      <w:r>
        <w:rPr>
          <w:rFonts w:ascii="Times" w:hAnsi="Times" w:eastAsia="Times"/>
          <w:b w:val="0"/>
          <w:i w:val="0"/>
          <w:color w:val="000000"/>
          <w:sz w:val="22"/>
        </w:rPr>
        <w:t>the beginning of June.</w:t>
      </w:r>
    </w:p>
    <w:p>
      <w:pPr>
        <w:autoSpaceDN w:val="0"/>
        <w:autoSpaceDE w:val="0"/>
        <w:widowControl/>
        <w:spacing w:line="220" w:lineRule="exact" w:before="26" w:after="1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0"/>
        <w:gridCol w:w="3380"/>
      </w:tblGrid>
      <w:tr>
        <w:trPr>
          <w:trHeight w:hRule="exact" w:val="55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A.  A. 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AUL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7, 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ILLER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OAD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ILPAUK</w:t>
      </w:r>
      <w:r>
        <w:rPr>
          <w:rFonts w:ascii="Times" w:hAnsi="Times" w:eastAsia="Times"/>
          <w:b w:val="0"/>
          <w:i w:val="0"/>
          <w:color w:val="000000"/>
          <w:sz w:val="20"/>
        </w:rPr>
        <w:t>,  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11370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18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his letter dated 4-5-1926 wherein he wrote : “. . . I have got a reply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Mr. T. Z. Koo of China describing the purpose, programme, dates and scope of the </w:t>
      </w:r>
      <w:r>
        <w:rPr>
          <w:rFonts w:ascii="Times" w:hAnsi="Times" w:eastAsia="Times"/>
          <w:b w:val="0"/>
          <w:i w:val="0"/>
          <w:color w:val="000000"/>
          <w:sz w:val="18"/>
        </w:rPr>
        <w:t>visit that they are anxious to have from you 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Secretary’, Students’ Christian Association of India, Burma and Ceylon </w:t>
      </w:r>
      <w:r>
        <w:rPr>
          <w:rFonts w:ascii="Times" w:hAnsi="Times" w:eastAsia="Times"/>
          <w:b w:val="0"/>
          <w:i w:val="0"/>
          <w:color w:val="000000"/>
          <w:sz w:val="18"/>
        </w:rPr>
        <w:t>(S.N. 11369)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16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272.  LETTER  TO  MOTILAL  ROY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MOTIBABU,</w:t>
      </w:r>
    </w:p>
    <w:p>
      <w:pPr>
        <w:autoSpaceDN w:val="0"/>
        <w:tabs>
          <w:tab w:pos="550" w:val="left"/>
          <w:tab w:pos="441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letter with reference to the loan. 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followingcorrections in the agreement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signed by you 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 should not be one per cent per annum but one per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per annum.</w:t>
      </w:r>
    </w:p>
    <w:p>
      <w:pPr>
        <w:autoSpaceDN w:val="0"/>
        <w:autoSpaceDE w:val="0"/>
        <w:widowControl/>
        <w:spacing w:line="306" w:lineRule="exact" w:before="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 is intended to be purely nominal.  And,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sentence occurs—“the selling price of khadi . . . up to </w:t>
      </w:r>
      <w:r>
        <w:rPr>
          <w:rFonts w:ascii="Times" w:hAnsi="Times" w:eastAsia="Times"/>
          <w:b w:val="0"/>
          <w:i w:val="0"/>
          <w:color w:val="000000"/>
          <w:sz w:val="22"/>
        </w:rPr>
        <w:t>weaving plus 6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% for the expenses of management”—please say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price of khaddar shall not be above the rates fixed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from time to time”.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improvement is intended to make the position of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more elastic than 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otherwise would be.  These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embodied in the loan agreements.  When I prepared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Mr. Banker was away and I had not the Association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me.  On his return he drew my attention to these discrepancies. </w:t>
      </w:r>
      <w:r>
        <w:rPr>
          <w:rFonts w:ascii="Times" w:hAnsi="Times" w:eastAsia="Times"/>
          <w:b w:val="0"/>
          <w:i w:val="0"/>
          <w:color w:val="000000"/>
          <w:sz w:val="22"/>
        </w:rPr>
        <w:t>Kindly excuse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19542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 LETTER  TO  RAMESHWARDAS  PODDAR</w:t>
      </w:r>
    </w:p>
    <w:p>
      <w:pPr>
        <w:autoSpaceDN w:val="0"/>
        <w:autoSpaceDE w:val="0"/>
        <w:widowControl/>
        <w:spacing w:line="286" w:lineRule="exact" w:before="186" w:after="0"/>
        <w:ind w:left="451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9,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RAMESHWARJI,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When I advise you to live in “solitude” I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live away from your wife.  It would do you good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Nasik and retire to a secluded spot.  After winter sets in,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Agreement for Loans from All-India Spinners’ Association”,         1-</w:t>
      </w:r>
      <w:r>
        <w:rPr>
          <w:rFonts w:ascii="Times" w:hAnsi="Times" w:eastAsia="Times"/>
          <w:b w:val="0"/>
          <w:i w:val="0"/>
          <w:color w:val="000000"/>
          <w:sz w:val="18"/>
        </w:rPr>
        <w:t>5-1926.</w:t>
      </w:r>
    </w:p>
    <w:p>
      <w:pPr>
        <w:autoSpaceDN w:val="0"/>
        <w:autoSpaceDE w:val="0"/>
        <w:widowControl/>
        <w:spacing w:line="29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“they”.</w:t>
      </w:r>
    </w:p>
    <w:p>
      <w:pPr>
        <w:autoSpaceDN w:val="0"/>
        <w:autoSpaceDE w:val="0"/>
        <w:widowControl/>
        <w:spacing w:line="29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16" w:right="1224" w:bottom="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stay even in the Ashram.</w:t>
      </w:r>
    </w:p>
    <w:p>
      <w:pPr>
        <w:autoSpaceDN w:val="0"/>
        <w:autoSpaceDE w:val="0"/>
        <w:widowControl/>
        <w:spacing w:line="220" w:lineRule="exact" w:before="2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163-A</w:t>
      </w:r>
    </w:p>
    <w:p>
      <w:pPr>
        <w:autoSpaceDN w:val="0"/>
        <w:autoSpaceDE w:val="0"/>
        <w:widowControl/>
        <w:spacing w:line="292" w:lineRule="exact" w:before="42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274.  LETTER  TO  VASUMATI  PANDIT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9,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VASUMATI,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This time your handwriting can be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 When you are here, I will certainly put you up, if not in your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room, in the room adjoining Mirabai’s.  I shall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 for two or three days.  Devdas is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appendicitis, and so I have sent him to Bombay for an operation.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been over today.  Ba and Mahadev have gone with him.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in the Press which you read, that I was to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 on the 6th, was not correct.  Ramdas must be in Mahuva </w:t>
      </w:r>
      <w:r>
        <w:rPr>
          <w:rFonts w:ascii="Times" w:hAnsi="Times" w:eastAsia="Times"/>
          <w:b w:val="0"/>
          <w:i w:val="0"/>
          <w:color w:val="000000"/>
          <w:sz w:val="22"/>
        </w:rPr>
        <w:t>just now.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ASUMATIBEHN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HIMATRAI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AVALRAM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ELAPEETH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470.  Courtesy : Vasumati Pandit</w:t>
      </w:r>
    </w:p>
    <w:p>
      <w:pPr>
        <w:autoSpaceDN w:val="0"/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275.  LETTER  TO  JAMNALAL  BAJAJ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May 9,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JAMNALAL,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expect a telegram from you this evening.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at all worried.  Tell Ba that Rami’s daughter is quite all right.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got Ba’s message. Manibehn and the younger Kashi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cooking.  Kumibehn, Rami’s aunt, arrived here today. Kanti and Manu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to the station to receive her.  Ba should not worry on our </w:t>
      </w:r>
      <w:r>
        <w:rPr>
          <w:rFonts w:ascii="Times" w:hAnsi="Times" w:eastAsia="Times"/>
          <w:b w:val="0"/>
          <w:i w:val="0"/>
          <w:color w:val="000000"/>
          <w:sz w:val="22"/>
        </w:rPr>
        <w:t>account.</w:t>
      </w:r>
    </w:p>
    <w:p>
      <w:pPr>
        <w:autoSpaceDN w:val="0"/>
        <w:autoSpaceDE w:val="0"/>
        <w:widowControl/>
        <w:spacing w:line="296" w:lineRule="exact" w:before="2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Devdas’s illness and Gandhiji’s trip to Mussoorie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Rameshwarprasad, his mother and others arrived yesterday,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leaving for that side today.  You must have got my letter in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about my going to Mahabaleshwar.  I take it that Mahadev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there for the time being.  He should write to me if he wants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fetch anything for him from here.  I think we shall have to take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some extra covering for nights.  It seems that we shall have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 for three days, viz., Saturday, Sunday and Monday.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been thinking that, leaving there on Tuesday morning,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look up Kaka in Sinhgarh and, if possible, make a trip to Deolali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well.  This may take up two more days.  If we start on 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we can reach Sinhgarh at about 10 or 11, and I am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then go to Deolali if we can come down the same evening.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may even drop the visit to Deolali if Mahadev thinks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necessary to go, because I also feel there is no point in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Deolali unless we can stay there for a couple of days.  Just now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nothing about this to Mathuradas.  I have decided to be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advice.  Will you yourself arrange for a car from Poona?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for Poona leaves [Bombay] at 10-30 a.m.  If that is so,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best to catch that train, after seeing Devdas, and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 the same night.  I think it would be better to arrange for </w:t>
      </w:r>
      <w:r>
        <w:rPr>
          <w:rFonts w:ascii="Times" w:hAnsi="Times" w:eastAsia="Times"/>
          <w:b w:val="0"/>
          <w:i w:val="0"/>
          <w:color w:val="000000"/>
          <w:sz w:val="22"/>
        </w:rPr>
        <w:t>two cars from Poona.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just now a trunk-call from Vallabhbhai about the 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>God be praised for His mercy!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2683</w:t>
      </w:r>
    </w:p>
    <w:p>
      <w:pPr>
        <w:autoSpaceDN w:val="0"/>
        <w:autoSpaceDE w:val="0"/>
        <w:widowControl/>
        <w:spacing w:line="292" w:lineRule="exact" w:before="42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276.  LETTER  TO  DEVDAS  GANDHI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May 9,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DEVDAS,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today all your letters, all the three.  I do not understand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happened.  By the time you get this letter it will be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 since the operation, and you will be chatting happily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friends.  I do not now feel worried at any time.  I have never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by an operation, though I once witnessed an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 resulted  in the patient’s death.  But I could see that it was all </w:t>
      </w:r>
      <w:r>
        <w:rPr>
          <w:rFonts w:ascii="Times" w:hAnsi="Times" w:eastAsia="Times"/>
          <w:b w:val="0"/>
          <w:i w:val="0"/>
          <w:color w:val="000000"/>
          <w:sz w:val="22"/>
        </w:rPr>
        <w:t>due to the doctor’s absolute incompetence. This happened in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214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Kumi has come here today.  She was certain that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here. Panditji has arrived today, and so the Ashram is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full. I am not giving other news in this letter to you; I 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about it to Jamnalalji. I advise you to employ this  enforced </w:t>
      </w:r>
      <w:r>
        <w:rPr>
          <w:rFonts w:ascii="Times" w:hAnsi="Times" w:eastAsia="Times"/>
          <w:b w:val="0"/>
          <w:i w:val="0"/>
          <w:color w:val="000000"/>
          <w:sz w:val="22"/>
        </w:rPr>
        <w:t>leisure for looking within. I shall see him most probably on Friday.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19543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 LETTER  TO  JAMNALAL  BAJAJ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May 10, 1926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JAMNALAL,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Mahadev’s.  I am not at all worried, nor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before.  There is always some risk in chloroform, but then such risk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every operation.  Tell Devdas not to be nervous if the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continues; some patients feel it, but only for a couple of days.  By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you get this letter, the pain must have disappeared completely.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translation sent by Mahadev.  With this and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from Valji, I have by now (half past two) matter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seventeen columns ready.  So I have sat down to write this letter. 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you need postpone your Indore visit.  Nothing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at Mahabaleshwar, whereas there is much to do at Indore.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decided whom I should ask here to accompany me.  There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one person, and most probably it will be Subbiah.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shall arrive there in the first train.  Take me to Revashan-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karbhai’s.  If Devdas is better, I shall go to see him after I have had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 and lunch; otherwise I will go directly from the station. 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for Poona the same day.  That will be no trouble to me.  I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 Mahabaleshwar the same evening, i.e., at nine on Friday.  Please </w:t>
      </w:r>
      <w:r>
        <w:rPr>
          <w:rFonts w:ascii="Times" w:hAnsi="Times" w:eastAsia="Times"/>
          <w:b w:val="0"/>
          <w:i w:val="0"/>
          <w:color w:val="000000"/>
          <w:sz w:val="22"/>
        </w:rPr>
        <w:t>inform Revashankarbhai.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 that you know Mehta, but it would have been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not written to him for a car.  It will not look well if he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arrangements on behalf of the Government.  But please do not alter </w:t>
      </w:r>
      <w:r>
        <w:rPr>
          <w:rFonts w:ascii="Times" w:hAnsi="Times" w:eastAsia="Times"/>
          <w:b w:val="0"/>
          <w:i w:val="0"/>
          <w:color w:val="000000"/>
          <w:sz w:val="22"/>
        </w:rPr>
        <w:t>the arrangements.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that, if we reach Mahabaleshwar on Friday,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two days to meet the Governor.  We must leave the place on </w:t>
      </w:r>
      <w:r>
        <w:rPr>
          <w:rFonts w:ascii="Times" w:hAnsi="Times" w:eastAsia="Times"/>
          <w:b w:val="0"/>
          <w:i w:val="0"/>
          <w:color w:val="000000"/>
          <w:sz w:val="22"/>
        </w:rPr>
        <w:t>Tuesday morning.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2864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MATHURADAS TRIKUMJI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Mahadev also wrote after meeting you.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going to Mahabaleshwar stands. Most probably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from here on Thursday. As for paying or not paying you a visit,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go by what Mahadev says. It takes a day to reach there.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Mahadev has seen you, I do not have to visit you merely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courtesy. Let me know your own inmost desire. I shall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only at Bombay. Write at Jamnalalji’s address. Of course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up at Revashankarbhai’s house. Ask Pyarelal to write to me.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 address letters to Sir Chunilal Mehta’s place. As for </w:t>
      </w:r>
      <w:r>
        <w:rPr>
          <w:rFonts w:ascii="Times" w:hAnsi="Times" w:eastAsia="Times"/>
          <w:b w:val="0"/>
          <w:i w:val="0"/>
          <w:color w:val="000000"/>
          <w:sz w:val="22"/>
        </w:rPr>
        <w:t>Devdas, I shall send him where the doctor advises.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>ATHURADAS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EOLALI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279. LETTER TO ANASUYABEHN SARABHAI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ANASUABEHN,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worry about me needlessly. Were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me to go I would never have posted the letter.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with my health. I rest a great deal and do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Ashram. So the Ashram appears to suit me very well.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worry on my account. It was necessary for you to go.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surely admit that your health is more delicate than mine. So do not </w:t>
      </w:r>
      <w:r>
        <w:rPr>
          <w:rFonts w:ascii="Times" w:hAnsi="Times" w:eastAsia="Times"/>
          <w:b w:val="0"/>
          <w:i w:val="0"/>
          <w:color w:val="000000"/>
          <w:sz w:val="22"/>
        </w:rPr>
        <w:t>brood over why I did not go and you went instead.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leaving for Mahabaleshwar on Thursday as the Governor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Devdas who was operated upon for appendicitis on May </w:t>
      </w:r>
      <w:r>
        <w:rPr>
          <w:rFonts w:ascii="Times" w:hAnsi="Times" w:eastAsia="Times"/>
          <w:b w:val="0"/>
          <w:i w:val="0"/>
          <w:color w:val="000000"/>
          <w:sz w:val="18"/>
        </w:rPr>
        <w:t>9, 1926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16" w:right="1228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again asked that I should go there. I shall stay for three days.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I may perhaps spend a day calling on Kaka and Mathuradas.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decided yet. Dalal diagnosed that Devdas had appendicitis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operation for which I gave my consent. The operation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performed yesterday. Ba and Mahadev have gone there. </w:t>
      </w:r>
      <w:r>
        <w:rPr>
          <w:rFonts w:ascii="Times" w:hAnsi="Times" w:eastAsia="Times"/>
          <w:b w:val="0"/>
          <w:i w:val="0"/>
          <w:color w:val="000000"/>
          <w:sz w:val="22"/>
        </w:rPr>
        <w:t>Jamnalal was already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hot here. Nothing has been decided about Finland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let you know as soon as I receive confirmed intimation.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certainly no likelihood of my going before July.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sister-in-law fully recovered?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have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>of Dhaulagiri?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32784</w:t>
      </w:r>
    </w:p>
    <w:p>
      <w:pPr>
        <w:autoSpaceDN w:val="0"/>
        <w:autoSpaceDE w:val="0"/>
        <w:widowControl/>
        <w:spacing w:line="292" w:lineRule="exact" w:before="362" w:after="0"/>
        <w:ind w:left="0" w:right="13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280.  LETTER  TO  K.  SANTANAM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SANTANAM,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discussed with me your difficulties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Ashram.  I sympathize with you.  But it is difficult to conform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absolute rule of conduct.  Whilst it is proper to exact the uttermost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oneself, to refuse to serve till one had attained the ideal height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cut off the possibility of reaching that height.  We rise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actual service and by taking the risk of making mistakes whilst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serving.  Not one of us is perfect.  Not one of us is able to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our spiritual ambition.  All the same, in the humblest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we have to continue to serve and hope that through that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some day realize that ambition.  If we all refuse to serve,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attain perfection, there will be no service.  The fact is that perfection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attained through service.  If you were to say we must not take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power till we are perfect, I should entirely agree with you. 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is best never to take any power, and, when it is thrust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use it for service only.  I hope therefore that,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 that you may detect in yourself, you will not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>render khadi service so long as the weaknesses do not interfere with that</w:t>
      </w:r>
    </w:p>
    <w:p>
      <w:pPr>
        <w:autoSpaceDN w:val="0"/>
        <w:autoSpaceDE w:val="0"/>
        <w:widowControl/>
        <w:spacing w:line="296" w:lineRule="exact" w:before="2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finally declined the invitation.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 Thus a man who has the weakness of dishonesty or drunknesses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like is naturally unfit for that service.  But a man who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effort is unable (say) to regulate himself with his wife as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her brother is not unfit for service.  I hope I have made myself quite </w:t>
      </w:r>
      <w:r>
        <w:rPr>
          <w:rFonts w:ascii="Times" w:hAnsi="Times" w:eastAsia="Times"/>
          <w:b w:val="0"/>
          <w:i w:val="0"/>
          <w:color w:val="000000"/>
          <w:sz w:val="22"/>
        </w:rPr>
        <w:t>clear and that you will return to the khadi work you love and do so well.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K.  S</w:t>
      </w:r>
      <w:r>
        <w:rPr>
          <w:rFonts w:ascii="Times" w:hAnsi="Times" w:eastAsia="Times"/>
          <w:b w:val="0"/>
          <w:i w:val="0"/>
          <w:color w:val="000000"/>
          <w:sz w:val="18"/>
        </w:rPr>
        <w:t>ANTANAM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UMMUTTI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HIDAL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ANJORE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19545</w:t>
      </w:r>
    </w:p>
    <w:p>
      <w:pPr>
        <w:autoSpaceDN w:val="0"/>
        <w:autoSpaceDE w:val="0"/>
        <w:widowControl/>
        <w:spacing w:line="292" w:lineRule="exact" w:before="42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281.  LETTER  TO  SARADINDU  B.  BANERJI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It is not clear to me what you really desire.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stay with me for a little time?  And, if so, what do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do?  Mine as you know is an extremely busy life.  I have hardly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talk to people.  And I rarely do so except for purposes of my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one comes to me he is immediately put upon some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he commences with the cleansing of water-closets, etc., and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as a matter of course.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ARADINDU  </w:t>
      </w:r>
      <w:r>
        <w:rPr>
          <w:rFonts w:ascii="Times" w:hAnsi="Times" w:eastAsia="Times"/>
          <w:b w:val="0"/>
          <w:i w:val="0"/>
          <w:color w:val="000000"/>
          <w:sz w:val="20"/>
        </w:rPr>
        <w:t>B.  B</w:t>
      </w:r>
      <w:r>
        <w:rPr>
          <w:rFonts w:ascii="Times" w:hAnsi="Times" w:eastAsia="Times"/>
          <w:b w:val="0"/>
          <w:i w:val="0"/>
          <w:color w:val="000000"/>
          <w:sz w:val="18"/>
        </w:rPr>
        <w:t>ANERJI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13, 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DMONSTONE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 LETTER  TO  C.  V.  KRISHNA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KRISHNA,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Even for the Rustomjee Bhavan, let the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recommendation come through the agency of A.I.S.A.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232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diet scale is good if you get sufficient butter-milk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 Who gives it to you free?  Is it customary in Andhra Desh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butter-milk to be given freely?  Do you have to beg for it?  Or is it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you?  Please describe to me more fully the fruits you get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 per month.  Your scale should be scientifically drawn. 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scale gives both the weight and price of all the foodstuffs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  You cannot be always taking one rupee and four annas worth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even when the price of rice has doubled, as it sometimes is. 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staples you have to take the same quantity irrespective of price.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would like you to give me the exact quantity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those things which come to you free of charge and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put down the prices of such things also as you get free.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publish the scale of diet taken in the various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guide workers.  And let there be no et ceteras.  You have “salt,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etc.”.  Instead of that you should say salt, turmeric, ginger or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spices, if any, you are taking.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 LETTER  TO  C.  RAJAGOPALACHARIAR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1926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enclose herewith Kelappan’s letter.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is quite right.  He must render an account of his work to </w:t>
      </w:r>
      <w:r>
        <w:rPr>
          <w:rFonts w:ascii="Times" w:hAnsi="Times" w:eastAsia="Times"/>
          <w:b w:val="0"/>
          <w:i w:val="0"/>
          <w:color w:val="000000"/>
          <w:sz w:val="22"/>
        </w:rPr>
        <w:t>you from time to time.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Santanam.  Herewith 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Ramanathan, I shall discuss with Shankerlal.  I do not apprehend </w:t>
      </w:r>
      <w:r>
        <w:rPr>
          <w:rFonts w:ascii="Times" w:hAnsi="Times" w:eastAsia="Times"/>
          <w:b w:val="0"/>
          <w:i w:val="0"/>
          <w:color w:val="000000"/>
          <w:sz w:val="22"/>
        </w:rPr>
        <w:t>any difficulty.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very well draw lots about Finland.  And, even if I do,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late now.  But I share your misgivings.  I have prescribed my terms </w:t>
      </w:r>
      <w:r>
        <w:rPr>
          <w:rFonts w:ascii="Times" w:hAnsi="Times" w:eastAsia="Times"/>
          <w:b w:val="0"/>
          <w:i w:val="0"/>
          <w:color w:val="000000"/>
          <w:sz w:val="22"/>
        </w:rPr>
        <w:t>and if they have me in spite of them there may be something in the visit.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ready in June, won’t you, for touring even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have somebody from here temporarily.  How would Chhotalal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you?  He  cannot  be there for a  long time.  But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 to  induce him to come there willingly for two or three months </w:t>
      </w:r>
      <w:r>
        <w:rPr>
          <w:rFonts w:ascii="Times" w:hAnsi="Times" w:eastAsia="Times"/>
          <w:b w:val="0"/>
          <w:i w:val="0"/>
          <w:color w:val="000000"/>
          <w:sz w:val="22"/>
        </w:rPr>
        <w:t>if he can be of any assistance and give you some relief.</w:t>
      </w:r>
    </w:p>
    <w:p>
      <w:pPr>
        <w:autoSpaceDN w:val="0"/>
        <w:autoSpaceDE w:val="0"/>
        <w:widowControl/>
        <w:spacing w:line="296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K. Santanam”, 11-5-1926.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3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seen Shankerlal. He thinks that if Ramanathan’s salary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raised to Rs. 150 there is bound to be pressure from others for raising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salary.  It is a risky thing for a public and universal body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to depart from fixed rules.  At the same time, I see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rather Ramanathan’s difficulty. My suggestion, therefore, is that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it is absolutely necessary, you should pay Ramanathan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 Sangh. For this, perhaps, Jamnalalji will have to be consulted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do or if you want me to I will. If the thing can be postponed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come here at the time of commencing your tour and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Shankerlal.  I take it that Ramanathan will not insist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increase coming from the A.I.S.A.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C.  R</w:t>
      </w:r>
      <w:r>
        <w:rPr>
          <w:rFonts w:ascii="Times" w:hAnsi="Times" w:eastAsia="Times"/>
          <w:b w:val="0"/>
          <w:i w:val="0"/>
          <w:color w:val="000000"/>
          <w:sz w:val="18"/>
        </w:rPr>
        <w:t>AJAGOPALACHARIAR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IRUCHENGODU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19548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 LETTER  TO  D.  B.  KALELKAR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May 11, 1926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 KAKA,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second letter about mother goat.  If, now, I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Sinhgarh, instead of sending you a book there, I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speeches.  We need not now leave this place on Thursday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reach Mahabaleshwar on Friday, because the next week suits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better.  When I shall be able to leave, I can say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 Even apart from the visit to Mahabaleshwar, Devdas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operated upon and I must see him.  Since Bombay is on the way,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even start earlier for his sake.   That will depend upon Devdas’s </w:t>
      </w:r>
      <w:r>
        <w:rPr>
          <w:rFonts w:ascii="Times" w:hAnsi="Times" w:eastAsia="Times"/>
          <w:b w:val="0"/>
          <w:i w:val="0"/>
          <w:color w:val="000000"/>
          <w:sz w:val="22"/>
        </w:rPr>
        <w:t>wishes.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agree with every word of what you say about books worth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lating. My  inquiry  was  only  in connection  with  Jamnadas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Series. Neither Shankerlal nor Swami has the list which you prepared.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we should get the translation done only by competent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too should be such as would meet some immediate needs of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and should be easy to follow. In your letter you have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04" w:right="1232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explored a whole ocean of books. But all we have to consider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what books we should select for this series. Please, therefore, think </w:t>
      </w:r>
      <w:r>
        <w:rPr>
          <w:rFonts w:ascii="Times" w:hAnsi="Times" w:eastAsia="Times"/>
          <w:b w:val="0"/>
          <w:i w:val="0"/>
          <w:color w:val="000000"/>
          <w:sz w:val="22"/>
        </w:rPr>
        <w:t>about that.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19531</w:t>
      </w:r>
    </w:p>
    <w:p>
      <w:pPr>
        <w:autoSpaceDN w:val="0"/>
        <w:autoSpaceDE w:val="0"/>
        <w:widowControl/>
        <w:spacing w:line="292" w:lineRule="exact" w:before="422" w:after="0"/>
        <w:ind w:left="0" w:right="13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285. LETTER TO HORACE GREEN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13th April last. I believe I had a prepaid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from Paris to which I sent a reply. I cannot recall any prepaid </w:t>
      </w:r>
      <w:r>
        <w:rPr>
          <w:rFonts w:ascii="Times" w:hAnsi="Times" w:eastAsia="Times"/>
          <w:b w:val="0"/>
          <w:i w:val="0"/>
          <w:color w:val="000000"/>
          <w:sz w:val="22"/>
        </w:rPr>
        <w:t>cable from you from New York.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gladly lent you a copy of my autobiography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it. But chapters are written from week to week.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has already been published. If you do not subscribe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>you can get a loan of it from Dr. Holmes.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be done when the whole of the </w:t>
      </w:r>
      <w:r>
        <w:rPr>
          <w:rFonts w:ascii="Times" w:hAnsi="Times" w:eastAsia="Times"/>
          <w:b w:val="0"/>
          <w:i/>
          <w:color w:val="000000"/>
          <w:sz w:val="22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for its publication in book form has not yet been decided. Dr. </w:t>
      </w:r>
      <w:r>
        <w:rPr>
          <w:rFonts w:ascii="Times" w:hAnsi="Times" w:eastAsia="Times"/>
          <w:b w:val="0"/>
          <w:i w:val="0"/>
          <w:color w:val="000000"/>
          <w:sz w:val="22"/>
        </w:rPr>
        <w:t>Holmes, I understand, is in correspondence with the Macmillans.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ORACE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REEN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UFFIELD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8"/>
        </w:rPr>
        <w:t>OMPANY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211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19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32239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HELENE ALPERS HAHN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6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have  your  letter of the 19th April last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have not yet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the addressee had sought Gandhiji’s permission for translating his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into German and to have it printed in Germany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what is to be done to the </w:t>
      </w:r>
      <w:r>
        <w:rPr>
          <w:rFonts w:ascii="Times" w:hAnsi="Times" w:eastAsia="Times"/>
          <w:b w:val="0"/>
          <w:i/>
          <w:color w:val="000000"/>
          <w:sz w:val="22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its publication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form in European languages after its completion.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it is being published in several magazines for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free permission. But beyond that I am unable to go at present.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ELENE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LPERS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EILBRONN AM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ECKAR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ERMANY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32250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287.  LETTER  TO  MAHADEV  DESAI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MAHADEV,</w:t>
      </w:r>
    </w:p>
    <w:p>
      <w:pPr>
        <w:autoSpaceDN w:val="0"/>
        <w:autoSpaceDE w:val="0"/>
        <w:widowControl/>
        <w:spacing w:line="260" w:lineRule="exact" w:before="3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also got a telegram from Jamnalalji.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from Sir Chunilal has just been received.  The Governor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us on Tuesday.  I am, therefore, sending a wire that I shall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 I will take the first train.  We shall fix up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after I reach there.  I would prefer that we leave for Deolali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Friday itself in the evening and return to Bombay on 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 We may then spend Sunday and Monday in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the work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till the usual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vow of silence on Monday is over.  I should break my silence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evening and leave for Poona, from where I can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train to Mahabaleshwar.  We can have our wash and lunch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 itself.  This will impose the least strain on us. 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all of you, consult among yourselves about any changes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seem necessary in this programme; we will alter it accordingly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arrive there.  We should stay in Mahabaleshwar on Tuesday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  and leave there on Thursday morning. On our    way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 cover  Sinhgarh;  we  should  start  descending 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 sunset  and  take  the  train  from  Poona  so as  to  reach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following  morning, and  Ahmedabad  on Saturday morning.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 as  I can see,  we  cannot  save a  single  day from this 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 must reserve two days for Mahabaleshwar.  We can, if we wish, </w:t>
      </w:r>
      <w:r>
        <w:rPr>
          <w:rFonts w:ascii="Times" w:hAnsi="Times" w:eastAsia="Times"/>
          <w:b w:val="0"/>
          <w:i w:val="0"/>
          <w:color w:val="000000"/>
          <w:sz w:val="22"/>
        </w:rPr>
        <w:t>spend Monday in Mahabaleshwar.  But  it  seems  best    that  we  should</w:t>
      </w:r>
    </w:p>
    <w:p>
      <w:pPr>
        <w:autoSpaceDN w:val="0"/>
        <w:autoSpaceDE w:val="0"/>
        <w:widowControl/>
        <w:spacing w:line="296" w:lineRule="exact" w:before="2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Gandhiji’s visit to Mahabaleshwar and to Devdas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170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Sunday and Monday with Devdas. Or, we can spare one day more </w:t>
      </w:r>
      <w:r>
        <w:rPr>
          <w:rFonts w:ascii="Times" w:hAnsi="Times" w:eastAsia="Times"/>
          <w:b w:val="0"/>
          <w:i w:val="0"/>
          <w:color w:val="000000"/>
          <w:sz w:val="22"/>
        </w:rPr>
        <w:t>for Mathuradas.  In any case, we should spend Monday in Bombay.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nothing to add.  Oh yes, I forgot one thing.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yielded to Kumi’s repeated requests and Kanti, Rasik and Minu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for Rajkot tomorrow.  My conditon is that they too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back on Friday.  On asking the children, I could see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wished to go and so I thought it best to let them go.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Ramniklal has started a ten-day fast from today, the reason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his own several years old, strong wish to do so.  So now Bhansali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companion during the last days of his fast.  The latter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with his fast.  Today is the twelfth day, but he does not show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 that he has been fasting.  There is no observable effect even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face.  He sleeps quite soundly.  He takes enemas, and that ensures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bowel movement.  Drinks plenty of water.  He himself reads for an hour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day, and also gets others to read a little from religious books.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Devdas is all right,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now come away.  Rami,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alone, is likely to feel a little, though of course Mani, Radha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her with great care.  I propose to bring Subbiah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19494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 LETTER  TO  THE  SECRETARY,  A.I.S.A.</w:t>
      </w:r>
    </w:p>
    <w:p>
      <w:pPr>
        <w:autoSpaceDN w:val="0"/>
        <w:autoSpaceDE w:val="0"/>
        <w:widowControl/>
        <w:spacing w:line="224" w:lineRule="exact" w:before="128" w:after="0"/>
        <w:ind w:left="5370" w:right="0" w:hanging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12, 1926</w:t>
      </w:r>
    </w:p>
    <w:p>
      <w:pPr>
        <w:autoSpaceDN w:val="0"/>
        <w:autoSpaceDE w:val="0"/>
        <w:widowControl/>
        <w:spacing w:line="240" w:lineRule="exact" w:before="36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A.I.S.A.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SIR,</w:t>
      </w:r>
    </w:p>
    <w:p>
      <w:pPr>
        <w:autoSpaceDN w:val="0"/>
        <w:autoSpaceDE w:val="0"/>
        <w:widowControl/>
        <w:spacing w:line="27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Ref.  Your  No.  2743  of  the  8th  instant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the application of the Abhoy Ashram author-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ities for permission to borrow on personal security up to Rs. 20,000/-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of opinion that this permission should be granted provided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is to be used for advancing the object of the Ashram.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11177</w:t>
      </w:r>
    </w:p>
    <w:p>
      <w:pPr>
        <w:autoSpaceDN w:val="0"/>
        <w:autoSpaceDE w:val="0"/>
        <w:widowControl/>
        <w:spacing w:line="296" w:lineRule="exact" w:before="6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3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289.  LETTER  TO  SATIS  CHANDRA  DAS  GUPTA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SATIS  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an accurate reading of the Calcutta riots from your pen.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Chhotalal gave you my letter and how he is doing?  Any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delighted that you have changed your food and are taking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nourshing things.  Do please continue.  It will be criminal if you weaken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 or become ill.  A few rupees spent in getting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nourishment will be well spent.  I know that you are not the man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pleasure, but when things are required to sustain life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>procured.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Hemaprabha Devi wrote to me a laconic letter from which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nothing.  Tell her it will not do.  She must tell me fully </w:t>
      </w:r>
      <w:r>
        <w:rPr>
          <w:rFonts w:ascii="Times" w:hAnsi="Times" w:eastAsia="Times"/>
          <w:b w:val="0"/>
          <w:i w:val="0"/>
          <w:color w:val="000000"/>
          <w:sz w:val="22"/>
        </w:rPr>
        <w:t>about all her mental struggles, hopes and fears, likes and dislikes.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290.  LETTER  TO  LUCIEN  JACQUIN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suggest to you to make a careful study of my writings </w:t>
      </w:r>
      <w:r>
        <w:rPr>
          <w:rFonts w:ascii="Times" w:hAnsi="Times" w:eastAsia="Times"/>
          <w:b w:val="0"/>
          <w:i w:val="0"/>
          <w:color w:val="000000"/>
          <w:sz w:val="22"/>
        </w:rPr>
        <w:t>before you take any step whatsoever.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12416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291.  LETTER  TO  J.  LYLE  TELFORD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kindly send me your magazine I shall see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>can send you anything to fit in with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12432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6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handwritten draft on a letter dated 6-4-1926 from the addressee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French.  (S.N. 12416)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the addressee’s letter dated 25-2-1926 requesting for an article for </w:t>
      </w:r>
      <w:r>
        <w:rPr>
          <w:rFonts w:ascii="Times" w:hAnsi="Times" w:eastAsia="Times"/>
          <w:b w:val="0"/>
          <w:i/>
          <w:color w:val="000000"/>
          <w:sz w:val="18"/>
        </w:rPr>
        <w:t>The International Forum</w:t>
      </w:r>
      <w:r>
        <w:rPr>
          <w:rFonts w:ascii="Times" w:hAnsi="Times" w:eastAsia="Times"/>
          <w:b w:val="0"/>
          <w:i w:val="0"/>
          <w:color w:val="000000"/>
          <w:sz w:val="18"/>
        </w:rPr>
        <w:t>, a monthly magzine for the promotion of social progress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16" w:right="1224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292.  LETTER  TO  E.  H.  JAMES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It is difficult for me at the present moment to </w:t>
      </w:r>
      <w:r>
        <w:rPr>
          <w:rFonts w:ascii="Times" w:hAnsi="Times" w:eastAsia="Times"/>
          <w:b w:val="0"/>
          <w:i w:val="0"/>
          <w:color w:val="000000"/>
          <w:sz w:val="22"/>
        </w:rPr>
        <w:t>find time to read literature with which friends overwhelm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to differentiate between </w:t>
      </w:r>
      <w:r>
        <w:rPr>
          <w:rFonts w:ascii="Times" w:hAnsi="Times" w:eastAsia="Times"/>
          <w:b w:val="0"/>
          <w:i/>
          <w:color w:val="000000"/>
          <w:sz w:val="22"/>
        </w:rPr>
        <w:t>Advaitism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Dwaitism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derived evidence from God who alone exists and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contemplates identity between God and His creation.  The latter attempts </w:t>
      </w:r>
      <w:r>
        <w:rPr>
          <w:rFonts w:ascii="Times" w:hAnsi="Times" w:eastAsia="Times"/>
          <w:b w:val="0"/>
          <w:i w:val="0"/>
          <w:color w:val="000000"/>
          <w:sz w:val="22"/>
        </w:rPr>
        <w:t>to show that the two can be never one.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  H.  J</w:t>
      </w:r>
      <w:r>
        <w:rPr>
          <w:rFonts w:ascii="Times" w:hAnsi="Times" w:eastAsia="Times"/>
          <w:b w:val="0"/>
          <w:i w:val="0"/>
          <w:color w:val="000000"/>
          <w:sz w:val="18"/>
        </w:rPr>
        <w:t>AMES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ONCORD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ASS</w:t>
      </w:r>
      <w:r>
        <w:rPr>
          <w:rFonts w:ascii="Times" w:hAnsi="Times" w:eastAsia="Times"/>
          <w:b w:val="0"/>
          <w:i w:val="0"/>
          <w:color w:val="000000"/>
          <w:sz w:val="20"/>
        </w:rPr>
        <w:t>,  U.S.A.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12434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 LETTER  TO  KRISHNADAS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KRISHNADAS,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telegram.  Till it was received, we did not know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 father’s account that Hardayal Babu had started fasting. 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me and asked me for blessing.  I had not the heart to refuse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after receipt of your telegram, I was watchful.  I have now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saying that the fast is broken, some people of Chandpur </w:t>
      </w:r>
      <w:r>
        <w:rPr>
          <w:rFonts w:ascii="Times" w:hAnsi="Times" w:eastAsia="Times"/>
          <w:b w:val="0"/>
          <w:i w:val="0"/>
          <w:color w:val="000000"/>
          <w:sz w:val="22"/>
        </w:rPr>
        <w:t>having guaranteed the expenses of the school building.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waiting for your letter which has not yet arrived. 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Guruji getting on and how are you faring?  Did I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was with Mathuradas?  Devdas is suffering from jaundice.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brought back, he underwent an operation on Sunday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appendicitis.  Ba and Mahadev are there in Bombay.  Devdas is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all right.  I am likely to see him on my way to Mahabaleshwar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am going to meet the Governor to discuss agricultural matters at </w:t>
      </w:r>
      <w:r>
        <w:rPr>
          <w:rFonts w:ascii="Times" w:hAnsi="Times" w:eastAsia="Times"/>
          <w:b w:val="0"/>
          <w:i w:val="0"/>
          <w:color w:val="000000"/>
          <w:sz w:val="22"/>
        </w:rPr>
        <w:t>his instance.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19549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23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294.  LETTER  TO  SEWA  RAM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1926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comes out of a living faith in the existence of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body and its persistence after the dissolution of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is attained by a continuous realization of the futility of all </w:t>
      </w:r>
      <w:r>
        <w:rPr>
          <w:rFonts w:ascii="Times" w:hAnsi="Times" w:eastAsia="Times"/>
          <w:b w:val="0"/>
          <w:i w:val="0"/>
          <w:color w:val="000000"/>
          <w:sz w:val="22"/>
        </w:rPr>
        <w:t>worldly ambition.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EWA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22,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19551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 LETTER  TO  CHHOTELAL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May 12,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CHHOTELAL,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Remember your promise to me, that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retirement into the country you will build up very good health,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cannot do that unless you cheer up.  You must unhesitatingly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good quantity take milk, curds or any other articles which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 For the present, you should pay attention to building up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and may at the same time do what work you can. 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have felt happier if Vinoba could have been with you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 But now you should carry on Vinoba’s work “as well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can”.  How much happier I would be if I did not have to qualify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with “as well as you can”!  It is up to you to make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 I am writing to Rajaji.  He will certainly have you. 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to come here by the 15th of June.  It is not so very far off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and so I believe he will decide only after he arrives here.  Just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 shall see what he says.  You should always let me have a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picture of the state of your mind.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19553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16" w:right="1230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296.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 need at all to send Pyarelal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Devdas is much better now. Even otherwise, such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allowed. I am leaving here tomorrow, that is, on Thursday.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Friday I shall spend the day in Bombay and board the night train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Nasik, arriving at Deolali in the morning. I shall let you know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change in the programme after going to Bombay. I shall spend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day at Deolali and return to Bombay by train the same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spending Sunday and Monday in Bombay I shall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 on Monday night and reach there on Tuesday morning. </w:t>
      </w:r>
      <w:r>
        <w:rPr>
          <w:rFonts w:ascii="Times" w:hAnsi="Times" w:eastAsia="Times"/>
          <w:b w:val="0"/>
          <w:i w:val="0"/>
          <w:color w:val="000000"/>
          <w:sz w:val="22"/>
        </w:rPr>
        <w:t>The rest at Mahabaleshwar.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5"/>
        <w:gridCol w:w="3345"/>
      </w:tblGrid>
      <w:tr>
        <w:trPr>
          <w:trHeight w:hRule="exact" w:val="574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RIKUMJI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EOLALI </w:t>
      </w:r>
      <w:r>
        <w:rPr>
          <w:rFonts w:ascii="Times" w:hAnsi="Times" w:eastAsia="Times"/>
          <w:b w:val="0"/>
          <w:i w:val="0"/>
          <w:color w:val="000000"/>
          <w:sz w:val="20"/>
        </w:rPr>
        <w:t>(G.I.P.)</w:t>
      </w:r>
    </w:p>
    <w:p>
      <w:pPr>
        <w:autoSpaceDN w:val="0"/>
        <w:autoSpaceDE w:val="0"/>
        <w:widowControl/>
        <w:spacing w:line="240" w:lineRule="exact" w:before="1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 A  DIEHARD</w:t>
      </w:r>
    </w:p>
    <w:p>
      <w:pPr>
        <w:autoSpaceDN w:val="0"/>
        <w:autoSpaceDE w:val="0"/>
        <w:widowControl/>
        <w:spacing w:line="280" w:lineRule="exact" w:before="1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Prejudices die hard.  Though the atrocious injustice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the suppressed classes is admitted generally by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Hindu society, there are men, otherwise liberal-minded,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blinded by prejudice that they see no injustice in the treatment meted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our suppressed countrymen.  Thus a correspondent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 do not agree with people who say that the untouchables are oppressed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suppressed. . . . I am afraid that your mission to elevate them, to          place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on an equal footing with other communities of the country, is doomed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failure.  Personally, though I feel that much should be done to elevate them</w:t>
      </w:r>
    </w:p>
    <w:p>
      <w:pPr>
        <w:autoSpaceDN w:val="0"/>
        <w:autoSpaceDE w:val="0"/>
        <w:widowControl/>
        <w:spacing w:line="260" w:lineRule="exact" w:before="3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23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socially, it cannot be done as if by magic in a single day.  Millions of money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have to be spent to educate them, to free them from economic distress,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persuade them to abandon the vices of drinking and killing cows and eating dead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animals. . . 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lies in not touching the “untouchable”.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 man drinks, kills cows and eats carrion?  He is no doubt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evil-doer, though no greater than the one who commits secret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deadly sins.  But he is not to be treated as an untouchable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does not treat the secret sinner as one.  Sinners are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despised, but pitied and helped to rid themselves of their sinfulness.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existence of untouchability among Hindus is a denial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ahimsa on which we pride ourselves.  We are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evils among the “untouchables”, of which the writer complains.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we done to wean them from their ways?  Do we not spend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to reform members of our own families?  Are the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members of the great Hindu family ?  Indeed, Hinduism teaches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regard the whole of humanity as one indivisible and undivided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holds each one of us responsible for the misdeeds of all.  But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 to act up to the grand doctrine for its vastness, let us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unity of the “untouchables” with us since we regard </w:t>
      </w:r>
      <w:r>
        <w:rPr>
          <w:rFonts w:ascii="Times" w:hAnsi="Times" w:eastAsia="Times"/>
          <w:b w:val="0"/>
          <w:i w:val="0"/>
          <w:color w:val="000000"/>
          <w:sz w:val="22"/>
        </w:rPr>
        <w:t>them as Hindus.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worse, eating carrion or thinking carrion?  We 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create, harbour and nourish millions of untouchable thoughts.  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them, for they are the true untouchables deserving to   be hated </w:t>
      </w:r>
      <w:r>
        <w:rPr>
          <w:rFonts w:ascii="Times" w:hAnsi="Times" w:eastAsia="Times"/>
          <w:b w:val="0"/>
          <w:i w:val="0"/>
          <w:color w:val="000000"/>
          <w:sz w:val="22"/>
        </w:rPr>
        <w:t>and cast out.  And let us do penance for our past in-   justice towards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“untouchable” brothers by lovingly embracing  them. 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does not question the duty of serving the untouchables.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we to serve them if their very sight offends and pollutes us?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13-5-1926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 FURTHER  MARCH  FIGURES</w:t>
      </w:r>
    </w:p>
    <w:p>
      <w:pPr>
        <w:autoSpaceDN w:val="0"/>
        <w:autoSpaceDE w:val="0"/>
        <w:widowControl/>
        <w:spacing w:line="280" w:lineRule="exact" w:before="11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the figures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production and sale of khadi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of March from some centres.  I hope that all those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>yet regularly sending their returns would begin to do so.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Andhra figures are as usual incomplete.  Bengal figures </w:t>
      </w:r>
      <w:r>
        <w:rPr>
          <w:rFonts w:ascii="Times" w:hAnsi="Times" w:eastAsia="Times"/>
          <w:b w:val="0"/>
          <w:i w:val="0"/>
          <w:color w:val="000000"/>
          <w:sz w:val="22"/>
        </w:rPr>
        <w:t>included those of the Khadi Pratishthan, Abhoy Ashram, and Arambagh</w:t>
      </w:r>
    </w:p>
    <w:p>
      <w:pPr>
        <w:autoSpaceDN w:val="0"/>
        <w:autoSpaceDE w:val="0"/>
        <w:widowControl/>
        <w:spacing w:line="296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214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Khadi Kendra.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OMPARATIVE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IGURES</w:t>
      </w:r>
    </w:p>
    <w:p>
      <w:pPr>
        <w:autoSpaceDN w:val="0"/>
        <w:tabs>
          <w:tab w:pos="550" w:val="left"/>
          <w:tab w:pos="1830" w:val="left"/>
          <w:tab w:pos="57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Abhoy Ashram authorities have sent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 figures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khadi production and sales under its aegis 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it will be seen that in 1925-26, the quarterly production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Abhoy Ashram was 25 times as much as during the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in 1923-24.  This is a remarkable rise.  I would ask all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organizations in India to favour me with similar comparative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statistics.  If they show a rise at all like the Abhoy Ashram, they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answer to those who tell us that khadi has progressively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instead of rising during the past five years.  Progressive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those of the Abhoy Ashram should hearten khadi workers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effort.  For the work before them is not to manufacture khadi </w:t>
      </w:r>
      <w:r>
        <w:rPr>
          <w:rFonts w:ascii="Times" w:hAnsi="Times" w:eastAsia="Times"/>
          <w:b w:val="0"/>
          <w:i w:val="0"/>
          <w:color w:val="000000"/>
          <w:sz w:val="22"/>
        </w:rPr>
        <w:t>worth lacs.  They have to manufacture crores of rupees worth of khadi.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13-5-1926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 THE  CATTLE  PROBLEM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months ago the Collector of Ganjam Mr. A. Galletti  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sheet, being a reprint of his notes contibuted to </w:t>
      </w:r>
      <w:r>
        <w:rPr>
          <w:rFonts w:ascii="Times" w:hAnsi="Times" w:eastAsia="Times"/>
          <w:b w:val="0"/>
          <w:i/>
          <w:color w:val="000000"/>
          <w:sz w:val="22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gave his opinion based on his Italian expe-  riences, (1)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agriculture of India depended upon good   cattle, (2) that the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were ill-kept and therefore worse than elsewhere, (3)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improved only by India 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growing cattle crop instead of merely </w:t>
      </w:r>
      <w:r>
        <w:rPr>
          <w:rFonts w:ascii="Times" w:hAnsi="Times" w:eastAsia="Times"/>
          <w:b w:val="0"/>
          <w:i/>
          <w:color w:val="000000"/>
          <w:sz w:val="22"/>
        </w:rPr>
        <w:t>depending on common pastures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(4) that by the system of rotation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crop could be grown side by side with food grains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diminishing the returns of the latter.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difficulty in applying the Italian conditions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we have small holidings even as little as two acres and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 even less.  To my objection which I conveyed to him,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Galletti sent me the following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thanks for yours of the 26th February, received today in my camp in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Agency hills.  I will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your objection from experience.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of the crores of India’s cattle lies not to me alone, but </w:t>
      </w:r>
      <w:r>
        <w:rPr>
          <w:rFonts w:ascii="Times" w:hAnsi="Times" w:eastAsia="Times"/>
          <w:b w:val="0"/>
          <w:i w:val="0"/>
          <w:color w:val="000000"/>
          <w:sz w:val="22"/>
        </w:rPr>
        <w:t>to every Indian who can think for himself, more especially perhaps to</w:t>
      </w:r>
    </w:p>
    <w:p>
      <w:pPr>
        <w:autoSpaceDN w:val="0"/>
        <w:autoSpaceDE w:val="0"/>
        <w:widowControl/>
        <w:spacing w:line="260" w:lineRule="exact" w:before="32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Only an extract is reproduced here.</w:t>
      </w:r>
    </w:p>
    <w:p>
      <w:pPr>
        <w:autoSpaceDN w:val="0"/>
        <w:autoSpaceDE w:val="0"/>
        <w:widowControl/>
        <w:spacing w:line="29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3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6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Hindu who prides himself on being the special protector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cow.  I hope that the readers have been perusing the carefully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by Sjt. V. G. Desai on the slaughter of India’s cattle.  They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graphic description of the condition of the cattle in the cities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Galletti paints the condition of farm cattle and prescribes in detail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for improving them.  The question of improving the breed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cattle and preserving them is a question as well of first rate economics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of religion.  How far Mr. Galletti’s remedy is applicable to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I do not know.  Practical farmers alone can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 opinion.  But one difficulty is obvious. 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are too ignorant to adopt new and revolutionary methods.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the truth of Mr. Galletti’s prescription, its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upon the agricultural education of the large mass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 But those who know anything of agriculture and who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patch of land under cultivation should try Mr. Galletti’s remedy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results.  For such, I give below the relevant extracts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sheet sent by Mr. Galletti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13-5-1926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 DURING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EEK</w:t>
      </w:r>
    </w:p>
    <w:p>
      <w:pPr>
        <w:autoSpaceDN w:val="0"/>
        <w:autoSpaceDE w:val="0"/>
        <w:widowControl/>
        <w:spacing w:line="28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Spinners’ Association has received certain re-  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work during the National Week according to which 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Banaras Babu Shiva Prasad Gupta who organized volun-   teers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of khadi, in Banaras sold nerely Rs. 2,000 worth of khadi :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Allahabad, over Rs. 1,200; at Ghazipur, over Rs. 160; and at Banda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Rs. 1,000 worth of khadi was sold.  The result was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local khadi left in the U.P.  In the Punjab, great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shown.  Rs. 11,000 worth of khadi was disposed of.  Many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about hawking khadi.  In Tamilnad, the sales in all depots </w:t>
      </w:r>
      <w:r>
        <w:rPr>
          <w:rFonts w:ascii="Times" w:hAnsi="Times" w:eastAsia="Times"/>
          <w:b w:val="0"/>
          <w:i w:val="0"/>
          <w:color w:val="000000"/>
          <w:sz w:val="22"/>
        </w:rPr>
        <w:t>amounted to Rs. 18,622-11-11.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the other khadi centres throughout India would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reports.  There is nothing starling about these figures,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if only leading men and women will work in their own centres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steadilly,  all  the  khadi that can be produced can be disposed of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slightest difficulty in the province of production and that</w:t>
      </w:r>
    </w:p>
    <w:p>
      <w:pPr>
        <w:autoSpaceDN w:val="0"/>
        <w:autoSpaceDE w:val="0"/>
        <w:widowControl/>
        <w:spacing w:line="296" w:lineRule="exact" w:before="2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232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need be no check put upon the manufacture of good khadi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custom.  Manufacture requires skill and sustained effort.  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prestige and pushfulness.  Sales therefore can be best effected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volunteers of recognized status giving a portion of their time during </w:t>
      </w:r>
      <w:r>
        <w:rPr>
          <w:rFonts w:ascii="Times" w:hAnsi="Times" w:eastAsia="Times"/>
          <w:b w:val="0"/>
          <w:i w:val="0"/>
          <w:color w:val="000000"/>
          <w:sz w:val="22"/>
        </w:rPr>
        <w:t>certain months in the year.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S. L. R.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wish, instead of filling eight sides of a thin notepaper,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on one side of your notepaper so as to make your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legible.  You could have condensed your statement to a fourth of its </w:t>
      </w:r>
      <w:r>
        <w:rPr>
          <w:rFonts w:ascii="Times" w:hAnsi="Times" w:eastAsia="Times"/>
          <w:b w:val="0"/>
          <w:i w:val="0"/>
          <w:color w:val="000000"/>
          <w:sz w:val="22"/>
        </w:rPr>
        <w:t>size.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to you that remembrance of a bad deed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of the evil-doer.  I do not forget “the atrocities” committed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my friends and relatives, but I am not aware of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>hatred against them.  On the contrary, I love them in spite of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“atrocities”.  But it would be wrong for me to support evil-doing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or relatives.  Similarly would it be wrong for the 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a servant who has been guilty of atrocities such as General Dyer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was.  Absence of hatred does not and must not mean the screening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guilty.  You infer without any authority that my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 of the sin of Jallianwala includes condemnation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British race.  I must ask you to search the file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will discover that I have done the opposite of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attribute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 13-5-1926</w:t>
      </w:r>
    </w:p>
    <w:p>
      <w:pPr>
        <w:autoSpaceDN w:val="0"/>
        <w:autoSpaceDE w:val="0"/>
        <w:widowControl/>
        <w:spacing w:line="292" w:lineRule="exact" w:before="370" w:after="0"/>
        <w:ind w:left="0" w:right="17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301.  I.  L.  P.  AND  INDIA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the Indian Advisory Committee of the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Party on the condition of India is an ably written document.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severe condemnation of the British Administration.  It has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paragraphs on the so-called reforms, on the power of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on communal favouritism, on the judiciary and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Indian navy.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paragraph on education bears reproduction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general poverty the report says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the paragraphs on the agricultural conditions, I cull the</w:t>
      </w:r>
    </w:p>
    <w:p>
      <w:pPr>
        <w:autoSpaceDN w:val="0"/>
        <w:autoSpaceDE w:val="0"/>
        <w:widowControl/>
        <w:spacing w:line="198" w:lineRule="exact" w:before="37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interesting paragraphs in the section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 conditions.  But I must refer the reader for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information to the report itself which is issued by the I.L.P. </w:t>
      </w:r>
      <w:r>
        <w:rPr>
          <w:rFonts w:ascii="Times" w:hAnsi="Times" w:eastAsia="Times"/>
          <w:b w:val="0"/>
          <w:i w:val="0"/>
          <w:color w:val="000000"/>
          <w:sz w:val="22"/>
        </w:rPr>
        <w:t>for 6d. at 14, Great George Street, London, S.W.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13-5-1926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 LETTER  TO  CHHOTALAL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May 13, 1926</w:t>
      </w:r>
    </w:p>
    <w:p>
      <w:pPr>
        <w:autoSpaceDN w:val="0"/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CHHOTALAL,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too must have received my telegram.  It is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present you stay there and study everything carefully;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now that you are there I think you should spend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acquainting yourself with the position.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affairs there.  The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recently occurred to you will also mature while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 The Ashram needs everyone but is dependent on none.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attitude of the inmates, too, towards the Ashram.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feel the need to remain in the Ashram, but at the same time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fearless.  The inmates must certainly want to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  as long as it encourages the spirit of self-confidence in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should leave it the moment they feel that it obstructs their spiri-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tual development.  Thus, in retaining you in the Ashram I think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both you and the Ashram.  So you need not at all think  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keep you in the Ashram solely for your good,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your presence serves or harms the Ashram.  I request you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to stop thinking too much.  I hope you got my last letter.  Reflect </w:t>
      </w:r>
      <w:r>
        <w:rPr>
          <w:rFonts w:ascii="Times" w:hAnsi="Times" w:eastAsia="Times"/>
          <w:b w:val="0"/>
          <w:i w:val="0"/>
          <w:color w:val="000000"/>
          <w:sz w:val="22"/>
        </w:rPr>
        <w:t>over it and stop worrying.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learnt that Devdas has been operated upon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appendicitis.  The operation was performed on Sunday.  I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today that he is quite well.  He will soon be discharged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hospital.  Ba, Mahadev and Jamnalalji are with him.  I am leaving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 today to see the Governor there.  I shall certainly see </w:t>
      </w:r>
      <w:r>
        <w:rPr>
          <w:rFonts w:ascii="Times" w:hAnsi="Times" w:eastAsia="Times"/>
          <w:b w:val="0"/>
          <w:i w:val="0"/>
          <w:color w:val="000000"/>
          <w:sz w:val="22"/>
        </w:rPr>
        <w:t>Devdas on my way.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19505</w:t>
      </w:r>
    </w:p>
    <w:p>
      <w:pPr>
        <w:autoSpaceDN w:val="0"/>
        <w:autoSpaceDE w:val="0"/>
        <w:widowControl/>
        <w:spacing w:line="220" w:lineRule="exact" w:before="48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As in the source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170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 LETTER  TO  JAISUKHLAL</w:t>
      </w:r>
    </w:p>
    <w:p>
      <w:pPr>
        <w:autoSpaceDN w:val="0"/>
        <w:autoSpaceDE w:val="0"/>
        <w:widowControl/>
        <w:spacing w:line="286" w:lineRule="exact" w:before="106" w:after="0"/>
        <w:ind w:left="2650" w:right="0" w:firstLine="1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Thursday, Vaishakh Sud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13,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JAISUKHLAL,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Centre for the next issue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please go through it and let me know if I have omitted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These days I find in your letters a mixture of sadness,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and despair. I also see that you did not like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Lakshmidas’s criticism.  But there is no reason for you to feel sad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way to despair.  And one must not be impatient of criticism.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always that a critic can do well what he criticizes in others. 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accept and use as much from the criticism as you can.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let Lakshmidas know and have a discussion with him about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cannot.  If you do this, you may learn something.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 demand for khadi is the result of a sentiment. It is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nurse and strengthen this sentiment. If you work from there in a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self-sacrifice, you will be able to get more work done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the quality of yarn and khadi.  It is only by improving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that you can nurse and strengthen the love for khadi.  You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person to examine the quality of khadi  produced   by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kept back some cotton from their crop.  Where can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person?  I explained to you, when you were here,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out a strip three to four inches wide, from every  piece woven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strips here, so that every roll can be examined.  Both the rolls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strips should be numbered, so that whenever a strip is rejected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corresponding  roll can be promptly identified.  This will consume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time; but I think that is inevitable.  If people get a return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why should they lose faith in khadi?  If you cannot do this,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tell you that you may pay only for such khadi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which you feel sure.  There should be no difficulty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if the payment is to be made at one place.  When payments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at several places, inspection of the material should be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>at one place; otherwise this arrangement will not work.  You may do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Gandhiji’s trip to Mahabaleshwar and Devdas’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hospitalization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Notes”, 16-5-1926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22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think best in the circumstances there.  I am leaving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 today.  I expect to return here on Saturday the 22nd.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receive lettes in Bombay up to Monday.  Perhaps you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in a hospital.  Kusum and Dhiru, too, are in Bombay.  They </w:t>
      </w:r>
      <w:r>
        <w:rPr>
          <w:rFonts w:ascii="Times" w:hAnsi="Times" w:eastAsia="Times"/>
          <w:b w:val="0"/>
          <w:i w:val="0"/>
          <w:color w:val="000000"/>
          <w:sz w:val="22"/>
        </w:rPr>
        <w:t>wanted to be with Jaya during the time [that Devdas was in hospital].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 N. 19554</w:t>
      </w:r>
    </w:p>
    <w:p>
      <w:pPr>
        <w:autoSpaceDN w:val="0"/>
        <w:autoSpaceDE w:val="0"/>
        <w:widowControl/>
        <w:spacing w:line="292" w:lineRule="exact" w:before="222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304.  STATEMENT  ON  COLOUR  BAR  BILL</w:t>
      </w:r>
    </w:p>
    <w:p>
      <w:pPr>
        <w:autoSpaceDN w:val="0"/>
        <w:autoSpaceDE w:val="0"/>
        <w:widowControl/>
        <w:spacing w:line="270" w:lineRule="exact" w:before="6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1926</w:t>
      </w:r>
    </w:p>
    <w:p>
      <w:pPr>
        <w:autoSpaceDN w:val="0"/>
        <w:autoSpaceDE w:val="0"/>
        <w:widowControl/>
        <w:spacing w:line="240" w:lineRule="exact" w:before="7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who arrived in Bombay on Friday morning was met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train by an Associated Press representative who showed him a message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Cape Town that the Colour Bar Bill has been passed.  Gandhiji received the news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pain [and said]: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learn the news that the Bill has been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 session of the two Houses of the Union Parliament.  I had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Mr. Andrews that better counsels would prevail and that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rejected.  Theoretically speaking, this Colour Bar Bill is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Class Areas Reservation Bill over which there is to be a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conference.  One had wished that the spirrit of justice that actuated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Government to postpone the passing of one bill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them not to force the passage of the other.  The acrimonious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debate that took place over the passage of the Colour Bar Bill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suspicious as to the fate of Class Areas Reservation Bill.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Governor General of South Africa, in 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is quite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assent to this cruel Bill should be refused especially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General Smuts backed, as he was, by many other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leaders put up such a strong opposition against it.  The 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 Bill, if it becomes a law of the Union, will set up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population of South Africa against the white settlers.  I regard it </w:t>
      </w:r>
      <w:r>
        <w:rPr>
          <w:rFonts w:ascii="Times" w:hAnsi="Times" w:eastAsia="Times"/>
          <w:b w:val="0"/>
          <w:i w:val="0"/>
          <w:color w:val="000000"/>
          <w:sz w:val="22"/>
        </w:rPr>
        <w:t>as an act of suicide on their part.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15-5-1926</w:t>
      </w:r>
    </w:p>
    <w:p>
      <w:pPr>
        <w:autoSpaceDN w:val="0"/>
        <w:autoSpaceDE w:val="0"/>
        <w:widowControl/>
        <w:spacing w:line="240" w:lineRule="exact" w:before="32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305.  MESSAGE  TO  BHAVNAGAR  STATE  PEOPLE’S </w:t>
      </w:r>
      <w:r>
        <w:rPr>
          <w:rFonts w:ascii="Times" w:hAnsi="Times" w:eastAsia="Times"/>
          <w:b w:val="0"/>
          <w:i/>
          <w:color w:val="000000"/>
          <w:sz w:val="24"/>
        </w:rPr>
        <w:t>CONFERENCE</w:t>
      </w:r>
    </w:p>
    <w:p>
      <w:pPr>
        <w:autoSpaceDN w:val="0"/>
        <w:autoSpaceDE w:val="0"/>
        <w:widowControl/>
        <w:spacing w:line="294" w:lineRule="exact" w:before="4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15,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Conference has honoured itself in getting Mr. Amritlal</w:t>
      </w:r>
    </w:p>
    <w:p>
      <w:pPr>
        <w:autoSpaceDN w:val="0"/>
        <w:autoSpaceDE w:val="0"/>
        <w:widowControl/>
        <w:spacing w:line="296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Read at the Conference on May 15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170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Thakkar, the champion of the Bhils and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its president.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khaddar will have its proper place in such a conference,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whereby thousands of untouchables earn their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and by which innumerable hungry sisters earn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 protecting their womanhood.  I also hope that the curse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which has crept into Hindu soceity would be removed.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17-5-1926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 LETTER  TO  MIRABEHN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at Deolali.  The programme is materially altered. </w:t>
      </w:r>
      <w:r>
        <w:rPr>
          <w:rFonts w:ascii="Times" w:hAnsi="Times" w:eastAsia="Times"/>
          <w:b w:val="0"/>
          <w:i w:val="0"/>
          <w:color w:val="000000"/>
          <w:sz w:val="22"/>
        </w:rPr>
        <w:t>I hope Krishnadas told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Mahabaleshwar—Sunday, Monday and Tuesday.  Hope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Wednesday, reach Bombay on Thursday and Ashram on Friday.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may not reach till Saturday.  Hope you are at peace with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>The weather at Deolali is quite good.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32"/>
        <w:gridCol w:w="2232"/>
        <w:gridCol w:w="2232"/>
      </w:tblGrid>
      <w:tr>
        <w:trPr>
          <w:trHeight w:hRule="exact" w:val="78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Krishnadas will tell you where to address letters.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5184.  Courtesy : Mirabehn</w:t>
      </w:r>
    </w:p>
    <w:p>
      <w:pPr>
        <w:autoSpaceDN w:val="0"/>
        <w:autoSpaceDE w:val="0"/>
        <w:widowControl/>
        <w:spacing w:line="292" w:lineRule="exact" w:before="362" w:after="0"/>
        <w:ind w:left="0" w:right="17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307.  LETTER  TO 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EOLALI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 p.c. today in time for the post.  This I am writing to post </w:t>
      </w:r>
      <w:r>
        <w:rPr>
          <w:rFonts w:ascii="Times" w:hAnsi="Times" w:eastAsia="Times"/>
          <w:b w:val="0"/>
          <w:i w:val="0"/>
          <w:color w:val="000000"/>
          <w:sz w:val="22"/>
        </w:rPr>
        <w:t>at Bombay for which I am leaving presently.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 Hindi  letter is very well written. 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hasptal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chhodega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chhutega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</w:t>
      </w:r>
      <w:r>
        <w:rPr>
          <w:rFonts w:ascii="Times" w:hAnsi="Times" w:eastAsia="Times"/>
          <w:b w:val="0"/>
          <w:i/>
          <w:color w:val="000000"/>
          <w:sz w:val="22"/>
        </w:rPr>
        <w:t>Chhodega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transitive and so you drop the</w:t>
      </w:r>
    </w:p>
    <w:p>
      <w:pPr>
        <w:autoSpaceDN w:val="0"/>
        <w:autoSpaceDE w:val="0"/>
        <w:widowControl/>
        <w:spacing w:line="260" w:lineRule="exact" w:before="24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leave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Will be discharged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case ending “</w:t>
      </w:r>
      <w:r>
        <w:rPr>
          <w:rFonts w:ascii="Times" w:hAnsi="Times" w:eastAsia="Times"/>
          <w:b w:val="0"/>
          <w:i/>
          <w:color w:val="000000"/>
          <w:sz w:val="22"/>
        </w:rPr>
        <w:t>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but keep it before </w:t>
      </w:r>
      <w:r>
        <w:rPr>
          <w:rFonts w:ascii="Times" w:hAnsi="Times" w:eastAsia="Times"/>
          <w:b w:val="0"/>
          <w:i/>
          <w:color w:val="000000"/>
          <w:sz w:val="22"/>
        </w:rPr>
        <w:t>chhutega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intransitive.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you were feeling the separation.  You will get over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has got to be got over.  The few days’ separation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for the longer that death brings.  In fact the separation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superficial.  Death brings us nearer.  Is not the body a bar—if it is </w:t>
      </w:r>
      <w:r>
        <w:rPr>
          <w:rFonts w:ascii="Times" w:hAnsi="Times" w:eastAsia="Times"/>
          <w:b w:val="0"/>
          <w:i w:val="0"/>
          <w:color w:val="000000"/>
          <w:sz w:val="22"/>
        </w:rPr>
        <w:t>also an introduction?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was quite well and cheerful.  Mathuradas too is much </w:t>
      </w:r>
      <w:r>
        <w:rPr>
          <w:rFonts w:ascii="Times" w:hAnsi="Times" w:eastAsia="Times"/>
          <w:b w:val="0"/>
          <w:i w:val="0"/>
          <w:color w:val="000000"/>
          <w:sz w:val="22"/>
        </w:rPr>
        <w:t>better.  I am to try to find out a place for him at Panchagani.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8"/>
        <w:gridCol w:w="3348"/>
      </w:tblGrid>
      <w:tr>
        <w:trPr>
          <w:trHeight w:hRule="exact" w:val="584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chapter of </w:t>
      </w:r>
      <w:r>
        <w:rPr>
          <w:rFonts w:ascii="Times" w:hAnsi="Times" w:eastAsia="Times"/>
          <w:b w:val="0"/>
          <w:i/>
          <w:color w:val="000000"/>
          <w:sz w:val="22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will be posted at the same time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 You will correct it as you like and give to Swami.  The typed copy </w:t>
      </w:r>
      <w:r>
        <w:rPr>
          <w:rFonts w:ascii="Times" w:hAnsi="Times" w:eastAsia="Times"/>
          <w:b w:val="0"/>
          <w:i w:val="0"/>
          <w:color w:val="000000"/>
          <w:sz w:val="22"/>
        </w:rPr>
        <w:t>contains my corrections.  I shall try to send you the original too.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5185.  Courtesy : Mirabehn</w:t>
      </w:r>
    </w:p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308.  LETTER  TO  MANIBEHN  PATEL</w:t>
      </w:r>
    </w:p>
    <w:p>
      <w:pPr>
        <w:autoSpaceDN w:val="0"/>
        <w:autoSpaceDE w:val="0"/>
        <w:widowControl/>
        <w:spacing w:line="244" w:lineRule="exact" w:before="108" w:after="0"/>
        <w:ind w:left="537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EOLALI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15, 1926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persuade Ba [to go].  However, she refuses to go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Tuesday and will reach there on Wednesday.  Tell Surajbehn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 I hope your wards give you satisfaction.  Learn to be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mixer.  Do try to bring Nandubehn to the Ashram.  Krishnadas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told you about the change in the programme.</w:t>
      </w:r>
    </w:p>
    <w:p>
      <w:pPr>
        <w:autoSpaceDN w:val="0"/>
        <w:autoSpaceDE w:val="0"/>
        <w:widowControl/>
        <w:spacing w:line="220" w:lineRule="exact" w:before="2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8"/>
        <w:gridCol w:w="3348"/>
      </w:tblGrid>
      <w:tr>
        <w:trPr>
          <w:trHeight w:hRule="exact" w:val="528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 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 p. 37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224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 LETTER  TO  PRABHASHANKER  PATTANI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at Deolali.  I am here to see Chi. Mathuradas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 to Mahabaleshwar.  It seems to me that you are not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fast enough.  I am anxious to know your weight.  You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cow’s or goat’s milk, and that again after heating it with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 of water.  It must not be boiled for any length of time. 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the Ashram from Mahabaleshwar on Saturday.  I shall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there tomorrow.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3199.  Courtesy : Mahesh A. Pattani</w:t>
      </w:r>
    </w:p>
    <w:p>
      <w:pPr>
        <w:autoSpaceDN w:val="0"/>
        <w:autoSpaceDE w:val="0"/>
        <w:widowControl/>
        <w:spacing w:line="292" w:lineRule="exact" w:before="362" w:after="0"/>
        <w:ind w:left="1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310.  COBWEBS  OF IGNORANCE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writer has observed that in vindicating truth there is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labour in disentangling the knots of ignorance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propounding the truth itself.  Truth is by nature self-evident. 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remove the cobwebs of ignorance that surround it, it shines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just the sort of handicap under which the simple and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the spinning-wheel is labouring today.  It is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conditions which no one ever claimed it to fulfil, and when it fails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so, the blame is laid at its door rather than at the critic’s!  A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 of this is afforded by some paragraphs sent by a lover of </w:t>
      </w:r>
      <w:r>
        <w:rPr>
          <w:rFonts w:ascii="Times" w:hAnsi="Times" w:eastAsia="Times"/>
          <w:b w:val="0"/>
          <w:i w:val="0"/>
          <w:color w:val="000000"/>
          <w:sz w:val="22"/>
        </w:rPr>
        <w:t>khadi, the substance of which is :</w:t>
      </w:r>
    </w:p>
    <w:p>
      <w:pPr>
        <w:autoSpaceDN w:val="0"/>
        <w:autoSpaceDE w:val="0"/>
        <w:widowControl/>
        <w:spacing w:line="260" w:lineRule="exact" w:before="8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(1) Now that you have begun to claim the spinning-wheel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provider, it has simply filled us with disgust.  And, so, </w:t>
      </w:r>
      <w:r>
        <w:rPr>
          <w:rFonts w:ascii="Times" w:hAnsi="Times" w:eastAsia="Times"/>
          <w:b w:val="0"/>
          <w:i w:val="0"/>
          <w:color w:val="000000"/>
          <w:sz w:val="22"/>
        </w:rPr>
        <w:t>today, we, the intelligentsia, repudiate you and your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 alike.</w:t>
      </w:r>
    </w:p>
    <w:p>
      <w:pPr>
        <w:autoSpaceDN w:val="0"/>
        <w:autoSpaceDE w:val="0"/>
        <w:widowControl/>
        <w:spacing w:line="260" w:lineRule="exact" w:before="8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(2) It may be possible to introduce hand-spinning in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if you confined yourself simply to that, nobody </w:t>
      </w:r>
      <w:r>
        <w:rPr>
          <w:rFonts w:ascii="Times" w:hAnsi="Times" w:eastAsia="Times"/>
          <w:b w:val="0"/>
          <w:i w:val="0"/>
          <w:color w:val="000000"/>
          <w:sz w:val="22"/>
        </w:rPr>
        <w:t>would criticize you and you might even get some sympathy.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(3) But when you try to make out that even spiritual salvation</w:t>
      </w:r>
    </w:p>
    <w:p>
      <w:pPr>
        <w:autoSpaceDN w:val="0"/>
        <w:autoSpaceDE w:val="0"/>
        <w:widowControl/>
        <w:spacing w:line="26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Gandhiji’s visit to Mahabaleshwar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16-5-1926.  This is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translation by Pyarelal.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23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come through the spinning-wheel you make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ridiculous.  But you being a ‘great’ man, it is just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simple-minded people may swallow whatever you say.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are not going to stand your nonsense any more;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now cast all moderation to the winds, and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your voluntary retirement, you have not hesitated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 the spinning-wheel to everybody and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conceivable object under heaven.  Does one want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 Let him take to the spinning-wheel. 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secure the release of the innocent Bengal patriots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jail ?—Ply the wheel.  Do you want to ameliorate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India?  Why then,—the wheel again ! Not only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even offered the spinning-wheel to veteran soldiers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wield the sword and the spear.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wonder is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perceive the utter madness of all this.</w:t>
      </w:r>
    </w:p>
    <w:p>
      <w:pPr>
        <w:autoSpaceDN w:val="0"/>
        <w:autoSpaceDE w:val="0"/>
        <w:widowControl/>
        <w:spacing w:line="28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What would it matter to Britain if India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sixty crore rupees worth of cloth from her? 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would make her abdicate her political power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India?  See, how woefully mistaken you are in declaring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political programme more valuable than hand-spinning.</w:t>
      </w:r>
    </w:p>
    <w:p>
      <w:pPr>
        <w:autoSpaceDN w:val="0"/>
        <w:autoSpaceDE w:val="0"/>
        <w:widowControl/>
        <w:spacing w:line="260" w:lineRule="exact" w:before="34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You have yet to prove that the spinning-wheel can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bread problem for the masses.  The harm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resulted from it, on the other hand, is quite apparent.  Just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the khadi shops that have come to grief already!</w:t>
      </w:r>
    </w:p>
    <w:p>
      <w:pPr>
        <w:autoSpaceDN w:val="0"/>
        <w:tabs>
          <w:tab w:pos="1010" w:val="left"/>
        </w:tabs>
        <w:autoSpaceDE w:val="0"/>
        <w:widowControl/>
        <w:spacing w:line="28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You even seem to suggest that other industrial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dropped for the sake of hand-spinning.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condensed the objections in my own words. 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thereby done the writer any injustice.  On the contrary,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erred, if at all, in removing or toning down the bitterness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 An embittered patriot has a right to employ harsh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 person who has come to be dubbed a ‘Mahatma’. 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him to mollify, to some extent at least, his rising anger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spectacle of destitution that his country presents on the one hand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helplessness to remedy it on the other.  My duty is not to advertise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anger but to try, if it is at all possible, to remove the confusion </w:t>
      </w:r>
      <w:r>
        <w:rPr>
          <w:rFonts w:ascii="Times" w:hAnsi="Times" w:eastAsia="Times"/>
          <w:b w:val="0"/>
          <w:i w:val="0"/>
          <w:color w:val="000000"/>
          <w:sz w:val="22"/>
        </w:rPr>
        <w:t>engendered by that anger.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proceed now to the examination of the six points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: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234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1010" w:val="left"/>
          <w:tab w:pos="4250" w:val="left"/>
          <w:tab w:pos="53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 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NIVERSAL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ROVIDER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—I have never tried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regard the spinning-wheel as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kamadhenu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provider; I have certainly regarded it as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kamadhenu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nothing more than what crores of Hindus in India are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doing, when they take up a little bit of clay, mould it into a small 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ball, mentally invest it with the Divine presenece and make it their </w:t>
      </w:r>
      <w:r>
        <w:rPr>
          <w:rFonts w:ascii="Times" w:hAnsi="Times" w:eastAsia="Times"/>
          <w:b w:val="0"/>
          <w:i/>
          <w:color w:val="000000"/>
          <w:sz w:val="22"/>
        </w:rPr>
        <w:t>kamadhenu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offering up their entire being to it.  They do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neigh-   bours to worship it; on the contrary after their worship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they consign that sacred ball of clay to the waters.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intelligentsia feel disgusted if, with crores of my  fellows, I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head and make the spinning-wheel my </w:t>
      </w:r>
      <w:r>
        <w:rPr>
          <w:rFonts w:ascii="Times" w:hAnsi="Times" w:eastAsia="Times"/>
          <w:b w:val="0"/>
          <w:i/>
          <w:color w:val="000000"/>
          <w:sz w:val="22"/>
        </w:rPr>
        <w:t>kamadhenu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 May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 measure of toleration from them ?  But as a matter of fact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intelligentsia as a body have not given me the go-by yet.  To believe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others to believe, therefore, that all the intelligentsia are disgusted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 few are, is hardly proper.  But supposing, for the time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of them do actually abandon me altogether, then, if my faith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inviolate, as all true faith must be, it will simply blaze forth and burn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brighter for that reason.  When in 1908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 board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Kildonan </w:t>
      </w:r>
      <w:r>
        <w:rPr>
          <w:rFonts w:ascii="Times" w:hAnsi="Times" w:eastAsia="Times"/>
          <w:b w:val="0"/>
          <w:i/>
          <w:color w:val="000000"/>
          <w:sz w:val="22"/>
        </w:rPr>
        <w:t>Castle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declared my faith in the spinning-wheel in the pages of the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2"/>
        </w:rPr>
        <w:t>Indian Home Rule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), I stood absolutely alone.  Will,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God who guided my pen into making that declaration of faith at </w:t>
      </w:r>
      <w:r>
        <w:rPr>
          <w:rFonts w:ascii="Times" w:hAnsi="Times" w:eastAsia="Times"/>
          <w:b w:val="0"/>
          <w:i w:val="0"/>
          <w:color w:val="000000"/>
          <w:sz w:val="22"/>
        </w:rPr>
        <w:t>that time, abandon me, when it is put on its trial?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  FOR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ACRIFICE</w:t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the villages only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largely meant to be introduced, and it is just there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at present going on.  And if today I beg for sympathy and support,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its revival in our villages.  Again it is just for this that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canvass the sympathy of the educated class.  For, just as if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our villagers who are ignorant how to protect themselves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ravages of malaria and such other diseases, some people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and middle class will first have to become adepts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sanitary measures necessary to extirpate these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observe the rules themselves, similarly it is only when some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spinning and practise it ceaselessly ourselves that we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teach it to our villagers and overcome their apathy by our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 And it goes without saying that unless we use the khadi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produce the spinning-wheel cannot live.  My appeal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who live in the cities, therefore, is to spin for sacrifice, while their</w:t>
      </w:r>
    </w:p>
    <w:p>
      <w:pPr>
        <w:autoSpaceDN w:val="0"/>
        <w:autoSpaceDE w:val="0"/>
        <w:widowControl/>
        <w:spacing w:line="260" w:lineRule="exact" w:before="2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mythical cow that gave whatever one asked for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Actually 1909;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“Hind Swaraj”, after 25-12-1909.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23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in the villages do it for reward.  The thing is simplicity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we get at the heart of it, we will find that it hardly affords any </w:t>
      </w:r>
      <w:r>
        <w:rPr>
          <w:rFonts w:ascii="Times" w:hAnsi="Times" w:eastAsia="Times"/>
          <w:b w:val="0"/>
          <w:i w:val="0"/>
          <w:color w:val="000000"/>
          <w:sz w:val="22"/>
        </w:rPr>
        <w:t>room for criticism.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PEAK  FROM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XPERIENCE</w:t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regard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gateway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salvation, but I recommend it to others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powerful weapon for the attainment of swaraj and the amelioration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economic condition of the country.  To those also who aspire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do present the spinning-wheel. 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be despised, for it is experience here that speaks. 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subdue his passions has need to be calm. All commotion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ought to cease; and so quiet and gentle is the motion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that it has been known to still the passions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turned it in the fulness of faith.  I have been able to compose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by turning it, and I can adduce similar testimony of several other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Of course it would be quite easy to laugh down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as fools and nincompoops, but it would not be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in the end.  For the scoffer in a fit of anger loses a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wherewith to compose his passions and attain vigour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 I therefore particularly recommend to every young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woman who reads these lines to give the spinning-wheel a trial.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find that shortly after they sit down to spin, their passions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subside.  I do not mean to say that they would remain calm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rest of the day even after the spinning is discontinued;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passions are fleeter even than the wind and to subdue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requires no end of patience.  All that I claim is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they will find a powerful means of cultivating steadiness.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then, someone will ask, why do not I recommend the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poetical rosary, if that is the purpose which it is intended to subserve?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to this is that the spinning-wheel possesses some virtues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those it has in common with the rosary. 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it for a recluse living in a state of nature in a cave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 and subsisting on the herbs and roots of the forest.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it only before such countless persons like myself who,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the work-a-day world, are anxious to serve the country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simultaneously.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 for ridiculing my suggestion to ply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>for securing the release of the Bengal prisoners, it only comes to this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170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not prepared to stir ourselves a single inch to secure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release. For the spinning-wheel here means the boycott of all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And what a compelling force that has and how we are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develop any other kind of force, we shall presently see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with our examination of the other points that follow.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the spinning-wheel even to veteran soldiers fit to wield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lance and the sword, therefore, is not a sign of madness but a hall-mark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knowledge—a knowledge not derived merely from book-learning </w:t>
      </w:r>
      <w:r>
        <w:rPr>
          <w:rFonts w:ascii="Times" w:hAnsi="Times" w:eastAsia="Times"/>
          <w:b w:val="0"/>
          <w:i w:val="0"/>
          <w:color w:val="000000"/>
          <w:sz w:val="22"/>
        </w:rPr>
        <w:t>but from the plenitude of experience.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(4)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THE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NLY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OLITICAL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ROGRAMME</w:t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what loss would the British suffer if India stopped purchasing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sixty crore rupees worth of cloth from them is quite  out of place.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simply to see whether and if so, how far it would profit us.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of the purchase of sixty crores   worth of foreign cloth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mean the saving of  so much money to the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homes.  In ohter words it would mean so much addition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income.  Then, it would spell the creation of so much fresh industry,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of crores into a joint co-operative effort, the conservation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utilization of the energy of the millions and the dedication of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lives to the service of the motherland.  The carrying out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gigantic task would, further, give us a realization of our own strength.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mean our acquiring a thorough mastery of the details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knotty problems which it presents, e.g., learning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every pie, learning to live in the villages in sanitary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conditions, remov-ing the difficulties that block the way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 For, unless we learn all this, we would not be able to accomplish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 The spinning-wheel, then, provides us with a means for generating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capacity in us.  So long, therefore, as one has not grasped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wheel, one may ridicule it, but when once the grand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is understood it would become simply impossible to tear </w:t>
      </w:r>
      <w:r>
        <w:rPr>
          <w:rFonts w:ascii="Times" w:hAnsi="Times" w:eastAsia="Times"/>
          <w:b w:val="0"/>
          <w:i w:val="0"/>
          <w:color w:val="000000"/>
          <w:sz w:val="22"/>
        </w:rPr>
        <w:t>oneself away from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the British are an intelligent people.  The officials are a </w:t>
      </w:r>
      <w:r>
        <w:rPr>
          <w:rFonts w:ascii="Times" w:hAnsi="Times" w:eastAsia="Times"/>
          <w:b w:val="0"/>
          <w:i w:val="0"/>
          <w:color w:val="000000"/>
          <w:sz w:val="22"/>
        </w:rPr>
        <w:t>wise and shrewd lot.  I know this.  That is why I present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to my people.  We cannot overreach the British by the glibness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tongue or by the power of our pen.  Our threats they have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accustomed to, while as for our physical prowess it can avail us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against their bombs rained down from the aeroplanes. 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understand and respect patience, perseverance,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capacity for organization.  Cloth represents the biggest item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trade.  The accomplishment of its boycott by us would awaken them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3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sense of our strength.  They are not holding India merely to feed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pride; nor is it by mere force of arms, but it is by tact and cunning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rule over us is maintained.  When their trade is made to rest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untramelled free will, their rule also will undergo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transformation.  Today both are being imposed on us against our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succeed in shaping one of them according to our will,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automatically follow suit.  But it is easy enough to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their trade  relations with us remain unchanged, no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relationship is possible.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repeat that I would today discard the spinning-wheel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shows a better and more universal political programme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hand-spinning.  But up to this time I have found none,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shown none.  I am anxious to know if there is any.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OLVES  THE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ROBLEM</w:t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>That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can solve our bread problem hardly needs to be proved to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of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figures published about various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would show that thousands of poor women are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eking out their living by spinning.  Nobody has yet  denied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can bring the spinner at least an anna a day.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crores of people in India who hardly earn even a pice  a day. 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things stand thus, it is hardly necessary to point out the close </w:t>
      </w:r>
      <w:r>
        <w:rPr>
          <w:rFonts w:ascii="Times" w:hAnsi="Times" w:eastAsia="Times"/>
          <w:b w:val="0"/>
          <w:i w:val="0"/>
          <w:color w:val="000000"/>
          <w:sz w:val="22"/>
        </w:rPr>
        <w:t>relation that exists between the spinning-wheel and the bread problem.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charge that the spinning-wheel has done harm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it is up to those who level it to prove it.  This activity is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nature such that there can be no waste of effort in it. 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 its continuity and even a little exercise of it saves 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evils.  What does it matter if some khadi shops came to an end?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phenomenon is common to every trade.  The money invested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has at least remained in the country, while the experi-ence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has enabled us to make further progress.  Besi-des, if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shops had to close down, instances can be cited of many more, better </w:t>
      </w:r>
      <w:r>
        <w:rPr>
          <w:rFonts w:ascii="Times" w:hAnsi="Times" w:eastAsia="Times"/>
          <w:b w:val="0"/>
          <w:i w:val="0"/>
          <w:color w:val="000000"/>
          <w:sz w:val="22"/>
        </w:rPr>
        <w:t>organized shops that have grown up in their place.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(6)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UPPLEMENTS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OES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EPLACE</w:t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contemplated, </w:t>
      </w:r>
      <w:r>
        <w:rPr>
          <w:rFonts w:ascii="Times" w:hAnsi="Times" w:eastAsia="Times"/>
          <w:b w:val="0"/>
          <w:i w:val="0"/>
          <w:color w:val="000000"/>
          <w:sz w:val="22"/>
        </w:rPr>
        <w:t>much   less  advised,  the  abandonment  of a  single  healthy,  life-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industrial activity for the sake of hand-spinning. 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the spinning-wheel rests on the fact that there are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semi-unemployed people in India.  And I should admit that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 none s uch there would be no room for the spinning-wheel.  But </w:t>
      </w:r>
      <w:r>
        <w:rPr>
          <w:rFonts w:ascii="Times" w:hAnsi="Times" w:eastAsia="Times"/>
          <w:b w:val="0"/>
          <w:i w:val="0"/>
          <w:color w:val="000000"/>
          <w:sz w:val="22"/>
        </w:rPr>
        <w:t>as a matter of fact everybody who has been to our villages knows that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232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months of idleness which may prove their ruin.  Even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middle class people to spin for sacrifice is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spare hours.  The spinning-wheel movement is destructive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 whatever.  It is a life-giving activity.  And that is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Annapurna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butter for bread </w:t>
      </w:r>
      <w:r>
        <w:rPr>
          <w:rFonts w:ascii="Times" w:hAnsi="Times" w:eastAsia="Times"/>
          <w:b w:val="0"/>
          <w:i w:val="0"/>
          <w:color w:val="000000"/>
          <w:sz w:val="22"/>
        </w:rPr>
        <w:t>or the replenisher.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27-5-1926</w:t>
      </w:r>
    </w:p>
    <w:p>
      <w:pPr>
        <w:autoSpaceDN w:val="0"/>
        <w:autoSpaceDE w:val="0"/>
        <w:widowControl/>
        <w:spacing w:line="292" w:lineRule="exact" w:before="370" w:after="0"/>
        <w:ind w:left="0" w:right="24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311.  MY  NOTES</w:t>
      </w:r>
    </w:p>
    <w:p>
      <w:pPr>
        <w:autoSpaceDN w:val="0"/>
        <w:tabs>
          <w:tab w:pos="550" w:val="left"/>
          <w:tab w:pos="2290" w:val="left"/>
        </w:tabs>
        <w:autoSpaceDE w:val="0"/>
        <w:widowControl/>
        <w:spacing w:line="26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MRELI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Centre was started by Shri Chitalia at the very beginning 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movement.  Thereafter Shri Amritlal Thakkar took   it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expanded its work considerably.  As everyone was inex-perienced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time, loss was inevitable.  The results, however,  were beneficial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for, besides our gaining experience,  some  poor  women 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little  help.  Shri  Jivanlal and Ramji Hansraj also came to take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activities.  The former invested some money in it, and Ramjibhai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over as its Manager.  He engaged Shri Jaisukhlal’s services.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hand-press for yarn and started preserving it in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bales.  They then established branches around Amreli in places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was rampant and good workers were available, and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improvement in the quality of the yarn and the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Previsously, yarn of three counts was used for weaving, whereas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of eight counts is used and this yarn is stronger than three-count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 With the beginning of this year the Centre entered the 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in its growth, that is, Shri Jivanlal and Shri Ramji asked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them of the responsibility of running thus Centre and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wish that some institution should take over its management. 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Ramji pleaded his failing health and Shri Jivanlal wished to be free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might be able to help in his own business.  The management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Centre, therefore has been taken over on my advice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Political Conference, and it will shortly be handed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appointed by the Conference so that the Centre may be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 The amount of ten thousand rupees invested by Shri Jivanlal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Centre remains with it.  Besides this, the amount of five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contributed by him to the purse is also invested in the Centre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his wishes.  He is also giving a grant of two thousand </w:t>
      </w:r>
      <w:r>
        <w:rPr>
          <w:rFonts w:ascii="Times" w:hAnsi="Times" w:eastAsia="Times"/>
          <w:b w:val="0"/>
          <w:i w:val="0"/>
          <w:color w:val="000000"/>
          <w:sz w:val="22"/>
        </w:rPr>
        <w:t>rupees annually, and this he will continue for three years. The following</w:t>
      </w:r>
    </w:p>
    <w:p>
      <w:pPr>
        <w:autoSpaceDN w:val="0"/>
        <w:autoSpaceDE w:val="0"/>
        <w:widowControl/>
        <w:spacing w:line="296" w:lineRule="exact" w:before="3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Provider of food—consort of Siva—worshipped as the giver of plenty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3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plan has been drawn up for the present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73"/>
        <w:gridCol w:w="1673"/>
        <w:gridCol w:w="1673"/>
        <w:gridCol w:w="1673"/>
      </w:tblGrid>
      <w:tr>
        <w:trPr>
          <w:trHeight w:hRule="exact" w:val="7514"/>
        </w:trPr>
        <w:tc>
          <w:tcPr>
            <w:tcW w:type="dxa" w:w="6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0" w:right="14" w:firstLine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There was a stock of old cotton and yarn weighing approximately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430 maunds.  Cotton weighing 850 maunds has been purchased 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new, that is, cheaper rate.  All the cotton will be spun, but at the end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year 350 maunds of yarn will remain on hand, unwoven. For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programme to be fulfilled the following amounts of money will have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reach homes of the poor by the end of the year.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Rs. 2,000 for carders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Rs. 1,000 for women preparing slivers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Rs. 8,000 for spinning (distributed among 1,000 women)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Rs. 14,000 for weaving and bleaching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Centre has four branches : at Chalala, Bagasara, Chittal 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Babara.  At the last place, work is done on a commission basis. In all, 17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persons work there, including a cook and a peon.  The highest salary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paid is Rs. 70 and next in order are Rs. 50 and   Rs. 35.  Five persons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get Rs. 30 each.  Then there is one man get- ting Rs. 25, two getting Rs.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20 each, two others getting Rs. 18  each, one getting Rs. 15, two others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12 each, and one more   person getting Rs. 10.  The monthly salary-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bill comes to Rs. 455.  Add to this Rs. 70 as rent, Rs. 55 travelling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expenses and Rs. 10 postage, making a total of Rs. 590.  The expenses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incurred at the villages of Babara, Gariyadhar and Panch Talavada,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where work is done on commission basis, come to about Rs. 50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month.</w:t>
            </w:r>
          </w:p>
          <w:p>
            <w:pPr>
              <w:autoSpaceDN w:val="0"/>
              <w:tabs>
                <w:tab w:pos="470" w:val="left"/>
                <w:tab w:pos="550" w:val="left"/>
                <w:tab w:pos="3250" w:val="left"/>
                <w:tab w:pos="5770" w:val="left"/>
                <w:tab w:pos="5810" w:val="left"/>
                <w:tab w:pos="6190" w:val="left"/>
              </w:tabs>
              <w:autoSpaceDE w:val="0"/>
              <w:widowControl/>
              <w:spacing w:line="300" w:lineRule="exact" w:before="0" w:after="0"/>
              <w:ind w:left="10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 shall now examine the costs.  The old stock of cotton weighing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430 maunds was purchased at the rate of Rs. 22 per maund and the 850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maunds of new cotton at the rate of Rs. 13 per maund.  The cost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cotton, therefore, comes to about Rs. 16 per maund.  Hence :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40 seers of cotton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Cost  . . . .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Rs. 16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Cost   .   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19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seers loss in carding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Cost of carding it .  .</w:t>
            </w:r>
          </w:p>
        </w:tc>
      </w:tr>
      <w:tr>
        <w:trPr>
          <w:trHeight w:hRule="exact" w:val="662"/>
        </w:trPr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seers lost in spinning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" w:after="0"/>
              <w:ind w:left="15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Cost of spinning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Cost   .   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</w:p>
          <w:p>
            <w:pPr>
              <w:autoSpaceDN w:val="0"/>
              <w:autoSpaceDE w:val="0"/>
              <w:widowControl/>
              <w:spacing w:line="5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10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</w:p>
        </w:tc>
      </w:tr>
      <w:tr>
        <w:trPr>
          <w:trHeight w:hRule="exact" w:val="740"/>
        </w:trPr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 seers lost while weaving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15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Cost of weaving     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  it,   88  yeds.</w:t>
            </w:r>
          </w:p>
        </w:tc>
        <w:tc>
          <w:tcPr>
            <w:tcW w:type="dxa" w:w="1673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This comes to 6</w:t>
            </w:r>
          </w:p>
        </w:tc>
        <w:tc>
          <w:tcPr>
            <w:tcW w:type="dxa" w:w="4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annas per yard (of unbleached khadi; width 28</w:t>
            </w:r>
          </w:p>
        </w:tc>
      </w:tr>
      <w:tr>
        <w:trPr>
          <w:trHeight w:hRule="exact" w:val="304"/>
        </w:trPr>
        <w:tc>
          <w:tcPr>
            <w:tcW w:type="dxa" w:w="6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inches).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on management have not been counted in working out </w:t>
      </w:r>
      <w:r>
        <w:rPr>
          <w:rFonts w:ascii="Times" w:hAnsi="Times" w:eastAsia="Times"/>
          <w:b w:val="0"/>
          <w:i w:val="0"/>
          <w:color w:val="000000"/>
          <w:sz w:val="22"/>
        </w:rPr>
        <w:t>this figure. The payment for carding is not always Rs. 3. It varies bet-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228" w:bottom="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ween Rs. 2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Rs. 3. Payment is at the rate of Rs. 3 only if the </w:t>
      </w:r>
      <w:r>
        <w:rPr>
          <w:rFonts w:ascii="Times" w:hAnsi="Times" w:eastAsia="Times"/>
          <w:b w:val="0"/>
          <w:i w:val="0"/>
          <w:color w:val="000000"/>
          <w:sz w:val="22"/>
        </w:rPr>
        <w:t>carding is of the highest quality.  The rate of payment for spinning is  2</w:t>
      </w:r>
    </w:p>
    <w:p>
      <w:pPr>
        <w:autoSpaceDN w:val="0"/>
        <w:tabs>
          <w:tab w:pos="1170" w:val="left"/>
          <w:tab w:pos="2950" w:val="left"/>
        </w:tabs>
        <w:autoSpaceDE w:val="0"/>
        <w:widowControl/>
        <w:spacing w:line="27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paise per count, and the Rs. 7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counted here is for yarn of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counts. These rates, therefore, should be considered as approximate.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at which the khadi is sold includes half an anna per yard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to the cost as worked out above, but that is not sufficient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defray the expenses on manage-ment.  Shri Jivanlal’s grant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to meet this loss and any other loss which may occur will be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general collections made. But the aim is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expenses do not exceed  one anna per rupee.  This ideal,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has not been realized any- where in the country.  But,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experience, the workers become more efficient and the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improves, the expenses on management will come down.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today is not what it was   four years ago.  The point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buys khadi should note  is this, that deducting the half 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yard for management expenses, the rest of the price they pay for </w:t>
      </w:r>
      <w:r>
        <w:rPr>
          <w:rFonts w:ascii="Times" w:hAnsi="Times" w:eastAsia="Times"/>
          <w:b w:val="0"/>
          <w:i w:val="0"/>
          <w:color w:val="000000"/>
          <w:sz w:val="22"/>
        </w:rPr>
        <w:t>khadi, i.e., 6</w:t>
      </w:r>
      <w:r>
        <w:rPr>
          <w:rFonts w:ascii="Times" w:hAnsi="Times" w:eastAsia="Times"/>
          <w:b w:val="0"/>
          <w:i w:val="0"/>
          <w:color w:val="000000"/>
          <w:sz w:val="18"/>
          <w:u w:val="single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annas per yard, goes into the pockets of the cultivators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persons engaged in carding, spinning and weaving.  If,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this, we deduct the cost of cotton, the wages paid for carding,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 come to one and a quarter times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cotton.  The reason for calling attention to all this is to tell the consumer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buys khadi that, if indigenous cotton is used in manufacturing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 we require, not only will the cost of cotton be paid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but the balance of the price paid by him will also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of our workers.  On the other hand, those who purchase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send the money outside, and those who purchase mill cloth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rich richer.  The worker gets at the most one pice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>yard.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now appreciate Abbas Sahib’s motive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a sale-tour of Kathiawar in such a hot season,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people should buy all the khadi he has.  The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engaged in spinning have no other work or source of income,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pice they earn daily go a long way to help them.  The purchaser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khadi, therefore, helps these sisters and, along with them,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who are engaged in weaving and carding, by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>them work.</w:t>
      </w:r>
    </w:p>
    <w:p>
      <w:pPr>
        <w:autoSpaceDN w:val="0"/>
        <w:autoSpaceDE w:val="0"/>
        <w:widowControl/>
        <w:spacing w:line="260" w:lineRule="exact" w:before="34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16-5-1926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170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312.  LETTER  TO  MOTILAL  NEHRU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MOTILALJI,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 about Devdas.  Dr. Dalal suspected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appendicitis and advised operation.  I had no hesitation in agreeing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operation was performed in the presence of Jamnalalji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Mahadev.  I was not present but I saw him on Thursday on my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 and Deolali where I went to see Mathuradas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ailing.  Devdas is doing quite well and expects to be discharged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25th  instant.  There is no cause for the slightest anxiety.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this at Mahabaleshwar which I reached this afternoon 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o’clock.  I am to see the Governor on Tuesday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Vithalbhai.  He came to 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after writing the letter.  I told him about the conver- sation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about the Speaker’s salary.  He told me that he  knew nothing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arrangement for giving half or any portion  of the salary 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funds.  I thereupon told him that I must consult you before </w:t>
      </w:r>
      <w:r>
        <w:rPr>
          <w:rFonts w:ascii="Times" w:hAnsi="Times" w:eastAsia="Times"/>
          <w:b w:val="0"/>
          <w:i w:val="0"/>
          <w:color w:val="000000"/>
          <w:sz w:val="22"/>
        </w:rPr>
        <w:t>accepting the cheque.  Will you please tell me what is to be done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Chunilal Mehta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me as we were walking that you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decided not to go to England but to take rest at a hill-side station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leadership of the party to Mr. Iyengar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 Are you not going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England?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OTILALJI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11312</w:t>
      </w:r>
    </w:p>
    <w:p>
      <w:pPr>
        <w:autoSpaceDN w:val="0"/>
        <w:autoSpaceDE w:val="0"/>
        <w:widowControl/>
        <w:spacing w:line="292" w:lineRule="exact" w:before="34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313.  LETTER  TO  HARIBHAU  G.  PHATAK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be in Poona Wednesday morning and drive straight to</w:t>
      </w:r>
    </w:p>
    <w:p>
      <w:pPr>
        <w:autoSpaceDN w:val="0"/>
        <w:autoSpaceDE w:val="0"/>
        <w:widowControl/>
        <w:spacing w:line="296" w:lineRule="exact" w:before="2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May 18, 1926; another meeting was fixed for the 19th.</w:t>
      </w:r>
    </w:p>
    <w:p>
      <w:pPr>
        <w:autoSpaceDN w:val="0"/>
        <w:autoSpaceDE w:val="0"/>
        <w:widowControl/>
        <w:spacing w:line="29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“Vithalbhai Patel’s Letter to Gandhiji”, 10-5-1926.</w:t>
      </w:r>
    </w:p>
    <w:p>
      <w:pPr>
        <w:autoSpaceDN w:val="0"/>
        <w:autoSpaceDE w:val="0"/>
        <w:widowControl/>
        <w:spacing w:line="29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Member, Executive Council of Bombay; Gandhiji stayed with him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Mahabaleshwar.</w:t>
      </w:r>
    </w:p>
    <w:p>
      <w:pPr>
        <w:autoSpaceDN w:val="0"/>
        <w:autoSpaceDE w:val="0"/>
        <w:widowControl/>
        <w:spacing w:line="29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S. Srinivasa Iyengar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16" w:right="1224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Sinhgarh to see Kaka.  I return in the evening and we should meet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Trivedi’s house where I want to go to see his son.  I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night for Bombay.</w:t>
      </w:r>
    </w:p>
    <w:p>
      <w:pPr>
        <w:autoSpaceDN w:val="0"/>
        <w:autoSpaceDE w:val="0"/>
        <w:widowControl/>
        <w:spacing w:line="220" w:lineRule="exact" w:before="26" w:after="28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17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ARIBHAU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ANESH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HATAK </w:t>
      </w:r>
      <w:r>
        <w:rPr>
          <w:rFonts w:ascii="Times" w:hAnsi="Times" w:eastAsia="Times"/>
          <w:b w:val="0"/>
          <w:i w:val="0"/>
          <w:color w:val="000000"/>
          <w:sz w:val="20"/>
        </w:rPr>
        <w:t>341,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ADASHIV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sectPr>
          <w:type w:val="continuous"/>
          <w:pgSz w:w="9360" w:h="12960"/>
          <w:pgMar w:top="504" w:right="1174" w:bottom="458" w:left="1440" w:header="720" w:footer="720" w:gutter="0"/>
          <w:cols w:num="2" w:equalWidth="0">
            <w:col w:w="4204" w:space="0"/>
            <w:col w:w="254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94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174" w:bottom="458" w:left="1440" w:header="720" w:footer="720" w:gutter="0"/>
          <w:cols w:num="2" w:equalWidth="0">
            <w:col w:w="4204" w:space="0"/>
            <w:col w:w="254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2800.  Courtesy : Haribhau Phatak</w:t>
      </w:r>
    </w:p>
    <w:p>
      <w:pPr>
        <w:autoSpaceDN w:val="0"/>
        <w:autoSpaceDE w:val="0"/>
        <w:widowControl/>
        <w:spacing w:line="292" w:lineRule="exact" w:before="36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314.  LETTER  TO  SHANKERLAL</w:t>
      </w:r>
    </w:p>
    <w:p>
      <w:pPr>
        <w:autoSpaceDN w:val="0"/>
        <w:autoSpaceDE w:val="0"/>
        <w:widowControl/>
        <w:spacing w:line="244" w:lineRule="exact" w:before="108" w:after="0"/>
        <w:ind w:left="537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17, 1926</w:t>
      </w:r>
    </w:p>
    <w:p>
      <w:pPr>
        <w:autoSpaceDN w:val="0"/>
        <w:tabs>
          <w:tab w:pos="550" w:val="left"/>
          <w:tab w:pos="4650" w:val="left"/>
          <w:tab w:pos="5110" w:val="left"/>
        </w:tabs>
        <w:autoSpaceDE w:val="0"/>
        <w:widowControl/>
        <w:spacing w:line="270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LALA  SHANKERLAL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 I am glad Sjt. Gidwani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of the Prem Maha Vidyalaya.  He has given me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him.  I shall gladly go through your rules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make such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as I think necessary.</w:t>
      </w:r>
    </w:p>
    <w:p>
      <w:pPr>
        <w:autoSpaceDN w:val="0"/>
        <w:autoSpaceDE w:val="0"/>
        <w:widowControl/>
        <w:spacing w:line="28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to Dr. Ray after I know what is really required. 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perhaps, better to postpone the matter of writing to Dr. Ray till after </w:t>
      </w:r>
      <w:r>
        <w:rPr>
          <w:rFonts w:ascii="Times" w:hAnsi="Times" w:eastAsia="Times"/>
          <w:b w:val="0"/>
          <w:i w:val="0"/>
          <w:color w:val="000000"/>
          <w:sz w:val="22"/>
        </w:rPr>
        <w:t>Acharya Gidwani is there and has considered what should be done.</w:t>
      </w:r>
    </w:p>
    <w:p>
      <w:pPr>
        <w:autoSpaceDN w:val="0"/>
        <w:tabs>
          <w:tab w:pos="550" w:val="left"/>
          <w:tab w:pos="910" w:val="left"/>
          <w:tab w:pos="2770" w:val="left"/>
          <w:tab w:pos="54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HANKERLAL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8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 may have as many spindles as can be worked by one 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with or without the help of the feet.</w:t>
      </w:r>
    </w:p>
    <w:p>
      <w:pPr>
        <w:autoSpaceDN w:val="0"/>
        <w:tabs>
          <w:tab w:pos="946" w:val="left"/>
        </w:tabs>
        <w:autoSpaceDE w:val="0"/>
        <w:widowControl/>
        <w:spacing w:line="26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2.It should yield per hour at least 3,000 yards of even well-twisted yarn of </w:t>
      </w:r>
      <w:r>
        <w:rPr>
          <w:rFonts w:ascii="Times" w:hAnsi="Times" w:eastAsia="Times"/>
          <w:b w:val="0"/>
          <w:i w:val="0"/>
          <w:color w:val="000000"/>
          <w:sz w:val="18"/>
        </w:rPr>
        <w:t>not less than 10 counts from hand-carded slivers.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should cost not more than £4, i.e., Rs. 60.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should be portable.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Broken parts should be capable of being easily mended or at least easily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procurable.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careful hands it should work smoothly at the rate of 8 hours per day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full one year without requiring repairs.</w:t>
      </w:r>
    </w:p>
    <w:p>
      <w:pPr>
        <w:autoSpaceDN w:val="0"/>
        <w:autoSpaceDE w:val="0"/>
        <w:widowControl/>
        <w:spacing w:line="260" w:lineRule="exact" w:before="3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A. T. Gidwani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the enclosure found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17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operator should do with his hands and feet what an ordinary man or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woman may be expected to learn to do inside of a week.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 more energy should be required to work the machine than is needed for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working a sewing machine.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19556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94" w:lineRule="exact" w:before="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here. I read your letter to Devdas in Bombay.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will you get over your sense of despondency? Devdas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Today is Monday. I think I will be able to return by Wednesday.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received all the amount in cash? Let me know how much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amount came to. I think the money received on account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credited to the Ashram. The account will be kept more </w:t>
      </w:r>
      <w:r>
        <w:rPr>
          <w:rFonts w:ascii="Times" w:hAnsi="Times" w:eastAsia="Times"/>
          <w:b w:val="0"/>
          <w:i w:val="0"/>
          <w:color w:val="000000"/>
          <w:sz w:val="22"/>
        </w:rPr>
        <w:t>strictly.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Mrs. Sumitra Kulkarni Papers. Courtesy 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16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316.  LETTER  TO  MIRABEHN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MIRA,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Main yeh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2"/>
        </w:rPr>
        <w:t>iss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vakt ka aisa upayog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karenge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/>
          <w:color w:val="000000"/>
          <w:sz w:val="22"/>
        </w:rPr>
        <w:t>Main iss vakt ka aisa upayog karungi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verbal ending </w:t>
      </w:r>
      <w:r>
        <w:rPr>
          <w:rFonts w:ascii="Times" w:hAnsi="Times" w:eastAsia="Times"/>
          <w:b w:val="0"/>
          <w:i w:val="0"/>
          <w:color w:val="000000"/>
          <w:sz w:val="22"/>
        </w:rPr>
        <w:t>must be feminine.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at night just before retiring.  Therefore I must be </w:t>
      </w:r>
      <w:r>
        <w:rPr>
          <w:rFonts w:ascii="Times" w:hAnsi="Times" w:eastAsia="Times"/>
          <w:b w:val="0"/>
          <w:i w:val="0"/>
          <w:color w:val="000000"/>
          <w:sz w:val="22"/>
        </w:rPr>
        <w:t>brief.  Nargis was here.  She is looking better.  The place is no doubt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‘Mahabaleshwar’and ‘Monday’ in the date-line; Gandhiji was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Mahabaleshwar from May 16 to 20 in the year 1926 and Monday was on 17.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there at the request of the Governor of Bombay to discuss with him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Agricultural Commission appointed by the British Government on March 31 of that </w:t>
      </w:r>
      <w:r>
        <w:rPr>
          <w:rFonts w:ascii="Times" w:hAnsi="Times" w:eastAsia="Times"/>
          <w:b w:val="0"/>
          <w:i w:val="0"/>
          <w:color w:val="000000"/>
          <w:sz w:val="18"/>
        </w:rPr>
        <w:t>year.</w:t>
      </w:r>
    </w:p>
    <w:p>
      <w:pPr>
        <w:autoSpaceDN w:val="0"/>
        <w:autoSpaceDE w:val="0"/>
        <w:widowControl/>
        <w:spacing w:line="29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Gandhiji corrected “</w:t>
      </w:r>
      <w:r>
        <w:rPr>
          <w:rFonts w:ascii="Times" w:hAnsi="Times" w:eastAsia="Times"/>
          <w:b w:val="0"/>
          <w:i/>
          <w:color w:val="000000"/>
          <w:sz w:val="18"/>
        </w:rPr>
        <w:t>yeh</w:t>
      </w:r>
      <w:r>
        <w:rPr>
          <w:rFonts w:ascii="Times" w:hAnsi="Times" w:eastAsia="Times"/>
          <w:b w:val="0"/>
          <w:i w:val="0"/>
          <w:color w:val="000000"/>
          <w:sz w:val="18"/>
        </w:rPr>
        <w:t>” into “</w:t>
      </w:r>
      <w:r>
        <w:rPr>
          <w:rFonts w:ascii="Times" w:hAnsi="Times" w:eastAsia="Times"/>
          <w:b w:val="0"/>
          <w:i/>
          <w:color w:val="000000"/>
          <w:sz w:val="18"/>
        </w:rPr>
        <w:t>iss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This is in Devanagri script.  It meand : “I shall use this time in this way.”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232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4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cool but not cold.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9"/>
        <w:gridCol w:w="3349"/>
      </w:tblGrid>
      <w:tr>
        <w:trPr>
          <w:trHeight w:hRule="exact" w:val="518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give the accompanying to Manibehn.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5186.  Courtesy : Mirabehn</w:t>
      </w:r>
    </w:p>
    <w:p>
      <w:pPr>
        <w:autoSpaceDN w:val="0"/>
        <w:autoSpaceDE w:val="0"/>
        <w:widowControl/>
        <w:spacing w:line="292" w:lineRule="exact" w:before="362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 PUNJAB  COMPARATIVE  FIGURES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9"/>
        <w:gridCol w:w="3349"/>
      </w:tblGrid>
      <w:tr>
        <w:trPr>
          <w:trHeight w:hRule="exact" w:val="628"/>
        </w:trPr>
        <w:tc>
          <w:tcPr>
            <w:tcW w:type="dxa" w:w="6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6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enabled this week to give the following comparative tables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production and sale of khadi in the Punjab :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figures do not show the rise as in the Abhoy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are nearly twice as much as in 1923-24 or 1924-25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corresponding period.  This is no sign of khadi losing ground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20-5-1926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 WAR  OR  PEACE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without purpose that I reproduced the main parts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Page’s very able pamphlet on the World War.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hope that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them with the care and attention the chapters deserved. 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 has proved conclusively that both the parties were equally to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both resorted to barbarous and inhuman practices.  We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Mr. Page’s help to learn that no war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history has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took so many lives as this did.  Moral loss was greater still.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Poisonous forces destructive of the soul (lying and deception)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perfection as much as the forces destructive of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results have been as terrible as the physical.  It is yet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to measure the effect on mankind of the collapse of the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brought about by the War.  Vice has usurped the throne of </w:t>
      </w:r>
      <w:r>
        <w:rPr>
          <w:rFonts w:ascii="Times" w:hAnsi="Times" w:eastAsia="Times"/>
          <w:b w:val="0"/>
          <w:i w:val="0"/>
          <w:color w:val="000000"/>
          <w:sz w:val="22"/>
        </w:rPr>
        <w:t>virtue.  The brute in man has for the time being gained supremacy.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after-effects are, perhaps, more terrible than the actual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effects.  There is no stability about the government of any </w:t>
      </w:r>
      <w:r>
        <w:rPr>
          <w:rFonts w:ascii="Times" w:hAnsi="Times" w:eastAsia="Times"/>
          <w:b w:val="0"/>
          <w:i w:val="0"/>
          <w:color w:val="000000"/>
          <w:sz w:val="22"/>
        </w:rPr>
        <w:t>single State of Europe.  No class is satisfied with its own condition.</w:t>
      </w:r>
    </w:p>
    <w:p>
      <w:pPr>
        <w:autoSpaceDN w:val="0"/>
        <w:autoSpaceDE w:val="0"/>
        <w:widowControl/>
        <w:spacing w:line="260" w:lineRule="exact" w:before="30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here.  These were for 1922-23 to 1925-26.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26-11-1925.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2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Each wants to better it at the expense of the rest.  War between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>has now become a war within each State.</w:t>
      </w: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to make her choice. She may try, if she wishes,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war and sink lower than she has.  In the Hindu-Muslim quarrel,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taking her first lesson in the art of war.  If India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gain her freedom by war, her state will be no better and will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probably, much worse than that of France or England.  Paste examples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obsolete.  Not  even Japan’s comparative progress can be </w:t>
      </w:r>
      <w:r>
        <w:rPr>
          <w:rFonts w:ascii="Times" w:hAnsi="Times" w:eastAsia="Times"/>
          <w:b w:val="0"/>
          <w:i w:val="0"/>
          <w:color w:val="000000"/>
          <w:sz w:val="22"/>
        </w:rPr>
        <w:t>any guide. For,“the science” or war has made much greater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“progress” since the Russo-Japanese war.  Its result can only be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condition of Europe. We can safely say that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throws off the British yoke by the way of war, she must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 Mr. Page has graphically described.</w:t>
      </w: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way of peace is open to her.  Her freedom is assured 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patience.  That way will be found to be the shortest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appear to be the longest to our impatient nature.  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insures internal growth and stability.  We reject  it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that it involves submission to the will of the  ruler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himself upon us.  But the moment we realize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imposition is only so-called and that through our unwillingness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life or property, we are party to the imposition, all we need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change that negative attitude of passive endorsement.  The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undergone by the change will be nothing compared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suffering and the moral loss we must incur in trying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 And the sufferings of war harm both the parties.  The sufferings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way of peace must benefit both.  They will be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pleasurable travail of a new birth.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be misled by a hasty generalization of the events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1920-21.  Great as the achievement of that brilliant period was,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compared to what it might have been, had we been true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 Violence was in the breasts of many of us whilst with our lips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homage to non-violence.  And, though we were thus false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creed, so far as we had accepted it, we blamed it and lost faith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blaming and correcting ourselves.  Chauri Chaura was a symptom of the </w:t>
      </w:r>
      <w:r>
        <w:rPr>
          <w:rFonts w:ascii="Times" w:hAnsi="Times" w:eastAsia="Times"/>
          <w:b w:val="0"/>
          <w:i w:val="0"/>
          <w:color w:val="000000"/>
          <w:sz w:val="22"/>
        </w:rPr>
        <w:t>disease that was poisoning us.  Ours was claimed to be a peaceful,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way.  We could not sustain the claim in its fulness.  The</w:t>
      </w:r>
      <w:r>
        <w:rPr>
          <w:rFonts w:ascii="Times" w:hAnsi="Times" w:eastAsia="Times"/>
          <w:b w:val="0"/>
          <w:i w:val="0"/>
          <w:color w:val="000000"/>
          <w:sz w:val="22"/>
        </w:rPr>
        <w:t>‘enemy’s’ taunts we need not mind.  They saw vilolence within.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way of peace is the way of truth.  Truthfulness is even more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232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than peacefulness. Indeed, lying is the mother of violence.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man cannot long remain violent.  He will perceive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search that he has no need to be violent and he will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that so long as there is the slightest trace of violence in him, he </w:t>
      </w:r>
      <w:r>
        <w:rPr>
          <w:rFonts w:ascii="Times" w:hAnsi="Times" w:eastAsia="Times"/>
          <w:b w:val="0"/>
          <w:i w:val="0"/>
          <w:color w:val="000000"/>
          <w:sz w:val="22"/>
        </w:rPr>
        <w:t>will fail to find the truth he is searching.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half way between truth and non-violence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and untruth and violence on the other.  We may never be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be entirely non-violent in thought, word and deed. 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keep non-violence as our goal and make steady progress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The attainment of freedom, whether for a man, a nation or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in exact proportion to the attainment of non-violence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method of achieving real freedom, keep the lamp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bright in the midst of the present impenetrable gloom.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of a few will count, the untruth of millions will vanish even like </w:t>
      </w:r>
      <w:r>
        <w:rPr>
          <w:rFonts w:ascii="Times" w:hAnsi="Times" w:eastAsia="Times"/>
          <w:b w:val="0"/>
          <w:i w:val="0"/>
          <w:color w:val="000000"/>
          <w:sz w:val="22"/>
        </w:rPr>
        <w:t>chaff before a whiff of wind.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20-5-1926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 A  GOOD  EXAMPLE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Secretary, A.I.S.A.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received the information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Municipal Board has adopted a resolution removing  octroi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on hand-spun yarn and khadi.  I congratulate the  Board on its </w:t>
      </w:r>
      <w:r>
        <w:rPr>
          <w:rFonts w:ascii="Times" w:hAnsi="Times" w:eastAsia="Times"/>
          <w:b w:val="0"/>
          <w:i w:val="0"/>
          <w:color w:val="000000"/>
          <w:sz w:val="22"/>
        </w:rPr>
        <w:t>patriotic decision which I hope other Municipalities   will copy.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20-5-1926</w:t>
      </w:r>
    </w:p>
    <w:p>
      <w:pPr>
        <w:autoSpaceDN w:val="0"/>
        <w:autoSpaceDE w:val="0"/>
        <w:widowControl/>
        <w:spacing w:line="292" w:lineRule="exact" w:before="370" w:after="66"/>
        <w:ind w:left="0" w:right="26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320.  NOTES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44"/>
        <w:gridCol w:w="3344"/>
      </w:tblGrid>
      <w:tr>
        <w:trPr>
          <w:trHeight w:hRule="exact" w:val="626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70" w:val="left"/>
              </w:tabs>
              <w:autoSpaceDE w:val="0"/>
              <w:widowControl/>
              <w:spacing w:line="286" w:lineRule="exact" w:before="40" w:after="0"/>
              <w:ind w:left="29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NDIANS  IN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USTRALIA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 Indian settler of Australia says in the course of a letter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: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sends too the original letter received by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his mining application from the Registrar, Mines Department, </w:t>
      </w:r>
      <w:r>
        <w:rPr>
          <w:rFonts w:ascii="Times" w:hAnsi="Times" w:eastAsia="Times"/>
          <w:b w:val="0"/>
          <w:i w:val="0"/>
          <w:color w:val="000000"/>
          <w:sz w:val="22"/>
        </w:rPr>
        <w:t>which I copy below: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reference to your letter of the 31st ultimo, I would advise you that we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unable to issue Miners’ Rights to persons of Indian race.</w:t>
      </w:r>
    </w:p>
    <w:p>
      <w:pPr>
        <w:autoSpaceDN w:val="0"/>
        <w:tabs>
          <w:tab w:pos="550" w:val="left"/>
        </w:tabs>
        <w:autoSpaceDE w:val="0"/>
        <w:widowControl/>
        <w:spacing w:line="234" w:lineRule="exact" w:before="2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Spinners’ Association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here; the correspondent said that a coloured person could get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employment in Australia, even if he were a very good engineer and could hold a piece of </w:t>
      </w:r>
      <w:r>
        <w:rPr>
          <w:rFonts w:ascii="Times" w:hAnsi="Times" w:eastAsia="Times"/>
          <w:b w:val="0"/>
          <w:i w:val="0"/>
          <w:color w:val="000000"/>
          <w:sz w:val="18"/>
        </w:rPr>
        <w:t>land, if at all, only in the name of a white trustee.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3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an eye-opener.  It was thought that in Australia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racial discrimination against those Asiatics who had settled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correspondent’s letter, fortified as it is with an original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Mines Department, leaves no room for doubt.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NGLES  OF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ISION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deciding reason why with all the will in the world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Indians do not have hearty communion as a class is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different angles of vision.  We say that reforms are inadequate,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educated classes can best represent the masses and that we are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though differing in language and religion.  It is not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just now to prove the assertions.  It is enough to state that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India honestly holds the views set forth above.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European view honestly held is set forth in the briefest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boldest manner in manifesto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by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to every European in India: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possible for the two to meet for common action in frank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free fellowship when the two stand as poles asunder in thought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 as the manifesto clearly shows?  A mere make-believe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or co-operation can only debase both, for they meet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reservations and mutual distrust.  The situation is tragic; but 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end the tragedy, the first essential is to realize the truth of it. 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desirable, it must come, but it will come only   when we have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same thing.  And that will come when we Indians show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earnestness and prove our belief in a common nationality and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representing the masses by acting as one nation and suffering for </w:t>
      </w:r>
      <w:r>
        <w:rPr>
          <w:rFonts w:ascii="Times" w:hAnsi="Times" w:eastAsia="Times"/>
          <w:b w:val="0"/>
          <w:i w:val="0"/>
          <w:color w:val="000000"/>
          <w:sz w:val="22"/>
        </w:rPr>
        <w:t>the masses.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 20-5-1926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 KHADI  GRAPHS</w:t>
      </w:r>
    </w:p>
    <w:p>
      <w:pPr>
        <w:autoSpaceDN w:val="0"/>
        <w:autoSpaceDE w:val="0"/>
        <w:widowControl/>
        <w:spacing w:line="28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graphs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showing the comparative progress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1924-25 and 1925-26 during the months October to March in </w:t>
      </w:r>
      <w:r>
        <w:rPr>
          <w:rFonts w:ascii="Times" w:hAnsi="Times" w:eastAsia="Times"/>
          <w:b w:val="0"/>
          <w:i w:val="0"/>
          <w:color w:val="000000"/>
          <w:sz w:val="22"/>
        </w:rPr>
        <w:t>Tamil Nadu cannot fail to interest the reader.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., 20-5-1926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here; it said that the Europeans opposed the Montagu-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Chelmsford Reforms because the Indians were not a nation and the intelli-           gentsia </w:t>
      </w:r>
      <w:r>
        <w:rPr>
          <w:rFonts w:ascii="Times" w:hAnsi="Times" w:eastAsia="Times"/>
          <w:b w:val="0"/>
          <w:i w:val="0"/>
          <w:color w:val="000000"/>
          <w:sz w:val="18"/>
        </w:rPr>
        <w:t>did not represent the masses which had never demanded representative government.</w:t>
      </w:r>
    </w:p>
    <w:p>
      <w:pPr>
        <w:autoSpaceDN w:val="0"/>
        <w:autoSpaceDE w:val="0"/>
        <w:widowControl/>
        <w:spacing w:line="29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232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 LETTER  TO  JAISUKHLAL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May 22,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JAISUKHLAL,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to Mahabaleshwar to see the Governor, from 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returned today.  I got your letter before I had left Mahabale-shwar.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Governor and I practically talked about nothing but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movements.  Devdas is quite well; he will leave the hospital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days.  Kusum and Dhiru are still with Jaya.  I met them too.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leave Bombay on the 25th.  I had also been to Deolali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Mathuradas.  His health may be described as fairly good.  I met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and Vijaya, too.  Prabhudas seems to have improved. 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treatment of some </w:t>
      </w:r>
      <w:r>
        <w:rPr>
          <w:rFonts w:ascii="Times" w:hAnsi="Times" w:eastAsia="Times"/>
          <w:b w:val="0"/>
          <w:i/>
          <w:color w:val="000000"/>
          <w:sz w:val="22"/>
        </w:rPr>
        <w:t>vaid.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fine yarn which you have with you also strong enough?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can you arrange to get it woven by Wanjas?  At Bagasra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weave khadi out of very fine yarn.  Formerly,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mill-yarn at all.  Do you know that in the year 1915 we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arrangements with them and had khadi woven out of such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yarn?  The Marwari teacher’s father in Amreli may also weave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fine yarn.  The first thing to ascertain, therefore, is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is strong.  I shall think about this matter, whether the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here.  I do not know what happened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from Gariyadhar.  In any case, I think it will be better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such strips.  If people hesitate to give them, cannot you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it is very necessary to have all the samples tested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to ascertain whether both the warp and the woof in every sample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hand-spun, and therefore, strips have to be sent [to Ahmedabad]? 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sending strips is impossible, you may get the samples 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with the help of any person selected by you and pay everyone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his material is tested.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 N. 19555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23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 LETTER  TO  CHANDULAL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Vaisakh Sud 10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May 22, 1926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CHANDULAL,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 congratulate you on your decision to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Kamla outside the circle prescribed by your community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the wishes of the latter.  I pray that the wedding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may be successful, that the husband and the wife live long </w:t>
      </w:r>
      <w:r>
        <w:rPr>
          <w:rFonts w:ascii="Times" w:hAnsi="Times" w:eastAsia="Times"/>
          <w:b w:val="0"/>
          <w:i w:val="0"/>
          <w:color w:val="000000"/>
          <w:sz w:val="22"/>
        </w:rPr>
        <w:t>and always lead an ideal life which others might emulate.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 N. 19557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 MY  NOTES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EGETABLE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HEE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misuse of names has been on the incerease.  Only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by hand from hand-spun yarn can be called khadi, but the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to the thick cloth produced by them the name of khadi. 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cheat the people by giving the name partial khadi to cloth 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hand from mill-spun yarn.  The same practice is followed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ghee.  Ghee is in fact a product made from milk; still there is 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product called “vegetable ghee”. Coconut oil does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by merely calling it “vegetable ghee”, nor can it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 of ghee.  Nowadays such synthetic ghee is being improted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quantities.  It is well packed and appears just like ghee;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simple-minded people buy it. Moreover, since fat is sold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ghee or because it is mixed with ghee, many people use</w:t>
      </w:r>
      <w:r>
        <w:rPr>
          <w:rFonts w:ascii="Times" w:hAnsi="Times" w:eastAsia="Times"/>
          <w:b w:val="0"/>
          <w:i w:val="0"/>
          <w:color w:val="000000"/>
          <w:sz w:val="22"/>
        </w:rPr>
        <w:t>“vegetable ghee”, being afraid of using ghee.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only use but even propagate vegetable ghee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produce possessing the same properties as ghee is available.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fault with the use of ghee.  But I cannot disregard its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properties.  It has not so far been possible to extract a product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which will serve as a substitute for ghee. 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 which is being sold as vegetable ghee has to be rejected on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 : one, it is not ghee and two, it does not contain the properties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ghee.  Thirdly, the harm done is that today we use many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products and we have now unwillingly started using one more foreign </w:t>
      </w:r>
      <w:r>
        <w:rPr>
          <w:rFonts w:ascii="Times" w:hAnsi="Times" w:eastAsia="Times"/>
          <w:b w:val="0"/>
          <w:i w:val="0"/>
          <w:color w:val="000000"/>
          <w:sz w:val="22"/>
        </w:rPr>
        <w:t>product, much to our detriment.  Therefore, everyone using “vegetable</w:t>
      </w:r>
    </w:p>
    <w:p>
      <w:pPr>
        <w:autoSpaceDN w:val="0"/>
        <w:autoSpaceDE w:val="0"/>
        <w:widowControl/>
        <w:spacing w:line="296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11 which, however, was a Sunday.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16" w:right="1232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ghee” should beware and give up its use.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  OR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newspaper correspondent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difficult question.  But from the point of ahimsa,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only one reply and that is that one who inflicts pain on  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 for a selfish purpose also becomes low himself.   Man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mixture of humility and greatness.  His greatness lies in  his ability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humble.  If he does not have the capacity to be humble, he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great.  Then there will be no scope whatever for 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high.  Therefore it is said that one who does not harm other creatures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achieving his own ends and is ready to suffer  pain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all living beings is alone fit to attain the vision of the self.</w:t>
      </w:r>
    </w:p>
    <w:p>
      <w:pPr>
        <w:autoSpaceDN w:val="0"/>
        <w:autoSpaceDE w:val="0"/>
        <w:widowControl/>
        <w:spacing w:line="300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23-5-1926</w:t>
      </w:r>
    </w:p>
    <w:p>
      <w:pPr>
        <w:autoSpaceDN w:val="0"/>
        <w:autoSpaceDE w:val="0"/>
        <w:widowControl/>
        <w:spacing w:line="292" w:lineRule="exact" w:before="37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325.  SOCIETIES  FOR  COW-PROTECTION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Jivraj Nenshi writes as 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 new suggestion.  The All-India Goraksha Mandal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established just for this purpose.  But as I get more experience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difficulties in the way of bringing all such societies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one body and a common set of rules.  I have asked for full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as many societies as have sent their names and addresses.  But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of them have supplied the information asked for.  It is not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send particulars, but probably lethargy or indifference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feeling of shame prevents them from replying.  The shame 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score of lack of proper management, for I have seen institutions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properly managed and did not maintain proper accounts. 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places the people who run these institutions are so ill-educated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simply cannot furnish the information asked for.  It is said that</w:t>
      </w:r>
    </w:p>
    <w:p>
      <w:pPr>
        <w:autoSpaceDN w:val="0"/>
        <w:autoSpaceDE w:val="0"/>
        <w:widowControl/>
        <w:spacing w:line="220" w:lineRule="exact" w:before="4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 The correspondent had asked how man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tormented other creatures to achieve his selfish ends could be considered higher than </w:t>
      </w:r>
      <w:r>
        <w:rPr>
          <w:rFonts w:ascii="Times" w:hAnsi="Times" w:eastAsia="Times"/>
          <w:b w:val="0"/>
          <w:i w:val="0"/>
          <w:color w:val="000000"/>
          <w:sz w:val="18"/>
        </w:rPr>
        <w:t>other creatures.</w:t>
      </w:r>
    </w:p>
    <w:p>
      <w:pPr>
        <w:autoSpaceDN w:val="0"/>
        <w:autoSpaceDE w:val="0"/>
        <w:widowControl/>
        <w:spacing w:line="220" w:lineRule="exact" w:before="7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 The correspondent had suggested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bodies in the country for the protection of weak and infirm cattle should unite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an all-India body and formulate a plan whereby they would maintain healthy cattle,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supply pure milk to the people and from the income so derived look after weak and </w:t>
      </w:r>
      <w:r>
        <w:rPr>
          <w:rFonts w:ascii="Times" w:hAnsi="Times" w:eastAsia="Times"/>
          <w:b w:val="0"/>
          <w:i w:val="0"/>
          <w:color w:val="000000"/>
          <w:sz w:val="18"/>
        </w:rPr>
        <w:t>infirm cattle.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3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1,500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India.  If they are all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and turned into dairies, there is no doubt at all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protecting the cows will be then very easy to solve. 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way to bring this about?  Who will bell the cat?  I will only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that it is necessary to infuse life into all these institutions.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  frame rules for them unless they work as model dairies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leather work-shops. The All-India Goraksha Mandal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this task.  Efforts are being made to plan a dairy with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Harold Mann’s help; and similarly plans for a leather work-shop are </w:t>
      </w:r>
      <w:r>
        <w:rPr>
          <w:rFonts w:ascii="Times" w:hAnsi="Times" w:eastAsia="Times"/>
          <w:b w:val="0"/>
          <w:i w:val="0"/>
          <w:color w:val="000000"/>
          <w:sz w:val="22"/>
        </w:rPr>
        <w:t>also  being drawn up.  Such experiments for the purpose of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 being new, plans for them cannot be prepared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articles written by Shri Valji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Mr. Galletti show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lowest in regard to treatment of cattle.  How can we, then, get </w:t>
      </w:r>
      <w:r>
        <w:rPr>
          <w:rFonts w:ascii="Times" w:hAnsi="Times" w:eastAsia="Times"/>
          <w:b w:val="0"/>
          <w:i w:val="0"/>
          <w:color w:val="000000"/>
          <w:sz w:val="22"/>
        </w:rPr>
        <w:t>experts in dairy science and leather work so easily?</w:t>
      </w:r>
    </w:p>
    <w:p>
      <w:pPr>
        <w:autoSpaceDN w:val="0"/>
        <w:autoSpaceDE w:val="0"/>
        <w:widowControl/>
        <w:spacing w:line="300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23-5-1926</w:t>
      </w:r>
    </w:p>
    <w:p>
      <w:pPr>
        <w:autoSpaceDN w:val="0"/>
        <w:autoSpaceDE w:val="0"/>
        <w:widowControl/>
        <w:spacing w:line="292" w:lineRule="exact" w:before="37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326.  TELEGRAM  TO  K.  T.  PAUL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1926</w:t>
      </w:r>
    </w:p>
    <w:p>
      <w:pPr>
        <w:autoSpaceDN w:val="0"/>
        <w:autoSpaceDE w:val="0"/>
        <w:widowControl/>
        <w:spacing w:line="212" w:lineRule="exact" w:before="1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YOUR  WIRE. WROTE  FULLY  SATURDAY.   VIEW  DIFFICULTIES  FINANCIAL  OTHERS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MENTIONED  YOUR LETTER SUGGEST CANCELLATION  INVITATION.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11347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 LETTER  TO  K.  T.  PAUL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have not telegraphed to you because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do [es] not lend itself to a brief telegram.  From your letter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 that this proposed visit of mine is causing you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 and  worry.  Please do not worry over this thing.  Do  not in </w:t>
      </w:r>
      <w:r>
        <w:rPr>
          <w:rFonts w:ascii="Times" w:hAnsi="Times" w:eastAsia="Times"/>
          <w:b w:val="0"/>
          <w:i w:val="0"/>
          <w:color w:val="000000"/>
          <w:sz w:val="22"/>
        </w:rPr>
        <w:t>any  way  consider that because you have been the vehicle for</w:t>
      </w:r>
    </w:p>
    <w:p>
      <w:pPr>
        <w:autoSpaceDN w:val="0"/>
        <w:autoSpaceDE w:val="0"/>
        <w:widowControl/>
        <w:spacing w:line="296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14-1-1926 to 8-7-1926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222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conveying the invitation to me you must make it a certainty. 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look at this thing with complete detachment and undertake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only if the hand of God appears to be in it in the clearest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possible.  If then there is any question of forcing the pace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retrace your step and dimiss the invitation from your mind as if it </w:t>
      </w:r>
      <w:r>
        <w:rPr>
          <w:rFonts w:ascii="Times" w:hAnsi="Times" w:eastAsia="Times"/>
          <w:b w:val="0"/>
          <w:i w:val="0"/>
          <w:color w:val="000000"/>
          <w:sz w:val="22"/>
        </w:rPr>
        <w:t>had never been sent.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mention the finance.  That must be a consideration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Council, not for you and me unless you are supposed to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wherewithal.  I would have gladly begged the necessary funds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if it was thought necessary.  But I hold it to be wrong on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principle, for those who invite me should bear the cost.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as far as I am concerned I could go with just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in 3rd class as I would in 1st class.  Given cleanliness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privacy and protection against bad weather, I would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deck to saloon passage.  On my return from South Africa I took a 3rd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ticket from Cape Town to London and was none the worse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deck passage available.  But in the present case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the saloon is to be thought of as a matter of show. 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Committee undertook to carry me as a 3rd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passenger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regard it as an insult in any shape or form but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must be done by the Central Council or by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invitation without any interference or prompting on </w:t>
      </w:r>
      <w:r>
        <w:rPr>
          <w:rFonts w:ascii="Times" w:hAnsi="Times" w:eastAsia="Times"/>
          <w:b w:val="0"/>
          <w:i w:val="0"/>
          <w:color w:val="000000"/>
          <w:sz w:val="22"/>
        </w:rPr>
        <w:t>my part.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goat’s milk is concerned I would not think of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my companions being responsible for milking or keeping goats.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left to the steamship company.  The managers must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arrangements they choose.  It is no easy matter for passengers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such things on steamer.  What would one do when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storm or if the goats die.  Such things are always best left to the </w:t>
      </w:r>
      <w:r>
        <w:rPr>
          <w:rFonts w:ascii="Times" w:hAnsi="Times" w:eastAsia="Times"/>
          <w:b w:val="0"/>
          <w:i w:val="0"/>
          <w:color w:val="000000"/>
          <w:sz w:val="22"/>
        </w:rPr>
        <w:t>steamship owners.  They know how to manage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companions would be two—Mahadev Desai and Devdas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my youngest son.  At first I had intended to take only one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in the present state of my physical condition and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engagements which I must carry out whether I am stationary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assistants are necessary.  I should consider it a privilege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also as a helper but I am afraid you could not take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either Mahadev Desai or Devdas.  What class they should travel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any moment but if they are to travel by a class lower to mine </w:t>
      </w:r>
      <w:r>
        <w:rPr>
          <w:rFonts w:ascii="Times" w:hAnsi="Times" w:eastAsia="Times"/>
          <w:b w:val="0"/>
          <w:i w:val="0"/>
          <w:color w:val="000000"/>
          <w:sz w:val="22"/>
        </w:rPr>
        <w:t>there must be an arrangment with steamship owners so as to enable 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3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access to them all the time I want them for my assistance. </w:t>
      </w:r>
      <w:r>
        <w:rPr>
          <w:rFonts w:ascii="Times" w:hAnsi="Times" w:eastAsia="Times"/>
          <w:b w:val="0"/>
          <w:i w:val="0"/>
          <w:color w:val="000000"/>
          <w:sz w:val="22"/>
        </w:rPr>
        <w:t>Needless to say both are vegetarians.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remember what I stated in my first letter to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passports and everything else will have to be managed by the inviting </w:t>
      </w:r>
      <w:r>
        <w:rPr>
          <w:rFonts w:ascii="Times" w:hAnsi="Times" w:eastAsia="Times"/>
          <w:b w:val="0"/>
          <w:i w:val="0"/>
          <w:color w:val="000000"/>
          <w:sz w:val="22"/>
        </w:rPr>
        <w:t>party.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conclude as I began and repeat that all things considered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better for you to drop the idea of my visit to Finland.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11346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 MESSAGE  TO  NON-BRAHMINS</w:t>
      </w:r>
    </w:p>
    <w:p>
      <w:pPr>
        <w:autoSpaceDN w:val="0"/>
        <w:autoSpaceDE w:val="0"/>
        <w:widowControl/>
        <w:spacing w:line="244" w:lineRule="exact" w:before="108" w:after="0"/>
        <w:ind w:left="53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1926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non-Brahmins will only think more of the poorest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and therefore of the charkha and khadi rather than 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through the instrumentaily of the existing Government,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better their condition and that of the whole of India to that extent.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19569</w:t>
      </w:r>
    </w:p>
    <w:p>
      <w:pPr>
        <w:autoSpaceDN w:val="0"/>
        <w:autoSpaceDE w:val="0"/>
        <w:widowControl/>
        <w:spacing w:line="292" w:lineRule="exact" w:before="422" w:after="0"/>
        <w:ind w:left="0" w:right="15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329.  LETTER  TO  ABBAS  TYABJI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FRIEND,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knew that you would take the blow—for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from a worldly standpoint—bravely.  I do believe that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we can say that God had no more work for Shums Tyabji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that is now lying peacefully in the grave and fast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dust.  If you had no faith in God and no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persistence of the soul after the dissolution of the body and you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shed tears, you would be considered callous.  But as I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the persistence of the soul and in the Divinity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permeates the universe your refusal to give way to grief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to the will of God and an appreciation of the true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>death.</w:t>
      </w:r>
    </w:p>
    <w:p>
      <w:pPr>
        <w:autoSpaceDN w:val="0"/>
        <w:tabs>
          <w:tab w:pos="631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222" w:bottom="4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is still in Bombay and you can see him yourself.  I shall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him.  Do you know that Devdas is in Sir Harikisendas Hospital?</w:t>
      </w:r>
    </w:p>
    <w:p>
      <w:pPr>
        <w:autoSpaceDN w:val="0"/>
        <w:autoSpaceDE w:val="0"/>
        <w:widowControl/>
        <w:spacing w:line="220" w:lineRule="exact" w:before="66" w:after="0"/>
        <w:ind w:left="0" w:right="4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BBAS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YABJI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M.  B.  T</w:t>
      </w:r>
      <w:r>
        <w:rPr>
          <w:rFonts w:ascii="Times" w:hAnsi="Times" w:eastAsia="Times"/>
          <w:b w:val="0"/>
          <w:i w:val="0"/>
          <w:color w:val="000000"/>
          <w:sz w:val="18"/>
        </w:rPr>
        <w:t>YABJI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RENCH 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C</w:t>
      </w:r>
      <w:r>
        <w:rPr>
          <w:rFonts w:ascii="Times" w:hAnsi="Times" w:eastAsia="Times"/>
          <w:b w:val="0"/>
          <w:i w:val="0"/>
          <w:color w:val="000000"/>
          <w:sz w:val="18"/>
        </w:rPr>
        <w:t>HAUPATTI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9555</w:t>
      </w:r>
    </w:p>
    <w:p>
      <w:pPr>
        <w:autoSpaceDN w:val="0"/>
        <w:autoSpaceDE w:val="0"/>
        <w:widowControl/>
        <w:spacing w:line="320" w:lineRule="exact" w:before="338" w:after="0"/>
        <w:ind w:left="1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330.  LETTER  TO  A.  T.  GIDWANI</w:t>
      </w:r>
    </w:p>
    <w:p>
      <w:pPr>
        <w:autoSpaceDN w:val="0"/>
        <w:autoSpaceDE w:val="0"/>
        <w:widowControl/>
        <w:spacing w:line="266" w:lineRule="exact" w:before="122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23,  1926</w:t>
      </w:r>
    </w:p>
    <w:p>
      <w:pPr>
        <w:autoSpaceDN w:val="0"/>
        <w:tabs>
          <w:tab w:pos="550" w:val="left"/>
          <w:tab w:pos="3730" w:val="left"/>
        </w:tabs>
        <w:autoSpaceDE w:val="0"/>
        <w:widowControl/>
        <w:spacing w:line="26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GIDWANI,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hour postcard.  I cannot understand why you did not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sent to you to Abu.  It was.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took the letter. 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 not  matter much now.  I  shall be  interested to know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saw at Kanodar.  I know that there is a great deal of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there.  But it is all from machine-spun yarn whether foreign or </w:t>
      </w:r>
      <w:r>
        <w:rPr>
          <w:rFonts w:ascii="Times" w:hAnsi="Times" w:eastAsia="Times"/>
          <w:b w:val="0"/>
          <w:i w:val="0"/>
          <w:color w:val="000000"/>
          <w:sz w:val="22"/>
        </w:rPr>
        <w:t>swadeshi.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arrived from Mahabaleshwar yesterday.  I had no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>Governor except about the charkha.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letter from Lala Shankarlal. There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enormous scope for  improvement and expansion of the Vidyalaya.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papers come you  and I must put our heads together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 go away and frame something.  I knew that the institution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income.  But I never knew that it was so  large as is mentioned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Shankerlal.  I shall look to you to make this old institution a </w:t>
      </w:r>
      <w:r>
        <w:rPr>
          <w:rFonts w:ascii="Times" w:hAnsi="Times" w:eastAsia="Times"/>
          <w:b w:val="0"/>
          <w:i w:val="0"/>
          <w:color w:val="000000"/>
          <w:sz w:val="22"/>
        </w:rPr>
        <w:t>thorough success.</w:t>
      </w:r>
    </w:p>
    <w:p>
      <w:pPr>
        <w:autoSpaceDN w:val="0"/>
        <w:autoSpaceDE w:val="0"/>
        <w:widowControl/>
        <w:spacing w:line="220" w:lineRule="exact" w:before="66" w:after="0"/>
        <w:ind w:left="0" w:right="4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A.  T.  G</w:t>
      </w:r>
      <w:r>
        <w:rPr>
          <w:rFonts w:ascii="Times" w:hAnsi="Times" w:eastAsia="Times"/>
          <w:b w:val="0"/>
          <w:i w:val="0"/>
          <w:color w:val="000000"/>
          <w:sz w:val="18"/>
        </w:rPr>
        <w:t>IDWANI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11263</w:t>
      </w:r>
    </w:p>
    <w:p>
      <w:pPr>
        <w:autoSpaceDN w:val="0"/>
        <w:autoSpaceDE w:val="0"/>
        <w:widowControl/>
        <w:spacing w:line="296" w:lineRule="exact" w:before="8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Blank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17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331.  LETTER  TO  EDWIN  M. STANDING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23, 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FRIEND,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letter.  I do not say anything about your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had not yet had the time to study it which I propose 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do in a few days.  You may depend upon my giving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 the efforts you have made in writing do [wn] your thought </w:t>
      </w:r>
      <w:r>
        <w:rPr>
          <w:rFonts w:ascii="Times" w:hAnsi="Times" w:eastAsia="Times"/>
          <w:b w:val="0"/>
          <w:i w:val="0"/>
          <w:color w:val="000000"/>
          <w:sz w:val="22"/>
        </w:rPr>
        <w:t>for me deserve.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book and the beautiful photograph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me.  About photographs from me I do not possess any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hunt for them.  I have now even forgotten what photographs </w:t>
      </w:r>
      <w:r>
        <w:rPr>
          <w:rFonts w:ascii="Times" w:hAnsi="Times" w:eastAsia="Times"/>
          <w:b w:val="0"/>
          <w:i w:val="0"/>
          <w:color w:val="000000"/>
          <w:sz w:val="22"/>
        </w:rPr>
        <w:t>you asked for.  May I trouble you to tell me again?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Motah Bahen is as faithful in her work as ever and her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prospering. She puts all her life into it and it is like the leaven that </w:t>
      </w:r>
      <w:r>
        <w:rPr>
          <w:rFonts w:ascii="Times" w:hAnsi="Times" w:eastAsia="Times"/>
          <w:b w:val="0"/>
          <w:i w:val="0"/>
          <w:color w:val="000000"/>
          <w:sz w:val="22"/>
        </w:rPr>
        <w:t>raises it all and works into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 She is at present at Darjeeling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Mrs. Ambalal.  She was disinclined to go but it was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almost inclined to think that I am not going to Finland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know definitely during the next fortnight.  If I do go I shall  be </w:t>
      </w:r>
      <w:r>
        <w:rPr>
          <w:rFonts w:ascii="Times" w:hAnsi="Times" w:eastAsia="Times"/>
          <w:b w:val="0"/>
          <w:i w:val="0"/>
          <w:color w:val="000000"/>
          <w:sz w:val="22"/>
        </w:rPr>
        <w:t>leaving in the beginning of July.</w:t>
      </w:r>
    </w:p>
    <w:p>
      <w:pPr>
        <w:autoSpaceDN w:val="0"/>
        <w:autoSpaceDE w:val="0"/>
        <w:widowControl/>
        <w:spacing w:line="220" w:lineRule="exact" w:before="66" w:after="0"/>
        <w:ind w:left="0" w:right="3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DWIN  </w:t>
      </w:r>
      <w:r>
        <w:rPr>
          <w:rFonts w:ascii="Times" w:hAnsi="Times" w:eastAsia="Times"/>
          <w:b w:val="0"/>
          <w:i w:val="0"/>
          <w:color w:val="000000"/>
          <w:sz w:val="20"/>
        </w:rPr>
        <w:t>M.  S</w:t>
      </w:r>
      <w:r>
        <w:rPr>
          <w:rFonts w:ascii="Times" w:hAnsi="Times" w:eastAsia="Times"/>
          <w:b w:val="0"/>
          <w:i w:val="0"/>
          <w:color w:val="000000"/>
          <w:sz w:val="18"/>
        </w:rPr>
        <w:t>TANDING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EFTON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LACE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RUNDEL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USSEX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12474</w:t>
      </w:r>
    </w:p>
    <w:p>
      <w:pPr>
        <w:autoSpaceDN w:val="0"/>
        <w:autoSpaceDE w:val="0"/>
        <w:widowControl/>
        <w:spacing w:line="292" w:lineRule="exact" w:before="42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332.  LETTER  TO  R.  B.  GREGG</w:t>
      </w:r>
    </w:p>
    <w:p>
      <w:pPr>
        <w:autoSpaceDN w:val="0"/>
        <w:autoSpaceDE w:val="0"/>
        <w:widowControl/>
        <w:spacing w:line="266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23, 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GOVIND,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deeply interesting letter for which I am thankful. I </w:t>
      </w:r>
      <w:r>
        <w:rPr>
          <w:rFonts w:ascii="Times" w:hAnsi="Times" w:eastAsia="Times"/>
          <w:b w:val="0"/>
          <w:i w:val="0"/>
          <w:color w:val="000000"/>
          <w:sz w:val="22"/>
        </w:rPr>
        <w:t>now understand the school  and its purpose.  Is it Sunderam  of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36" w:right="12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Coimbatore?  If so, please congratulate him and also ascertain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how he managed to gravitate there.  He must be there with his wife. </w:t>
      </w:r>
      <w:r>
        <w:rPr>
          <w:rFonts w:ascii="Times" w:hAnsi="Times" w:eastAsia="Times"/>
          <w:b w:val="0"/>
          <w:i w:val="0"/>
          <w:color w:val="000000"/>
          <w:sz w:val="22"/>
        </w:rPr>
        <w:t>If so, what is  she doing?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Stokes is doing great and good work and gives his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 How I should love to convince him that he does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recognition for his school.  There must be some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enabling the boys to earn their own living without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patronage.  The path is not easy but it is the only one that he or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 we  must tread.  However I must not criticize.  He must work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 of his own conscience even though to an outsider he may </w:t>
      </w:r>
      <w:r>
        <w:rPr>
          <w:rFonts w:ascii="Times" w:hAnsi="Times" w:eastAsia="Times"/>
          <w:b w:val="0"/>
          <w:i w:val="0"/>
          <w:color w:val="000000"/>
          <w:sz w:val="22"/>
        </w:rPr>
        <w:t>seem to be erring.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go to Finaland at all, I shall bear in mind all your caution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with me a wardrobe full of warm  clothing and I promise, if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cold so much, to wrap myself out of recognition.  If I go to Finland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that all the notes that are taken you receive a copy of.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 send me all the questions that arose in your mind.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ahimsa,  I know, is thorny.   At every step the thorns </w:t>
      </w:r>
      <w:r>
        <w:rPr>
          <w:rFonts w:ascii="Times" w:hAnsi="Times" w:eastAsia="Times"/>
          <w:b w:val="0"/>
          <w:i w:val="0"/>
          <w:color w:val="000000"/>
          <w:sz w:val="22"/>
        </w:rPr>
        <w:t>prick and sometimes bleed one.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out for nearely a week passing a few hours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at Mahabaleshwar trying to persuade him that the 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that the Royal Commission on Agriculture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popularize the charkha and assure the masses that all the yarn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spin will be taken up by the Government and woven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 including the baby with kiss added for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whether it is he or she.</w:t>
      </w:r>
    </w:p>
    <w:p>
      <w:pPr>
        <w:autoSpaceDN w:val="0"/>
        <w:autoSpaceDE w:val="0"/>
        <w:widowControl/>
        <w:spacing w:line="220" w:lineRule="exact" w:before="66" w:after="0"/>
        <w:ind w:left="0" w:right="2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sincerely.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B. G</w:t>
      </w:r>
      <w:r>
        <w:rPr>
          <w:rFonts w:ascii="Times" w:hAnsi="Times" w:eastAsia="Times"/>
          <w:b w:val="0"/>
          <w:i w:val="0"/>
          <w:color w:val="000000"/>
          <w:sz w:val="18"/>
        </w:rPr>
        <w:t>REGG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S. E. S</w:t>
      </w:r>
      <w:r>
        <w:rPr>
          <w:rFonts w:ascii="Times" w:hAnsi="Times" w:eastAsia="Times"/>
          <w:b w:val="0"/>
          <w:i w:val="0"/>
          <w:color w:val="000000"/>
          <w:sz w:val="18"/>
        </w:rPr>
        <w:t>TOKES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OTAGARH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19561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 LETTER  TO  P. N. RAJAMANICKAM  CHETTIYAR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23, 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 your letter and the parcel of khadi for which I thank you.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04" w:right="131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persist long enough you will find that you have all the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need.  Your yarn is not as even as it might be nor as strong.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attempt to spin better.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weaving is also not close enough but all these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>merely a matter of practice  and practice will make you perfect.</w:t>
      </w:r>
    </w:p>
    <w:p>
      <w:pPr>
        <w:autoSpaceDN w:val="0"/>
        <w:autoSpaceDE w:val="0"/>
        <w:widowControl/>
        <w:spacing w:line="220" w:lineRule="exact" w:before="66" w:after="0"/>
        <w:ind w:left="0" w:right="2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R. N.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AJAMANICKAM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HETTIYAR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HARATHA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HADDAR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RACHAR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IYAGADURGAN </w:t>
      </w:r>
      <w:r>
        <w:rPr>
          <w:rFonts w:ascii="Times" w:hAnsi="Times" w:eastAsia="Times"/>
          <w:b w:val="0"/>
          <w:i w:val="0"/>
          <w:color w:val="000000"/>
          <w:sz w:val="20"/>
        </w:rPr>
        <w:t>(S. A. 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19562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 LETTER  TO  G.  K.  DEVADHAR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23, 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DEVADHAR,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It will be pleasure to meet you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come.  And when you do come of course you will stay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 I know that you are not likely to come here before the 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probably set in.  At the present moment we are boiling here. 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want you to find yourself in the oven with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Mrs.  Devadhar is better now.  She must come next winter </w:t>
      </w:r>
      <w:r>
        <w:rPr>
          <w:rFonts w:ascii="Times" w:hAnsi="Times" w:eastAsia="Times"/>
          <w:b w:val="0"/>
          <w:i w:val="0"/>
          <w:color w:val="000000"/>
          <w:sz w:val="22"/>
        </w:rPr>
        <w:t>to the Ashram and pass a few days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you return you will send me a report about Manorama.</w:t>
      </w:r>
    </w:p>
    <w:p>
      <w:pPr>
        <w:autoSpaceDN w:val="0"/>
        <w:autoSpaceDE w:val="0"/>
        <w:widowControl/>
        <w:spacing w:line="220" w:lineRule="exact" w:before="66" w:after="0"/>
        <w:ind w:left="0" w:right="2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K. D</w:t>
      </w:r>
      <w:r>
        <w:rPr>
          <w:rFonts w:ascii="Times" w:hAnsi="Times" w:eastAsia="Times"/>
          <w:b w:val="0"/>
          <w:i w:val="0"/>
          <w:color w:val="000000"/>
          <w:sz w:val="18"/>
        </w:rPr>
        <w:t>EVADHAR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19563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 LETTER  TO  S.  G.  VAZE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23, 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VAZE,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glad you have been chosen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>bearer of Dr.  Norman Ley’s beautiful letter to me.  There was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302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 occasion for any apology whatsover. 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frankness and honesty resentment is impossible.  I hope to send a reply </w:t>
      </w:r>
      <w:r>
        <w:rPr>
          <w:rFonts w:ascii="Times" w:hAnsi="Times" w:eastAsia="Times"/>
          <w:b w:val="0"/>
          <w:i w:val="0"/>
          <w:color w:val="000000"/>
          <w:sz w:val="22"/>
        </w:rPr>
        <w:t>to Dr.  Ley by the next mail.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 19564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 LETTER  TO  A.  L.  NAIR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23, 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DR.  NAIR,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19th instant.  For the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you I am unable to stay in Bombay up to the 26th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ceremony.  I hope the function will be successful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original intention of the founders will be realized.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A. L. N</w:t>
      </w:r>
      <w:r>
        <w:rPr>
          <w:rFonts w:ascii="Times" w:hAnsi="Times" w:eastAsia="Times"/>
          <w:b w:val="0"/>
          <w:i w:val="0"/>
          <w:color w:val="000000"/>
          <w:sz w:val="18"/>
        </w:rPr>
        <w:t>AIR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ESSRS  </w:t>
      </w:r>
      <w:r>
        <w:rPr>
          <w:rFonts w:ascii="Times" w:hAnsi="Times" w:eastAsia="Times"/>
          <w:b w:val="0"/>
          <w:i w:val="0"/>
          <w:color w:val="000000"/>
          <w:sz w:val="20"/>
        </w:rPr>
        <w:t>N.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OWELL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19565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 LETTER  TO  M.  R.  HAVELIVALLA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23,  1926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FREIND,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send you my autograph in your album.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tell you that as a rule I do not give my autograph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young friends do not promise to wear khaddar and spin for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 per day in the name and for the sake of the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 I understand your difficulty about wearing khaddar.  Have </w:t>
      </w:r>
      <w:r>
        <w:rPr>
          <w:rFonts w:ascii="Times" w:hAnsi="Times" w:eastAsia="Times"/>
          <w:b w:val="0"/>
          <w:i w:val="0"/>
          <w:color w:val="000000"/>
          <w:sz w:val="22"/>
        </w:rPr>
        <w:t>you the same difficulty about spinning also?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Mr.  Morris is the brother to the Secretary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Rabindranath Tagore.  I congratulate you upon your vegetarianism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upon your reverence for Dr. Besant.  She has worked for India as </w:t>
      </w:r>
      <w:r>
        <w:rPr>
          <w:rFonts w:ascii="Times" w:hAnsi="Times" w:eastAsia="Times"/>
          <w:b w:val="0"/>
          <w:i w:val="0"/>
          <w:color w:val="000000"/>
          <w:sz w:val="22"/>
        </w:rPr>
        <w:t>very few born Indians have done.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536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M. R.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AVELIVALLA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OPIPURA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URAT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19566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04" w:right="13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 LETTER  TO  INDRA  VIDYALANKAR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23, 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INDRA,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replying to you in English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to write to me in English.   But why in English?  My promise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in 1921 was conditional.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condition was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non-violent non-co-operation by the people at large. 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Viramgam, Bombay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Chauri Chaura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conditions were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the masses but by live Congressmen.  If I am silent about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 political aspect of the situation I am silent because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silence I am preaching non-violence.  I cannot say anything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many controversial questions that are troubling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 And If I am harping upon the charkha in season and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 again it is because the charkha to me represents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concrete shape, for, non-violence is action in the correct sense of the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If people want swaraj </w:t>
      </w:r>
      <w:r>
        <w:rPr>
          <w:rFonts w:ascii="Times" w:hAnsi="Times" w:eastAsia="Times"/>
          <w:b w:val="0"/>
          <w:i w:val="0"/>
          <w:color w:val="000000"/>
          <w:sz w:val="22"/>
        </w:rPr>
        <w:t>term whereas violence is bad action or in action.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non-violence means they  can attain it by complete exclusion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 and through  the charkha and all it means. 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of grace 1921,  I had the hope that we should achieve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by a sudden     and simultaneous manifestation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spirit on the part of    the people.  That was not to be.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have to build the     charkha atmosphere among the people.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it will be so  long as you imagine before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universal.  But even   if it does, thinking non-violence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think of any other instrument or activity.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you expect a public reply to your question.  Do you really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want a public reply?  I am more anxious to convince you of  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soundnes of my position than to discuss with others or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raised by you.</w:t>
      </w:r>
    </w:p>
    <w:p>
      <w:pPr>
        <w:autoSpaceDN w:val="0"/>
        <w:autoSpaceDE w:val="0"/>
        <w:widowControl/>
        <w:spacing w:line="220" w:lineRule="exact" w:before="66" w:after="0"/>
        <w:ind w:left="0" w:right="2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I</w:t>
      </w:r>
      <w:r>
        <w:rPr>
          <w:rFonts w:ascii="Times" w:hAnsi="Times" w:eastAsia="Times"/>
          <w:b w:val="0"/>
          <w:i w:val="0"/>
          <w:color w:val="000000"/>
          <w:sz w:val="18"/>
        </w:rPr>
        <w:t>NDRA  VIDYALANKAR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ARGODA</w:t>
      </w:r>
    </w:p>
    <w:p>
      <w:pPr>
        <w:autoSpaceDN w:val="0"/>
        <w:autoSpaceDE w:val="0"/>
        <w:widowControl/>
        <w:spacing w:line="240" w:lineRule="exact" w:before="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19567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“Swaraj in One Year”, 22-9-1920.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Deep Stain”, 18-11-1921.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“Letters to Members of Working Committee”, 8-2-1922.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has: “violence is or bad action inaction”.</w:t>
      </w:r>
    </w:p>
    <w:p>
      <w:pPr>
        <w:autoSpaceDN w:val="0"/>
        <w:tabs>
          <w:tab w:pos="623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16" w:right="1312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 LETTER  TO  C.  RAJAGOPALACHARI</w:t>
      </w:r>
    </w:p>
    <w:p>
      <w:pPr>
        <w:autoSpaceDN w:val="0"/>
        <w:autoSpaceDE w:val="0"/>
        <w:widowControl/>
        <w:spacing w:line="266" w:lineRule="exact" w:before="2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23,  1926</w:t>
      </w:r>
    </w:p>
    <w:p>
      <w:pPr>
        <w:autoSpaceDN w:val="0"/>
        <w:autoSpaceDE w:val="0"/>
        <w:widowControl/>
        <w:spacing w:line="28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Santanam in reply to mine.  I shall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with him but wish him every success in his struggle.  His is a  very </w:t>
      </w:r>
      <w:r>
        <w:rPr>
          <w:rFonts w:ascii="Times" w:hAnsi="Times" w:eastAsia="Times"/>
          <w:b w:val="0"/>
          <w:i w:val="0"/>
          <w:color w:val="000000"/>
          <w:sz w:val="22"/>
        </w:rPr>
        <w:t>good letter.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to Jamnalalji yesterday in Bombay. 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got rid of pleurisy.  With proper care this is a 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brought under subjection without difficulty.  Where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your tour should commence?  If it is to be in the Southern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and if you do not propose to come to Ahmedabad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commencing the tour,  Jamnalalji told me he would join you 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him to.  If, however, you consider that the Southern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should for the time being be left alone, some other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selected.  The selection will then be made here.  If it will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for your letter to reach here you will telegraph your intentions.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case will you think of commencing the tour, if you have not got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pleurisy entirely, because more travelling is likely to do some </w:t>
      </w:r>
      <w:r>
        <w:rPr>
          <w:rFonts w:ascii="Times" w:hAnsi="Times" w:eastAsia="Times"/>
          <w:b w:val="0"/>
          <w:i w:val="0"/>
          <w:color w:val="000000"/>
          <w:sz w:val="22"/>
        </w:rPr>
        <w:t>good.  Travelling in the monsoon has its danger for a pleurisy patient.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entertain you with a description of my talks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Governor.  You may know in one sentence that I began the talk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 it with the charkha. And for the 2nd interview, like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advertising agent I am, I took with me Mithubai’s khaddar saris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to the Governor and his wife the possibilities of Andhra </w:t>
      </w:r>
      <w:r>
        <w:rPr>
          <w:rFonts w:ascii="Times" w:hAnsi="Times" w:eastAsia="Times"/>
          <w:b w:val="0"/>
          <w:i w:val="0"/>
          <w:color w:val="000000"/>
          <w:sz w:val="22"/>
        </w:rPr>
        <w:t>khadi.  The Governor listened to all I had to say about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with great attention but, if you ask me how much he was </w:t>
      </w:r>
      <w:r>
        <w:rPr>
          <w:rFonts w:ascii="Times" w:hAnsi="Times" w:eastAsia="Times"/>
          <w:b w:val="0"/>
          <w:i w:val="0"/>
          <w:color w:val="000000"/>
          <w:sz w:val="22"/>
        </w:rPr>
        <w:t>impressed I cannot say.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Mathuradas,  Kaka, Devdas and Behram Khambhatta.   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rapid wandering was worth while if only to see these precious petients.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 all right and much  healthier looking   than he was while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admitted to the Hospital.  Kaka has made splendid progress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cover still more ground.  Mathuradas is better than he was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said to be out of wood entirely.  Not that there is any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imminent but he has to take extraordinary care of himself.  Behram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Khambhatta has some intestinal growth.  You may not know him.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of the  devoted, selfless and silent workers always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himself in the background.  And his wife is equally good, an </w:t>
      </w:r>
      <w:r>
        <w:rPr>
          <w:rFonts w:ascii="Times" w:hAnsi="Times" w:eastAsia="Times"/>
          <w:b w:val="0"/>
          <w:i w:val="0"/>
          <w:color w:val="000000"/>
          <w:sz w:val="22"/>
        </w:rPr>
        <w:t>incarnation of Sita.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16" w:right="12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will serve as any stimulation for you to become stronger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you with the information that ten to one I shall not be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Finland, for, Paul seems to have put his foot into it.   Any way  he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 and does no know how to manage me or my travelling.  He offers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milk the she-goat, evidently thinking that  it would be the buisness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attendants to perform the ceremony from day to day.  However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 will be finally decided within the next fortnight at the most.</w:t>
      </w:r>
    </w:p>
    <w:p>
      <w:pPr>
        <w:autoSpaceDN w:val="0"/>
        <w:autoSpaceDE w:val="0"/>
        <w:widowControl/>
        <w:spacing w:line="240" w:lineRule="exact" w:before="48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8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19568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 LETTER  TO  SATIS  CHANDRA  DAS  GUPTA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23, 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 BABU,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have a long letter at last from Hema Prabha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Devi.  It seems to me that she is living at Sodepur under most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 She must not do it at the sacrifice of her health.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there is malarial you must find out some other way of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workshop than by putting Hema Prabha Devi there and making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victim.  Your own body should also be kept up to the mark </w:t>
      </w:r>
      <w:r>
        <w:rPr>
          <w:rFonts w:ascii="Times" w:hAnsi="Times" w:eastAsia="Times"/>
          <w:b w:val="0"/>
          <w:i w:val="0"/>
          <w:color w:val="000000"/>
          <w:sz w:val="22"/>
        </w:rPr>
        <w:t>which Hema Prabha Devi thinks is not being done.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Nirmal Kumar has  done well.  I am writing to him. 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something from Lalgola it will be good help.  I am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>Chhotalal has now left you.  I do not think he will stop there long.</w:t>
      </w:r>
    </w:p>
    <w:p>
      <w:pPr>
        <w:autoSpaceDN w:val="0"/>
        <w:autoSpaceDE w:val="0"/>
        <w:widowControl/>
        <w:spacing w:line="240" w:lineRule="exact" w:before="1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19570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2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312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 LETTER  TO  KONDIPARTY  PANNIAH</w:t>
      </w:r>
    </w:p>
    <w:p>
      <w:pPr>
        <w:autoSpaceDN w:val="0"/>
        <w:autoSpaceDE w:val="0"/>
        <w:widowControl/>
        <w:spacing w:line="324" w:lineRule="exact" w:before="148" w:after="0"/>
        <w:ind w:left="5170" w:right="0" w:hanging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23, 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PANNIAH,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should not have sent your applications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directly.  It means a great deal of delay.  However 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sent it, it will be dealt with in due course.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 are you staying yourself?  Are you now any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the Pinakini Ashram? If not, what are you doing? 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take charge of the weaving school?  And how do you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>teach in one year?  What will you do after one year?</w:t>
      </w:r>
    </w:p>
    <w:p>
      <w:pPr>
        <w:autoSpaceDN w:val="0"/>
        <w:autoSpaceDE w:val="0"/>
        <w:widowControl/>
        <w:spacing w:line="22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300" w:lineRule="exact" w:before="68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ONDIPARTY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ANNIAH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ADUM  VENKAIAH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HETTY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ARU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URNOOL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19571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 LETTER  TO  G. M.  NALAVADE</w:t>
      </w:r>
    </w:p>
    <w:p>
      <w:pPr>
        <w:autoSpaceDN w:val="0"/>
        <w:autoSpaceDE w:val="0"/>
        <w:widowControl/>
        <w:spacing w:line="284" w:lineRule="exact" w:before="108" w:after="0"/>
        <w:ind w:left="5170" w:right="0" w:hanging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23,  1926</w:t>
      </w:r>
    </w:p>
    <w:p>
      <w:pPr>
        <w:autoSpaceDN w:val="0"/>
        <w:tabs>
          <w:tab w:pos="550" w:val="left"/>
        </w:tabs>
        <w:autoSpaceDE w:val="0"/>
        <w:widowControl/>
        <w:spacing w:line="312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Here is my message in reply to your circular letter.</w:t>
      </w:r>
    </w:p>
    <w:p>
      <w:pPr>
        <w:autoSpaceDN w:val="0"/>
        <w:autoSpaceDE w:val="0"/>
        <w:widowControl/>
        <w:spacing w:line="302" w:lineRule="exact" w:before="0" w:after="0"/>
        <w:ind w:left="10" w:right="0" w:firstLine="536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Encl. 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M.  N</w:t>
      </w:r>
      <w:r>
        <w:rPr>
          <w:rFonts w:ascii="Times" w:hAnsi="Times" w:eastAsia="Times"/>
          <w:b w:val="0"/>
          <w:i w:val="0"/>
          <w:color w:val="000000"/>
          <w:sz w:val="18"/>
        </w:rPr>
        <w:t>ALAVADE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8"/>
        </w:rPr>
        <w:t>ANGRAM</w:t>
      </w:r>
      <w:r>
        <w:rPr>
          <w:rFonts w:ascii="Times" w:hAnsi="Times" w:eastAsia="Times"/>
          <w:b w:val="0"/>
          <w:i w:val="0"/>
          <w:color w:val="000000"/>
          <w:sz w:val="20"/>
        </w:rPr>
        <w:t>”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HANIWAR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copy :  S. N. 19573-R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1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16" w:right="131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 LETTER  TO  G.  D.  BIRLA</w:t>
      </w:r>
    </w:p>
    <w:p>
      <w:pPr>
        <w:autoSpaceDN w:val="0"/>
        <w:autoSpaceDE w:val="0"/>
        <w:widowControl/>
        <w:spacing w:line="266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 May  23,  1926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GHANSHYAMDAS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3110" w:val="left"/>
        </w:tabs>
        <w:autoSpaceDE w:val="0"/>
        <w:widowControl/>
        <w:spacing w:line="28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 your letter.  I have sent to Jamnalal a copy of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loan for khadi work promised by you.  I was shocked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agreement; I have still not been able to make anything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understand the issue involved in the problem of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but I am helpless.  I do not yield to despair because I cannot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my faith.  Of  one thing I am sure, that  Hinduism cannot be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way in which it is sought to save it today.  But I have full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the truth of “</w:t>
      </w:r>
      <w:r>
        <w:rPr>
          <w:rFonts w:ascii="Times" w:hAnsi="Times" w:eastAsia="Times"/>
          <w:b w:val="0"/>
          <w:i/>
          <w:color w:val="000000"/>
          <w:sz w:val="22"/>
        </w:rPr>
        <w:t>Nirbalke bal Ram”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so live in complete peace of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20" w:lineRule="exact" w:before="66" w:after="0"/>
        <w:ind w:left="0" w:right="4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6126. 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 LETTER  TO  HEMA  PRABHA  DAS  GUPTA</w:t>
      </w:r>
    </w:p>
    <w:p>
      <w:pPr>
        <w:autoSpaceDN w:val="0"/>
        <w:autoSpaceDE w:val="0"/>
        <w:widowControl/>
        <w:spacing w:line="244" w:lineRule="exact" w:before="108" w:after="0"/>
        <w:ind w:left="429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Sunday,  May  23, 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 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this time made me very happy.  You do not say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about your pleasant or unpleasant experiences at the Ashram.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there is hard work at Sodepur, and I have written to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that.  On no account, however, should you stay there at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health.  You should not draw a single pice from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the bank.  I do know that khadi work cannot be done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voluntarily suffered, but such hardship should be within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>capacity.  May God grant both of you peace and strength.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Hindu: G. N. 1647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“Rama is the strength of the helpless”, the first line of a Hindi devotional </w:t>
      </w:r>
      <w:r>
        <w:rPr>
          <w:rFonts w:ascii="Times" w:hAnsi="Times" w:eastAsia="Times"/>
          <w:b w:val="0"/>
          <w:i w:val="0"/>
          <w:color w:val="000000"/>
          <w:sz w:val="18"/>
        </w:rPr>
        <w:t>song by Surdas.</w:t>
      </w:r>
    </w:p>
    <w:p>
      <w:pPr>
        <w:autoSpaceDN w:val="0"/>
        <w:tabs>
          <w:tab w:pos="623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16" w:right="1302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 LETTER  TO  BEHRAMJI  KHAMBHATTA</w:t>
      </w:r>
    </w:p>
    <w:p>
      <w:pPr>
        <w:autoSpaceDN w:val="0"/>
        <w:autoSpaceDE w:val="0"/>
        <w:widowControl/>
        <w:spacing w:line="246" w:lineRule="exact" w:before="106" w:after="0"/>
        <w:ind w:left="419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 23, 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BEHRAMJI,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It was my duty to have gone to you.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reading Mrs.  Eddy’s book.  I will certainly write to you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finished it.  But meanwhile I would suggest to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consult a doctor  or a </w:t>
      </w:r>
      <w:r>
        <w:rPr>
          <w:rFonts w:ascii="Times" w:hAnsi="Times" w:eastAsia="Times"/>
          <w:b w:val="0"/>
          <w:i/>
          <w:color w:val="000000"/>
          <w:sz w:val="22"/>
        </w:rPr>
        <w:t>vaid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general advice and use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medicines, and take the utmost care of your health.  There is no sin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proper care of one’s health, but it is a great sin to forsake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for the sake of one’s body.  We should treat the body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in which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strives and wins its liberation, and take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measure to preserve it.  Please write to me from time to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me informed about your health.  Convey my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>Tehminabehn.</w:t>
      </w:r>
    </w:p>
    <w:p>
      <w:pPr>
        <w:autoSpaceDN w:val="0"/>
        <w:autoSpaceDE w:val="0"/>
        <w:widowControl/>
        <w:spacing w:line="220" w:lineRule="exact" w:before="26" w:after="1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35"/>
        <w:gridCol w:w="3335"/>
      </w:tblGrid>
      <w:tr>
        <w:trPr>
          <w:trHeight w:hRule="exact" w:val="110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EHRAMJI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HAMBHATTA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275 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ORNBY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4363.  Courtesy: Tehmina Khambhatta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346.  LETTER  TO  JAMNALAL  BAJAJ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May  23, 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JAMNALAL,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Abbas Tyabji writes to me to remind you lest you forget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accommodation when you go to Mussoorie.  If you are still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please call on him to offer your condolences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His addres is </w:t>
      </w:r>
      <w:r>
        <w:rPr>
          <w:rFonts w:ascii="Times" w:hAnsi="Times" w:eastAsia="Times"/>
          <w:b w:val="0"/>
          <w:i w:val="0"/>
          <w:color w:val="000000"/>
          <w:sz w:val="22"/>
        </w:rPr>
        <w:t>as follows: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C/o M. B. Tyabji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French Road,  Chowpatti.</w:t>
      </w:r>
    </w:p>
    <w:p>
      <w:pPr>
        <w:autoSpaceDN w:val="0"/>
        <w:autoSpaceDE w:val="0"/>
        <w:widowControl/>
        <w:spacing w:line="200" w:lineRule="exact" w:before="82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Abbas Tyabji”, 23-5-1926.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16" w:right="12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the light of knowledge in him.  In reply to my telegram, </w:t>
      </w:r>
      <w:r>
        <w:rPr>
          <w:rFonts w:ascii="Times" w:hAnsi="Times" w:eastAsia="Times"/>
          <w:b w:val="0"/>
          <w:i w:val="0"/>
          <w:color w:val="000000"/>
          <w:sz w:val="22"/>
        </w:rPr>
        <w:t>he tells me that he was not at all shocked by the death.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operation on Lalji took very little time, and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quit successful.  Plesse get the final figure for the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>Fund determined.</w:t>
      </w:r>
    </w:p>
    <w:p>
      <w:pPr>
        <w:autoSpaceDN w:val="0"/>
        <w:autoSpaceDE w:val="0"/>
        <w:widowControl/>
        <w:spacing w:line="220" w:lineRule="exact" w:before="66" w:after="0"/>
        <w:ind w:left="0" w:right="5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6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2865</w:t>
      </w:r>
    </w:p>
    <w:p>
      <w:pPr>
        <w:autoSpaceDN w:val="0"/>
        <w:autoSpaceDE w:val="0"/>
        <w:widowControl/>
        <w:spacing w:line="292" w:lineRule="exact" w:before="3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347.  LETTER  TO  DEVDAS  GANDHI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 May  23, 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DEVEDAS,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 your letter, as also Girdhari’s.  I was really very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operation on Lalji was over in a very short time.  I shall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tomorrow giving more news about him.  I am very glad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the room next to yours.  For one thing, we shall occupy less space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hospital;  there will be, moreover, less trouble for those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two of you feel cheered by being near each other. 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please you. I have returned without anxiety on your account,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realized that, even after having completely recovered,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take good care of yourself.  There will beno danger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provided you take the necessary precautions.  I am sure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from you regularly. Send away Keshu to accompany Kusum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Dhiru on the 25th.  But you may detain him if you still need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and Dhiru may leave if they get some other escort or may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up to 31st.  The school reopens on the 1st, at 7 a.m.; it will do if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present at that time.  Kanti and Rasik have arrived today.</w:t>
      </w:r>
    </w:p>
    <w:p>
      <w:pPr>
        <w:autoSpaceDN w:val="0"/>
        <w:autoSpaceDE w:val="0"/>
        <w:widowControl/>
        <w:spacing w:line="240" w:lineRule="exact" w:before="10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 of the Gujarati : S.N. 19558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1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2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 LETTER  TO  MOTILAL  NEHRU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MOTILALJI,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never guess the reason you give me for cancelling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passage.  But having known the reason, I don’t regret the cancellation.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having gone to Jawahar relieves you of all anxiety.  I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get from your chamber practice all you need and more.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had your dictated letter.  I can wait for it.  All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to you about Mahabaleshwar is that I had pleasant three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 the Governor.  We talked mostly about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about the cattle of India.  If there was anything more behind </w:t>
      </w:r>
      <w:r>
        <w:rPr>
          <w:rFonts w:ascii="Times" w:hAnsi="Times" w:eastAsia="Times"/>
          <w:b w:val="0"/>
          <w:i w:val="0"/>
          <w:color w:val="000000"/>
          <w:sz w:val="22"/>
        </w:rPr>
        <w:t>this interview, I did not fathom it.  Nor did I try to.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expects to be discharged in a week’s time and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go to Mussoorie for convalescene.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yet decided about Finland.  The odds are that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going.  I should know in a week’s time.</w:t>
      </w:r>
    </w:p>
    <w:p>
      <w:pPr>
        <w:autoSpaceDN w:val="0"/>
        <w:autoSpaceDE w:val="0"/>
        <w:widowControl/>
        <w:spacing w:line="220" w:lineRule="exact" w:before="6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19574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C. VIJAYARAGHAVACHARIAR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letter. Thank you. Devdas is quite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his father’s fashionable disease—appendicitis. He expects to be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discharged in a few days.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give me your suggestions for a solution of the H.M.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I must own I have despaired for the time being. Hakimji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 came 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Hakim Ajmal Khan”, 10-4-1926.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16" w:right="130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35"/>
        <w:gridCol w:w="3335"/>
      </w:tblGrid>
      <w:tr>
        <w:trPr>
          <w:trHeight w:hRule="exact" w:val="868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course.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Nothing of importance at Mahabaleshwar. Spinning-wheel of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Vijayaraghavachariar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350.  LETTER  TO  DEVDAS  GANDHI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DEVDAS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 together today.  Your second letter is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disturbing, but such ups and down are nothing unusual and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wor-ried.  It seems now that Shri Lalji and you will be discharged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time.  Whatever that be, I should continue to get detailed news,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shouldn’t I?  There was a telegram today about Finland,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Geneva Committee have accepted my terms.  Even then, pending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 my letter, I will not proceed on the assumption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though now it does seem to me that I shall be going. 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go, it is best that you spend a few days with Jamnalalji in Mussoorie.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written about Keshu yesterday.  [He] should bring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and Dhiru too.  Ramdas is in Morvi today; and will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tomorrow.  Bhansali’s fast ended today at half past ten.  He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no one would believe that has been fasting for twenty-five days.  He </w:t>
      </w:r>
      <w:r>
        <w:rPr>
          <w:rFonts w:ascii="Times" w:hAnsi="Times" w:eastAsia="Times"/>
          <w:b w:val="0"/>
          <w:i w:val="0"/>
          <w:color w:val="000000"/>
          <w:sz w:val="22"/>
        </w:rPr>
        <w:t>has lost sixteen pounds in weight which I think is not much.</w:t>
      </w:r>
    </w:p>
    <w:p>
      <w:pPr>
        <w:autoSpaceDN w:val="0"/>
        <w:autoSpaceDE w:val="0"/>
        <w:widowControl/>
        <w:spacing w:line="240" w:lineRule="exact" w:before="6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19493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351.  LETTER  TO  MOOSHANKAR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MOOLSHANKAR,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have anything further to say if the facts are as </w:t>
      </w:r>
      <w:r>
        <w:rPr>
          <w:rFonts w:ascii="Times" w:hAnsi="Times" w:eastAsia="Times"/>
          <w:b w:val="0"/>
          <w:i w:val="0"/>
          <w:color w:val="000000"/>
          <w:sz w:val="22"/>
        </w:rPr>
        <w:t>reported by the A.I.S.A. in their reply to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to Bhai Kotak, if necessary, after I have your 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12th day of Bhansali’s fast fell on May 12, 1926;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Mahadev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Desai”, 12-5-1926.</w:t>
      </w:r>
    </w:p>
    <w:p>
      <w:pPr>
        <w:autoSpaceDN w:val="0"/>
        <w:tabs>
          <w:tab w:pos="623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2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reply.</w:t>
      </w:r>
    </w:p>
    <w:p>
      <w:pPr>
        <w:autoSpaceDN w:val="0"/>
        <w:autoSpaceDE w:val="0"/>
        <w:widowControl/>
        <w:spacing w:line="240" w:lineRule="exact" w:before="10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19575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 LETTER  TO  DEVDAS  GANDHI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May 26, 1926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DEVDAS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and also Lalji’s.  Yesterday I dictated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hurry, and so one thing was left out.  The faintness that you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tried to stand up was not weakness, it was the result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having had the practice of standing and walking for some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may not remember that, when Colonel Maddock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me to walk to the lavatory during daytime, he warned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legs might tremble and I might feel giddy, but told me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alarmed on that account.  After you have walked once or twice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support,  you will get back the ability to walk.  Hence I am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wor-ried because of your having felt giddy when you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up.  But  I also see that your wound has not completely healed;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common enough experience in such operations.  No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all the facts about the condition of the patient’s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some complication always develops after an 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can be easily cured.  The only thing is that the period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convalescence is becoming a little too long.I have now concluded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Lalji and you will be discharged at about the same time.  This,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sould please you, though what you wanted was that you should get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should have the privilege of staying on for Lalji’s sake. 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not have that privilege.  If,however, all our wishes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granted, would not the world perish?  As against one good wish,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regard for truth, entertained by one person, how many wicked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wishes, based on disregard for truth, would there be entertained by </w:t>
      </w:r>
      <w:r>
        <w:rPr>
          <w:rFonts w:ascii="Times" w:hAnsi="Times" w:eastAsia="Times"/>
          <w:b w:val="0"/>
          <w:i w:val="0"/>
          <w:color w:val="000000"/>
          <w:sz w:val="22"/>
        </w:rPr>
        <w:t>others?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got a telegram from Paul, and there was second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 He informs that he has collected Rs. 6,000 and hopes that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it necessary to cancel the trip.  I will wait for a reply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but it seems to me that we shall have to go.  By not going, we </w:t>
      </w:r>
      <w:r>
        <w:rPr>
          <w:rFonts w:ascii="Times" w:hAnsi="Times" w:eastAsia="Times"/>
          <w:b w:val="0"/>
          <w:i w:val="0"/>
          <w:color w:val="000000"/>
          <w:sz w:val="22"/>
        </w:rPr>
        <w:t>may perhaps put Mr. Paul in an embarrassing position.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read all that you write about Dr. Dalal’s kindness.  I </w:t>
      </w:r>
      <w:r>
        <w:rPr>
          <w:rFonts w:ascii="Times" w:hAnsi="Times" w:eastAsia="Times"/>
          <w:b w:val="0"/>
          <w:i w:val="0"/>
          <w:color w:val="000000"/>
          <w:sz w:val="22"/>
        </w:rPr>
        <w:t>was glad that Abbas Saheb went and saw you; the man’s courage is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04" w:right="131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boundless.  Keshu has stayed back, and is bound to be of some help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do if he arrives here on the 29th.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19552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 QUARTERLY  FIGURES</w:t>
      </w:r>
    </w:p>
    <w:p>
      <w:pPr>
        <w:autoSpaceDN w:val="0"/>
        <w:tabs>
          <w:tab w:pos="550" w:val="left"/>
          <w:tab w:pos="2470" w:val="left"/>
          <w:tab w:pos="40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Spinners’ Association has received from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quarterly returns of production and sale of khadi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and March 1926.  I give the figures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below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Andhra figures give no indication of the extent of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being done.  In spite of several reminders full reports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are not available.  The Karnatak figures also are largly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comparison with the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incomplete. 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 of the last year are available in the case of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and it will be seen that all the provinces except Bombay show </w:t>
      </w:r>
      <w:r>
        <w:rPr>
          <w:rFonts w:ascii="Times" w:hAnsi="Times" w:eastAsia="Times"/>
          <w:b w:val="0"/>
          <w:i w:val="0"/>
          <w:color w:val="000000"/>
          <w:sz w:val="22"/>
        </w:rPr>
        <w:t>larger figures this year.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higher figure for the Punjab sales last year is only apparent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sales this year are given net while the figure of last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inter-sales between branches.  Burma and Utkal sales show a </w:t>
      </w:r>
      <w:r>
        <w:rPr>
          <w:rFonts w:ascii="Times" w:hAnsi="Times" w:eastAsia="Times"/>
          <w:b w:val="0"/>
          <w:i w:val="0"/>
          <w:color w:val="000000"/>
          <w:sz w:val="22"/>
        </w:rPr>
        <w:t>slight decrease.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are an under-statement for every province,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espe-cially for Andhra Desha.  I once more urge the workers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province to be prompt in their returns.  If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to become an efficient organization covering every </w:t>
      </w:r>
      <w:r>
        <w:rPr>
          <w:rFonts w:ascii="Times" w:hAnsi="Times" w:eastAsia="Times"/>
          <w:b w:val="0"/>
          <w:i w:val="0"/>
          <w:color w:val="000000"/>
          <w:sz w:val="22"/>
        </w:rPr>
        <w:t>village of India, it must have the disciplined and intelligent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of all its workers.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27-5-1926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 ITS  MEANING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return from Mahabaleshwar I was waylaid, though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appointment, by fellow non-co-operators.  I had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strictly to visiting patients during this unexpected visit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Acting Governor at Mahabaleshwar.  And so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Poona station I had arranged just to go to Prof. Trivedi’s </w:t>
      </w:r>
      <w:r>
        <w:rPr>
          <w:rFonts w:ascii="Times" w:hAnsi="Times" w:eastAsia="Times"/>
          <w:b w:val="0"/>
          <w:i w:val="0"/>
          <w:color w:val="000000"/>
          <w:sz w:val="22"/>
        </w:rPr>
        <w:t>house to see my young friend Manu who among others had been to</w:t>
      </w:r>
    </w:p>
    <w:p>
      <w:pPr>
        <w:autoSpaceDN w:val="0"/>
        <w:autoSpaceDE w:val="0"/>
        <w:widowControl/>
        <w:spacing w:line="198" w:lineRule="exact" w:before="31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312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the Sassoon Hospital in Poona in 1924 an angel of mercy. 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visit that I had to divide my time between Manu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non-co-operators.  The latter had the lion’s share of it.  Manu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disengaged me in a few minutes.  I envied him as a patient. For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laid up in bed for over six mon-ths, I found him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 and resigned. I had therefore no compunc-tion about leaving </w:t>
      </w:r>
      <w:r>
        <w:rPr>
          <w:rFonts w:ascii="Times" w:hAnsi="Times" w:eastAsia="Times"/>
          <w:b w:val="0"/>
          <w:i w:val="0"/>
          <w:color w:val="000000"/>
          <w:sz w:val="22"/>
        </w:rPr>
        <w:t>him for a chat with the non-co-operating friends.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“How  can you go to the Governor and call yourself a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operator?” was the question with which I was greeted.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knew what your ailment was, ” said I. “I shall answer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fully, but on condition that nothing of what I say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by you.  If I find it  advisable I shall deal with the matter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“Yes, we won’t publish anything and shall be satisfied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our questions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Not that I have any doub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propriety of your action,” added the questioner, “but I represent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non-co-operators whom you often confound by your </w:t>
      </w:r>
      <w:r>
        <w:rPr>
          <w:rFonts w:ascii="Times" w:hAnsi="Times" w:eastAsia="Times"/>
          <w:b w:val="0"/>
          <w:i w:val="0"/>
          <w:color w:val="000000"/>
          <w:sz w:val="22"/>
        </w:rPr>
        <w:t>unexpectted acts.”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then, let me have all your  question and I shall endea-   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answer them though I confess that it will be all a waste of  time.  For </w:t>
      </w:r>
      <w:r>
        <w:rPr>
          <w:rFonts w:ascii="Times" w:hAnsi="Times" w:eastAsia="Times"/>
          <w:b w:val="0"/>
          <w:i w:val="0"/>
          <w:color w:val="000000"/>
          <w:sz w:val="22"/>
        </w:rPr>
        <w:t>I feel that time is past for explanations and persuasion. 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 must   instinctively    know   that   I   not   likely  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contrary to our code.  And if I do,—for I admit I am lible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err,—they must disown me and remain firm in their own convictions.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have derived their non-co-operation from me but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assimilated it, their convictions must not depend upon mine.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independent of me and my weaknesses and errors.  If I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traitor, or to put it mildly, if I alter my opinion, they must be ready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denounce me and still abide by their own convictions. 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our conversation will be a waste of national 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non-co-operators know their task.  Let them fulfil it.   But </w:t>
      </w:r>
      <w:r>
        <w:rPr>
          <w:rFonts w:ascii="Times" w:hAnsi="Times" w:eastAsia="Times"/>
          <w:b w:val="0"/>
          <w:i w:val="0"/>
          <w:color w:val="000000"/>
          <w:sz w:val="22"/>
        </w:rPr>
        <w:t>let me have your questions. “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suggested in Bombay that you went to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uninvited, in fact you forced yourself upon his attention.  If so, was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co-operation even without response?  What could you  have  to do </w:t>
      </w:r>
      <w:r>
        <w:rPr>
          <w:rFonts w:ascii="Times" w:hAnsi="Times" w:eastAsia="Times"/>
          <w:b w:val="0"/>
          <w:i w:val="0"/>
          <w:color w:val="000000"/>
          <w:sz w:val="22"/>
        </w:rPr>
        <w:t>with  the Governor,  I wonder?”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is that I am quite capable even of forcing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attention of my opponent when I have strength.  I did so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  I sought interviews after inerviews with General Smuts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04" w:right="131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knew that I was ready for battle.   I pleaded with him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untold hardships that the Indian settlers must suffer, if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 march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to be undertaken.  It is true that he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haughtiness turned a deaf ear; but I lost nothing.  I gained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by my humility.   So would I do in India when we are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put up a real fight for freedom.  Remember that ours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struggle.  It presupposes humility. It is a truthful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consiousness of truth should give us firmness.  We are not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men.  We own no enemy.  We have no ill-will against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on earth.  We mean to covert by our suffering.  I do not despair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converting the hardest-hearted or the most selfish Englishman.  Every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of meeting him is therefore welcome to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distinguish.  Non-violent non-co-operation means </w:t>
      </w:r>
      <w:r>
        <w:rPr>
          <w:rFonts w:ascii="Times" w:hAnsi="Times" w:eastAsia="Times"/>
          <w:b w:val="0"/>
          <w:i w:val="0"/>
          <w:color w:val="000000"/>
          <w:sz w:val="22"/>
        </w:rPr>
        <w:t>renuncia-tion of the benefits of a system with which we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operate.     We therefore renounce the benefits of schools, courts, titles,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and offices set up under the system.  The most extensive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permanent part of our non-co-operation consists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of foreign cloth which is the foundation for the vicious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that is crushing us to dust.  It is possible to think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of non-co-operation.  But owing to our weakness or   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ability, we have restricted ourselves to these items only. If then I go to </w:t>
      </w:r>
      <w:r>
        <w:rPr>
          <w:rFonts w:ascii="Times" w:hAnsi="Times" w:eastAsia="Times"/>
          <w:b w:val="0"/>
          <w:i w:val="0"/>
          <w:color w:val="000000"/>
          <w:sz w:val="22"/>
        </w:rPr>
        <w:t>any official for the purpose of seeking the benefits above-named, I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operate.  Whereas if I go to the meanest official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converting him, say to khaddar, or weaning him from his service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persuading him to withdraw his children from Government schools,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my duty as a non-co-operator.  I should fail if I  did not go  to </w:t>
      </w:r>
      <w:r>
        <w:rPr>
          <w:rFonts w:ascii="Times" w:hAnsi="Times" w:eastAsia="Times"/>
          <w:b w:val="0"/>
          <w:i w:val="0"/>
          <w:color w:val="000000"/>
          <w:sz w:val="22"/>
        </w:rPr>
        <w:t>him with  that definite and direct purpose.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case in point.  I went to the Acting Governor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 He wrote to me not as Governor nor for any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 his office as Governor.  He invited me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 to discuss with him agricultural matters.  As I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 in the pages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told him that I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identified with the Royal Commission in any way, that I was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in my views on non-co-operation and generally had no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Commisions.  I added further that it would suit me to see him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 descened to the plains.  His Excellency therefore wrote saying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suit him to meet me in June.  But susbequently he changed his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November 6, 1913, against the £3 tax;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Minister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Interior”, 7-11-1913.</w:t>
      </w:r>
    </w:p>
    <w:p>
      <w:pPr>
        <w:autoSpaceDN w:val="0"/>
        <w:tabs>
          <w:tab w:pos="623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2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sent a message that it would suit him better if I could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Mahabaleshwar.  I had no hesitation in going there.  We had two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pleasant and long talks.  And you are entitled to guess (and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correctly) that our talk revolved round the charkha.  That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theme.  And I could not discuss agriculture without discussing </w:t>
      </w:r>
      <w:r>
        <w:rPr>
          <w:rFonts w:ascii="Times" w:hAnsi="Times" w:eastAsia="Times"/>
          <w:b w:val="0"/>
          <w:i w:val="0"/>
          <w:color w:val="000000"/>
          <w:sz w:val="22"/>
        </w:rPr>
        <w:t>the terrific cattle problem!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but a brief summary of the pleasant conversation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with the No-change friend.  In parts I have amplified my answer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make it more intelligible to the general reader.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many other points discussed, of which I must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two.  I was asked to give my opinion on the Sabarmati pact.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say anything for publication.  I must not add to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into the controversy.  I can say nothing that would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together.   They are all my co-workers.  They are all patriots.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quarrel is purely domestic.  It behoves me as a humble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to be silent where speech is useless.  I prefer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and pray.  I was told that I was misrepresented.  I must own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studiously avoided reading the literature about the pact.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misrepresentation all my life.  It is the lot of every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worker.  He has to have a tough hide.  Life would be burdensome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misrepresentation had to be answered and cleared.  It is a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with me  never to explain misrepresen-tations except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requires correction.  This rule has saved much time and worry.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what should we do when all accept offices and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at the forthcoming elections?” was the last question. My answer </w:t>
      </w:r>
      <w:r>
        <w:rPr>
          <w:rFonts w:ascii="Times" w:hAnsi="Times" w:eastAsia="Times"/>
          <w:b w:val="0"/>
          <w:i w:val="0"/>
          <w:color w:val="000000"/>
          <w:sz w:val="22"/>
        </w:rPr>
        <w:t>was: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acceeptance of office by all parties becomes a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 presume those who have conscientious scruples will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voting altogether.  At the forthcoming elections, too,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 objections will refrain.  The others will naturally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lead and vote as the Congress directs.  I have given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a Congressman already in these pages.  Not every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says, “I am a Congressman” is such, but only he who does the </w:t>
      </w:r>
      <w:r>
        <w:rPr>
          <w:rFonts w:ascii="Times" w:hAnsi="Times" w:eastAsia="Times"/>
          <w:b w:val="0"/>
          <w:i w:val="0"/>
          <w:color w:val="000000"/>
          <w:sz w:val="22"/>
        </w:rPr>
        <w:t>will of the 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27-5-1926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 SPINNING  AN  ART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Madras Inspectress of Education has pronounced sentence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04" w:right="12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spinning-wheel for Brahmin girls. This judgment of 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rise to criticism against the lady.  If the charkha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non-Brahmin girls why  not, it is argued, for Brahmin girls?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apposite when caste arrogance is being levelled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 Moreover the Inspectress evidently does not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finest yarn is spun by Brahmin girls and that in many Brahmin families </w:t>
      </w:r>
      <w:r>
        <w:rPr>
          <w:rFonts w:ascii="Times" w:hAnsi="Times" w:eastAsia="Times"/>
          <w:b w:val="0"/>
          <w:i w:val="0"/>
          <w:color w:val="000000"/>
          <w:sz w:val="22"/>
        </w:rPr>
        <w:t>the tradition of spinning for the sacred thread is still kept up.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side question has arisen out of the criticism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Inspectress.  Is spinning an art?  Is it not a humdrum monotonous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likely  to weary the children?  Well all the evidence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goes to show that spinning is an elegant art and the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extremely pleasant.  No mechanical pull is enough to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counts.  And those who do spinning as an art know the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derive when the fingers and the eyes infallibly guide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count.  Art to be art must soothe.  I reproduced over a year ago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of Sir Prabhashankar Pattani to show how after the 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work he went to the charkha for soothing his nerves and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undisturbed sleep.  I extract the following passage from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of a friend who found solace for her shattered nerves in spinning: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. . . .I hastened to my room and then in the dark struggled     with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anguish which rent me from top to toe,  I prayed and strove  for some time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then turned to the spinning-wheel and found in it a  magical comfort.  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quiet regular motion of its rhythm immediately steadied me and the thought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service brought me nearer to God.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 the solitary experience of one or two but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spinners.  It is however no use saying that spinning will be pleasurable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because it has been the joy of many.  Painting is acknowledged to </w:t>
      </w:r>
      <w:r>
        <w:rPr>
          <w:rFonts w:ascii="Times" w:hAnsi="Times" w:eastAsia="Times"/>
          <w:b w:val="0"/>
          <w:i w:val="0"/>
          <w:color w:val="000000"/>
          <w:sz w:val="22"/>
        </w:rPr>
        <w:t>be an exquisite art.  But it is not everybody who takes to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27-5-1926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2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312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356.  LETTER  TO  DEVDAS  GANDHI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  [May  27, 1926]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DEVDAS,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again I have been acting as a tyrant to you as if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anybody being healthy.  I cannot write long letters to you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do not get a single minute free.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whom I can send over to you. 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like that that person should accompany you to the Himalayas,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have we any right to spend money in  that manner? 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go.  I shall send someone to help you there.  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choice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Surendra cannot leave now.  You may take Brijkishan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if he agrees.  You will certainly get some company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journey when you start from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long letters seem too short to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been able to decide about the trip to Europe.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 am waiting for a letter or telegram from Rolland.  Raja is of </w:t>
      </w:r>
      <w:r>
        <w:rPr>
          <w:rFonts w:ascii="Times" w:hAnsi="Times" w:eastAsia="Times"/>
          <w:b w:val="0"/>
          <w:i w:val="0"/>
          <w:color w:val="000000"/>
          <w:sz w:val="22"/>
        </w:rPr>
        <w:t>the view that if I go, I must take you with me.  Would you like to go?</w:t>
      </w:r>
    </w:p>
    <w:p>
      <w:pPr>
        <w:autoSpaceDN w:val="0"/>
        <w:autoSpaceDE w:val="0"/>
        <w:widowControl/>
        <w:spacing w:line="220" w:lineRule="exact" w:before="66" w:after="0"/>
        <w:ind w:left="0" w:right="2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2043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 LETTER  TO   RAJARAM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May 27,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RAJARAM,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Your son will require two years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which you want him to have, provided he is hard-working.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time than that, one can learn the elementary principles of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weaving, but experience has shown that this is not enough.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with inadequate practice settle in villages, they may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disappointed.  The monthly expenses will probably  come to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 If you wish to send Surendrarai, write either to me or the Manager </w:t>
      </w:r>
      <w:r>
        <w:rPr>
          <w:rFonts w:ascii="Times" w:hAnsi="Times" w:eastAsia="Times"/>
          <w:b w:val="0"/>
          <w:i w:val="0"/>
          <w:color w:val="000000"/>
          <w:sz w:val="22"/>
        </w:rPr>
        <w:t>so that we may arrange about his board and lodging before asking him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forms one of a series of letters to Devdas during his illness.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16" w:right="131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over.  At present the Ashram is pretty full and it may,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take some time before he can be admitted.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 N. 12186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 LETTER  TO  DEVA  PRASAD  SARVADHIKARY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May, 28,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 The deputation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its part well and it  now remains for us here to continue the good </w:t>
      </w:r>
      <w:r>
        <w:rPr>
          <w:rFonts w:ascii="Times" w:hAnsi="Times" w:eastAsia="Times"/>
          <w:b w:val="0"/>
          <w:i w:val="0"/>
          <w:color w:val="000000"/>
          <w:sz w:val="22"/>
        </w:rPr>
        <w:t>work done by you and your colleagues.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without Mr. Andrews’ incessant work and undying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could have been done.  At the present moment I am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more than watching and keeping in touch with all that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>here and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son wrote to me saying that he had the privilege of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 he expressed his sorrow that you were unable to visit the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Phoenix.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RASAD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ARVADHIKARY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URI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11958 (a)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 LETTER  TO  SYED  RAZA  ALI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28, 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to thank you for the letter that you wrote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enclosing a copy of the Memorandum of your evidence.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and your deputation upon the success that attained </w:t>
      </w:r>
      <w:r>
        <w:rPr>
          <w:rFonts w:ascii="Times" w:hAnsi="Times" w:eastAsia="Times"/>
          <w:b w:val="0"/>
          <w:i w:val="0"/>
          <w:color w:val="000000"/>
          <w:sz w:val="22"/>
        </w:rPr>
        <w:t>your efforts.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Without mentioning your name I made use of your tribute to Mr.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Founded by Gandhiji in South Africa in 1904.</w:t>
      </w:r>
    </w:p>
    <w:p>
      <w:pPr>
        <w:autoSpaceDN w:val="0"/>
        <w:tabs>
          <w:tab w:pos="623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314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Paddison in my weekly notes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enjoyed your South African visit.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YED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NVERARM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11959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 LETTER  TO  DR.  NORMAN  LEYS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26th ultimo forwarded through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Vaze.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thank you for that latter.  I appreciate it for I know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a frank exchange of views that we come nearer one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word ‘political’ is inclusive.  I do not divide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activities—political, social, religious, economical—into water-tight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compartments.  I look upon them all as one indivisible whole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into the rest and affected by the rest.  I also believe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political freedon properly so called will depend upon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solve many of our domestic problems such as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 In other words, it will depend upon internal reforms.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will be merely therefore  a symptom of the inward.  I do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hold that this communal problem is insoluble.  It seems to defy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effort for the time being.  But I have the fullest faith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finally to solve it.  It may be of course that before we reach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there will be bloody fights between the two.  In spite of all </w:t>
      </w:r>
      <w:r>
        <w:rPr>
          <w:rFonts w:ascii="Times" w:hAnsi="Times" w:eastAsia="Times"/>
          <w:b w:val="0"/>
          <w:i w:val="0"/>
          <w:color w:val="000000"/>
          <w:sz w:val="22"/>
        </w:rPr>
        <w:t>efforts sometimes they become as it were unavoidable.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however like to add a  word of caution against thinking,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did think, that these communal troubles are not  due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 upon the British rule.  It is my conviction that rule is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policy of ‘divide and rule’ which policy sometimes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have been frank enough to admit.  If the Government chose, it </w:t>
      </w:r>
      <w:r>
        <w:rPr>
          <w:rFonts w:ascii="Times" w:hAnsi="Times" w:eastAsia="Times"/>
          <w:b w:val="0"/>
          <w:i w:val="0"/>
          <w:color w:val="000000"/>
          <w:sz w:val="22"/>
        </w:rPr>
        <w:t>can certainly contribute much to a  speedy and permanent solution.</w:t>
      </w:r>
    </w:p>
    <w:p>
      <w:pPr>
        <w:autoSpaceDN w:val="0"/>
        <w:autoSpaceDE w:val="0"/>
        <w:widowControl/>
        <w:spacing w:line="220" w:lineRule="exact" w:before="20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29-4-1926, sub-title, “The Good Samaritan”.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S. G. Vaze”, 23-5-1926.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04" w:right="131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 mention this I do so not to excuse our inability to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without the help of the rulers, but I mention it to explain our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second point is too difficult for me to pronounce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upon.  I am not an attentive student of European politics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history to be able to draw the distinction that you do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States where Roman Catholicism is predominant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Protestantism is predominant.  And, for the reason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to hold silence upon the third point which is equally intresting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second.  There is no doubt that mankind is affected largely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it looks upon God. So far as India is concered the vast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God as the Monitor within each one of us.  Even the illiterate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know that God is only one, that  He is all-pervading,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is the witness of all our actions.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elucidate further the two points of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at present  I understand but partialy and if you can find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read your elucidation with all the attention I am able to give to it. </w:t>
      </w:r>
      <w:r>
        <w:rPr>
          <w:rFonts w:ascii="Times" w:hAnsi="Times" w:eastAsia="Times"/>
          <w:b w:val="0"/>
          <w:i w:val="0"/>
          <w:color w:val="000000"/>
          <w:sz w:val="22"/>
        </w:rPr>
        <w:t>And I know that I shall profit by it.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ORMAN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EYS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RAILSFORD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ERBY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12468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 LETTER  TO  S.  ARUNACHALAM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It is good that you are sending 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All-India Spinners’ Association.  Since you are so </w:t>
      </w:r>
      <w:r>
        <w:rPr>
          <w:rFonts w:ascii="Times" w:hAnsi="Times" w:eastAsia="Times"/>
          <w:b w:val="0"/>
          <w:i w:val="0"/>
          <w:color w:val="000000"/>
          <w:sz w:val="22"/>
        </w:rPr>
        <w:t>weak there is  certainly no occasion for you to spin.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of the Satyagraha Ashram are published as appendix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Nateson’s book of my speeches and writings.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edition will </w:t>
      </w:r>
      <w:r>
        <w:rPr>
          <w:rFonts w:ascii="Times" w:hAnsi="Times" w:eastAsia="Times"/>
          <w:b w:val="0"/>
          <w:i w:val="0"/>
          <w:color w:val="000000"/>
          <w:sz w:val="22"/>
        </w:rPr>
        <w:t>be prepared shortly.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Constitution for the Ashram”, before 20-5-1915.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314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unless you are a man of invicible faith in God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healing mercy, you should not  hesitate to receive the advice of </w:t>
      </w:r>
      <w:r>
        <w:rPr>
          <w:rFonts w:ascii="Times" w:hAnsi="Times" w:eastAsia="Times"/>
          <w:b w:val="0"/>
          <w:i w:val="0"/>
          <w:color w:val="000000"/>
          <w:sz w:val="22"/>
        </w:rPr>
        <w:t>physicians or take mild treatment.</w:t>
      </w:r>
    </w:p>
    <w:p>
      <w:pPr>
        <w:autoSpaceDN w:val="0"/>
        <w:autoSpaceDE w:val="0"/>
        <w:widowControl/>
        <w:spacing w:line="220" w:lineRule="exact" w:before="66" w:after="0"/>
        <w:ind w:left="0" w:right="2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A</w:t>
      </w:r>
      <w:r>
        <w:rPr>
          <w:rFonts w:ascii="Times" w:hAnsi="Times" w:eastAsia="Times"/>
          <w:b w:val="0"/>
          <w:i w:val="0"/>
          <w:color w:val="000000"/>
          <w:sz w:val="18"/>
        </w:rPr>
        <w:t>RUNACHALAM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951,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EAVER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LANTHUR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HOMAS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OUNT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19576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 LETTER  TO  DR.  MANEKBAI  BAHADURJI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 1926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receive your letter.  I shall ask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Pratishthan to send you a charkha like mine.  Where do you want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sent, Panchgani or Bombay?  I shall write to the Pratishthan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from you.  And if you are in a hurry you will write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>The address of the Khadi Pratishthan is 170, Bow Bazar Street, Calcutta.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mention the fruit that will grow in your ground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 you make my mouth water.   Of course during this visit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I was not able to contempalate all the beautiful views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 and Panchgani.  That one can see only when one has </w:t>
      </w:r>
      <w:r>
        <w:rPr>
          <w:rFonts w:ascii="Times" w:hAnsi="Times" w:eastAsia="Times"/>
          <w:b w:val="0"/>
          <w:i w:val="0"/>
          <w:color w:val="000000"/>
          <w:sz w:val="22"/>
        </w:rPr>
        <w:t>leisure.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>AHADURJI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MRA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microfilm: S. N. 19577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1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04" w:right="131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 LETTER  TO  G.  R.  S.  RAO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my message for your paper:</w:t>
      </w:r>
    </w:p>
    <w:p>
      <w:pPr>
        <w:autoSpaceDN w:val="0"/>
        <w:tabs>
          <w:tab w:pos="550" w:val="left"/>
          <w:tab w:pos="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hope that this paper stands for the Spinning Wheel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imply.”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exchange list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grown out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and as it has only a limited circulation nowdays,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send 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exchange for your paper. 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secure a copy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some friends in Bangalore </w:t>
      </w:r>
      <w:r>
        <w:rPr>
          <w:rFonts w:ascii="Times" w:hAnsi="Times" w:eastAsia="Times"/>
          <w:b w:val="0"/>
          <w:i w:val="0"/>
          <w:color w:val="000000"/>
          <w:sz w:val="22"/>
        </w:rPr>
        <w:t>so that I may be saved so much expense.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send your paper if only because the editing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depend upon exchanges, for it is hardly a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R. S. R</w:t>
      </w:r>
      <w:r>
        <w:rPr>
          <w:rFonts w:ascii="Times" w:hAnsi="Times" w:eastAsia="Times"/>
          <w:b w:val="0"/>
          <w:i w:val="0"/>
          <w:color w:val="000000"/>
          <w:sz w:val="18"/>
        </w:rPr>
        <w:t>AO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DITOR 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HIEF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ITRA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AMALA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OTTONPET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19578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 LETTER  TO  KRISHNADAS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 The long statements about  Hardayal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followed me to Mahabaleshwar.  It was then put among my jacket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was not able even to look at  in Mahabaleshwar.  I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papers only yesterday but I have not yet been able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statement which I shall do in a day or two.  But I think I have told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“Two things” stand for </w:t>
      </w:r>
      <w:r>
        <w:rPr>
          <w:rFonts w:ascii="Times" w:hAnsi="Times" w:eastAsia="Times"/>
          <w:b w:val="0"/>
          <w:i/>
          <w:color w:val="000000"/>
          <w:sz w:val="18"/>
        </w:rPr>
        <w:t>Praja Mitra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(‘friend of the people’) and the Spinning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Wheel (also ‘friend of the people’).</w:t>
      </w:r>
    </w:p>
    <w:p>
      <w:pPr>
        <w:autoSpaceDN w:val="0"/>
        <w:tabs>
          <w:tab w:pos="623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16" w:right="1304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that had I known that the complaint was about your father, I would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have sent the telegram without first referring the matter  to you.  I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suppose you want my opinion for your satisfaction which I shall give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gladly.  You have sent me  two copies of the same letter about yourself.</w:t>
      </w:r>
    </w:p>
    <w:p>
      <w:pPr>
        <w:autoSpaceDN w:val="0"/>
        <w:autoSpaceDE w:val="0"/>
        <w:widowControl/>
        <w:spacing w:line="240" w:lineRule="exact" w:before="54" w:after="0"/>
        <w:ind w:left="1450" w:right="13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Rs. 100 by insured post today.  You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if you need more.  Mahadev was asking me only the other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were likely to return in the early future.  And I told him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 that from all the accounts you had sent me about Guruji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was more near him than me.  And even now you will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unless you yourself feel absolutely sure that he could be safely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left.  If, however, you can come it will be quite handy because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both Pyarelal and Devdas are away. 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question to be considered.  What  if I go at all it will be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1st of July that is the day the last steamer that can enable me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Finland in time leaves Bombay docks.  The matter will be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by the end of this week, certainly by the end of next. 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I propose to take Mahadev and Devdas with me. 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lot of work  left  behind to be  done.  But whether you would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for  that work and leave Guruji is a question I feel for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 In every case Guruji’s health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paramount consideration with you.</w:t>
      </w:r>
    </w:p>
    <w:p>
      <w:pPr>
        <w:autoSpaceDN w:val="0"/>
        <w:autoSpaceDE w:val="0"/>
        <w:widowControl/>
        <w:spacing w:line="240" w:lineRule="exact" w:before="54" w:after="0"/>
        <w:ind w:left="1450" w:right="13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going on all right though  he is still in the hospital.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to be discharged inside of a week.  Lalji has undergone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occupies the same room as Devdas.  These two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Sir Harikisendas Hospital.   Yeshwant Prasad also has been ailing.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minor operations have been performed on him.  He had </w:t>
      </w:r>
      <w:r>
        <w:rPr>
          <w:rFonts w:ascii="Times" w:hAnsi="Times" w:eastAsia="Times"/>
          <w:b w:val="0"/>
          <w:i w:val="0"/>
          <w:color w:val="000000"/>
          <w:sz w:val="22"/>
        </w:rPr>
        <w:t>guinea-worms.</w:t>
      </w:r>
    </w:p>
    <w:p>
      <w:pPr>
        <w:autoSpaceDN w:val="0"/>
        <w:autoSpaceDE w:val="0"/>
        <w:widowControl/>
        <w:spacing w:line="240" w:lineRule="exact" w:before="54" w:after="0"/>
        <w:ind w:left="1450" w:right="13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hear that your sister has become widowed.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convey my sympathies to her.  I am carefully going through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cuttings that Guruji sends me.  Some of them are valuable. 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seen “Muhamed’s treaty” before.  I knew that his successors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entered into a treaty of that character with the Cristians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Jews.</w:t>
      </w:r>
    </w:p>
    <w:p>
      <w:pPr>
        <w:autoSpaceDN w:val="0"/>
        <w:autoSpaceDE w:val="0"/>
        <w:widowControl/>
        <w:spacing w:line="220" w:lineRule="exact" w:before="26" w:after="0"/>
        <w:ind w:left="0" w:right="1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40" w:lineRule="exact" w:before="42" w:after="0"/>
        <w:ind w:left="1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19579</w:t>
      </w:r>
    </w:p>
    <w:p>
      <w:pPr>
        <w:autoSpaceDN w:val="0"/>
        <w:autoSpaceDE w:val="0"/>
        <w:widowControl/>
        <w:spacing w:line="292" w:lineRule="exact" w:before="222" w:after="0"/>
        <w:ind w:left="0" w:right="24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365. LETTER TO JOHN HAYNES HOLMES</w:t>
      </w:r>
    </w:p>
    <w:p>
      <w:pPr>
        <w:autoSpaceDN w:val="0"/>
        <w:autoSpaceDE w:val="0"/>
        <w:widowControl/>
        <w:spacing w:line="266" w:lineRule="exact" w:before="86" w:after="0"/>
        <w:ind w:left="0" w:right="1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3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1926</w:t>
      </w:r>
    </w:p>
    <w:p>
      <w:pPr>
        <w:autoSpaceDN w:val="0"/>
        <w:autoSpaceDE w:val="0"/>
        <w:widowControl/>
        <w:spacing w:line="212" w:lineRule="exact" w:before="7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kind letter of the 14th April last. I am surprised at</w:t>
      </w:r>
    </w:p>
    <w:p>
      <w:pPr>
        <w:autoSpaceDN w:val="0"/>
        <w:tabs>
          <w:tab w:pos="3930" w:val="left"/>
        </w:tabs>
        <w:autoSpaceDE w:val="0"/>
        <w:widowControl/>
        <w:spacing w:line="294" w:lineRule="exact" w:before="36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12240" w:h="15840"/>
          <w:pgMar w:top="1224" w:right="1440" w:bottom="11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450" w:right="13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 receiving my cable which I sent you on the 16th February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you an affirmative reply. I have not assigned copyright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as yet because I have been in correspondence with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cabled to me that you were in correspondence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Macmillans. If the English-speaking public outside India is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these chapters I do not mind selling the copyright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done it before. The idea of making anything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has been always repugnant to me. But your cable tempted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felt that there might be no harm in my getting money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copyright and using it for the charkha propaganda or the uplift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classes. And I felt that if the chapters were published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known standing the message contained in the chapters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a wider public. You may please therefore continue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whether for copyright in America or for both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Europe. I have several letters from German and other friends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copyright in their respective states but to all I have sent a reply saying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should wait.</w:t>
      </w:r>
    </w:p>
    <w:p>
      <w:pPr>
        <w:autoSpaceDN w:val="0"/>
        <w:autoSpaceDE w:val="0"/>
        <w:widowControl/>
        <w:spacing w:line="280" w:lineRule="exact" w:before="40" w:after="0"/>
        <w:ind w:left="1450" w:right="13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as I am receiving repeated applications for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the chapters, I am arranging to </w:t>
      </w:r>
      <w:r>
        <w:rPr>
          <w:rFonts w:ascii="Times" w:hAnsi="Times" w:eastAsia="Times"/>
          <w:b w:val="0"/>
          <w:i w:val="0"/>
          <w:color w:val="000000"/>
          <w:sz w:val="22"/>
        </w:rPr>
        <w:t>issue the first part in book form so as to satisfy this demand.</w:t>
      </w:r>
    </w:p>
    <w:p>
      <w:pPr>
        <w:autoSpaceDN w:val="0"/>
        <w:autoSpaceDE w:val="0"/>
        <w:widowControl/>
        <w:spacing w:line="220" w:lineRule="exact" w:before="146" w:after="0"/>
        <w:ind w:left="0" w:right="1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4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AYNES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OLMES</w:t>
      </w:r>
    </w:p>
    <w:p>
      <w:pPr>
        <w:autoSpaceDN w:val="0"/>
        <w:autoSpaceDE w:val="0"/>
        <w:widowControl/>
        <w:spacing w:line="266" w:lineRule="exact" w:before="9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OMMUNITY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HURCH</w:t>
      </w:r>
    </w:p>
    <w:p>
      <w:pPr>
        <w:autoSpaceDN w:val="0"/>
        <w:autoSpaceDE w:val="0"/>
        <w:widowControl/>
        <w:spacing w:line="266" w:lineRule="exact" w:before="9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</w:p>
    <w:p>
      <w:pPr>
        <w:autoSpaceDN w:val="0"/>
        <w:autoSpaceDE w:val="0"/>
        <w:widowControl/>
        <w:spacing w:line="266" w:lineRule="exact" w:before="9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66" w:lineRule="exact" w:before="9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(U.S.A.)</w:t>
      </w:r>
    </w:p>
    <w:p>
      <w:pPr>
        <w:autoSpaceDN w:val="0"/>
        <w:autoSpaceDE w:val="0"/>
        <w:widowControl/>
        <w:spacing w:line="240" w:lineRule="exact" w:before="33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32220</w:t>
      </w:r>
    </w:p>
    <w:p>
      <w:pPr>
        <w:autoSpaceDN w:val="0"/>
        <w:tabs>
          <w:tab w:pos="7670" w:val="left"/>
        </w:tabs>
        <w:autoSpaceDE w:val="0"/>
        <w:widowControl/>
        <w:spacing w:line="294" w:lineRule="exact" w:before="196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12240" w:h="15840"/>
          <w:pgMar w:top="1224" w:right="1440" w:bottom="12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 LETTER  TO  SARDUL  SINGH  CAVEESAR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small sum (Rs. 51) lying with me for some time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Akalis.  Will you please make what use you like for helping some </w:t>
      </w:r>
      <w:r>
        <w:rPr>
          <w:rFonts w:ascii="Times" w:hAnsi="Times" w:eastAsia="Times"/>
          <w:b w:val="0"/>
          <w:i w:val="0"/>
          <w:color w:val="000000"/>
          <w:sz w:val="22"/>
        </w:rPr>
        <w:t>deserving Akali?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IRDAR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AVESSAR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ODGE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IBERTY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AMGALI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19582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 TO  D.  V.  RAMA  RAO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think that you should try to persuade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to let  you go to Shantiniketan.  But till you have obtained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it will be better for you to remain where you are and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peace.  There should be satisfaction in your agreeing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of your parents however unpleasant that may be. 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parents’ wishes is justified when obedience will be a moral breach.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things applies to swimming.  You should reason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and get their permision to learn swimming.  If they supervised </w:t>
      </w:r>
      <w:r>
        <w:rPr>
          <w:rFonts w:ascii="Times" w:hAnsi="Times" w:eastAsia="Times"/>
          <w:b w:val="0"/>
          <w:i w:val="0"/>
          <w:color w:val="000000"/>
          <w:sz w:val="22"/>
        </w:rPr>
        <w:t>your swimming probably they would not be afraid.</w:t>
      </w:r>
    </w:p>
    <w:p>
      <w:pPr>
        <w:autoSpaceDN w:val="0"/>
        <w:tabs>
          <w:tab w:pos="550" w:val="left"/>
          <w:tab w:pos="990" w:val="left"/>
          <w:tab w:pos="1710" w:val="left"/>
          <w:tab w:pos="2890" w:val="left"/>
          <w:tab w:pos="3750" w:val="left"/>
          <w:tab w:pos="4750" w:val="left"/>
          <w:tab w:pos="5150" w:val="left"/>
          <w:tab w:pos="5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declare one’s deceptions to those whom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deceived.  It is a cleansing process.  The shock received by the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confession would be a momentary one.  The reason for confession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sin is precisely the reason that requires us to rub and clean a dirty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surface.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scrubbing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removing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16" w:right="131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dirt on a material body, confession is for removing dirt on the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>plane.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D. V.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IGAMARTI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ERHAMPORE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ANJAM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microfilm: S. N. 19580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 TO  KRISHNADAS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KRISHNADAS,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carefully read your long letter. 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stated by you, father cannot be held blamed in any shape or 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want me to write to Hardayal Babu anything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matter?  If you do, I shall gladly write to him. 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to me now that the Finland invitation will be cancelled.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so to Mr. K. T. Paul because of his own difficulties.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shall hear from him next week.</w:t>
      </w:r>
    </w:p>
    <w:p>
      <w:pPr>
        <w:autoSpaceDN w:val="0"/>
        <w:autoSpaceDE w:val="0"/>
        <w:widowControl/>
        <w:spacing w:line="220" w:lineRule="exact" w:before="66" w:after="0"/>
        <w:ind w:left="0" w:right="2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>RISHNADAS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S. C. G</w:t>
      </w:r>
      <w:r>
        <w:rPr>
          <w:rFonts w:ascii="Times" w:hAnsi="Times" w:eastAsia="Times"/>
          <w:b w:val="0"/>
          <w:i w:val="0"/>
          <w:color w:val="000000"/>
          <w:sz w:val="18"/>
        </w:rPr>
        <w:t>UHA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ARBHANGA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19581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 LETTER  TO  C.  RAJAGOPALACHARIAR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1926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delighted that you are in “excellent health”.  Shankerlal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written to you.   But, in any case, I expect you  to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at the Ashram on the 15th June.  Whilst you are touring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leave Lakshmi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Chhotalal is just now travelling here, there and everywhere.  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K. T. Paul”, 23-5-1926.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312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got the blues.  He went to Khadi Pratishthan and passed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Satis Babu.  He is now in Wardha.  I suggested that he should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for some months and help you in your work. 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do so because he said he would gladly render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if you  need it but otherwise he did not know that he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comfortable.  Now, however, he writes asking me if you will have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still harps on personal services.  But whatever he does,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helpes you in the khadi work or  whether he becomes your cook, waiter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sanitary attendant or  whether he weaves your khadi, I suggest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him on his terms.  And if you find him moody you  may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withdraw him.  If he wishes to tour with you let him do that.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him best.  Are you prepared to have him?  Or will you rather </w:t>
      </w:r>
      <w:r>
        <w:rPr>
          <w:rFonts w:ascii="Times" w:hAnsi="Times" w:eastAsia="Times"/>
          <w:b w:val="0"/>
          <w:i w:val="0"/>
          <w:color w:val="000000"/>
          <w:sz w:val="22"/>
        </w:rPr>
        <w:t>discuss the thing when you are here?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curse on the Finland visit is likely to bear fruit; for, a letter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K. T. Paul seems to have put him in a fix. 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he must look upon this proposed visit with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appears to me that he has prompted the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World Committee of the Y. M. C. A. is a passive instrument </w:t>
      </w:r>
      <w:r>
        <w:rPr>
          <w:rFonts w:ascii="Times" w:hAnsi="Times" w:eastAsia="Times"/>
          <w:b w:val="0"/>
          <w:i w:val="0"/>
          <w:color w:val="000000"/>
          <w:sz w:val="22"/>
        </w:rPr>
        <w:t>in his hands.  However, I shall know my fate inside of a week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boiling here at the present moment but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send us rain before you come.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19586</w:t>
      </w:r>
    </w:p>
    <w:p>
      <w:pPr>
        <w:autoSpaceDN w:val="0"/>
        <w:autoSpaceDE w:val="0"/>
        <w:widowControl/>
        <w:spacing w:line="292" w:lineRule="exact" w:before="362" w:after="0"/>
        <w:ind w:left="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370.  DRAFT  HOUSING  SCHEME  FOR  MILL-WORKERS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additional sums that may be received, if the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wages is conceded, should be utilized for one year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 a housing scheme for workers.  Under this scheme,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build houses for workers, which would meet the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the workers, and provide them necessary amenities and </w:t>
      </w:r>
      <w:r>
        <w:rPr>
          <w:rFonts w:ascii="Times" w:hAnsi="Times" w:eastAsia="Times"/>
          <w:b w:val="0"/>
          <w:i w:val="0"/>
          <w:color w:val="000000"/>
          <w:sz w:val="22"/>
        </w:rPr>
        <w:t>yet not be beyond the means of the ordinary working man.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locality with houses built under this scheme, every </w:t>
      </w:r>
      <w:r>
        <w:rPr>
          <w:rFonts w:ascii="Times" w:hAnsi="Times" w:eastAsia="Times"/>
          <w:b w:val="0"/>
          <w:i w:val="0"/>
          <w:color w:val="000000"/>
          <w:sz w:val="22"/>
        </w:rPr>
        <w:t>provision will be made to meet the common needs of the workers living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K. T. Paul”, 23-5-1926.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scheme was formulated to suggest the right manner of utilizing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additional wages which the workers of Ahmedabad might get if the 15 percent cut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effected in 1923  was restored.  Only the chief clauses of the scheme were reproduced in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04" w:right="12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provide them other facilities.  These will include,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permitting, schools,  gardens, halls with facilities for playing games, </w:t>
      </w:r>
      <w:r>
        <w:rPr>
          <w:rFonts w:ascii="Times" w:hAnsi="Times" w:eastAsia="Times"/>
          <w:b w:val="0"/>
          <w:i w:val="0"/>
          <w:color w:val="000000"/>
          <w:sz w:val="22"/>
        </w:rPr>
        <w:t>libraries, shops and dispensaries.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committee consisting of representative of the Labour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 the Millowners’ Association—the former being in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majority—will implement this scheme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the Trust, will look after the properties and manage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 The management of the properties will be with the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Union. All workers employed in the mills during the current year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an increase in their wages will be regarded as joint owners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funds of the Trust and the property purchased with that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share of each worker in the property will be in proportion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contrbution to the fund.  Each such worker who is a joint owner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will be given a share certificate. Shareholders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sell or mortgage their shares to any person or body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Trust except in accordance with the conditions   to be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by the Trust.  Houses will be allotted to workers on the results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lots drawn for the purpose. The claims of shareholders will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priority.   The decision to implement this scheme will be taken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in writing the votes of workers in every department and </w:t>
      </w:r>
      <w:r>
        <w:rPr>
          <w:rFonts w:ascii="Times" w:hAnsi="Times" w:eastAsia="Times"/>
          <w:b w:val="0"/>
          <w:i w:val="0"/>
          <w:color w:val="000000"/>
          <w:sz w:val="22"/>
        </w:rPr>
        <w:t>ascertaining whether there is a two-thirds majority in favour of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decided to utilize the increased quantum of wages in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no demand for a further increase in wages will be  made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one year thereafter, and if, in violation of this condition,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go on strike for increase in wages, such workers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take benefit  of this scheme for a period to be decided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Trustees.</w:t>
      </w:r>
    </w:p>
    <w:p>
      <w:pPr>
        <w:autoSpaceDN w:val="0"/>
        <w:autoSpaceDE w:val="0"/>
        <w:widowControl/>
        <w:spacing w:line="294" w:lineRule="exact" w:before="8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30-5-1926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RAGJI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Shri Pragati Khandubhai Desai, who was sentenced to two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for his articles in </w:t>
      </w:r>
      <w:r>
        <w:rPr>
          <w:rFonts w:ascii="Times" w:hAnsi="Times" w:eastAsia="Times"/>
          <w:b w:val="0"/>
          <w:i/>
          <w:color w:val="000000"/>
          <w:sz w:val="22"/>
        </w:rPr>
        <w:t>Navayuga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was released from </w:t>
      </w:r>
      <w:r>
        <w:rPr>
          <w:rFonts w:ascii="Times" w:hAnsi="Times" w:eastAsia="Times"/>
          <w:b w:val="0"/>
          <w:i w:val="0"/>
          <w:color w:val="000000"/>
          <w:sz w:val="22"/>
        </w:rPr>
        <w:t>Sabarmati Jail on the 22nd of this month.  Though in the beginning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312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much harassed by the authorities, he passed the later part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term, specially after he had been transferred to  Karachi, in great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comfort, with the result that he is now in excellent health.   While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jail, he also got plenty of time to read and think quietly.  At present, he </w:t>
      </w:r>
      <w:r>
        <w:rPr>
          <w:rFonts w:ascii="Times" w:hAnsi="Times" w:eastAsia="Times"/>
          <w:b w:val="0"/>
          <w:i w:val="0"/>
          <w:color w:val="000000"/>
          <w:sz w:val="22"/>
        </w:rPr>
        <w:t>has gone to Surat to meet his wife, and also Shri Kalyanji and other co-</w:t>
      </w:r>
      <w:r>
        <w:rPr>
          <w:rFonts w:ascii="Times" w:hAnsi="Times" w:eastAsia="Times"/>
          <w:b w:val="0"/>
          <w:i w:val="0"/>
          <w:color w:val="000000"/>
          <w:sz w:val="22"/>
        </w:rPr>
        <w:t>workers to  consult them  on what work he should take up now.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EQUEST  FROM 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man from Nairobi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this team of young men.  If their monthly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for the sole purpose of public service,  I wish it all success.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his remark about people who wear khadi. 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my love for khadi, but not the reasoning which inspires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love.  I, therefore, welcome this opportunity to explain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reasoning.  He may be surprised to learn that I do not recommend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for improving the conditions of Indians in East Afria;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>did, out of blind attachment for khadi, I would have to use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‘khadi’ in an absolutely diffrent and a much wider sense.  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attachment and, therefore, I can safely say that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useless in fighting the hardships of our people in East Africa.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advise people living near the North Pole to use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 If our countrymen in East Africa occasion-ally   used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certainly be a good thing, for they would show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appreciation of the circumstances in India.  But there is 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for improving their own lot, what they need to do is 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united.  That would be only the first step; and it would  not be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there are accused of being dirty, and there is a good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in the charge.  They must give up their dirty habits.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truth in the other charge too, that they are miserely.  Miserliness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means excessive economy in our way of living.  In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we cannot afford to have the same room to serve us as a shop,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living room and as kitchen.  There we earn more and it is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adopt a higher standard of living.  If we do not, we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justly charged with unfair competition.  The other tradesmen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like one who, in disregard of accepted buisness standards,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in extreme want and brings down the market prices. 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give any such cause for complaint and jealousy.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 The correspondent had requested Gandhiji for </w:t>
      </w:r>
      <w:r>
        <w:rPr>
          <w:rFonts w:ascii="Times" w:hAnsi="Times" w:eastAsia="Times"/>
          <w:b w:val="0"/>
          <w:i w:val="0"/>
          <w:color w:val="000000"/>
          <w:sz w:val="18"/>
        </w:rPr>
        <w:t>a message for a monthly which the association of Indian youths there wished to start.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04" w:right="12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in East Afria should also take suitable measures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education in their midst.  It is beyond doubt that,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grow up without education, they would not be able to compete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 the British population there.  If, moreover, there is any 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heard, that the Indians in East Africa, instead of emulating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virtues of the British, have freely taken to their vices, such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and immorality,  they  would do well to keep aloof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these.  Finally, in order to live there with self-respect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strength for satyagraha, that is,  for the utmost suffering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public welfare.  Provided they do this, they would deserve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for not wearing khadi.  Without wearing khadi, they 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their duty of preserving their self-respect.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30-5-1926</w:t>
      </w:r>
    </w:p>
    <w:p>
      <w:pPr>
        <w:autoSpaceDN w:val="0"/>
        <w:autoSpaceDE w:val="0"/>
        <w:widowControl/>
        <w:spacing w:line="292" w:lineRule="exact" w:before="37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372.  NON-CO-OPERATION AND EDUCATION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reader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have not become lukewarm in the slightest    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 any  aspect of   non-co-operation.   My   views  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remain what they were in 1920-21, and could I but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students or their guardians,  not a single student would remain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schools.  If I do not discuss this matter in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frequently as I used to do, it  is because the time is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delivering speeches or writing articles  in order to get the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vacated.  What we have to do now is to strentgthen the schools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held on unflinchingly to the principles of non-co-operation.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me to have to admit that, unlike the khadi movement,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education is not showing progress.  Indeed, as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schools and that of students are concerned, the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>on the ebb.  I do not hesitate to comment on this fact when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“National Education”, 3-6-1926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 The  correspondent had asked Gandhiji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there was in the general impression that he had become less rigid in his views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non-co-operation in the field of education, and whether, in 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slackening of public interest in national education, it would not be wise to give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of non-co-operation in this field and make the best use of academic talent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 by co-operating with the Government in the new university which it proposed </w:t>
      </w:r>
      <w:r>
        <w:rPr>
          <w:rFonts w:ascii="Times" w:hAnsi="Times" w:eastAsia="Times"/>
          <w:b w:val="0"/>
          <w:i w:val="0"/>
          <w:color w:val="000000"/>
          <w:sz w:val="18"/>
        </w:rPr>
        <w:t>to establish.</w:t>
      </w:r>
    </w:p>
    <w:p>
      <w:pPr>
        <w:autoSpaceDN w:val="0"/>
        <w:tabs>
          <w:tab w:pos="623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2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demands, but I see no need to do that every day.  The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ebb does not make me lose heart about the future. 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faith, this ebb is bound to be followed by a full tide. 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that, if the schools which have held fast to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do so sincerely and do not compromise in regard to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basic principles of non-co-operation, the results will be good.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Proprietary High School is in serious   difficulty. 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teachers and a good many students have left it.  But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matter?  We have to carry on the work of non-co-operation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spirit of impulsive imitation nor as a “policy” or useful expedient.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remained faithful to non-co-operation rely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strength and have confidence in themselves.  Quite possibly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yet have to pass through trying times. If they have to,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gold which, when heated, shines brighter still, the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>will come out brighter from the test.  Those alone will be true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who hold out till the end.  Whether there is only one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or there are many, it is he or they who will win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country.  What Sardar Sardul Singh said recently in a speech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is true.  There can be no co-operation between a tiger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lamb.  There can be real co-operation only between equals.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circumstances, to describe any association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and the people as co-operation is a misuse of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“co-operation”  When we are strong enough to get our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accepted, co-operation will follow as a matter of course and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real co-operation.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fact that misunderstandings about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prevail indicates that we still do not know the real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movement.  Our non-co-operation is not satanic or violent, uncivil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malicious.  In peaceful non-co-operation, 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for anyone. Non-co-operation will in no way be discredited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Shri Anandashanker’s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knowledge and ability are utilized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the Vidyapith.  We have not co-operated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any way by making him Chairman of the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Vidyapith.  On the contrary, the latter has not only honoured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by inviting him to be the Chairman, but has demonstrated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non-co-operation, for non-violent non-co-operation bears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ill-will towards individuals.  We may certainly take advantage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virtue even of a Viceroy as a human being, provided that in doing so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A. B. Dhruva, Pro-Vice-Chancellor of Benares Hindu University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04" w:right="12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avail ourselves of his official position; if we refuse to take </w:t>
      </w:r>
      <w:r>
        <w:rPr>
          <w:rFonts w:ascii="Times" w:hAnsi="Times" w:eastAsia="Times"/>
          <w:b w:val="0"/>
          <w:i w:val="0"/>
          <w:color w:val="000000"/>
          <w:sz w:val="22"/>
        </w:rPr>
        <w:t>such advantage, we would show ourselves stupid non-co-operators.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running an institution like the Vidyapith, we are not wasting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money but are putting it to quite good use.  We are not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matter from the point of view of those who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as sin.  Those who contributed money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believe in the principles of non-co-operation.  Their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wasted if it is used for carrying on this great experiment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education; it is true, of course, that as the numbers diminish,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organizers, the teachers and the students should show correspondinlgy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strength of character.  Only then will public money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used.  If the university to be established by the Government draws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our teachers, I would conclude that  they did not have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non-co-operation.  The establishment of that university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effect of increasing our devotion to duty.  It may well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attractive from the point of view of money and prestige, but I know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lead us to swaraj.  Here, on the other hand, the teachers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put up with poverty and ridicule, but I cannot give up my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through it we are advancing step by step towards our goal of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30-5-1926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 THE  SPINNING-WHEEL  IN  GUJARAT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find elsewhere in this issue some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by Shri Lakshmidas concerning the progress of spinning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 We can see from it that even in big cities like Ahmedabad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spinning has been adotped only by a few isolated individuals.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admit that it has a very limited field, but we can see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women who do spinning it is the only work they can take up.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is made to induce a woman to take up spinning if she can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through some other work.  The spinning-wheel has  a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life which nothing else can fill.  It has been conceived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people who have no other honest means of livelihood, but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and thickly populated country like India spinning is the only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crores can take up.  If people can be found to ply it for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cities like Ahmedabad and Nadiad, we can easily imagine how </w:t>
      </w:r>
      <w:r>
        <w:rPr>
          <w:rFonts w:ascii="Times" w:hAnsi="Times" w:eastAsia="Times"/>
          <w:b w:val="0"/>
          <w:i w:val="0"/>
          <w:color w:val="000000"/>
          <w:sz w:val="22"/>
        </w:rPr>
        <w:t>useful it can prove in the villages.  If we do not hear the sweet music of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312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>annapurna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spinning-wheel, in the homes of the poor,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sufficient number of dedicated, self-sacrificing and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>workers.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of course, the other equally strong reason for this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affairs, namely, that very little khadi is used in Gujarat.  It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universally used, like wheat and ghee, and all the khadi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sold out, when national consciousness has fully developed in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yet entered the homes of the poor in Gujarat,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ourselves nor do we feel the desire to do so.  When we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 new life in us, large numbers of young men will come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villages and serve the people, and they will take pride in living </w:t>
      </w:r>
      <w:r>
        <w:rPr>
          <w:rFonts w:ascii="Times" w:hAnsi="Times" w:eastAsia="Times"/>
          <w:b w:val="0"/>
          <w:i w:val="0"/>
          <w:color w:val="000000"/>
          <w:sz w:val="22"/>
        </w:rPr>
        <w:t>on the modest return they will get from such service.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Guajarati]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30-5-1926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 LETTER   TO  S.  G.  VAZE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VAZE,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circular letter about the Society’s publications.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heard that Sastri is there.  But as the matter contained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him is urgent lest he might not be there I send you herewith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copy.  And if my offer is at all considered possible of acceptance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at liberty yourself to come and take up your abode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bring with you as many as you like and edit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Ashram till the press is re-established in Poona.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10912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2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04" w:right="131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 LETTER  TO  V.  S.  SRINIVASA  SASTRI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did not know your whereabouts, being still unrepentant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your rebuke about my neglect of newspaper reading,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Devadhar expressing my distress over the terrible fire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ashes the press owned by the Soceity.  I have therein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render such service as I am capable of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publications.  I have now before me a circular letter from Vaze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me to announce the fact that, till new arrangements are made, </w:t>
      </w:r>
      <w:r>
        <w:rPr>
          <w:rFonts w:ascii="Times" w:hAnsi="Times" w:eastAsia="Times"/>
          <w:b w:val="0"/>
          <w:i/>
          <w:color w:val="000000"/>
          <w:sz w:val="22"/>
        </w:rPr>
        <w:t>The Servant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Dnyan Prakash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published.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 are already in Poona.  Though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consulted Swami, I feel certain that we could print for you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Servant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without much difficulty.  Do please make  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offer if it is practicable.  Its acceptance, I need hardly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will give me the greatest pleasure.  For,    though technically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of you, I have ever regarded myself as one of you in spirit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spite of fundamental difference between you and myself on </w:t>
      </w:r>
      <w:r>
        <w:rPr>
          <w:rFonts w:ascii="Times" w:hAnsi="Times" w:eastAsia="Times"/>
          <w:b w:val="0"/>
          <w:i w:val="0"/>
          <w:color w:val="000000"/>
          <w:sz w:val="22"/>
        </w:rPr>
        <w:t>many matters of importance to the country.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10913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376.  LETTER  TO  K.  T.  PAUL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Mr. Andrews has been with me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days.  He has read the whole of the correspondence between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have both come to the conclusion that the invitation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accepted which I do hereby though not without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and reluctance.  The hesitation and reluctance proceed from </w:t>
      </w:r>
      <w:r>
        <w:rPr>
          <w:rFonts w:ascii="Times" w:hAnsi="Times" w:eastAsia="Times"/>
          <w:b w:val="0"/>
          <w:i w:val="0"/>
          <w:color w:val="000000"/>
          <w:sz w:val="22"/>
        </w:rPr>
        <w:t>my diffidence.  I did not know that it is worth while undergoing all the</w:t>
      </w:r>
    </w:p>
    <w:p>
      <w:pPr>
        <w:autoSpaceDN w:val="0"/>
        <w:autoSpaceDE w:val="0"/>
        <w:widowControl/>
        <w:spacing w:line="210" w:lineRule="exact" w:before="3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was dictaed at 3 p.m. but not sent.  According to the secretary’s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note, Gandhiji “revised his decision after praying in solitude” For Gandhiji’s final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 Telegram to K. T. Paul”, 31-5-1926.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16" w:right="1314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taking me and my companions to Finland. 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man to know God’s purpose. And I simply derive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knowledge that I have in no way forced the pace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go to Finland. You will now make what arrangements you </w:t>
      </w:r>
      <w:r>
        <w:rPr>
          <w:rFonts w:ascii="Times" w:hAnsi="Times" w:eastAsia="Times"/>
          <w:b w:val="0"/>
          <w:i w:val="0"/>
          <w:color w:val="000000"/>
          <w:sz w:val="22"/>
        </w:rPr>
        <w:t>like.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will be taking return passages, and you contemplate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between London and Helsingfors.  I must, however, say that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invitations to go to other places in Europe, I want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free to accept them.  In that event, it might not be advisable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return passage from London to Helsingfors.  I am bound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to go to Geneva to see M. Romain Rolland.  My return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may not be absolutely by the same route in Europe.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passport is concerned you will please bear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not accept any conditions as to the time or places I might </w:t>
      </w:r>
      <w:r>
        <w:rPr>
          <w:rFonts w:ascii="Times" w:hAnsi="Times" w:eastAsia="Times"/>
          <w:b w:val="0"/>
          <w:i w:val="0"/>
          <w:color w:val="000000"/>
          <w:sz w:val="22"/>
        </w:rPr>
        <w:t>visit.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keep me informed from time to time as to what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making.  Of course, I should be delighted if you could,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going by the 15th June, go with me by the boat that leaves on the 1st </w:t>
      </w:r>
      <w:r>
        <w:rPr>
          <w:rFonts w:ascii="Times" w:hAnsi="Times" w:eastAsia="Times"/>
          <w:b w:val="0"/>
          <w:i w:val="0"/>
          <w:color w:val="000000"/>
          <w:sz w:val="22"/>
        </w:rPr>
        <w:t>of July.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there can be any difficulty about procuring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goat’s milk in Europe.  Moreover it can be condensed, evaportated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sterilized.  Evaporated milk is undoubtedly the best to keep.  It is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reduced to powder.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11352</w:t>
      </w:r>
    </w:p>
    <w:p>
      <w:pPr>
        <w:autoSpaceDN w:val="0"/>
        <w:autoSpaceDE w:val="0"/>
        <w:widowControl/>
        <w:spacing w:line="292" w:lineRule="exact" w:before="362" w:after="0"/>
        <w:ind w:left="0" w:right="17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377.  LETTER  TO  K.  T.  PAUL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Mr. Andrews has been here for the last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 He also has read your letter and the rest of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us.  After deep and prayerful consideration we have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conclusion that the invitation should be cancelled or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decide not to go to Finland.  It seems to me that the invitation is </w:t>
      </w:r>
      <w:r>
        <w:rPr>
          <w:rFonts w:ascii="Times" w:hAnsi="Times" w:eastAsia="Times"/>
          <w:b w:val="0"/>
          <w:i w:val="0"/>
          <w:color w:val="000000"/>
          <w:sz w:val="22"/>
        </w:rPr>
        <w:t>in substance from you and from the World’s Committee only in form.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letter, dictated at 4 p.m., bears the entry, “Not send/held over.”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04" w:right="12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if I went, I will be said to be going in response not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but to that of the World Committee.  I feel that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thing for both 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or at any rate for me.  I feel that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World Committee that invites me then, it is that Committee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bear the financial burden.  Whereas in this case the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has to be borne by you.  It therefore appears to amount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forcing of the position.  I therefore strongly advise you to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invitation, and drop the matter altogether.  I would ask you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this matter as closed unless you find that by my not going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in any way compromised or embarrassed.  If you are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embarrassed or compromised I shall gladly reconsider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 But if it has to be reconsidered and if it is possible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out will it not be better for you to come down to the Ashram so </w:t>
      </w:r>
      <w:r>
        <w:rPr>
          <w:rFonts w:ascii="Times" w:hAnsi="Times" w:eastAsia="Times"/>
          <w:b w:val="0"/>
          <w:i w:val="0"/>
          <w:color w:val="000000"/>
          <w:sz w:val="22"/>
        </w:rPr>
        <w:t>that we might thrash out the whole matter.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11353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 LETTER  TO  A.  A.  PAUL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1926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copy of a letter from China. 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told you that if no local circumstances prevent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prepared to visit China next year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desire of the Chinese friends.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11372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 LETTER  TO  A.  I.  KAJEE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1926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24th April last with all the enclosures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therein.  I have also your cable just received. 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talks with Mr. Andrews who is, even as I am writing this here at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Ashram, living with me.  The victory is great but much work still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30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done, in fact more than has been done already, because,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hitherto done was one of necessary destruction;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construction must now begin.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raised three points in your cable.  So far as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direct participation by the Congress in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Conference.  But the Congress must have a hearing.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itself, I imagine, will be between the representatives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Governments.  But Mr. Andrews and others are watching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whatever can be done will certainly be done.  If any step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on your side, you will be duly advised.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very good idea to hold the annual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 Your resolutions must concentrate on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to be dealt with by the Conference and should be plain.  Your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resolutions should be moderate, firm, brief, telling and to the point.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After the Colour Bar Bill I have expressed myself in the strong-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 terms.  All parties have also taken action.  Mr. Andrews has  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but I very much fear that the Bill itself will   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assent.  What will happen is that at least for the time being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applied to Indian settlers and may never be applied at any time </w:t>
      </w:r>
      <w:r>
        <w:rPr>
          <w:rFonts w:ascii="Times" w:hAnsi="Times" w:eastAsia="Times"/>
          <w:b w:val="0"/>
          <w:i w:val="0"/>
          <w:color w:val="000000"/>
          <w:sz w:val="22"/>
        </w:rPr>
        <w:t>if we are strong, united and moderate.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 I.  K</w:t>
      </w:r>
      <w:r>
        <w:rPr>
          <w:rFonts w:ascii="Times" w:hAnsi="Times" w:eastAsia="Times"/>
          <w:b w:val="0"/>
          <w:i w:val="0"/>
          <w:color w:val="000000"/>
          <w:sz w:val="18"/>
        </w:rPr>
        <w:t>AJEE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FRICAN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175,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REY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11960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 LETTER  TO  MAHADEO  V.  PANDLORKAR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1926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know </w:t>
      </w:r>
      <w:r>
        <w:rPr>
          <w:rFonts w:ascii="Times" w:hAnsi="Times" w:eastAsia="Times"/>
          <w:b w:val="0"/>
          <w:i/>
          <w:color w:val="000000"/>
          <w:sz w:val="22"/>
        </w:rPr>
        <w:t>Jiwatma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</w:t>
      </w:r>
      <w:r>
        <w:rPr>
          <w:rFonts w:ascii="Times" w:hAnsi="Times" w:eastAsia="Times"/>
          <w:b w:val="0"/>
          <w:i/>
          <w:color w:val="000000"/>
          <w:sz w:val="22"/>
        </w:rPr>
        <w:t>Paramatma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a drop is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ocean.  And even as the properties of a drop are identical with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ocean, the properties of </w:t>
      </w:r>
      <w:r>
        <w:rPr>
          <w:rFonts w:ascii="Times" w:hAnsi="Times" w:eastAsia="Times"/>
          <w:b w:val="0"/>
          <w:i/>
          <w:color w:val="000000"/>
          <w:sz w:val="22"/>
        </w:rPr>
        <w:t>Jiwatma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identical with those of </w:t>
      </w:r>
      <w:r>
        <w:rPr>
          <w:rFonts w:ascii="Times" w:hAnsi="Times" w:eastAsia="Times"/>
          <w:b w:val="0"/>
          <w:i/>
          <w:color w:val="000000"/>
          <w:sz w:val="22"/>
        </w:rPr>
        <w:t>Paramatma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19584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04" w:right="130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 LETTER  TO  C.  LAKSHMI  NARASIMHAN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eggs cannot be classed as a vegetarian diet.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certainly not the same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taking eggs as in taking meat.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19585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 LETTER  TO  V.  M.  TARKUNDE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quite agree with you there would be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so long as there are differences in viewpoints and I also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that [there should be] no jealousies and no mutual </w:t>
      </w:r>
      <w:r>
        <w:rPr>
          <w:rFonts w:ascii="Times" w:hAnsi="Times" w:eastAsia="Times"/>
          <w:b w:val="0"/>
          <w:i w:val="0"/>
          <w:color w:val="000000"/>
          <w:sz w:val="22"/>
        </w:rPr>
        <w:t>recrimination but that each should tolerate the rest.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V.  M.  T</w:t>
      </w:r>
      <w:r>
        <w:rPr>
          <w:rFonts w:ascii="Times" w:hAnsi="Times" w:eastAsia="Times"/>
          <w:b w:val="0"/>
          <w:i w:val="0"/>
          <w:color w:val="000000"/>
          <w:sz w:val="18"/>
        </w:rPr>
        <w:t>ARKUNDE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ASVAD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19583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 LETTER  TO  TEHMINA  KHAMBHATTA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are making too much of my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climbed three flights of stairs to see you.  If we do not do this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 we might as well have not lived.  I should very much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peace of mind to Behramji, if any words of mine can give it.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 and suffering are inescapable in this life.  We prove 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is noted on the letter (S. N. 19585) dated 9-5-1926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inferred from the reference to Mrs. Eddy’s book and to the illness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husband.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Behramji Khambhatta”, 23-5-1926.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16" w:right="1302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only by enduring our lot in patience.  I shall certainly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my opinion after I have read Mrs. Eddy’s book.  But I </w:t>
      </w:r>
      <w:r>
        <w:rPr>
          <w:rFonts w:ascii="Times" w:hAnsi="Times" w:eastAsia="Times"/>
          <w:b w:val="0"/>
          <w:i w:val="0"/>
          <w:color w:val="000000"/>
          <w:sz w:val="22"/>
        </w:rPr>
        <w:t>strongly urge Behramji not to stop using needful medicines meanwhile.</w:t>
      </w:r>
    </w:p>
    <w:p>
      <w:pPr>
        <w:autoSpaceDN w:val="0"/>
        <w:autoSpaceDE w:val="0"/>
        <w:widowControl/>
        <w:spacing w:line="220" w:lineRule="exact" w:before="66" w:after="0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4364.  Courtesy : Tehmina Khambhatta</w:t>
      </w:r>
    </w:p>
    <w:p>
      <w:pPr>
        <w:autoSpaceDN w:val="0"/>
        <w:autoSpaceDE w:val="0"/>
        <w:widowControl/>
        <w:spacing w:line="292" w:lineRule="exact" w:before="362" w:after="0"/>
        <w:ind w:left="0" w:right="19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384.  LETTER  TO  HARILAL</w:t>
      </w:r>
    </w:p>
    <w:p>
      <w:pPr>
        <w:autoSpaceDN w:val="0"/>
        <w:autoSpaceDE w:val="0"/>
        <w:widowControl/>
        <w:spacing w:line="266" w:lineRule="exact" w:before="12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May 30, 1926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BHAI  HARILAL,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not possible to   reply to your  letter through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am sure that the educational and other reforms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will not come about at the present time.  All of them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indications of an attitude of tolerance, but they cannot create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 At present it will be more  than enough if  though going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ways, we live  in  peace with each other.  I cannot think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how inter-marriages will ever become possible.  How can we have </w:t>
      </w:r>
      <w:r>
        <w:rPr>
          <w:rFonts w:ascii="Times" w:hAnsi="Times" w:eastAsia="Times"/>
          <w:b w:val="0"/>
          <w:i w:val="0"/>
          <w:color w:val="000000"/>
          <w:sz w:val="22"/>
        </w:rPr>
        <w:t>a family in which one member is a vegetarian  and another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vegetarian?   In which tradition  will  the children of  such a couple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up?  Problem alliances of this kind  will raise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besides these.  Any attempt at this time to persuade people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 your suggestions will furnish one more ground for 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make the achievement of political unity impossible.  How unwise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imagine a connection between political unity   and other issues </w:t>
      </w:r>
      <w:r>
        <w:rPr>
          <w:rFonts w:ascii="Times" w:hAnsi="Times" w:eastAsia="Times"/>
          <w:b w:val="0"/>
          <w:i w:val="0"/>
          <w:color w:val="000000"/>
          <w:sz w:val="22"/>
        </w:rPr>
        <w:t>where none exists!</w:t>
      </w:r>
    </w:p>
    <w:p>
      <w:pPr>
        <w:autoSpaceDN w:val="0"/>
        <w:autoSpaceDE w:val="0"/>
        <w:widowControl/>
        <w:spacing w:line="240" w:lineRule="exact" w:before="6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 N. 19588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385.  TELEGRAM   TO  K. T. PAUL</w:t>
      </w:r>
    </w:p>
    <w:p>
      <w:pPr>
        <w:autoSpaceDN w:val="0"/>
        <w:autoSpaceDE w:val="0"/>
        <w:widowControl/>
        <w:spacing w:line="270" w:lineRule="exact" w:before="10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1926</w:t>
      </w:r>
    </w:p>
    <w:p>
      <w:pPr>
        <w:autoSpaceDN w:val="0"/>
        <w:autoSpaceDE w:val="0"/>
        <w:widowControl/>
        <w:spacing w:line="260" w:lineRule="exact" w:before="16" w:after="0"/>
        <w:ind w:left="10" w:right="57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HOTTAM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ALEM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LETTER    MAKES    CLEAR    INVITATION    THOUGH    FORMALLY      FROM 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04" w:right="124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       REALLY        FROM      YOU.      THINK      IT       WRONG       LET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WORLD       KNOW       INVITATION       FROM     COMMITTEE.    STRONGLY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SUGGESTDROPPING       VISIT.      AM     PREPARED       RECONSIDER       DECISION    IF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LIKELY    EMBAR-      RASS      OR       COMPROMISE    YOU.       IF      RECONSIDERATION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DESIRED      SUGGEST      YOUR      COMING    SABARMATI      IF        AT      ALL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POSSIBLE       FOR      FULL      DISCUSSION.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11354</w:t>
      </w:r>
    </w:p>
    <w:p>
      <w:pPr>
        <w:autoSpaceDN w:val="0"/>
        <w:autoSpaceDE w:val="0"/>
        <w:widowControl/>
        <w:spacing w:line="292" w:lineRule="exact" w:before="222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386.  LETTER  TO  WILHELM  WARTENBERG</w:t>
      </w:r>
    </w:p>
    <w:p>
      <w:pPr>
        <w:autoSpaceDN w:val="0"/>
        <w:autoSpaceDE w:val="0"/>
        <w:widowControl/>
        <w:spacing w:line="266" w:lineRule="exact" w:before="8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May 31, 1926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 FRIEND,</w:t>
      </w:r>
    </w:p>
    <w:p>
      <w:pPr>
        <w:autoSpaceDN w:val="0"/>
        <w:autoSpaceDE w:val="0"/>
        <w:widowControl/>
        <w:spacing w:line="260" w:lineRule="exact" w:before="34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fully appreciate your struggle.  But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 doubt that if the humiliations you may be suffering purify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to that extent  and only to  that extent benefit your fellows. </w:t>
      </w:r>
      <w:r>
        <w:rPr>
          <w:rFonts w:ascii="Times" w:hAnsi="Times" w:eastAsia="Times"/>
          <w:b w:val="0"/>
          <w:i w:val="0"/>
          <w:color w:val="000000"/>
          <w:sz w:val="22"/>
        </w:rPr>
        <w:t>My non-resistance is activized resistance in a different plane. 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to evil does not mean absence of any resistance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means not resisting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evil with  evil but  with good.  Resistance,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is transferred to a higher and absolutely effective plane.</w:t>
      </w:r>
    </w:p>
    <w:p>
      <w:pPr>
        <w:autoSpaceDN w:val="0"/>
        <w:autoSpaceDE w:val="0"/>
        <w:widowControl/>
        <w:spacing w:line="260" w:lineRule="exact" w:before="40" w:after="268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Capitalism, therefore, is to be resisted not with the ways open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capitalism but with absolutely new weapons.   If only employees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power within them, they will not, as they do today,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 form but they will radically change the substance. 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desirable reform the power comes from within.  One does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wait till the rest have made the commencement.  One persom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beginning will in the end be enough to destroy the system.  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free to confess that in the intervening period, one may have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estrangement   and much worse, which, however, is the lot of </w:t>
      </w:r>
      <w:r>
        <w:rPr>
          <w:rFonts w:ascii="Times" w:hAnsi="Times" w:eastAsia="Times"/>
          <w:b w:val="0"/>
          <w:i w:val="0"/>
          <w:color w:val="000000"/>
          <w:sz w:val="22"/>
        </w:rPr>
        <w:t>almost every reformer.</w:t>
      </w:r>
    </w:p>
    <w:p>
      <w:pPr>
        <w:sectPr>
          <w:pgSz w:w="9360" w:h="12960"/>
          <w:pgMar w:top="516" w:right="1238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ILHELM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ARTENBERG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AMBURG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23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ITTERSTR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134 II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ERMANY</w:t>
      </w:r>
    </w:p>
    <w:p>
      <w:pPr>
        <w:sectPr>
          <w:type w:val="continuous"/>
          <w:pgSz w:w="9360" w:h="12960"/>
          <w:pgMar w:top="516" w:right="1238" w:bottom="548" w:left="1440" w:header="720" w:footer="720" w:gutter="0"/>
          <w:cols w:num="2" w:equalWidth="0">
            <w:col w:w="3996" w:space="0"/>
            <w:col w:w="26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2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6" w:right="1238" w:bottom="548" w:left="1440" w:header="720" w:footer="720" w:gutter="0"/>
          <w:cols w:num="2" w:equalWidth="0">
            <w:col w:w="3996" w:space="0"/>
            <w:col w:w="2686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400" w:lineRule="exact" w:before="0" w:after="0"/>
        <w:ind w:left="37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 N. 12471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“resistance”.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“opened”.</w:t>
      </w:r>
    </w:p>
    <w:p>
      <w:pPr>
        <w:autoSpaceDN w:val="0"/>
        <w:tabs>
          <w:tab w:pos="623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type w:val="continuous"/>
          <w:pgSz w:w="9360" w:h="12960"/>
          <w:pgMar w:top="516" w:right="1238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RAMDAS GANDHI</w:t>
      </w:r>
    </w:p>
    <w:p>
      <w:pPr>
        <w:autoSpaceDN w:val="0"/>
        <w:autoSpaceDE w:val="0"/>
        <w:widowControl/>
        <w:spacing w:line="286" w:lineRule="exact" w:before="106" w:after="0"/>
        <w:ind w:left="361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1,1926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730" w:val="left"/>
        </w:tabs>
        <w:autoSpaceDE w:val="0"/>
        <w:widowControl/>
        <w:spacing w:line="26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never got Manilal’s letter.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to what address you forwarded it. Do come over here when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there is over. Since you have given your address as C/o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Post-Office I have addressed the letter accordingly. It is likely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 to Finland. If I go, I will have to start on July 1. I am thinking </w:t>
      </w:r>
      <w:r>
        <w:rPr>
          <w:rFonts w:ascii="Times" w:hAnsi="Times" w:eastAsia="Times"/>
          <w:b w:val="0"/>
          <w:i w:val="0"/>
          <w:color w:val="000000"/>
          <w:sz w:val="22"/>
        </w:rPr>
        <w:t>of taking Mahadev and Devdas with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 LETTER  TO  DINSHA  MANCHERJI  MUNSHI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1926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BHAISHRI  MUNSHI,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as easy as  you suppose to  come across a right guru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 on  the look  out for such a perfect being.  I  would not find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undertaking rigorous penance and without myself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to perfection.  A person in search of  a guru is vigilant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acquires merit.  So I go along unperturbed.  It is by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that one  is blessed with a guru.   Therefore,  I shall get a guru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and place that I come to deserve one.  In the meanwhile I </w:t>
      </w:r>
      <w:r>
        <w:rPr>
          <w:rFonts w:ascii="Times" w:hAnsi="Times" w:eastAsia="Times"/>
          <w:b w:val="0"/>
          <w:i w:val="0"/>
          <w:color w:val="000000"/>
          <w:sz w:val="22"/>
        </w:rPr>
        <w:t>always pay my obeisance to the guru I am yet to see.</w:t>
      </w:r>
    </w:p>
    <w:p>
      <w:pPr>
        <w:autoSpaceDN w:val="0"/>
        <w:autoSpaceDE w:val="0"/>
        <w:widowControl/>
        <w:spacing w:line="220" w:lineRule="exact" w:before="66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Vandemataran  from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 S. N. 19913</w:t>
      </w:r>
    </w:p>
    <w:p>
      <w:pPr>
        <w:autoSpaceDN w:val="0"/>
        <w:autoSpaceDE w:val="0"/>
        <w:widowControl/>
        <w:spacing w:line="230" w:lineRule="exact" w:before="6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the proposed visit to Finland;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item. Gandhiji was invited in this year to address the Young Men’s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 at Finland.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Preceptor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16" w:right="130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 LETTER  TO  JAISUKHLAL  A.  GANDHI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1926</w:t>
      </w:r>
    </w:p>
    <w:p>
      <w:pPr>
        <w:autoSpaceDN w:val="0"/>
        <w:autoSpaceDE w:val="0"/>
        <w:widowControl/>
        <w:spacing w:line="240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CHI. JAISUKHLAL,</w:t>
      </w:r>
    </w:p>
    <w:p>
      <w:pPr>
        <w:autoSpaceDN w:val="0"/>
        <w:autoSpaceDE w:val="0"/>
        <w:widowControl/>
        <w:spacing w:line="280" w:lineRule="exact" w:before="1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It reached me late because Krishnalal is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Noted about the weaving school.   Where do you  propose to start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will  it cost?  I shall think about a programme for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 In connection with the temple do you presume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refuse to serve Brahmins or the [other] higher castes,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go on a strike?  In the present case you gave them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 They have not yet acquired the strength to strike work;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yet pure enough to offer satyagraha.  But, may be, some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to do it.  Please keep in touch with  the temple and take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in its progress.</w:t>
      </w:r>
    </w:p>
    <w:p>
      <w:pPr>
        <w:autoSpaceDN w:val="0"/>
        <w:tabs>
          <w:tab w:pos="550" w:val="left"/>
          <w:tab w:pos="28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to Umiya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Where is she?  It looks as if Devdas </w:t>
      </w:r>
      <w:r>
        <w:rPr>
          <w:rFonts w:ascii="Times" w:hAnsi="Times" w:eastAsia="Times"/>
          <w:b w:val="0"/>
          <w:i w:val="0"/>
          <w:color w:val="000000"/>
          <w:sz w:val="22"/>
        </w:rPr>
        <w:t>and his companion Lalji would go only to Mussoorie.</w:t>
      </w:r>
    </w:p>
    <w:p>
      <w:pPr>
        <w:autoSpaceDN w:val="0"/>
        <w:autoSpaceDE w:val="0"/>
        <w:widowControl/>
        <w:spacing w:line="220" w:lineRule="exact" w:before="146" w:after="0"/>
        <w:ind w:left="0" w:right="2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 N. 19914</w:t>
      </w:r>
    </w:p>
    <w:p>
      <w:pPr>
        <w:autoSpaceDN w:val="0"/>
        <w:autoSpaceDE w:val="0"/>
        <w:widowControl/>
        <w:spacing w:line="240" w:lineRule="exact" w:before="4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</w:t>
      </w:r>
    </w:p>
    <w:p>
      <w:pPr>
        <w:autoSpaceDN w:val="0"/>
        <w:tabs>
          <w:tab w:pos="623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16" w:right="1314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RAMDAS GANDHI</w:t>
      </w:r>
    </w:p>
    <w:p>
      <w:pPr>
        <w:autoSpaceDN w:val="0"/>
        <w:autoSpaceDE w:val="0"/>
        <w:widowControl/>
        <w:spacing w:line="246" w:lineRule="exact" w:before="106" w:after="0"/>
        <w:ind w:left="433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has given me all the information about you. It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you have been doing excellent work.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quite fit. Do not be lazy and do not forget to write to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Finland may be taken to be as good as cancelled. When do you </w:t>
      </w:r>
      <w:r>
        <w:rPr>
          <w:rFonts w:ascii="Times" w:hAnsi="Times" w:eastAsia="Times"/>
          <w:b w:val="0"/>
          <w:i w:val="0"/>
          <w:color w:val="000000"/>
          <w:sz w:val="22"/>
        </w:rPr>
        <w:t>intend to come over here?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 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 LETTER  TO  M. R. JAYAKAR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ABARATI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1926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  MR.  JAYAKAR,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I am disinclined even to write as much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about the Pact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You won’t find me writing or doing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further.  I have no desire whatsover to intrevene except to bring about</w:t>
      </w:r>
    </w:p>
    <w:p>
      <w:pPr>
        <w:autoSpaceDN w:val="0"/>
        <w:autoSpaceDE w:val="0"/>
        <w:widowControl/>
        <w:spacing w:line="22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Finland tour being “as good as cancelled”,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 written by Gandhiji on June 3, 1926, state that his chances of going to Finland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“99 to 1”. The tour was finally cancelled on June 6. The letter was obviously </w:t>
      </w:r>
      <w:r>
        <w:rPr>
          <w:rFonts w:ascii="Times" w:hAnsi="Times" w:eastAsia="Times"/>
          <w:b w:val="0"/>
          <w:i w:val="0"/>
          <w:color w:val="000000"/>
          <w:sz w:val="18"/>
        </w:rPr>
        <w:t>written on a Tuesday prior to this date, i.e., on June 1.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28-5-1926, wherein he wrote: “.  . .What makes me write this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is a remark which you are reported to have made in your interview, asking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support Congress candidates, presumably as against their rivals.  This,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 me to say, is unjust and unfair to many Responsivists.  You know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Responsivists have beeen all along Congressmen . . . Any word proceeding from 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lips, calculated to influence the voter, are likely to cause grave harm and deflect the </w:t>
      </w:r>
      <w:r>
        <w:rPr>
          <w:rFonts w:ascii="Times" w:hAnsi="Times" w:eastAsia="Times"/>
          <w:b w:val="0"/>
          <w:i w:val="0"/>
          <w:color w:val="000000"/>
          <w:sz w:val="18"/>
        </w:rPr>
        <w:t>natural course  of the next elections.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“. . . If the two wings in the Congress must fight, as seems to be in evitable.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 us decide to make that fight as clean and  decent as we can.  Don’t you think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this point of view, any remarks of yours of the nature reported in today’s papers,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calculated to influence the opinion of  the voter, are undesirable? . . . If you must </w:t>
      </w:r>
      <w:r>
        <w:rPr>
          <w:rFonts w:ascii="Times" w:hAnsi="Times" w:eastAsia="Times"/>
          <w:b w:val="0"/>
          <w:i w:val="0"/>
          <w:color w:val="000000"/>
          <w:sz w:val="18"/>
        </w:rPr>
        <w:t>step into the contest at all, please do so only as a peacemaker and not as a partisan. 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.” (S. N. 11314)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Sabarmati Pact between the Swarajists and the Responsive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operationists;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“The Sabarmati Pact”, April and May, 1926.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16" w:right="13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peace.  The whole of this quarrel is so painful to 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11317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 LETTER  TO  C. VIJAYARAGHAVACHARIAR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1926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 FRIEND,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I have now discovered the “Nortan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Conversation”.  Devdas not being here there was some delay.  I am </w:t>
      </w:r>
      <w:r>
        <w:rPr>
          <w:rFonts w:ascii="Times" w:hAnsi="Times" w:eastAsia="Times"/>
          <w:b w:val="0"/>
          <w:i w:val="0"/>
          <w:color w:val="000000"/>
          <w:sz w:val="22"/>
        </w:rPr>
        <w:t>now sending it by registered post.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also asking the manager,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Office,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needful. Back numbers are difficult to supply. 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autobiography they are almost exhausted but  I am having the first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book-form.  If, therefore, back numbers are missing,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you will have to wait for some time.  I don’t know what the real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is at the press.</w:t>
      </w:r>
    </w:p>
    <w:p>
      <w:pPr>
        <w:autoSpaceDN w:val="0"/>
        <w:tabs>
          <w:tab w:pos="550" w:val="left"/>
          <w:tab w:pos="13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dissolution are things of the past.  Let the dead </w:t>
      </w:r>
      <w:r>
        <w:rPr>
          <w:rFonts w:ascii="Times" w:hAnsi="Times" w:eastAsia="Times"/>
          <w:b w:val="0"/>
          <w:i w:val="0"/>
          <w:color w:val="000000"/>
          <w:sz w:val="22"/>
        </w:rPr>
        <w:t>past bury itself.  In any event,  I do not worry myself about it.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 V</w:t>
      </w:r>
      <w:r>
        <w:rPr>
          <w:rFonts w:ascii="Times" w:hAnsi="Times" w:eastAsia="Times"/>
          <w:b w:val="0"/>
          <w:i w:val="0"/>
          <w:color w:val="000000"/>
          <w:sz w:val="18"/>
        </w:rPr>
        <w:t>IJAYARAGHAVACHARIAR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IEW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ODAIKANAL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BSERVATORY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12051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 LETTER  TO  NAJUKLAL  N.  CHOKSI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 June 2, 1926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BHAISHRI  NAJUKLAL,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As soon as I came out after my bath I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come and gone.  You did well  in not waiting for long.  I </w:t>
      </w:r>
      <w:r>
        <w:rPr>
          <w:rFonts w:ascii="Times" w:hAnsi="Times" w:eastAsia="Times"/>
          <w:b w:val="0"/>
          <w:i w:val="0"/>
          <w:color w:val="000000"/>
          <w:sz w:val="22"/>
        </w:rPr>
        <w:t>am glad that Moti likes to stay with you only and neither this place nor</w:t>
      </w:r>
    </w:p>
    <w:p>
      <w:pPr>
        <w:autoSpaceDN w:val="0"/>
        <w:autoSpaceDE w:val="0"/>
        <w:widowControl/>
        <w:spacing w:line="200" w:lineRule="exact" w:before="34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11-5-1926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“The Sabarmati Pact”, April and May, 1926.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314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would suit her.  But that is only on one condition, 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Moti  has ceased to be Moti  and become Sukanya,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industrious and write letters like pearls.  She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consented to do this.  Have you again started on a course of injections?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completely  recoup your health; that is my constant prayer.</w:t>
      </w:r>
    </w:p>
    <w:p>
      <w:pPr>
        <w:autoSpaceDN w:val="0"/>
        <w:autoSpaceDE w:val="0"/>
        <w:widowControl/>
        <w:spacing w:line="220" w:lineRule="exact" w:before="66" w:after="0"/>
        <w:ind w:left="0" w:right="3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6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12128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 ALL-INDIA  COW-PROTECTION  ASSOCIATION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Secretary acknowledges further receipt of  yarn as under:</w:t>
      </w:r>
    </w:p>
    <w:p>
      <w:pPr>
        <w:autoSpaceDN w:val="0"/>
        <w:autoSpaceDE w:val="0"/>
        <w:widowControl/>
        <w:spacing w:line="266" w:lineRule="exact" w:before="88" w:after="0"/>
        <w:ind w:left="0" w:right="18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EMBERS</w:t>
      </w:r>
      <w:r>
        <w:rPr>
          <w:rFonts w:ascii="Times" w:hAnsi="Times" w:eastAsia="Times"/>
          <w:b w:val="0"/>
          <w:i w:val="0"/>
          <w:color w:val="000000"/>
          <w:sz w:val="20"/>
        </w:rPr>
        <w:t>’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UBSCRIPTIONS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Nos.4, 6, 8, 9, 32, and 33 have advanced their totals to 22,000, </w:t>
      </w:r>
      <w:r>
        <w:rPr>
          <w:rFonts w:ascii="Times" w:hAnsi="Times" w:eastAsia="Times"/>
          <w:b w:val="0"/>
          <w:i w:val="0"/>
          <w:color w:val="000000"/>
          <w:sz w:val="22"/>
        </w:rPr>
        <w:t>24,000, 12,400, 11,000, 24,000, and 24,000 yards respectively.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ONATIONS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Cash subscriptions and donations amount to Rs. 6, 100-15-0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proceeds of the sale of yarn subscriptions and donations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Rs. 26-6-6.  Those who send in hand-spun yarn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will please  not that if they will put more attention and skill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their work for the same amount of labour spent they will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the value of their subscriptions.  The yarn received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indifferently spun.  Some of it is really not capable of bearing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in the market because it cannot be woven into khadi.  It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for ropes or at best for carpets.  And yarn so indifferently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fetches only a nominal price.  Therefore those who have been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donations or subscriptions in yarn for the All-India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Association will please  bear in mind that any indifference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means so much less for the cow.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3-6-1926</w:t>
      </w:r>
    </w:p>
    <w:p>
      <w:pPr>
        <w:autoSpaceDN w:val="0"/>
        <w:autoSpaceDE w:val="0"/>
        <w:widowControl/>
        <w:spacing w:line="198" w:lineRule="exact" w:before="127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2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04" w:right="129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 THE BAR  SINISTER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Birkenhead has spoken on the Colour Bar Bill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he has blessed it. I hold to my opinion that as a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racial legis-lation it is worse than the Class Areas Reservation Bill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awaits discussion at the forthcoming Conference. It may not be put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operati-on against Asiatics for the time being or at all. It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ha-rshly against the Native population. But the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that mea-sure is based upon a fundamental principle and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possibilities of mischief it contains.  It is no wonder,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 settlers are agitated and that Mr. Andrews has 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upon it.  The settlers must continue their  agitation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with vigour and prepare their case for presentation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 No presentation can avoid reference to the Colour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 For the one reflects the policy of the other.  The Colour Bar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indication of the designs of the Union Government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 and Indian settlers.  And the Class Areas Reservation Bill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examined in the light of the Government policy on the Colour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 The postponement of the former does not mean any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 It may well mean only postponement of the agony.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necessary for all who are interested in this thorny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relax vigilance.  What has been done hitherto was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 The more difficult work of construction has now begun.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will depend upon the attitude of the Government of India.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 situation if the settlers are weak.  When the latter are strong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mould their own destiny.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sorry to note that the Hon.  Syed Raza Ali considers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protest in India against the Colour Bar Bill.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commences his statement by saying that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measure against Indians, ‘he is forced to admit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Government will under the  Bill have the power to extend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to our people if it deems it necessary’.  Why is 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at Mr.  Andrews’ opposition?  The Syed Saheb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Indian settlers in South Africa are much agitated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 In a cable just received, the Secretary of the South African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says:  ‘Trust strong action taken by you on Colour Bar Bill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not yet received the Royal assent.’ Mr.  Andrews is bound to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16" w:right="1304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to this inhuman legislation which is principally aimed at Natives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Africa, if he may be expected to raise his voice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Indains.  He has merged himself in us as a citizen of the world,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special virtues of our own. But the reason for his intervention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point at issue.  The  point  at  issue  raised  by the Syed Saheb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here should oppose the Bill or not.   Well, we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it.  The settlers have always opposed it. And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us, now that the Conference is agreed upon not to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Bill.  There was—could be—no tacit understanding not to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We may distinguish as we have distinguished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measures.   The Colour Bar Bill is not so deadly in its </w:t>
      </w:r>
      <w:r>
        <w:rPr>
          <w:rFonts w:ascii="Times" w:hAnsi="Times" w:eastAsia="Times"/>
          <w:b w:val="0"/>
          <w:i/>
          <w:color w:val="000000"/>
          <w:sz w:val="22"/>
        </w:rPr>
        <w:t>effect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Class Areas Reservation Bill.  And therefore it was that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was put upon the latter by the Indian deputation and the 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opposition to the former cannot be abated because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postponed.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are the honesty and good intentions of General Hertzok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 to the discussion.  General Hertzog is not the autocrat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  He is no permanent head.  He may find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in the same place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General Smuts occupies today. 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written undertaking of the Government that can be taken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account, though we have found to our cost that even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undertakings may be thrown on the scrapheap when occasion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performance.  The coming Conference cannot be endangered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oppose a measure which it is our duty to oppose. 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ensure a peaceful atmosphere at the Conference all that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us not to impute motives, not to exaggerate and not to use harsh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in discussing subjects, however painful they may be. 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is to surrender the right of free and just criticism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judgment.  To do so would be to pay a price out of all proportion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 sought to be achieved.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3-6-1926</w:t>
      </w:r>
    </w:p>
    <w:p>
      <w:pPr>
        <w:autoSpaceDN w:val="0"/>
        <w:autoSpaceDE w:val="0"/>
        <w:widowControl/>
        <w:spacing w:line="292" w:lineRule="exact" w:before="370" w:after="0"/>
        <w:ind w:left="0" w:right="17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396.  NATIONAL  EDUCATION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Gujarati correspondent has raised certain questions about</w:t>
      </w:r>
    </w:p>
    <w:p>
      <w:pPr>
        <w:autoSpaceDN w:val="0"/>
        <w:autoSpaceDE w:val="0"/>
        <w:widowControl/>
        <w:spacing w:line="200" w:lineRule="exact" w:before="26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opposition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“Non-co-operation and Education”, 30-5-1926.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04" w:right="12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national education.   Some of them are summarized below:</w:t>
      </w:r>
    </w:p>
    <w:p>
      <w:pPr>
        <w:autoSpaceDN w:val="0"/>
        <w:autoSpaceDE w:val="0"/>
        <w:widowControl/>
        <w:spacing w:line="260" w:lineRule="exact" w:before="40" w:after="0"/>
        <w:ind w:left="5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Since some of the staunchest supporters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have lost faith in it and since the numbers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institutions are dwindling, what is the use of holding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tottering schools and colleges and wasting good money </w:t>
      </w:r>
      <w:r>
        <w:rPr>
          <w:rFonts w:ascii="Times" w:hAnsi="Times" w:eastAsia="Times"/>
          <w:b w:val="0"/>
          <w:i w:val="0"/>
          <w:color w:val="000000"/>
          <w:sz w:val="22"/>
        </w:rPr>
        <w:t>after bad institutions?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believing eye detects a flaw in this argument. My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remaining as staunch as ever, I can find it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 myself to the existing national institutions even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 may be reduced to half a dozen.  For the half a dozen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makers of swaraj whenever it comes.  When virgins are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perform certain sacred ceremonies, others are not accepted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if no virgin is found.  And even one virgin if found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save the situation.  So will it be with the planting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flag-post.   The flags will be unfurled with the unsullied hands </w:t>
      </w:r>
      <w:r>
        <w:rPr>
          <w:rFonts w:ascii="Times" w:hAnsi="Times" w:eastAsia="Times"/>
          <w:b w:val="0"/>
          <w:i w:val="0"/>
          <w:color w:val="000000"/>
          <w:sz w:val="22"/>
        </w:rPr>
        <w:t>of those, be they ever so  few, who have remained true to their creed.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therefore regard it  as waste of money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institutions.  They are so many oases in the desert.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give the water of life to the souls thirsting for freedom.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I cast no reflection upon those who attend or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Government schools. They are entitled to hold the view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that theirs is the only way or also a way to freedom. 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are  meant for those whose thirst for freedom is not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ones managed or patronized by the Government.  Few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insignificant though they may appear, they supply a felt want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in them the seeds, as it appears to non-co-operators, of true and </w:t>
      </w:r>
      <w:r>
        <w:rPr>
          <w:rFonts w:ascii="Times" w:hAnsi="Times" w:eastAsia="Times"/>
          <w:b w:val="0"/>
          <w:i w:val="0"/>
          <w:color w:val="000000"/>
          <w:sz w:val="22"/>
        </w:rPr>
        <w:t>lasting freedom.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success of these institutions depends upon the worth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teachers. “But they are deserting the national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colleges,” says the critic.  So some of them are.  It tries the faith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survivors.  Have they the courage to stand alone?  Are there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monied men to support the surviving national institutions? 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answer to these questions depends the future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and with them the freedom of the country, and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judge, there are teachers enough to stand the severest test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monied men enough to support them.  I know no organization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died for want of funds.  Organizations die always for want of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e., honesty, efficiency and selfsacrifice.  And it is my certain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that where there are teachers, pupils are not wanting.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pupils have perhaps the largest share of responsibility on</w:t>
      </w:r>
    </w:p>
    <w:p>
      <w:pPr>
        <w:autoSpaceDN w:val="0"/>
        <w:tabs>
          <w:tab w:pos="62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25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shoulders.  The future depends upon their ability, integrity,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application, and patriotism.  The teachers cannot give what the pupils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not.  The teachers can help to ‘draw out’ in the pupils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 If it were otherwise, if the teachers were capable of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into their pupils, all the latter receiving instruction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will be alike, whereas we know as a matter of fact that no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have been yet known to be alike.  The pupils must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initiative.  They must cease to be mere imitators.  They must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and act for themselves and yet be thoroughly obedient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disciplined.  The highest form of freedom carries with it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discipline and humilty.  Freedom that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and humility cannot be denied; unbridled licence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>vulgarity injurious alike to self and one’s neighbours.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3-6-1926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 NOTES</w:t>
      </w:r>
    </w:p>
    <w:p>
      <w:pPr>
        <w:autoSpaceDN w:val="0"/>
        <w:autoSpaceDE w:val="0"/>
        <w:widowControl/>
        <w:spacing w:line="320" w:lineRule="exact" w:before="44" w:after="0"/>
        <w:ind w:left="0" w:right="1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ERVANTS  OF 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OSS</w:t>
      </w:r>
    </w:p>
    <w:p>
      <w:pPr>
        <w:autoSpaceDN w:val="0"/>
        <w:tabs>
          <w:tab w:pos="550" w:val="left"/>
          <w:tab w:pos="3210" w:val="left"/>
        </w:tabs>
        <w:autoSpaceDE w:val="0"/>
        <w:widowControl/>
        <w:spacing w:line="222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Servants of India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publication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slightest doubt that not only will the subscribers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the unavoidable intrerruption in the publication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journals, but that the Society will have the fullest sympathy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 and numerous other friends like myself in the great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Society, or rather the public, have suffered by the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two presses. I hope that the publication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Servant 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Dnyan Prakash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soon resumed.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ATRIOTISM  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APITALISM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“isms” are no doubt contradictory or have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hitherto.  But capital is totally different from capitalism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capitalist from both.  Capital is necessary for all enterprise. 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may be described as a kind of capital.  But even in the narrower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money, some capital, be it ever so little, is necessary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labour’s enterprise. Therefore there is no contradiction between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patriotism. A capitalist may or may not be patriotic. 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 Mohiuddin Ahmed, Registrar of Co-operative Societies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Bihar, has pointed out a patriotic way to the capitalist.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Times of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  </w:t>
      </w:r>
      <w:r>
        <w:rPr>
          <w:rFonts w:ascii="Times" w:hAnsi="Times" w:eastAsia="Times"/>
          <w:b w:val="0"/>
          <w:i w:val="0"/>
          <w:color w:val="000000"/>
          <w:sz w:val="20"/>
        </w:rPr>
        <w:t>says :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occasion of the opening ceremony of the new building of the Motihari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Central Co-operative Bank, the Khan Bahadur, in his speech, distinguished harmful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 useful capitalism.  He suggested that industrial activities should be divided into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classes, one to be taken up by the capitalists and the other to be taken up on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on the fire which had destroyed the two presses where the Society’s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journals were being printed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WORTKS OF MAHATMA GANDHI</w:t>
      </w:r>
    </w:p>
    <w:p>
      <w:pPr>
        <w:sectPr>
          <w:pgSz w:w="9360" w:h="12960"/>
          <w:pgMar w:top="504" w:right="130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co-operative lines for the benefit of 90 per cent of the population in India.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industry based on agricultural produce such as cotton, sugar, oil-seeds,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wheat, etc., should be on a co-operative basis so that the producers could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secure the best value for their outturn.  All sorts of mining and iron works,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leather and other large-scale industries, which do not exploit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agriculturists, should be left to the capitalists so that they may also use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capital for more production of wealth in the country rather than forexploiting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farmers and thereby sapping the very source of wealth in India.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capitalists would follow the Khan Bahadur’s advice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 the use of their capital for purposes beneficial alike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as also themselves, India’s poverty would soon be a thing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past.  In the Khan Bahadur’s opinion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Jute mills, sugar mills, cotton mills are all meant to exploit the agriculturists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these exploited men are driven into the factories to work like slaves. 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jute millowners of Bengal did not show the least concern for the Bengal jute-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growers during the War when foreign export was closed. . . .  The result of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exploitation was that the jute-growers were reduced to poverty and jute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millowners realized cent per cent dividends.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ESOURCEFULNESS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of the Satyagraha Ashram tells me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orders than he can cope with for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is a healthy sign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people want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But if spinning is, and it is, an art,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evoke one’s resourcefulness.  It is not possible to supply millions of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one centre.  The virtue of spinning lies in its capacity to be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of central help. The aim of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to de-centralize everything at the earliest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being manufactured at the Ashram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inducement to make the effort.  But it is an insturment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and should be made by every-one for himself.  A simple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dried bamboo, a piece of broken slate, a knife, a little hammer,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file, and if possible a compass, is all that is necessary to make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one pice each.  A bamboo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made inside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 and gives just as good work as the steel instrument.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will master the art must be resourceful.  Let us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spinning is the poor man’s art.  It is his solace.  The tools also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art must be within easy reach of the poorest.  Let each boy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be therefore taught to make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himself or herself. 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pleasure in making their own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greater pleasure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in spinning with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by themselves.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4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OOD  AND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Vice-Chairman of the Berhampur Municipal Council says </w:t>
      </w:r>
      <w:r>
        <w:rPr>
          <w:rFonts w:ascii="Times" w:hAnsi="Times" w:eastAsia="Times"/>
          <w:b w:val="0"/>
          <w:i w:val="0"/>
          <w:color w:val="000000"/>
          <w:sz w:val="22"/>
        </w:rPr>
        <w:t>in his letter to the All-India Spinners’ Association :</w:t>
      </w:r>
    </w:p>
    <w:p>
      <w:pPr>
        <w:autoSpaceDN w:val="0"/>
        <w:autoSpaceDE w:val="0"/>
        <w:widowControl/>
        <w:spacing w:line="240" w:lineRule="exact" w:before="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boys’ schools have been supplied with 54 charkhas.  Ten </w:t>
      </w:r>
      <w:r>
        <w:rPr>
          <w:rFonts w:ascii="Times" w:hAnsi="Times" w:eastAsia="Times"/>
          <w:b w:val="0"/>
          <w:i/>
          <w:color w:val="000000"/>
          <w:sz w:val="18"/>
        </w:rPr>
        <w:t>tolas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yarn is being spun per month. Rs. 15 a month is paid to the spinning instruc-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tor.  One period of 40 minutes is allotted for spinning in each school per day.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good in so far that the wheel has found a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boys’ schools under the Berhampur Municipal Council. 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in that the output of yarn is too poor for the number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wheels.  A boy can easily spin half a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10 counts per half-hour.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27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 day from 54 wheels.  And that would be 675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 month of twenty-five working days.  A spinning insturctor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satisfied with only 10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 month out of 54 wheels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deserve to draw Rs. 15 per month of national money. 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mistake in the figures sent.  For ten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too little even for one wheel.  The wheels are not ornamental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furniture.  They are wealth-producing machines.  And it is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keepers to see that thay are not left idle.  Every spinning instructor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deem it a point of honour to earn his wages by ensuring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enough to pay them.  And this he can do easily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large class and he does not mind himself carding and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for the boys.  It is the best way of interesting and instructing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in the art of spinning.  Let it be remembered that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carding and ginning.  And carding and ginning are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>that fetch more money per day than spinning.</w:t>
      </w:r>
    </w:p>
    <w:p>
      <w:pPr>
        <w:autoSpaceDN w:val="0"/>
        <w:autoSpaceDE w:val="0"/>
        <w:widowControl/>
        <w:spacing w:line="266" w:lineRule="exact" w:before="88" w:after="52"/>
        <w:ind w:left="0" w:right="26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PRIL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IGURES</w:t>
      </w:r>
    </w:p>
    <w:p>
      <w:pPr>
        <w:sectPr>
          <w:pgSz w:w="9360" w:h="12960"/>
          <w:pgMar w:top="524" w:right="1350" w:bottom="44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are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month of April :</w:t>
      </w:r>
    </w:p>
    <w:p>
      <w:pPr>
        <w:sectPr>
          <w:type w:val="continuous"/>
          <w:pgSz w:w="9360" w:h="12960"/>
          <w:pgMar w:top="524" w:right="1350" w:bottom="448" w:left="1440" w:header="720" w:footer="720" w:gutter="0"/>
          <w:cols w:num="2" w:equalWidth="0">
            <w:col w:w="3248" w:space="0"/>
            <w:col w:w="3322" w:space="0"/>
          </w:cols>
          <w:docGrid w:linePitch="360"/>
        </w:sectPr>
      </w:pPr>
    </w:p>
    <w:p>
      <w:pPr>
        <w:autoSpaceDN w:val="0"/>
        <w:autoSpaceDE w:val="0"/>
        <w:widowControl/>
        <w:spacing w:line="308" w:lineRule="exact" w:before="0" w:after="30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production and sale of khadi</w:t>
      </w:r>
    </w:p>
    <w:p>
      <w:pPr>
        <w:sectPr>
          <w:type w:val="nextColumn"/>
          <w:pgSz w:w="9360" w:h="12960"/>
          <w:pgMar w:top="524" w:right="1350" w:bottom="448" w:left="1440" w:header="720" w:footer="720" w:gutter="0"/>
          <w:cols w:num="2" w:equalWidth="0">
            <w:col w:w="3248" w:space="0"/>
            <w:col w:w="3322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Andhra figures are incomplete and to some extent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>Karnatak figures.  The Bombay figure includes only those of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Khadi Bhandar, Charkhasangh Bhandar and the Sandhurst 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Shop.  I do wish we could make the figures complete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3-6-1926</w:t>
      </w:r>
    </w:p>
    <w:p>
      <w:pPr>
        <w:autoSpaceDN w:val="0"/>
        <w:autoSpaceDE w:val="0"/>
        <w:widowControl/>
        <w:spacing w:line="240" w:lineRule="exact" w:before="8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253"/>
        <w:gridCol w:w="3253"/>
      </w:tblGrid>
      <w:tr>
        <w:trPr>
          <w:trHeight w:hRule="exact" w:val="36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398.  LETTER  TO  MOTILAL  NEHRU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4" w:lineRule="exact" w:before="48" w:after="0"/>
        <w:ind w:left="5270" w:right="0" w:hanging="1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1926</w:t>
      </w:r>
    </w:p>
    <w:p>
      <w:pPr>
        <w:autoSpaceDN w:val="0"/>
        <w:autoSpaceDE w:val="0"/>
        <w:widowControl/>
        <w:spacing w:line="212" w:lineRule="exact" w:before="92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MOTILALJI,</w:t>
      </w:r>
    </w:p>
    <w:p>
      <w:pPr>
        <w:sectPr>
          <w:pgSz w:w="9360" w:h="12960"/>
          <w:pgMar w:top="532" w:right="1414" w:bottom="50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Vithalbhai’s reply </w:t>
      </w:r>
      <w:r>
        <w:rPr>
          <w:rFonts w:ascii="Times" w:hAnsi="Times" w:eastAsia="Times"/>
          <w:b w:val="0"/>
          <w:i w:val="0"/>
          <w:color w:val="000000"/>
          <w:sz w:val="22"/>
        </w:rPr>
        <w:t>which I sent him.</w:t>
      </w:r>
    </w:p>
    <w:p>
      <w:pPr>
        <w:sectPr>
          <w:type w:val="continuous"/>
          <w:pgSz w:w="9360" w:h="12960"/>
          <w:pgMar w:top="532" w:right="1414" w:bottom="508" w:left="1440" w:header="720" w:footer="720" w:gutter="0"/>
          <w:cols w:num="2" w:equalWidth="0">
            <w:col w:w="3986" w:space="0"/>
            <w:col w:w="2520" w:space="0"/>
          </w:cols>
          <w:docGrid w:linePitch="360"/>
        </w:sectPr>
      </w:pPr>
    </w:p>
    <w:p>
      <w:pPr>
        <w:autoSpaceDN w:val="0"/>
        <w:autoSpaceDE w:val="0"/>
        <w:widowControl/>
        <w:spacing w:line="308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 copy of your letter</w:t>
      </w:r>
    </w:p>
    <w:p>
      <w:pPr>
        <w:sectPr>
          <w:type w:val="nextColumn"/>
          <w:pgSz w:w="9360" w:h="12960"/>
          <w:pgMar w:top="532" w:right="1414" w:bottom="508" w:left="1440" w:header="720" w:footer="720" w:gutter="0"/>
          <w:cols w:num="2" w:equalWidth="0">
            <w:col w:w="3986" w:space="0"/>
            <w:col w:w="252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gaining by your stay in Mussoorie.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OTILALJI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11318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 LETTER  TO  V.  J.  PATEL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VITTHALBHAI,</w:t>
      </w:r>
    </w:p>
    <w:p>
      <w:pPr>
        <w:autoSpaceDN w:val="0"/>
        <w:autoSpaceDE w:val="0"/>
        <w:widowControl/>
        <w:spacing w:line="266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am again sending a copy of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Motilalji.  I want to be quite clear as to the course to be adopted </w:t>
      </w:r>
      <w:r>
        <w:rPr>
          <w:rFonts w:ascii="Times" w:hAnsi="Times" w:eastAsia="Times"/>
          <w:b w:val="0"/>
          <w:i w:val="0"/>
          <w:color w:val="000000"/>
          <w:sz w:val="22"/>
        </w:rPr>
        <w:t>before I announce your gift in the press.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Devdas that he is a free agent.  I think that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from the Hospital today and is likely to go to Mussoorie to </w:t>
      </w:r>
      <w:r>
        <w:rPr>
          <w:rFonts w:ascii="Times" w:hAnsi="Times" w:eastAsia="Times"/>
          <w:b w:val="0"/>
          <w:i w:val="0"/>
          <w:color w:val="000000"/>
          <w:sz w:val="22"/>
        </w:rPr>
        <w:t>join Jamnalalji.  I suppose Simla atmosphere is too strong for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99 chances to one I am not going to Finland.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later.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 V.  J.  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UKHDALE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11319</w:t>
      </w:r>
    </w:p>
    <w:p>
      <w:pPr>
        <w:autoSpaceDN w:val="0"/>
        <w:autoSpaceDE w:val="0"/>
        <w:widowControl/>
        <w:spacing w:line="220" w:lineRule="exact" w:before="70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the addressee’s letter dated 22-5-1926 (S.N. 11313)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1-6-1926 (S.N. 11316)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1-6-1926 (S.N. 11316)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type w:val="continuous"/>
          <w:pgSz w:w="9360" w:h="12960"/>
          <w:pgMar w:top="532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 LETTER  TO  URMILA  DEVI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SISTER,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me a doleful letter.  I am glad however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 sister has passed away.  She must have suffered tortures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her last months.  But you shock me by the news you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rest of the family.  I do wish that Mr. Das will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 and  have  prolonged  rest.   I  am  writing  to  Basanti  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to Mr. Das.  What is the matter with Bhaskar?  How is Bhombol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on?  May God give you the peace of mind that you need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at this time of toil and anxiety.  Do keep me informed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99 chances to one I am not going to Finland.  Perhaps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Devdas underwent an operation for appendicitis. 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all right now.  Probably, he is being discharged today. 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Mussoorie for convalescence. Jamnalalji is staying in Mussoorie. </w:t>
      </w:r>
      <w:r>
        <w:rPr>
          <w:rFonts w:ascii="Times" w:hAnsi="Times" w:eastAsia="Times"/>
          <w:b w:val="0"/>
          <w:i w:val="0"/>
          <w:color w:val="000000"/>
          <w:sz w:val="22"/>
        </w:rPr>
        <w:t>He will join him there.  How is the Hospital getting on?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RIMATI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RMILA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19591</w:t>
      </w:r>
    </w:p>
    <w:p>
      <w:pPr>
        <w:autoSpaceDN w:val="0"/>
        <w:autoSpaceDE w:val="0"/>
        <w:widowControl/>
        <w:spacing w:line="292" w:lineRule="exact" w:before="36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401.  LETTER  TO  JUSTICE  P.  R.  DAS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shocked to hear from Urmila Devi that you had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heart trouble.  I hope however that the worst is over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yourself again.  Urmila Devi tells me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advised to go to England and take some rest there. 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to England or not, or elsewhere, I do hope you will take rest </w:t>
      </w:r>
      <w:r>
        <w:rPr>
          <w:rFonts w:ascii="Times" w:hAnsi="Times" w:eastAsia="Times"/>
          <w:b w:val="0"/>
          <w:i w:val="0"/>
          <w:color w:val="000000"/>
          <w:sz w:val="22"/>
        </w:rPr>
        <w:t>for a long time and avoid all anxiety and strain.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USTICE  </w:t>
      </w:r>
      <w:r>
        <w:rPr>
          <w:rFonts w:ascii="Times" w:hAnsi="Times" w:eastAsia="Times"/>
          <w:b w:val="0"/>
          <w:i w:val="0"/>
          <w:color w:val="000000"/>
          <w:sz w:val="20"/>
        </w:rPr>
        <w:t>P.  R.  D</w:t>
      </w:r>
      <w:r>
        <w:rPr>
          <w:rFonts w:ascii="Times" w:hAnsi="Times" w:eastAsia="Times"/>
          <w:b w:val="0"/>
          <w:i w:val="0"/>
          <w:color w:val="000000"/>
          <w:sz w:val="18"/>
        </w:rPr>
        <w:t>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19587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 LETTER  TO  BASANTI  DEVI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SISTER,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Urmila Devi gives me a chapter of sorrows.  She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Das had serious heart trouble, that Mony is ailing and 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that Bhaskar is dangerously ill.  You know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sympathies are all with you.  What is the matter with Bhaskar?  Do </w:t>
      </w:r>
      <w:r>
        <w:rPr>
          <w:rFonts w:ascii="Times" w:hAnsi="Times" w:eastAsia="Times"/>
          <w:b w:val="0"/>
          <w:i w:val="0"/>
          <w:color w:val="000000"/>
          <w:sz w:val="22"/>
        </w:rPr>
        <w:t>please let me have a line.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yourself keeping?  Do tell me everything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Bhombol.  I take it Baby is there and I hope that she is preserving her </w:t>
      </w:r>
      <w:r>
        <w:rPr>
          <w:rFonts w:ascii="Times" w:hAnsi="Times" w:eastAsia="Times"/>
          <w:b w:val="0"/>
          <w:i w:val="0"/>
          <w:color w:val="000000"/>
          <w:sz w:val="22"/>
        </w:rPr>
        <w:t>philosophic firmness.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19589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 LETTER  TO  SATIS  CHANDRA  DAS  GUPTA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SATIS  BABU,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Muhen Hasan Chaman of Kaira, Kutch, tells me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you for some time now for the Pratishthan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to be sent to him by value payable post.  He has not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yet.  Will you please attend?  If you cannot trace 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regard this as the letter of application and send.  No further </w:t>
      </w:r>
      <w:r>
        <w:rPr>
          <w:rFonts w:ascii="Times" w:hAnsi="Times" w:eastAsia="Times"/>
          <w:b w:val="0"/>
          <w:i w:val="0"/>
          <w:color w:val="000000"/>
          <w:sz w:val="22"/>
        </w:rPr>
        <w:t>address beyond what I have given is necessary.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tell me in due course what was the final result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effort with Mr. Birla.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19590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1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could not trace your previous letter.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kindly write to me again putting the questions that you did in </w:t>
      </w:r>
      <w:r>
        <w:rPr>
          <w:rFonts w:ascii="Times" w:hAnsi="Times" w:eastAsia="Times"/>
          <w:b w:val="0"/>
          <w:i w:val="0"/>
          <w:color w:val="000000"/>
          <w:sz w:val="22"/>
        </w:rPr>
        <w:t>your previous letters, I shall try to answer your questions.</w:t>
      </w:r>
    </w:p>
    <w:p>
      <w:pPr>
        <w:autoSpaceDN w:val="0"/>
        <w:autoSpaceDE w:val="0"/>
        <w:widowControl/>
        <w:spacing w:line="220" w:lineRule="exact" w:before="66" w:after="28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40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T.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INGORANI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OBINDSING </w:t>
      </w:r>
      <w:r>
        <w:rPr>
          <w:rFonts w:ascii="Times" w:hAnsi="Times" w:eastAsia="Times"/>
          <w:b w:val="0"/>
          <w:i w:val="0"/>
          <w:color w:val="000000"/>
          <w:sz w:val="20"/>
        </w:rPr>
        <w:t>A.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SRANI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ARKANA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</w:p>
    <w:p>
      <w:pPr>
        <w:sectPr>
          <w:type w:val="continuous"/>
          <w:pgSz w:w="9360" w:h="12960"/>
          <w:pgMar w:top="516" w:right="1402" w:bottom="448" w:left="1440" w:header="720" w:footer="720" w:gutter="0"/>
          <w:cols w:num="2" w:equalWidth="0">
            <w:col w:w="4002" w:space="0"/>
            <w:col w:w="251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448" w:left="1440" w:header="720" w:footer="720" w:gutter="0"/>
          <w:cols w:num="2" w:equalWidth="0">
            <w:col w:w="4002" w:space="0"/>
            <w:col w:w="251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 ilm. Courte sy: Nation al Archiv es of India and Anand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T. Hingor 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 LETTER  TO  BRIJKRISHNA  CHANDIWALA</w:t>
      </w:r>
    </w:p>
    <w:p>
      <w:pPr>
        <w:autoSpaceDN w:val="0"/>
        <w:autoSpaceDE w:val="0"/>
        <w:widowControl/>
        <w:spacing w:line="244" w:lineRule="exact" w:before="108" w:after="0"/>
        <w:ind w:left="42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Thursday, June 3,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BRIJKRISHNA,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today.  I am sorry and surprised. 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a telegram from you regarding Devdas.  The telegram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to by wire, and I asked Mahadev to inform [you]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Devdas’s condition.  I do not remember any other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am I displeased with anything you did.  Surely there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reason for displeasure and you have given me none. 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repeat that you may come to the Ashram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>please.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will be discharged from the hospital by tomorrow,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straightway proceed to Mussoorie.  If you are still there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him on his way to Mussoorie, as he will certainly inform you.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delay coming here just in order to see Devdas.  My visit to </w:t>
      </w:r>
      <w:r>
        <w:rPr>
          <w:rFonts w:ascii="Times" w:hAnsi="Times" w:eastAsia="Times"/>
          <w:b w:val="0"/>
          <w:i w:val="0"/>
          <w:color w:val="000000"/>
          <w:sz w:val="22"/>
        </w:rPr>
        <w:t>Finland is 99 per cent cancelled.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2352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6430" w:val="left"/>
        </w:tabs>
        <w:autoSpaceDE w:val="0"/>
        <w:widowControl/>
        <w:spacing w:line="154" w:lineRule="exact" w:before="0" w:after="0"/>
        <w:ind w:left="41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3,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  <w:tab w:pos="3870" w:val="left"/>
        </w:tabs>
        <w:autoSpaceDE w:val="0"/>
        <w:widowControl/>
        <w:spacing w:line="262" w:lineRule="exact" w:before="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write to you at all of late.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doing what needs to be done. Your health will of course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gradually. But it would be best to go to Panchgani. Pattani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me a very kind letter saying that I should have no hesitation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 using his bungalow in July. Still I feel that we should not use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for too long. Hence, I have declined his offer.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not to go to Finland. I have kept only one option open,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I will go if by my not going Mr. Paul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sent the invitation,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embarrassed in any way. But I see no reason why he should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you call take it that I shall not be going. I do wish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my last letter to you at Deolali. Swami is a fast worker and so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think the matter will take too long.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Belade vi Nayyar  and Dr. Sushil a Nayyar 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 LETTER  TO  JAYANTILAL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June 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JAYANTILAL,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 I do not know if you interpret a love-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in a way contrary to mine.  But I would regard as desirable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between a man and woman who have maintained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and wish to be united in wedlock, when the union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a breach of propriety.  I cannot understand how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true love-marriage one partner can after the other’s death ever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of remarriage.  But I do believe that we should not oppose a </w:t>
      </w:r>
      <w:r>
        <w:rPr>
          <w:rFonts w:ascii="Times" w:hAnsi="Times" w:eastAsia="Times"/>
          <w:b w:val="0"/>
          <w:i w:val="0"/>
          <w:color w:val="000000"/>
          <w:sz w:val="22"/>
        </w:rPr>
        <w:t>virgin widow desiring to marry.  I would regard the intermingling of</w:t>
      </w:r>
    </w:p>
    <w:p>
      <w:pPr>
        <w:autoSpaceDN w:val="0"/>
        <w:autoSpaceDE w:val="0"/>
        <w:widowControl/>
        <w:spacing w:line="200" w:lineRule="exact" w:before="32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T. Paul;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 T. Paul”, 30-5-1926.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1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needless and undesirable as also marriages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gotra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principle being that there cannot be too much </w:t>
      </w:r>
      <w:r>
        <w:rPr>
          <w:rFonts w:ascii="Times" w:hAnsi="Times" w:eastAsia="Times"/>
          <w:b w:val="0"/>
          <w:i w:val="0"/>
          <w:color w:val="000000"/>
          <w:sz w:val="22"/>
        </w:rPr>
        <w:t>circumscription in regard to marriage.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19592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 LETTER  TO  V.  S.  SRINIVASA  SASTRI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It was certainly very good and generous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Mr. Kelkar to offer the use of the Kesari and the Mahratta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presses.  You will please ask someone to pass on to me any appeal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make for funds and I shall try to do what I can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simple duty.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 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 V.  S.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RINIVASA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ASTRI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ERVANTS  OF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12052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 LETTER  TO  H.  S.  L.  POLAK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HENRY,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 You have given me a full budget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news which I appreciate although the news is all about illnesses.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Maud’s illness, I knew all from her own letter and also Matar’s.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they are both now well and strong.  With Millie it is her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keeps her up and I know that it will stand her in good stead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year to come.  Please tell Waldo not to keep me in suspense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long time but make some time if he cannot find it for giving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letter.  He must write to me as to an old friend and bed-fellow,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stranger whom he knows only by name.  The intricacies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examinations, I do not understand.  But I know that he can give a </w:t>
      </w:r>
      <w:r>
        <w:rPr>
          <w:rFonts w:ascii="Times" w:hAnsi="Times" w:eastAsia="Times"/>
          <w:b w:val="0"/>
          <w:i w:val="0"/>
          <w:color w:val="000000"/>
          <w:sz w:val="22"/>
        </w:rPr>
        <w:t>good account of himself being your son.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evidently got jealous of Maud.  He too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appendicitis, underwent an operation on the other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discharged as cured yesterday.  Miss Slade, otherwise Mirabai,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this hot season exceedingly well.  She has become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spinner.  She cards her own cotton.  Andrews has been with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 the last five or six days.  He will probably leave tomorrow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Kotgarh where he is going to see Stokes.  Ramdas is hawking khadi </w:t>
      </w:r>
      <w:r>
        <w:rPr>
          <w:rFonts w:ascii="Times" w:hAnsi="Times" w:eastAsia="Times"/>
          <w:b w:val="0"/>
          <w:i w:val="0"/>
          <w:color w:val="000000"/>
          <w:sz w:val="22"/>
        </w:rPr>
        <w:t>and seems to like it well.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 receive to your  copy of the </w:t>
      </w:r>
      <w:r>
        <w:rPr>
          <w:rFonts w:ascii="Times" w:hAnsi="Times" w:eastAsia="Times"/>
          <w:b w:val="0"/>
          <w:i/>
          <w:color w:val="000000"/>
          <w:sz w:val="22"/>
        </w:rPr>
        <w:t>Bhagavad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translations.  I note your careful instructions.  I am keeping it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lock and key.  You will have the book back sent duly insured as soon </w:t>
      </w:r>
      <w:r>
        <w:rPr>
          <w:rFonts w:ascii="Times" w:hAnsi="Times" w:eastAsia="Times"/>
          <w:b w:val="0"/>
          <w:i w:val="0"/>
          <w:color w:val="000000"/>
          <w:sz w:val="22"/>
        </w:rPr>
        <w:t>as I have made a copy.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99 to  one I am not going to Finland.  But if I do go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London naturally I shall stay with you unless you wanted me </w:t>
      </w:r>
      <w:r>
        <w:rPr>
          <w:rFonts w:ascii="Times" w:hAnsi="Times" w:eastAsia="Times"/>
          <w:b w:val="0"/>
          <w:i w:val="0"/>
          <w:color w:val="000000"/>
          <w:sz w:val="22"/>
        </w:rPr>
        <w:t>to stay elsewhere for public or other reasons.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ENRY  </w:t>
      </w:r>
      <w:r>
        <w:rPr>
          <w:rFonts w:ascii="Times" w:hAnsi="Times" w:eastAsia="Times"/>
          <w:b w:val="0"/>
          <w:i w:val="0"/>
          <w:color w:val="000000"/>
          <w:sz w:val="20"/>
        </w:rPr>
        <w:t>S. L.  P</w:t>
      </w:r>
      <w:r>
        <w:rPr>
          <w:rFonts w:ascii="Times" w:hAnsi="Times" w:eastAsia="Times"/>
          <w:b w:val="0"/>
          <w:i w:val="0"/>
          <w:color w:val="000000"/>
          <w:sz w:val="18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42. 47 &amp; 48,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ANES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265, S</w:t>
      </w:r>
      <w:r>
        <w:rPr>
          <w:rFonts w:ascii="Times" w:hAnsi="Times" w:eastAsia="Times"/>
          <w:b w:val="0"/>
          <w:i w:val="0"/>
          <w:color w:val="000000"/>
          <w:sz w:val="18"/>
        </w:rPr>
        <w:t>TRAND</w:t>
      </w:r>
      <w:r>
        <w:rPr>
          <w:rFonts w:ascii="Times" w:hAnsi="Times" w:eastAsia="Times"/>
          <w:b w:val="0"/>
          <w:i w:val="0"/>
          <w:color w:val="000000"/>
          <w:sz w:val="20"/>
        </w:rPr>
        <w:t>,  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 C. 2.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19593</w:t>
      </w:r>
    </w:p>
    <w:p>
      <w:pPr>
        <w:autoSpaceDN w:val="0"/>
        <w:autoSpaceDE w:val="0"/>
        <w:widowControl/>
        <w:spacing w:line="292" w:lineRule="exact" w:before="6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 LETTER  TO  S.  SHANKER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4,  1926,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can simplify your life by reducing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consistently with the retention of your health.  You can simplify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dress.  You can cultivate the habit of going to bed earlier,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at four o’clock in the morning, offering prayers just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retiring to bed and after rising from it.  You can spin regularly for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half an hour a day.  Study Hindi and Sanskrit and read clean </w:t>
      </w:r>
      <w:r>
        <w:rPr>
          <w:rFonts w:ascii="Times" w:hAnsi="Times" w:eastAsia="Times"/>
          <w:b w:val="0"/>
          <w:i w:val="0"/>
          <w:color w:val="000000"/>
          <w:sz w:val="22"/>
        </w:rPr>
        <w:t>literature. Spinning includeds carding and ginning. You can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befriend the so-called untouchables.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S</w:t>
      </w:r>
      <w:r>
        <w:rPr>
          <w:rFonts w:ascii="Times" w:hAnsi="Times" w:eastAsia="Times"/>
          <w:b w:val="0"/>
          <w:i w:val="0"/>
          <w:color w:val="000000"/>
          <w:sz w:val="18"/>
        </w:rPr>
        <w:t>HANKER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3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LOOR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IAGAM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ADAR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14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19594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 LETTER  TO  NAMUDURY  VENKATRAO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4, 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sorry to hear of your loss. 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in my mind that you should not think of  remarrying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 whatsoever.  And, if you remain firm in your resolve,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give you strength  to resist any temptation that might come </w:t>
      </w:r>
      <w:r>
        <w:rPr>
          <w:rFonts w:ascii="Times" w:hAnsi="Times" w:eastAsia="Times"/>
          <w:b w:val="0"/>
          <w:i w:val="0"/>
          <w:color w:val="000000"/>
          <w:sz w:val="22"/>
        </w:rPr>
        <w:t>in your way to remarry.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AMUDURY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ENKATRAO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HATNAVILLE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MALAPURAM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ALUQ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ODAVARI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19595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 LETTER  TO  A  MUSLIM  LEADER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4,  1926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BHAISAHEB,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days now I have been thinking of writing to you.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intention of writing in English , and have none now.  I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at length, and it is hard for me to write  such a long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Urdu script.  This I am getting written in the Urdu Script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of an Ashram inmate.  I have your message from Brother </w:t>
      </w:r>
      <w:r>
        <w:rPr>
          <w:rFonts w:ascii="Times" w:hAnsi="Times" w:eastAsia="Times"/>
          <w:b w:val="0"/>
          <w:i w:val="0"/>
          <w:color w:val="000000"/>
          <w:sz w:val="22"/>
        </w:rPr>
        <w:t>Andrews.  I wanted to  write to you even before I got the message,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fact since the time Alibhai went to Mecca.  Regarding the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question I have deliberately refrained form saying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write?  To whom can I tell the tale of my woe? 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that I have no influence whatsoever over the quarrelling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elements.  Bhai Shaukat Ali and Manzur Ali spoke  to me at 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grief, and I have also been given to understand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rather pained at  my silence.  Since I am unable to bring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what is the good of my writing?  I cannot bring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 various Press reports.  I am asked to make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Malaviyaji and others are enemies of the Muslims,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ask me to make a similar statement regarding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leaders.  How can I write something which I do not believe? 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that Malaviyaji and others are enemies of the Muslims;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however mean I approve of everything they do.  Nor  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calling Mahomed Ali  an enemy of the Hindus.  In his 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 do not approve of all he does.  I am asked to state my 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Calcutta affair.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What opinion can I give out? 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occult power by which to know who started the trouble in Calcutta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crime was heavier.  But I do know that the parties  are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prejudiced against each other, they look only for each other’s faults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lost mutual trust.  In the circumstances there is no other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person like me but to keep my peace. I cannot tolerate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of even a single Muslim or Hindu or for that matter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being.  Nor can I tolerate the destruction of a mosque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or a church.  It is my belief that the same God that dwells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of a Hindu is enshrined in the heart of every other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also believe that a temple belongs to God as much as a mosque.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never agree to the rule of blood for blood and temple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mosque.  But who listens to me?  It is my firm belief,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does not approve of this rule of blood  and temple for a mosque.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 will come when Hindus and Muslims will  own their guilt,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for their behaviour and unite with each other. 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culmination that I wish to witness in my life-time.  And I always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 to recall me  from this world if I am not to see the light of that </w:t>
      </w:r>
      <w:r>
        <w:rPr>
          <w:rFonts w:ascii="Times" w:hAnsi="Times" w:eastAsia="Times"/>
          <w:b w:val="0"/>
          <w:i w:val="0"/>
          <w:color w:val="000000"/>
          <w:sz w:val="22"/>
        </w:rPr>
        <w:t>day.  My desire to live springs solely from this hope.  And I want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were two outbursts of communal rioting in Calcutta during April and </w:t>
      </w:r>
      <w:r>
        <w:rPr>
          <w:rFonts w:ascii="Times" w:hAnsi="Times" w:eastAsia="Times"/>
          <w:b w:val="0"/>
          <w:i w:val="0"/>
          <w:color w:val="000000"/>
          <w:sz w:val="18"/>
        </w:rPr>
        <w:t>May 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too to cherish this hope with me and never despair.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Andrews tells me about your proposal that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Stokes and he should invite, on their own, a few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attempt a reconciliation.  I am afraid their efforts cannot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task.  Nor is the time ripe to bring the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 this way.  You alone can bring them together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comes.  Those Muslims who are regarded as enemies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as well as those Hindus that are supposed to be Muslim-haters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also be invited to this conference.  What good can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bring when there is mutual mistrust and when people </w:t>
      </w:r>
      <w:r>
        <w:rPr>
          <w:rFonts w:ascii="Times" w:hAnsi="Times" w:eastAsia="Times"/>
          <w:b w:val="0"/>
          <w:i w:val="0"/>
          <w:color w:val="000000"/>
          <w:sz w:val="22"/>
        </w:rPr>
        <w:t>speak one thing and think another in their hearts?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 in Mussoorie and keeping well.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 (Devanagari script): S. N. 11069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 LETTER  TO  A.  S.  DAVID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am not going to Finland.  You may   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me any time you like. But your letter under reply   frigh-tens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bit.  Your desire to accompany me to Finland and to have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introduction do not show an attitude of satisfaction withmere </w:t>
      </w:r>
      <w:r>
        <w:rPr>
          <w:rFonts w:ascii="Times" w:hAnsi="Times" w:eastAsia="Times"/>
          <w:b w:val="0"/>
          <w:i w:val="0"/>
          <w:color w:val="000000"/>
          <w:sz w:val="22"/>
        </w:rPr>
        <w:t>bread-labour.  And what I want this Ashram to stand for is bread-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 However, you may come whenever you like to see things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 I would only ask you not to make any final disposals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not feel depressed if the Ashram proves disappointing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because the very first thing you will commence with 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the scavenging work and processes connected with cotton.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S. D</w:t>
      </w:r>
      <w:r>
        <w:rPr>
          <w:rFonts w:ascii="Times" w:hAnsi="Times" w:eastAsia="Times"/>
          <w:b w:val="0"/>
          <w:i w:val="0"/>
          <w:color w:val="000000"/>
          <w:sz w:val="18"/>
        </w:rPr>
        <w:t>AVID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INES</w:t>
      </w:r>
    </w:p>
    <w:p>
      <w:pPr>
        <w:autoSpaceDN w:val="0"/>
        <w:tabs>
          <w:tab w:pos="1370" w:val="left"/>
        </w:tabs>
        <w:autoSpaceDE w:val="0"/>
        <w:widowControl/>
        <w:spacing w:line="152" w:lineRule="exact" w:before="0" w:after="0"/>
        <w:ind w:left="10" w:right="50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ITAPUR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8"/>
        </w:rPr>
        <w:t>UDH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10917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Now a part of Uttar Pradesh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 LETTER  TO  PERIN  CAPTAIN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1926</w:t>
      </w:r>
    </w:p>
    <w:p>
      <w:pPr>
        <w:autoSpaceDN w:val="0"/>
        <w:autoSpaceDE w:val="0"/>
        <w:widowControl/>
        <w:spacing w:line="28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neglected your letter for a few days.  Please give me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particulars about the Him..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School, Matunga. 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attendance?  How did it come under the protection of the Stree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Sabha?  Who is on the committee that is looking after the School?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teachers are there?  Who is the headmaster?  Are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in the school?  And are the children doing any spinning?  If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monthly output?  Do  they have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wheel? </w:t>
      </w:r>
      <w:r>
        <w:rPr>
          <w:rFonts w:ascii="Times" w:hAnsi="Times" w:eastAsia="Times"/>
          <w:b w:val="0"/>
          <w:i w:val="0"/>
          <w:color w:val="000000"/>
          <w:sz w:val="22"/>
        </w:rPr>
        <w:t>And please Add such other information as you may think necessary.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treat the Finland visit as off.  Mr. Andrews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leaving probably today for Delhi.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Yours.</w:t>
      </w:r>
    </w:p>
    <w:p>
      <w:pPr>
        <w:autoSpaceDN w:val="0"/>
        <w:autoSpaceDE w:val="0"/>
        <w:widowControl/>
        <w:spacing w:line="266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APTAIN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SLAM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LUB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HAUPATI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19596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 LETTER  TO  PRANJIVANDAS  J.  MEHTA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5, 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PRANJIVAN,</w:t>
      </w:r>
    </w:p>
    <w:p>
      <w:pPr>
        <w:autoSpaceDN w:val="0"/>
        <w:autoSpaceDE w:val="0"/>
        <w:widowControl/>
        <w:spacing w:line="286" w:lineRule="exact" w:before="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Jeki’s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is sent with this.  I do not understand all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writes.  Whatever may be her faults you must not keep her wihout a </w:t>
      </w:r>
      <w:r>
        <w:rPr>
          <w:rFonts w:ascii="Times" w:hAnsi="Times" w:eastAsia="Times"/>
          <w:b w:val="0"/>
          <w:i w:val="0"/>
          <w:color w:val="000000"/>
          <w:sz w:val="22"/>
        </w:rPr>
        <w:t>letter.  That is what I feel.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18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trip to Finland is as good as cancelled.  Write to me about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 I am in excellent health.  I had a letter from Ratilal </w:t>
      </w:r>
      <w:r>
        <w:rPr>
          <w:rFonts w:ascii="Times" w:hAnsi="Times" w:eastAsia="Times"/>
          <w:b w:val="0"/>
          <w:i w:val="0"/>
          <w:color w:val="000000"/>
          <w:sz w:val="22"/>
        </w:rPr>
        <w:t>today,  which is also sent herewith.  I fear that he might not come</w:t>
      </w:r>
    </w:p>
    <w:p>
      <w:pPr>
        <w:autoSpaceDN w:val="0"/>
        <w:autoSpaceDE w:val="0"/>
        <w:widowControl/>
        <w:spacing w:line="220" w:lineRule="exact" w:before="34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a blank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 He would feel some kind of restraint here.  As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here, so would he not go to Manilal either.  Even then I would </w:t>
      </w:r>
      <w:r>
        <w:rPr>
          <w:rFonts w:ascii="Times" w:hAnsi="Times" w:eastAsia="Times"/>
          <w:b w:val="0"/>
          <w:i w:val="0"/>
          <w:color w:val="000000"/>
          <w:sz w:val="22"/>
        </w:rPr>
        <w:t>keep on writing  to him.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19597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 LETTER  TO  JAYAKUNWAR  MANILAL  DOCTOR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5,  1926,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JEKI,</w:t>
      </w:r>
    </w:p>
    <w:p>
      <w:pPr>
        <w:autoSpaceDN w:val="0"/>
        <w:autoSpaceDE w:val="0"/>
        <w:widowControl/>
        <w:spacing w:line="262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 I am sending it to Doctor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shall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hearing from him.  The money which I have asked to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has nothing to do with the school work.  I will send that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you, if I have not torn it up.  I shall look for it and, if it is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send it to  you.  Even now Doctor’s health can’t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 He stammers a little and can hardly sign his name. 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his face does not reveal any illness.  These are the news.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pointless, in my view, for Bhai Manilal to strive to get into the Council.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see any gain in going out of India.  I consider it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down here and bear all the hardships that come his way.  Why </w:t>
      </w:r>
      <w:r>
        <w:rPr>
          <w:rFonts w:ascii="Times" w:hAnsi="Times" w:eastAsia="Times"/>
          <w:b w:val="0"/>
          <w:i w:val="0"/>
          <w:color w:val="000000"/>
          <w:sz w:val="22"/>
        </w:rPr>
        <w:t>suppose that hardships will be his lot for ever?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 N. 19598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 LETTER  TO  AMRITLAL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5,  1926,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AMRITLAL,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You should write to  your sister’s husband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father-in-law saying that you could not send her to them and infrom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 all the hardships faced by her.  Before you do this,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ascertain from her what she really wishes to do, because she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run away impulsively and might repent it later or she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victim of passion and do some thing wrong. 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be better if she realizes all this and returns to her husband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submits to all hardships that may befall her.  Thus no definite answer </w:t>
      </w:r>
      <w:r>
        <w:rPr>
          <w:rFonts w:ascii="Times" w:hAnsi="Times" w:eastAsia="Times"/>
          <w:b w:val="0"/>
          <w:i w:val="0"/>
          <w:color w:val="000000"/>
          <w:sz w:val="22"/>
        </w:rPr>
        <w:t>can be given to your question because you alone can take a right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Addresses’s father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since you know the temperament of your sister, her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parents.  I can only say that if your sister does not want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husband’s people you must stand by her.  You  may not </w:t>
      </w:r>
      <w:r>
        <w:rPr>
          <w:rFonts w:ascii="Times" w:hAnsi="Times" w:eastAsia="Times"/>
          <w:b w:val="0"/>
          <w:i w:val="0"/>
          <w:color w:val="000000"/>
          <w:sz w:val="22"/>
        </w:rPr>
        <w:t>compel her to return there.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 N. 19599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 LETTER  TO  LAKSHMIDAS  PURUSHOTTAM ASAR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5,  1926,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LAKSHMIDAS,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left immediately.  This time you looked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that I could not bear the sight.  True economy consists in 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month or two, recouping your health and then plunging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 Write to me regularly about your health.  Walk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physique will permit.  Only yesterday I heard that M. . .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fair with Gokibehn and has fallen into stealing.  I had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disapproved of her staying there.  So I advised Velabehn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at the earliest and bring the girl back.  Gokibehn is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>send her back.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19600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 LETTER  TO  JAMNALAL  BAJAJ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JAMNALAL,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the telegram I sent you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must have settled down there.  His health would not 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 He cannot do without work.  I have therefore decided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you so that he may rest along with Devdas.  I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there is no point in keeping Lakshmidas here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long Devdas stays there.  There must be plenty of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Mussoorie.  If you feel that Lakshmidas must consult one, let him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learnt that Girdhari has been operated 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fistula.  I believe he will get much relief.  It is good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>operated on in time.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 to Finland has almost been called off.  It is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I have to reconsider this because of the embarrassment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cause to Mr. Paul.  But the chances of such reconsideration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 a hundred.  I believe you will arrive by the 22nd at the latest.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 one there is put to any inconvenience it is good that Lakshmidas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stays there for quite some time.  It is absolutely necessary that he </w:t>
      </w:r>
      <w:r>
        <w:rPr>
          <w:rFonts w:ascii="Times" w:hAnsi="Times" w:eastAsia="Times"/>
          <w:b w:val="0"/>
          <w:i w:val="0"/>
          <w:color w:val="000000"/>
          <w:sz w:val="22"/>
        </w:rPr>
        <w:t>recovers completely.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 LOSS SUFFERED BY SERVANTS OF INDIA SOCIETY</w:t>
      </w:r>
    </w:p>
    <w:p>
      <w:pPr>
        <w:autoSpaceDN w:val="0"/>
        <w:autoSpaceDE w:val="0"/>
        <w:widowControl/>
        <w:spacing w:line="28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terrible fire broke out last week in the historic Kibewada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Poona and two printing presses, Dnyan Prakash and Aryabhooshan,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owned by the Servants of India Society, were completely destroyed.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loss to the people as much as to the Society.  Dnyan 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press as old as eighty years and the names of leaders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Chiplunkar, Agarkar and Lokmanya Tilak were associated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Aryabhooshan Press, through which they had all started their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 We may, therefore, say that the fire has destroyed two priceless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memorials.  Among other things, many valuable books, manuscripts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books and some considerable literature collected for a biography </w:t>
      </w:r>
      <w:r>
        <w:rPr>
          <w:rFonts w:ascii="Times" w:hAnsi="Times" w:eastAsia="Times"/>
          <w:b w:val="0"/>
          <w:i w:val="0"/>
          <w:color w:val="000000"/>
          <w:sz w:val="22"/>
        </w:rPr>
        <w:t>of the late Gokhale were lost in this fire.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immediate effect of this loss will be that two journals,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Servant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Dnyan 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come out for some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hope that readers will not mind this, and will also  show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sympathy for the Society by offering as much help as they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glad to note in this connection that workers of both the presses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forgone their claim to bonus amounting to as much as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rupees, and that many other presses have come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>offer immediate help to the Society.</w:t>
      </w:r>
    </w:p>
    <w:p>
      <w:pPr>
        <w:autoSpaceDN w:val="0"/>
        <w:autoSpaceDE w:val="0"/>
        <w:widowControl/>
        <w:spacing w:line="300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6-6-1926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 PROBLEM  OF  NON-VIOLENCE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3"/>
        <w:gridCol w:w="3263"/>
      </w:tblGrid>
      <w:tr>
        <w:trPr>
          <w:trHeight w:hRule="exact" w:val="35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gentleman writes as follows :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questions are frequently raised.  They cannot be brushed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aside, either, as being trivial.  These problems have been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in the West and the East in books dealing with the deeper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life.  In my humble view, there is only one solution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problems, since they all arise from the same cause.  The 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above certainly involve violence, for every motion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involves it and, therefore, no action is altogether innocent.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one action and another lies only in the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involved in either.  The very association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rests on violence.  Every sin is a form of violence,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freedom from sin is possible only with the deliverance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body.  A human being, therefore, may keep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his or her ideal and strive to follow it as completely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 But no matter how near it he reaches, he will find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violence unavoidable, in breathing or eating, for instance.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life in each grain which we consume. When,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a vegetarian diet and abstain from non-vegetarian food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claim that we completely avoid violence. But we prefer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and regard the violence involved in it as inescapable. 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eating for pleasure must never be indulged in.  We should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order that we may live, and should  live only to realize the 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our living for this purpose involves any violence, we may be a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as being unable to escape  it.  We can now see that if,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precautions, there are germs in the water and bugs [in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furniture], we may do whatever we find necessary to get rid of them.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that it is a divine law that everyone should act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at certain times and in certain circumstances. 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quality of the heart.  Whether there is violence or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actions can be judged only by reference to the spirit behind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therefore, who regards the observance of non-violence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duty should guide his actions by the principle stated above.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there is a flaw in this reply.  One may commit violence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one chooses and then, deceiving oneself and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>justify one’s actions with the plea of their being unvaoidable.  This</w:t>
      </w:r>
    </w:p>
    <w:p>
      <w:pPr>
        <w:autoSpaceDN w:val="0"/>
        <w:autoSpaceDE w:val="0"/>
        <w:widowControl/>
        <w:spacing w:line="220" w:lineRule="exact" w:before="26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 The correspondent had asked for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about the impossibility of observing perfect non-violence in practical life, </w:t>
      </w:r>
      <w:r>
        <w:rPr>
          <w:rFonts w:ascii="Times" w:hAnsi="Times" w:eastAsia="Times"/>
          <w:b w:val="0"/>
          <w:i w:val="0"/>
          <w:color w:val="000000"/>
          <w:sz w:val="18"/>
        </w:rPr>
        <w:t>since destruction of insects could never be completely avoided.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16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is not meant for such persons.  It is addressed only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in the principle of non-violence and are assailed by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from time to time. Such persons will commit even unavoidable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most hesitatingly, and limit, not expand, the scope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activities, so much so that they will not use any of their powers for sel-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fish ends.  They will use all their energies for public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dedicating to God everything they do.  All the gifts and abilities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man, that is, a non-violent, compassionate man, are for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 There is violence always in the attachment to one’s ego.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doing anything, one must ask oneself this question : “Is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inspired by egoistic attachment?”  If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>attachment, then there is no violence.</w:t>
      </w:r>
    </w:p>
    <w:p>
      <w:pPr>
        <w:autoSpaceDN w:val="0"/>
        <w:autoSpaceDE w:val="0"/>
        <w:widowControl/>
        <w:spacing w:line="300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6-6-1926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 NOTES</w:t>
      </w:r>
    </w:p>
    <w:p>
      <w:pPr>
        <w:autoSpaceDN w:val="0"/>
        <w:tabs>
          <w:tab w:pos="2610" w:val="left"/>
          <w:tab w:pos="3390" w:val="left"/>
        </w:tabs>
        <w:autoSpaceDE w:val="0"/>
        <w:widowControl/>
        <w:spacing w:line="154" w:lineRule="exact" w:before="240" w:after="0"/>
        <w:ind w:left="550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OMPLAINT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 gentleman writes as follows :</w:t>
      </w:r>
    </w:p>
    <w:p>
      <w:pPr>
        <w:autoSpaceDN w:val="0"/>
        <w:tabs>
          <w:tab w:pos="550" w:val="left"/>
          <w:tab w:pos="1250" w:val="left"/>
          <w:tab w:pos="2090" w:val="left"/>
          <w:tab w:pos="2830" w:val="left"/>
          <w:tab w:pos="4370" w:val="left"/>
          <w:tab w:pos="4910" w:val="left"/>
          <w:tab w:pos="62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friend who makes this complaint had been reading  his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carefully, he would not have found it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as he has done.  He has requested a reply in the  columns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from every member by name, and a summary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time to time.  From that everyone 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 the  number  of  members  in  the  Spinners’  Association.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information about its working is also published occasionally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Still, I think it necessary to explain some points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Association’s office has not yet received yarn in such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can directly help to reduce the price of khadi; but indirectly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received has had so great an effect  that  throughout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quality of yarn which the Association gets people to spin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has improved.  The yarn which is received as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 from members has proved extremely useful as a means of testing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yarn received.  The yarn which is received as voluntary gift </w:t>
      </w:r>
      <w:r>
        <w:rPr>
          <w:rFonts w:ascii="Times" w:hAnsi="Times" w:eastAsia="Times"/>
          <w:b w:val="0"/>
          <w:i w:val="0"/>
          <w:color w:val="000000"/>
          <w:sz w:val="22"/>
        </w:rPr>
        <w:t>from members has proved extremely useful as a means of testing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 The correspondent wanted to know full </w:t>
      </w:r>
      <w:r>
        <w:rPr>
          <w:rFonts w:ascii="Times" w:hAnsi="Times" w:eastAsia="Times"/>
          <w:b w:val="0"/>
          <w:i w:val="0"/>
          <w:color w:val="000000"/>
          <w:sz w:val="18"/>
        </w:rPr>
        <w:t>particulars of the financial position of the Spinners’ Association.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yarn received and keeping a check on its quality. 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such yarn received as gift by the Spinners’ Association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little, relatively speaking, that the khadi made from it will reach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small number.  That is why the khadi made from it has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with that made from other yarn; not a single piece of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away to any member of the office staff.  The members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khadi which they require, and some of them get it woven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spun by themselves.  If those who spin voluntarily keep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the yarn which they have spun, get it woven and gift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to someone without giving publicity to their act,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which can be served by an organized action will suffer or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 altogether, and the effort being made to improve the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yarn will have to be given up.  The office expenses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do not exceed its income.  When they do, I myself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dissolve it or leave it.  I must admit, though, that the expenses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met from the quantity of yarn it receives as gift.    The balance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from other contributions in cash.  If, however, the membership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increases from the present number of four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four crores, the expenses of the office can be met from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by them.  Hundreds of young men would  then earn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by working in the office and the increase in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>would also have considerable and direct effect on the price of khadi.</w:t>
      </w:r>
    </w:p>
    <w:p>
      <w:pPr>
        <w:autoSpaceDN w:val="0"/>
        <w:autoSpaceDE w:val="0"/>
        <w:widowControl/>
        <w:spacing w:line="266" w:lineRule="exact" w:before="168" w:after="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 THE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IGHT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ETHOD  OF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PROTECTION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38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worker in the cause of cow-protection writes as follows :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sorry state of affairs. Probably similar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 in many other </w:t>
      </w:r>
      <w:r>
        <w:rPr>
          <w:rFonts w:ascii="Times" w:hAnsi="Times" w:eastAsia="Times"/>
          <w:b w:val="0"/>
          <w:i/>
          <w:color w:val="000000"/>
          <w:sz w:val="22"/>
        </w:rPr>
        <w:t>goshals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One thousand five hundred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  not a small number.  If all of them are run well and there is 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organization for them, they can maintain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cattle-heads and increase the national wealth to the tune of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rupees, and we would discover the best method of cow-protection.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ought not to be a loss of Rs. 11,000 in the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correspondent.  Not a single calf ought to be given away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gift.  If this same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turned into a model dairy,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of the village would get milk and ghee at a low price, and if, at the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 The correspondent had visited </w:t>
      </w:r>
      <w:r>
        <w:rPr>
          <w:rFonts w:ascii="Times" w:hAnsi="Times" w:eastAsia="Times"/>
          <w:b w:val="0"/>
          <w:i/>
          <w:color w:val="000000"/>
          <w:sz w:val="18"/>
        </w:rPr>
        <w:t>goshala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>described the uneconomic way in which it was run.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time, a tannery were also started side by side, the people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shoes and other needed articles of leather.  As things are,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good money being spent, not a single cow is saved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slaughter-house.  In this way, the work of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becoming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in its scope.  Running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to mean looking </w:t>
      </w:r>
      <w:r>
        <w:rPr>
          <w:rFonts w:ascii="Times" w:hAnsi="Times" w:eastAsia="Times"/>
          <w:b w:val="0"/>
          <w:i w:val="0"/>
          <w:color w:val="000000"/>
          <w:sz w:val="22"/>
        </w:rPr>
        <w:t>after infirm cattle in a perfunctory manner.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wish to start a business, we would engage efficient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pay them.  If the business was running at a loss, we would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the reasons, would effect some improvement every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rest till we had succeeded in stopping the loss.  The aim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merely to provide a small shed for cattle;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discharge the sacred duty of cow-protection.  But we get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mostly through inexperienced men who do it in their spare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persons deceive themselves and believe that they are doing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service; those who give the money deceive themselves by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cause of cow-protection is served, and in this way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rupees are thrown away in the name of religion. 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had furnished the following particulars,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further inquiries concerning the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number of infirm cattle.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number of milch cows and buffaloes.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daily yield of milk.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number of calves—male and female.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(5) The number of bullocks and he-buffaloes.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area of land.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located in the village or away from it?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number of deaths among the cattle.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Arrangements for disposal of cattle which die.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ERPETRATING  </w:t>
      </w: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8"/>
        </w:rPr>
        <w:t>DHARMA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 THE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  OF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HARMA</w:t>
      </w:r>
    </w:p>
    <w:p>
      <w:pPr>
        <w:autoSpaceDN w:val="0"/>
        <w:autoSpaceDE w:val="0"/>
        <w:widowControl/>
        <w:spacing w:line="28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Rameshwardas Birla donated Rs. 2,500 for a temple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Amreli and a beautiful temple was erected.  An image  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Lakshminarayana was installed in the temple and it was    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to the public.  The report of this event which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contains the following information.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Brahmins cruelly harassed the priest who officiated 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cere-mony, though the gentleman on whose behalf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it did not belong to the untouchable class.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this ceremony for the opening of a temple for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were made to sit in a separate enclosure. Even the gifts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the priest did not come from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the temple was erected. The only reason,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punishing the priest was that the temple was for the use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For this offence, he had to get his moustaches shaved </w:t>
      </w:r>
      <w:r>
        <w:rPr>
          <w:rFonts w:ascii="Times" w:hAnsi="Times" w:eastAsia="Times"/>
          <w:b w:val="0"/>
          <w:i w:val="0"/>
          <w:color w:val="000000"/>
          <w:sz w:val="22"/>
        </w:rPr>
        <w:t>off and to perform atonement.</w:t>
      </w:r>
    </w:p>
    <w:p>
      <w:pPr>
        <w:autoSpaceDN w:val="0"/>
        <w:tabs>
          <w:tab w:pos="550" w:val="left"/>
          <w:tab w:pos="4110" w:val="left"/>
        </w:tabs>
        <w:autoSpaceDE w:val="0"/>
        <w:widowControl/>
        <w:spacing w:line="266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cannot compliment the priest for thus forgetting his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 If the ceremony of invoking the presence of God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 was sacred act, the subsequent atonement was not atonement,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act of sin.  Even if the priest was afterwards boycotted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what would he have lost in consequence?  No one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afraid now of the bogey of expulsion from one’s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courageously let themselves be boycotted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suffered nothing thereby but have actually found themselves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unnecessary bonds.  Says Brahmanand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 not on a venture without knowing;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gone to the field of battle, yield not to fear;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rushes to the field, courage on his face,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flees from battle,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good his living, carrying his lustreless face among men?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true are these words in the present case? 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that the Brahmins of a progressive town like Amreli would </w:t>
      </w:r>
      <w:r>
        <w:rPr>
          <w:rFonts w:ascii="Times" w:hAnsi="Times" w:eastAsia="Times"/>
          <w:b w:val="0"/>
          <w:i w:val="0"/>
          <w:color w:val="000000"/>
          <w:sz w:val="22"/>
        </w:rPr>
        <w:t>display so much ignorance, such fanaticism.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 Brahmins of Amreli disgraced Hinduism in this manner,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also some who brought credit to it, for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installation of the image Hindus from all communities had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function.  There were Brahmins, Vanias, Luhars, Sutars, Kanbis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 There were some officials too.  Other people, besides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are also seen benefiting from this temple built specially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latter.  Some Brahmins have even agreed to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holy books in the temple.  It remains to be seen what effect </w:t>
      </w:r>
      <w:r>
        <w:rPr>
          <w:rFonts w:ascii="Times" w:hAnsi="Times" w:eastAsia="Times"/>
          <w:b w:val="0"/>
          <w:i w:val="0"/>
          <w:color w:val="000000"/>
          <w:sz w:val="22"/>
        </w:rPr>
        <w:t>that boycott has on these other Brahmins.</w:t>
      </w:r>
    </w:p>
    <w:p>
      <w:pPr>
        <w:autoSpaceDN w:val="0"/>
        <w:autoSpaceDE w:val="0"/>
        <w:widowControl/>
        <w:spacing w:line="300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6-6-1926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Gujarati poet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04" w:right="139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 LETTER  TO  K.  T.  PAUL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original letters from the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arrangements. The letters make it clear to me that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was prompted by you out of your great goodwill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your exaggerated notion of my influence over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the young mind.  But I feel more than ever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is not yet for me to leave India on such pretext as is furnished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correspondence before me. The call to go out of India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has got to be pressing and overwhelming.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really a response to your desire for my presence at the deliberations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Helsingfors.  But I know my own limitations and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the way of my message going straight home. 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power in my message it would be felt without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contact.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my decision will disappoint you but it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in life to disappoint loving friends.  But I know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disappointments have done good rather than harm.  You will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me for all the trouble that you have been put to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and ask for forgivness from friends at Helsingfors who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expected my presence there.  Needless to say my prayers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your deliberations and my best wishes accompany you on your </w:t>
      </w:r>
      <w:r>
        <w:rPr>
          <w:rFonts w:ascii="Times" w:hAnsi="Times" w:eastAsia="Times"/>
          <w:b w:val="0"/>
          <w:i w:val="0"/>
          <w:color w:val="000000"/>
          <w:sz w:val="22"/>
        </w:rPr>
        <w:t>voyage.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 the original letters.</w:t>
      </w:r>
    </w:p>
    <w:p>
      <w:pPr>
        <w:autoSpaceDN w:val="0"/>
        <w:autoSpaceDE w:val="0"/>
        <w:widowControl/>
        <w:spacing w:line="220" w:lineRule="exact" w:before="66" w:after="0"/>
        <w:ind w:left="0" w:right="2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11357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 LETTER  TO  V.  SUNDARAM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1926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 DEAR  SUNDRAM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0" w:lineRule="exact" w:before="2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joy to receive your letter, for, I have often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a greater joy still to find that you were helping Mr. Stokes.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the hereditary village wardenship?  Who is taking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place?  I hope that your eyes will be completely cured by your stay </w:t>
      </w:r>
      <w:r>
        <w:rPr>
          <w:rFonts w:ascii="Times" w:hAnsi="Times" w:eastAsia="Times"/>
          <w:b w:val="0"/>
          <w:i w:val="0"/>
          <w:color w:val="000000"/>
          <w:sz w:val="22"/>
        </w:rPr>
        <w:t>on the hills.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writing is very good.  It is better than my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but it admits of much improvement.  Your own name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spelt.  The words of the hymn you have copied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beautiful.  I am not writing separately to Savitri.  Hers also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>effort.  But she must do much better.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quite all right.  He was discharged three days ago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Hospital.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V.  S</w:t>
      </w:r>
      <w:r>
        <w:rPr>
          <w:rFonts w:ascii="Times" w:hAnsi="Times" w:eastAsia="Times"/>
          <w:b w:val="0"/>
          <w:i w:val="0"/>
          <w:color w:val="000000"/>
          <w:sz w:val="18"/>
        </w:rPr>
        <w:t>UNDARAM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S.  E.  S</w:t>
      </w:r>
      <w:r>
        <w:rPr>
          <w:rFonts w:ascii="Times" w:hAnsi="Times" w:eastAsia="Times"/>
          <w:b w:val="0"/>
          <w:i w:val="0"/>
          <w:color w:val="000000"/>
          <w:sz w:val="18"/>
        </w:rPr>
        <w:t>TOKES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OTGARH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19602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 LETTER  TO  MOTIBEHN  CHOKSI</w:t>
      </w:r>
    </w:p>
    <w:p>
      <w:pPr>
        <w:autoSpaceDN w:val="0"/>
        <w:autoSpaceDE w:val="0"/>
        <w:widowControl/>
        <w:spacing w:line="154" w:lineRule="exact" w:before="240" w:after="0"/>
        <w:ind w:left="4176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6,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MOTI,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The handwriting can this time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 If you make it a habit to write something regularly,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it may be, your handwriting will improve.  To a question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one you have asked a reply is given in the current issue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Is there no middle way betwen killing of bugs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breeding them?  We are not bound to do the latter, but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kill them.  So we may pick them up and leave them at a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distance.  I shall hand over your letter itself to Manibehn.  I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Laxmidas to Mussoorie as soon as he arrived here.  In order to fetch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Mani, Velabehn left for Bombay with Ramdas who was also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 On her way back she will stay for a day with you.  Manibehn </w:t>
      </w:r>
      <w:r>
        <w:rPr>
          <w:rFonts w:ascii="Times" w:hAnsi="Times" w:eastAsia="Times"/>
          <w:b w:val="0"/>
          <w:i w:val="0"/>
          <w:color w:val="000000"/>
          <w:sz w:val="22"/>
        </w:rPr>
        <w:t>says that the book sent for her has not reached her yet.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UKANYA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AJUKLAL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HOKSI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ASHTRIYA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ELAVANI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ROACH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12128-A</w:t>
      </w:r>
    </w:p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426.  TELEGRAM  TO  K.  T.  PAUL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1926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 T.  P</w:t>
      </w:r>
      <w:r>
        <w:rPr>
          <w:rFonts w:ascii="Times" w:hAnsi="Times" w:eastAsia="Times"/>
          <w:b w:val="0"/>
          <w:i w:val="0"/>
          <w:color w:val="000000"/>
          <w:sz w:val="18"/>
        </w:rPr>
        <w:t>AUL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HOTTAM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ALEM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  LETTER.   AFTER   CAREFUL   PRAYERFUL        CONSIDERATION        MY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FINAL        CONCLUSION       IS     NOT    TO    GO      FINLAND</w:t>
      </w:r>
    </w:p>
    <w:p>
      <w:pPr>
        <w:autoSpaceDN w:val="0"/>
        <w:autoSpaceDE w:val="0"/>
        <w:widowControl/>
        <w:spacing w:line="266" w:lineRule="exact" w:before="4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11358</w:t>
      </w:r>
    </w:p>
    <w:p>
      <w:pPr>
        <w:autoSpaceDN w:val="0"/>
        <w:autoSpaceDE w:val="0"/>
        <w:widowControl/>
        <w:spacing w:line="292" w:lineRule="exact" w:before="36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427.  LETTER  TO  DR.  B.  S.  MOONJE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DR.  MOONJE,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have certainly given me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action.  But the whole conception being yours, how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 executed by others?  If you write something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of grammar easy and do not preach there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philosophy, and the text is passed by other Sanskritists,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to get it printed and circulated at cost price. Or if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has understood your ideas and will write the grammar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require financial assistance, I shall apply to him and try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services.  In any case what little is possible is being done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Gujarat Vidyapith.  But I own that it is nothing compared to what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accomplished if Sanskrit study can be made demonstrably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easy.  Personally I consider it to be easy enough. It would not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tremendous strain put upon our poor nerves by the unnatural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study.  I call the present English study unnatural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>displaces the vernacular.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19603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 INTERVIEW  ON  COLOUR  BAR  BILL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6430" w:val="left"/>
        </w:tabs>
        <w:autoSpaceDE w:val="0"/>
        <w:widowControl/>
        <w:spacing w:line="154" w:lineRule="exact" w:before="0" w:after="68"/>
        <w:ind w:left="37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June 8,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regarding the recent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18"/>
        </w:rPr>
        <w:t>the Colour Bar Bill, Mahatma Gandhi said:</w:t>
      </w:r>
    </w:p>
    <w:p>
      <w:pPr>
        <w:sectPr>
          <w:type w:val="continuous"/>
          <w:pgSz w:w="9360" w:h="12960"/>
          <w:pgMar w:top="504" w:right="1404" w:bottom="508" w:left="1440" w:header="720" w:footer="720" w:gutter="0"/>
          <w:cols w:num="2" w:equalWidth="0">
            <w:col w:w="3987" w:space="0"/>
            <w:col w:w="2528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29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Government of India on</w:t>
      </w:r>
    </w:p>
    <w:p>
      <w:pPr>
        <w:sectPr>
          <w:type w:val="nextColumn"/>
          <w:pgSz w:w="9360" w:h="12960"/>
          <w:pgMar w:top="504" w:right="1404" w:bottom="508" w:left="1440" w:header="720" w:footer="720" w:gutter="0"/>
          <w:cols w:num="2" w:equalWidth="0">
            <w:col w:w="3987" w:space="0"/>
            <w:col w:w="2528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assurance given in the </w:t>
      </w:r>
      <w:r>
        <w:rPr>
          <w:rFonts w:ascii="Times" w:hAnsi="Times" w:eastAsia="Times"/>
          <w:b w:val="0"/>
          <w:i/>
          <w:color w:val="000000"/>
          <w:sz w:val="22"/>
        </w:rPr>
        <w:t>communique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in my opinion takes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further than we were before it.  The Union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repeatedly said that they have no present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extending the scope of the Bill beyond the position that existed prior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judgment in Rex v. Hildick Smith.  Opponents of the Bill,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attack it on the principle that the enabling powers under it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beyond the position anterior to the judgment and that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applicable not merely to the natives of the soil but to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 Nor is it possible to derive any comfort from the fact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scope of the Regulations to be framed thereunder is extended,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in the Union will be enabled to make representations. 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take away the right of petition, and one knows by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of the representations by parties without power to  enforce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will.  I wonder if this assurance means that the party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Union, namely the Government of India, will have no right of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9-6-1926</w:t>
      </w:r>
    </w:p>
    <w:p>
      <w:pPr>
        <w:autoSpaceDN w:val="0"/>
        <w:autoSpaceDE w:val="0"/>
        <w:widowControl/>
        <w:spacing w:line="200" w:lineRule="exact" w:before="140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correspondent’s date line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“Valueless Assurance”, 10-6-1926.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type w:val="continuous"/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 LETTER  TO  JANAKDHARI  PRASAD</w:t>
      </w:r>
    </w:p>
    <w:p>
      <w:pPr>
        <w:autoSpaceDN w:val="0"/>
        <w:autoSpaceDE w:val="0"/>
        <w:widowControl/>
        <w:spacing w:line="244" w:lineRule="exact" w:before="108" w:after="0"/>
        <w:ind w:left="5210" w:right="0" w:hanging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 8, 1926</w:t>
      </w:r>
    </w:p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  JANAKDHARI  BABU,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after such a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interval.  I note the difficulties the school is going through.  Faith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limitation of time.  That which is limited by time is not faith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therefore you have bondless faith in your mission, I have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of doubt that it will succeed,  the cause being right. </w:t>
      </w:r>
    </w:p>
    <w:p>
      <w:pPr>
        <w:autoSpaceDN w:val="0"/>
        <w:autoSpaceDE w:val="0"/>
        <w:widowControl/>
        <w:spacing w:line="260" w:lineRule="exact" w:before="34" w:after="528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two difficulties my prescription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 At the present moment, the atmosphere has become so impure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cannot advise the formaiton of any new party or group.  Those </w:t>
      </w:r>
      <w:r>
        <w:rPr>
          <w:rFonts w:ascii="Times" w:hAnsi="Times" w:eastAsia="Times"/>
          <w:b w:val="0"/>
          <w:i w:val="0"/>
          <w:color w:val="000000"/>
          <w:sz w:val="22"/>
        </w:rPr>
        <w:t>of us who do not believe in aggressiveness with regard to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unity, and do not believe in Council-entry in any shape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must each one remain true to our ideal.  We do not need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to keep up our spirits.  Those who need that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are wanting in deep conviction and I am anxious that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deep and abiding conviction should remain out.  For,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there are still greater trials in store for us.  Those,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weak faith will then succumb.  It will be the indomitable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remnant that will carry the day in the end, because, I see no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through non-co-operation.  My faith in it is growing with time. 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keeping excellent health.</w:t>
      </w:r>
    </w:p>
    <w:p>
      <w:pPr>
        <w:sectPr>
          <w:pgSz w:w="9360" w:h="12960"/>
          <w:pgMar w:top="5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ANAKDHARI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IDYALAYA </w:t>
      </w:r>
      <w:r>
        <w:rPr>
          <w:rFonts w:ascii="Times" w:hAnsi="Times" w:eastAsia="Times"/>
          <w:b w:val="0"/>
          <w:i w:val="0"/>
          <w:color w:val="000000"/>
          <w:sz w:val="20"/>
        </w:rPr>
        <w:t>P. O.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>UZAFFARPUR</w:t>
      </w:r>
    </w:p>
    <w:p>
      <w:pPr>
        <w:sectPr>
          <w:type w:val="continuous"/>
          <w:pgSz w:w="9360" w:h="12960"/>
          <w:pgMar w:top="516" w:right="1404" w:bottom="448" w:left="1440" w:header="720" w:footer="720" w:gutter="0"/>
          <w:cols w:num="2" w:equalWidth="0">
            <w:col w:w="3682" w:space="0"/>
            <w:col w:w="2834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1096"/>
        <w:ind w:left="1296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K. </w:t>
      </w:r>
      <w:r>
        <w:rPr>
          <w:rFonts w:ascii="Times" w:hAnsi="Times" w:eastAsia="Times"/>
          <w:b w:val="0"/>
          <w:i w:val="0"/>
          <w:color w:val="000000"/>
          <w:sz w:val="26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4" w:bottom="448" w:left="1440" w:header="720" w:footer="720" w:gutter="0"/>
          <w:cols w:num="2" w:equalWidth="0">
            <w:col w:w="3682" w:space="0"/>
            <w:col w:w="28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50; also S. N. 19604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 LETTER  TO  ABBAS  TYABJI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Certainly write for </w:t>
      </w:r>
      <w:r>
        <w:rPr>
          <w:rFonts w:ascii="Times" w:hAnsi="Times" w:eastAsia="Times"/>
          <w:b w:val="0"/>
          <w:i/>
          <w:color w:val="000000"/>
          <w:sz w:val="22"/>
        </w:rPr>
        <w:t>The Bombay Chronicle.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your view for the most part.  But education may not be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remedy.  If it is the only remedy unity must wait for a long time.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needed is the education of the heart.  After all,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that fight may be the hands of the goondas but the brains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them are the brains of educated Hindus and Mussalmans.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education is to be multiplied, heaven help Hindusthan. 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harm whatsoever in your writing for the paper.  And,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will be no harm if you do not write at all.  You may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simmer down a bit.  There is no room for the time being for </w:t>
      </w:r>
      <w:r>
        <w:rPr>
          <w:rFonts w:ascii="Times" w:hAnsi="Times" w:eastAsia="Times"/>
          <w:b w:val="0"/>
          <w:i w:val="0"/>
          <w:color w:val="000000"/>
          <w:sz w:val="22"/>
        </w:rPr>
        <w:t>any solution except that of the cock fight.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was here for a day.  He went over to Bombay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and threatens to get down at Baroda on his return to see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pay his respects.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says, but for you, he could have done nothing for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>his khadi.  A white beard has its charm all its own.</w:t>
      </w:r>
    </w:p>
    <w:p>
      <w:pPr>
        <w:autoSpaceDN w:val="0"/>
        <w:autoSpaceDE w:val="0"/>
        <w:widowControl/>
        <w:spacing w:line="220" w:lineRule="exact" w:before="6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9556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 LETTER  TO  RUTH  S.  ALEXANDER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SISTER,</w:t>
      </w:r>
    </w:p>
    <w:p>
      <w:pPr>
        <w:autoSpaceDN w:val="0"/>
        <w:autoSpaceDE w:val="0"/>
        <w:widowControl/>
        <w:spacing w:line="266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has brought me your precious letter.  It revives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sacred memories.  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yet come to me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threatening always.  I dare say one fine morning I shall find a cable </w:t>
      </w:r>
      <w:r>
        <w:rPr>
          <w:rFonts w:ascii="Times" w:hAnsi="Times" w:eastAsia="Times"/>
          <w:b w:val="0"/>
          <w:i w:val="0"/>
          <w:color w:val="000000"/>
          <w:sz w:val="22"/>
        </w:rPr>
        <w:t>from him saying he has started.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ever see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I call it my weekly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tofriends.  Please remember me to Mr. Alexander. Mr. Andrews has </w:t>
      </w:r>
      <w:r>
        <w:rPr>
          <w:rFonts w:ascii="Times" w:hAnsi="Times" w:eastAsia="Times"/>
          <w:b w:val="0"/>
          <w:i w:val="0"/>
          <w:color w:val="000000"/>
          <w:sz w:val="22"/>
        </w:rPr>
        <w:t>told me how helpful he was in his mission.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UTH  </w:t>
      </w:r>
      <w:r>
        <w:rPr>
          <w:rFonts w:ascii="Times" w:hAnsi="Times" w:eastAsia="Times"/>
          <w:b w:val="0"/>
          <w:i w:val="0"/>
          <w:color w:val="000000"/>
          <w:sz w:val="20"/>
        </w:rPr>
        <w:t>S.  A</w:t>
      </w:r>
      <w:r>
        <w:rPr>
          <w:rFonts w:ascii="Times" w:hAnsi="Times" w:eastAsia="Times"/>
          <w:b w:val="0"/>
          <w:i w:val="0"/>
          <w:color w:val="000000"/>
          <w:sz w:val="18"/>
        </w:rPr>
        <w:t>LEXANDER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EILBRON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EIGHTON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 J</w:t>
      </w:r>
      <w:r>
        <w:rPr>
          <w:rFonts w:ascii="Times" w:hAnsi="Times" w:eastAsia="Times"/>
          <w:b w:val="0"/>
          <w:i w:val="0"/>
          <w:color w:val="000000"/>
          <w:sz w:val="18"/>
        </w:rPr>
        <w:t>AMES</w:t>
      </w:r>
      <w:r>
        <w:rPr>
          <w:rFonts w:ascii="Times" w:hAnsi="Times" w:eastAsia="Times"/>
          <w:b w:val="0"/>
          <w:i w:val="0"/>
          <w:color w:val="000000"/>
          <w:sz w:val="20"/>
        </w:rPr>
        <w:t>,  C.P.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10766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German architect, devoted friend and co-worker of Gandhiji in South Africa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 LETTER  TO  PYARELAL  NAYYAR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PYARELAL,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silent of late.  I am sending by registered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copy of the spinning essay and the notes you have left here.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go through the copy as quickly as you can, making your </w:t>
      </w:r>
      <w:r>
        <w:rPr>
          <w:rFonts w:ascii="Times" w:hAnsi="Times" w:eastAsia="Times"/>
          <w:b w:val="0"/>
          <w:i w:val="0"/>
          <w:color w:val="000000"/>
          <w:sz w:val="22"/>
        </w:rPr>
        <w:t>corrections in the body of the essay.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finally settled that I am not going to Finland. 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keeping good health and daily improving as you must.  Chhotalal </w:t>
      </w:r>
      <w:r>
        <w:rPr>
          <w:rFonts w:ascii="Times" w:hAnsi="Times" w:eastAsia="Times"/>
          <w:b w:val="0"/>
          <w:i w:val="0"/>
          <w:color w:val="000000"/>
          <w:sz w:val="22"/>
        </w:rPr>
        <w:t>has returned after his wanderings.  He is not yet quite himself.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19605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 LETTER  TO  H.  K.  VEERANNA  GOWDH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permission is necessary for dedicating your work to me.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dedicate it to me please do not say that you have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permission.  I cannot give it without reading the book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>send it to me, I should have no time to read it.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H.  K. 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EERANNA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OWDH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HANNAPATNA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19606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 LETTER  TO  G.  D.  BIRLA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June 8,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GHANSHYAMDASJI,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So far Khadi Pratishthan has been given not </w:t>
      </w:r>
      <w:r>
        <w:rPr>
          <w:rFonts w:ascii="Times" w:hAnsi="Times" w:eastAsia="Times"/>
          <w:b w:val="0"/>
          <w:i w:val="0"/>
          <w:color w:val="000000"/>
          <w:sz w:val="22"/>
        </w:rPr>
        <w:t>less than Rs. 70,000 through the Charkha Sangh.  As far as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Rs. 25,000 have been given to Abhoy Ashram and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6,000 to the Pravartak Sangh.  Many small sums have also been paid.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would approximately amount to Rupees one and a quarter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lakh.  Even more would be granted to Bengal.  I know the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Pratishthan is great.  Satis Babu wants to enlarge his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and I would like him to.  But there is very little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Charkha Sangh today.  So whatever is possible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will be done, but do give to Satis Babu as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about the Councils?  There are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between me and Malaviyaji on this subject.  I can only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you believe that your entering the Council would benefit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you should definitely do so.  Opposition to the Swaraj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temptation of gaining political education are both irrelevant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moral angle.  If you have a feeling that you have vowed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presence not to enter the Council get rid of that impression.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restraint was accepted categorically.  You should feel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obligation and decide your stand about going to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>from a moral standpoint, that is, with public service in view.</w:t>
      </w:r>
    </w:p>
    <w:p>
      <w:pPr>
        <w:autoSpaceDN w:val="0"/>
        <w:autoSpaceDE w:val="0"/>
        <w:widowControl/>
        <w:spacing w:line="220" w:lineRule="exact" w:before="66" w:after="0"/>
        <w:ind w:left="0" w:right="2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C.W. 6128.  Courtesy : G. D. Birla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 LETTER  TO SHANTIKUMAR  MORARJI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June 8, 1926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 SHANTIKUMAR,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to Mahadev.  When you sent me mangoes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birthday, you should have asked for blessings, at any 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as a matter of fact you have them always.  Do tell me why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up mangoes for the last seven years.  May God grant you a </w:t>
      </w:r>
      <w:r>
        <w:rPr>
          <w:rFonts w:ascii="Times" w:hAnsi="Times" w:eastAsia="Times"/>
          <w:b w:val="0"/>
          <w:i w:val="0"/>
          <w:color w:val="000000"/>
          <w:sz w:val="22"/>
        </w:rPr>
        <w:t>long life.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4702.  Courtesy : Shantikumar Morarji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 LETTER  TO  RAI  PRABHUDAS  BHIKHABHAI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June 8,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PRABHUDAS,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detailed letter.  You did well to write. 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is perfect, but it is my experience and also that of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tried </w:t>
      </w:r>
      <w:r>
        <w:rPr>
          <w:rFonts w:ascii="Times" w:hAnsi="Times" w:eastAsia="Times"/>
          <w:b w:val="0"/>
          <w:i/>
          <w:color w:val="000000"/>
          <w:sz w:val="22"/>
        </w:rPr>
        <w:t>pranayam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methods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observed merely with the help of </w:t>
      </w:r>
      <w:r>
        <w:rPr>
          <w:rFonts w:ascii="Times" w:hAnsi="Times" w:eastAsia="Times"/>
          <w:b w:val="0"/>
          <w:i/>
          <w:color w:val="000000"/>
          <w:sz w:val="22"/>
        </w:rPr>
        <w:t>pranayam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But I believe </w:t>
      </w:r>
      <w:r>
        <w:rPr>
          <w:rFonts w:ascii="Times" w:hAnsi="Times" w:eastAsia="Times"/>
          <w:b w:val="0"/>
          <w:i/>
          <w:color w:val="000000"/>
          <w:sz w:val="22"/>
        </w:rPr>
        <w:t>pranayam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help those who have acquired control over their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come across very few people who have made a deep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 from this  point of view and have tried yogic methods. 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only one  meal a day, I have nothing to say.  But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consumes at one sitting a quantity of food equal to three meals,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help  him in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This is a violation of it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damages one’s health.  There are two opinions and I have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regarding the need of nutritious diet for the observance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But I do not want you to change your method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 helps you in the observance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it keeps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spiritual progress and all your senses are brought under control.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try your own method and effect such changes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may dictate.  And if you succeed so that even your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disturbed by passions the world will stand to gain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 Remember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control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in respect of thought, speech and action.  According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if you have a lustful eye or an evil thought or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even in dream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violated.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12187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 LETTER  TO  PERIN  CAPTAIN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1926</w:t>
      </w:r>
    </w:p>
    <w:p>
      <w:pPr>
        <w:autoSpaceDN w:val="0"/>
        <w:autoSpaceDE w:val="0"/>
        <w:widowControl/>
        <w:spacing w:line="28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will be in Bombay during the whole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 I think I told you that a German sister was coming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name is Helene Haussding.  She is expected on the 25th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</w:t>
      </w:r>
      <w:r>
        <w:rPr>
          <w:rFonts w:ascii="Times" w:hAnsi="Times" w:eastAsia="Times"/>
          <w:b w:val="0"/>
          <w:i/>
          <w:color w:val="000000"/>
          <w:sz w:val="22"/>
        </w:rPr>
        <w:t>Razmak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Will you please meet her and take her home and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the same day to Sabarmati, and wire to me by what train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leaves.  You will please tell me if you are not likely to be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date or if it will be impossible for you to go and meet her on </w:t>
      </w:r>
      <w:r>
        <w:rPr>
          <w:rFonts w:ascii="Times" w:hAnsi="Times" w:eastAsia="Times"/>
          <w:b w:val="0"/>
          <w:i w:val="0"/>
          <w:color w:val="000000"/>
          <w:sz w:val="22"/>
        </w:rPr>
        <w:t>board.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Nurgisbehn and Mithubehn returned?  And, if they have, </w:t>
      </w:r>
      <w:r>
        <w:rPr>
          <w:rFonts w:ascii="Times" w:hAnsi="Times" w:eastAsia="Times"/>
          <w:b w:val="0"/>
          <w:i w:val="0"/>
          <w:color w:val="000000"/>
          <w:sz w:val="22"/>
        </w:rPr>
        <w:t>how are they doing?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19610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 NOTES</w:t>
      </w:r>
    </w:p>
    <w:p>
      <w:pPr>
        <w:autoSpaceDN w:val="0"/>
        <w:autoSpaceDE w:val="0"/>
        <w:widowControl/>
        <w:spacing w:line="266" w:lineRule="exact" w:before="126" w:after="0"/>
        <w:ind w:left="0" w:right="20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ERVANTS  OF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note issued by the Society upon the loss suffered by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recent fire nothing so much stirs one as the offer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of the press.  It is evidence of the scrupulous care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Society has dealt by its employees.  Unless the latter felt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to be personal, they would not make the self-sacrificing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 offer that they have made of forgoing half the bonus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to work without extra pay for ten instead of eight hours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  printer himself offering to work for six months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whatsoever.  Both the Society and the employees deserve heartiest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for this spirit of comradeship existing between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called Capital and Labour.  This expression of the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is no small compensation for the tremendous losses the Society </w:t>
      </w:r>
      <w:r>
        <w:rPr>
          <w:rFonts w:ascii="Times" w:hAnsi="Times" w:eastAsia="Times"/>
          <w:b w:val="0"/>
          <w:i w:val="0"/>
          <w:color w:val="000000"/>
          <w:sz w:val="22"/>
        </w:rPr>
        <w:t>has suffered.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of the valuable manuscripts containing Gokhale’s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files of the </w:t>
      </w:r>
      <w:r>
        <w:rPr>
          <w:rFonts w:ascii="Times" w:hAnsi="Times" w:eastAsia="Times"/>
          <w:b w:val="0"/>
          <w:i/>
          <w:color w:val="000000"/>
          <w:sz w:val="22"/>
        </w:rPr>
        <w:t>Dnyan Prakash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last eighty years is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irreparable.  But it is only in this manner that Nature gives us rude </w:t>
      </w:r>
      <w:r>
        <w:rPr>
          <w:rFonts w:ascii="Times" w:hAnsi="Times" w:eastAsia="Times"/>
          <w:b w:val="0"/>
          <w:i w:val="0"/>
          <w:color w:val="000000"/>
          <w:sz w:val="22"/>
        </w:rPr>
        <w:t>shocks and reminds us that there is nothing permanent, nothing ever-</w:t>
      </w:r>
      <w:r>
        <w:rPr>
          <w:rFonts w:ascii="Times" w:hAnsi="Times" w:eastAsia="Times"/>
          <w:b w:val="0"/>
          <w:i w:val="0"/>
          <w:color w:val="000000"/>
          <w:sz w:val="22"/>
        </w:rPr>
        <w:t>lasting except God himself; and that therefore ours is but honourably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1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humbly to labour only to do His will irrespective of consequ-</w:t>
      </w:r>
      <w:r>
        <w:rPr>
          <w:rFonts w:ascii="Times" w:hAnsi="Times" w:eastAsia="Times"/>
          <w:b w:val="0"/>
          <w:i w:val="0"/>
          <w:color w:val="000000"/>
          <w:sz w:val="22"/>
        </w:rPr>
        <w:t>ences.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Society are now manfully striving to restart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avoidable delay the interrupted activities.  The question is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public help.  Assurances have been given from many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 It is to be hoped that the assurances will be translated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without delay and without fuss.  However much one may differ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politics of the Society, there is no denying the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self-sacrificing labours of its members, there is no denying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patriotism.  It stands unique in its great social activities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than the political.  I hope that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their appreciation of the many services of the Society,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 where they differ from the Society’s politics, by sending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subscriptions in response to its appeal.</w:t>
      </w:r>
    </w:p>
    <w:p>
      <w:pPr>
        <w:autoSpaceDN w:val="0"/>
        <w:autoSpaceDE w:val="0"/>
        <w:widowControl/>
        <w:spacing w:line="266" w:lineRule="exact" w:before="128" w:after="0"/>
        <w:ind w:left="0" w:right="20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  IN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YSORE</w:t>
      </w:r>
    </w:p>
    <w:p>
      <w:pPr>
        <w:autoSpaceDN w:val="0"/>
        <w:tabs>
          <w:tab w:pos="550" w:val="left"/>
          <w:tab w:pos="2030" w:val="left"/>
          <w:tab w:pos="581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District Conference,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and the President of the District Board of Mysore </w:t>
      </w:r>
      <w:r>
        <w:rPr>
          <w:rFonts w:ascii="Times" w:hAnsi="Times" w:eastAsia="Times"/>
          <w:b w:val="0"/>
          <w:i w:val="0"/>
          <w:color w:val="000000"/>
          <w:sz w:val="22"/>
        </w:rPr>
        <w:t>presented spinning as a useful subsidiary occupation, and as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eminetly suited in poor families to supplement the family income,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exhorted the local bodies and public-spirited people to take it up </w:t>
      </w:r>
      <w:r>
        <w:rPr>
          <w:rFonts w:ascii="Times" w:hAnsi="Times" w:eastAsia="Times"/>
          <w:b w:val="0"/>
          <w:i w:val="0"/>
          <w:color w:val="000000"/>
          <w:sz w:val="22"/>
        </w:rPr>
        <w:t>in right earnest :</w:t>
      </w:r>
    </w:p>
    <w:p>
      <w:pPr>
        <w:autoSpaceDN w:val="0"/>
        <w:autoSpaceDE w:val="0"/>
        <w:widowControl/>
        <w:spacing w:line="240" w:lineRule="exact" w:before="28" w:after="0"/>
        <w:ind w:left="4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secure increased popularity and to ensure its general adoption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. . . it is necessary that the leaders in each village,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Yejmans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Sahukars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18"/>
        </w:rPr>
        <w:t>Budhivantas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take to it. . . . I appeal to all Municipal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Councils, Panchayats, and Village Committees, Co-operative Societies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Associations to stock and sell charkha to the local people, and secure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one trained weaver for their town or village, provide him with a loom,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get woven into </w:t>
      </w:r>
      <w:r>
        <w:rPr>
          <w:rFonts w:ascii="Times" w:hAnsi="Times" w:eastAsia="Times"/>
          <w:b w:val="0"/>
          <w:i/>
          <w:color w:val="000000"/>
          <w:sz w:val="18"/>
        </w:rPr>
        <w:t>dupaties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towels all the yarn locally spun by people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could not    drive any other trade or calling owing to age, infirmity,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disease or lack of occupation. . . . The District Board hopes to be able to take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full advantage in the coming year of the recent order of Government promising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meet half the cost of demonstrations and competitions arranged for weaving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spinning. . . .</w:t>
      </w:r>
    </w:p>
    <w:p>
      <w:pPr>
        <w:autoSpaceDN w:val="0"/>
        <w:autoSpaceDE w:val="0"/>
        <w:widowControl/>
        <w:spacing w:line="280" w:lineRule="exact" w:before="32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Here at least there is an official recognition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 The more the possibilities of this simple instrument are known, </w:t>
      </w:r>
      <w:r>
        <w:rPr>
          <w:rFonts w:ascii="Times" w:hAnsi="Times" w:eastAsia="Times"/>
          <w:b w:val="0"/>
          <w:i w:val="0"/>
          <w:color w:val="000000"/>
          <w:sz w:val="22"/>
        </w:rPr>
        <w:t>the greater will be its hold upon the people.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PINNING  FOR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AMINE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ELIEF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Kathiawar Rajkiya Parishad is nursing a khadi centre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in and near Amreli by way of famine relief.  Though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actual famine there, for want of sufficient rain the cultivation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below par for three successive years, the result being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are living from hand to mouth.  It is in this centre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a thousand farmers’ wives are supplementing their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with wages earned from hand-spinning.  Instead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remaining in idleness and in a state of semi-starvation,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from anything between one to three rupees per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time they are able or willing to give to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 this work furnishes occupation for carders, weavers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washermen.  The difficulty however had to be confronted of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so made.  Mr. Abbas Tyabji came to the rescue and he, assisted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Sjts. Amritlal Seth and Ramdas Gandhi, toured in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for the purpose of hawking the khadi.  It was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sell it as cheap as khadi produced in some parts of India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carders, weavers, washermen and even spinners do not demand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 same wage as those in Kathiawar.  But Mr. Abbas Tyabji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able successfully to appeal to local patriotism for the disposal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khadi.  And he tells me that nowhere was he put off by people,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they understood what this khadi meant, they took all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offer.  This khadi, as all other khadi, has had an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history.  Its price has gone down in the same proportion as it has 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quality.  And yet there is plenty of room for improvement in  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khadi and decline of its prices.  The decline in prices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progress in improvement depend upon steady improvement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and spinning upon which increasingly great attention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bestowed.  But the chief points to be noticed in this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that khadi has been the means of giving work and wages to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would have been without either but for khadi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unlimited scope for this work provided demand for khadi can </w:t>
      </w:r>
      <w:r>
        <w:rPr>
          <w:rFonts w:ascii="Times" w:hAnsi="Times" w:eastAsia="Times"/>
          <w:b w:val="0"/>
          <w:i w:val="0"/>
          <w:color w:val="000000"/>
          <w:sz w:val="22"/>
        </w:rPr>
        <w:t>be kept up.</w:t>
      </w:r>
    </w:p>
    <w:p>
      <w:pPr>
        <w:autoSpaceDN w:val="0"/>
        <w:autoSpaceDE w:val="0"/>
        <w:widowControl/>
        <w:spacing w:line="266" w:lineRule="exact" w:before="48" w:after="0"/>
        <w:ind w:left="0" w:right="19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ERIPATETIC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XHIBITION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workers all the country over are discovering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utility of khadi exhibitions in popularizing and demonstrating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processes connected with cotton till it becomes khadi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weavers’ loom.  Recently a peripatetic exhibition was organized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district of Ratnagiri.  It covered eight villages.  In all these places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09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were given in hand-ginning, carding, spinning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as well as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methods of testing the strength of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exhibited samples of indigenous dyes, yarn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leaders, khadi of various grades and a small assortment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goods. Whilst the exhibition was on, in the respective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hawking too was resorted to. There was a reading-room improvised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furnished literature on khadi.  There was a magic-lantern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demonstration. Singing parties gave songs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and enabled to subscribe to the All-India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>Memorial [Fund] and addresses on khadi were delivered by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speakers.  The whole thing was organized in an efficient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inexpensive manner.  The expenses amounted to Rs. 622-9-11.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were partly covered by profits made on the khadi sales.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such exhibitions have a great educative value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experience and consequent improvements may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>self-supporting.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10-6-1926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 KHADI  PROGRESS</w:t>
      </w:r>
    </w:p>
    <w:p>
      <w:pPr>
        <w:autoSpaceDN w:val="0"/>
        <w:autoSpaceDE w:val="0"/>
        <w:widowControl/>
        <w:spacing w:line="266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graph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illustrating three years’ production and sale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Pratishthan.  The reader can see at a glance the enormous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made by the Prathisthan as well in production as in sale.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10-6-1926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 VALUELESS  ASSURANCE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Government have, the Government of India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 a </w:t>
      </w:r>
      <w:r>
        <w:rPr>
          <w:rFonts w:ascii="Times" w:hAnsi="Times" w:eastAsia="Times"/>
          <w:b w:val="0"/>
          <w:i/>
          <w:color w:val="000000"/>
          <w:sz w:val="22"/>
        </w:rPr>
        <w:t>communique</w:t>
      </w:r>
      <w:r>
        <w:rPr>
          <w:rFonts w:ascii="Times" w:hAnsi="Times" w:eastAsia="Times"/>
          <w:b w:val="0"/>
          <w:i w:val="0"/>
          <w:color w:val="000000"/>
          <w:sz w:val="22"/>
        </w:rPr>
        <w:t>, given the assurance that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no present intention on the part of the Union Government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extending the regulations beyond the position as it existed prior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judgment of the Transvaal Provincial Division of the Supreme Court in 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case,  Rex 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.  Hildick  Smith,  when  it   was   held   that   certain   regulations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reference to miners and works, which have actually been in force in South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Africa since 1911 and in certain provinces for many years before that date,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not valid under the sections of the Act in terms of which they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promulgated.</w:t>
      </w:r>
    </w:p>
    <w:p>
      <w:pPr>
        <w:autoSpaceDN w:val="0"/>
        <w:autoSpaceDE w:val="0"/>
        <w:widowControl/>
        <w:spacing w:line="220" w:lineRule="exact" w:before="30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Devotional songs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communique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further states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Government of India have also been assured that should any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extension of the scope of these regulations be contemplated in future, every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reasonable opportunity will be given to all parties in the Union interested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matter to make representations.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these two assurances to be simple camouflage. 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Government, in reply to questions in the Union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have been repeatedly saying the same thing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told the Government of India, namely, that they had no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exceeding the scope of the regulations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that existed prior to the judgment in question.  The sting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Bill lies in its enabling powers.  It is like the sword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Damocles hanging over the heads of both the Natives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Indian settlers, for, it can be made applicable to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as the former.  The Bill is, therefore, as insulting as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be made.  Only it does not affect the material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as much as the Class Areas Bill, not because of any goodwill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Union Government, but because Indians as a rule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to labour, skilled or unskilled, of the kind contemplated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Colour Bar Bill. They are better touched materially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trade and through restriction of residential   rights.  And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to be accomplished by the Class Areas Bill which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by the Round Table Conference.  The Colour Bar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the mentality of the Union Government and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  Times 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correspondent very properly says in effect the acceptance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Government of the proposal for a Round Table Confe-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rence is a mere courteous gesture.  It is not to be interpreted to mean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the Union Government’s angle of vision.  And this deduc-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is further strengthened by the later information that in adumbrat-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his native policy, General Hertzog has made it clear that,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prepared to allow limited representation in the Union Parlia-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 the Natives and to the Coloured people, he will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whatsoever to the Indian.  The result which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rightly deduces is that the Indian, in the estimation  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Hertzog, stands infinitely lower than the Native.  In  fact,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tolerated till he can be effaced from South Africa as a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The Colour Bar Bill therefore cannot be isolated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Acts of the Union Government.  It forms part of its settled </w:t>
      </w:r>
      <w:r>
        <w:rPr>
          <w:rFonts w:ascii="Times" w:hAnsi="Times" w:eastAsia="Times"/>
          <w:b w:val="0"/>
          <w:i w:val="0"/>
          <w:color w:val="000000"/>
          <w:sz w:val="22"/>
        </w:rPr>
        <w:t>policy and furnishes the key to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the second assurance given by the Union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value.  Is it any new right that they have conceded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that when the scope of the regulations is extended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opportunity will be given to all parties in the Union,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the matter, to make representations specially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them that representations of Indians carry no voting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them?  And, if the qualifying phrase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parties outside the Union, that is,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Imperial Government will not be allowed even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representations, surely the assurance is worse than useless, because,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restriction of which the announcement has been made and not a </w:t>
      </w:r>
      <w:r>
        <w:rPr>
          <w:rFonts w:ascii="Times" w:hAnsi="Times" w:eastAsia="Times"/>
          <w:b w:val="0"/>
          <w:i w:val="0"/>
          <w:color w:val="000000"/>
          <w:sz w:val="22"/>
        </w:rPr>
        <w:t>concession.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10-6-1926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 WHAT  IS  PRAYER?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medical graduate asks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the best form of prayer?  How much time should be spent at it?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my opinion to do justice is the best form of prayer and one who is sincere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doing justice to all does not need to do any more praying.  Some people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spend a long time over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Sandhya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95% of them do not understand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meaning of what they say.  In my opinion prayer should be said in one’s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mother tongue.  It alone can affect the soul best. I should say that a sincere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prayer for one minute is enough.  It should suffice to promise God not to sin.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means asking God for something in a reverent attitude.  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is used also to denote any devotional act.  Worship is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to use for what the correspondent has in mind.  But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apart, what is it that millions of Hindus, Mussalmans, Christians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Jews and others do every day during the time set apart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adoration of the Maker?  It seems to me that it is a yearning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to be one with the Maker, an invocation for His blessing. 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 the attitute that matters, not words uttered or muttered.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the association of words that have been handed down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times  has  an  effect  which  in  their rendering into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 they will lose altogether.  Thus the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translated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recited in, say, Gujarati, will not have the same effect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original.  The utterance of the word ‘Rama’ will instantaneoulsy </w:t>
      </w:r>
      <w:r>
        <w:rPr>
          <w:rFonts w:ascii="Times" w:hAnsi="Times" w:eastAsia="Times"/>
          <w:b w:val="0"/>
          <w:i w:val="0"/>
          <w:color w:val="000000"/>
          <w:sz w:val="22"/>
        </w:rPr>
        <w:t>affect millions of Hindus, when the word ‘God’, although they may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Ritual prayer to Sun God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meaning, will leave them untouched.  Words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a power by long usage and sacredness associated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 There is much therefore to be said for the retention of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formulae for the most prevalent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verses. 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of them should be properly understood goes without saying.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fixed rule laid down as to the time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devotional acts should take.  It depends upon individual temperament.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precious moments in one’s daily life.  The exercises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sober and humble us and enable us to realize that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without His will and that we are but ‘clay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Potter’.  These are moments when one reviews one’s immediate past,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confesses one’s weakness, asks for forgiveness and strength to be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better.  One minute may be enough for some, twenty-four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too little for others.  For those who are filled with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in them, to labour is to pray.  Their life is one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or act of worship.  For us ordinary mortals there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path between these two extremes.  We are not so exalted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say that all our acts are a dedication, nor perhaps are we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gone as to be living purely for self.  Hence have all religions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times for general devotion.  Unfortunately these have nowadays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merely mechanical and formal, where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hypocritical.  What is necessary therefore is the correct attitude to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 these devotions.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definte personal prayer in the sense of asking God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it should certainly be in one’s own tongue. 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grander than to ask God to make us act justly towards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that lives.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10-6-1926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 CO-OPERATION  IN  SPINNING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dear friend asks me to answer the question that has occurred </w:t>
      </w:r>
      <w:r>
        <w:rPr>
          <w:rFonts w:ascii="Times" w:hAnsi="Times" w:eastAsia="Times"/>
          <w:b w:val="0"/>
          <w:i w:val="0"/>
          <w:color w:val="000000"/>
          <w:sz w:val="22"/>
        </w:rPr>
        <w:t>to him and his other friends.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there co-operation in spinning?  Does it not rather make people purely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individualistic, self-centred and keep them separate from one another even 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many pebbles?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briefest and the most decisive answer I can give is : “Go,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any well-organized spinning centre and test the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 You will then discover that spinning cannot succeed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co-operation.”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brief though this answer is, it is, I know, useless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(and they are the majority) who cannot or will not make the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such a visit.  I must therefore try to convince by describing </w:t>
      </w:r>
      <w:r>
        <w:rPr>
          <w:rFonts w:ascii="Times" w:hAnsi="Times" w:eastAsia="Times"/>
          <w:b w:val="0"/>
          <w:i w:val="0"/>
          <w:color w:val="000000"/>
          <w:sz w:val="22"/>
        </w:rPr>
        <w:t>such a centre in the best way I can.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speaking to a co-operative society in Madras last year, I said </w:t>
      </w:r>
      <w:r>
        <w:rPr>
          <w:rFonts w:ascii="Times" w:hAnsi="Times" w:eastAsia="Times"/>
          <w:b w:val="0"/>
          <w:i w:val="0"/>
          <w:color w:val="000000"/>
          <w:sz w:val="22"/>
        </w:rPr>
        <w:t>that through hand-spinning I was trying to found the largest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society known to the world.  This is not an untrue claim.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ambitious.  It is not untrue because hand-spinning cannot </w:t>
      </w:r>
      <w:r>
        <w:rPr>
          <w:rFonts w:ascii="Times" w:hAnsi="Times" w:eastAsia="Times"/>
          <w:b w:val="0"/>
          <w:i w:val="0"/>
          <w:color w:val="000000"/>
          <w:sz w:val="22"/>
        </w:rPr>
        <w:t>serve the purpose for which it is intended unless millions actually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operate in it.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is to drive away enforced idleness and pauperism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result mainly of that idleness in India.  This purpose,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admitted, is grand enough. The effort must be correspondinlgy </w:t>
      </w:r>
      <w:r>
        <w:rPr>
          <w:rFonts w:ascii="Times" w:hAnsi="Times" w:eastAsia="Times"/>
          <w:b w:val="0"/>
          <w:i w:val="0"/>
          <w:color w:val="000000"/>
          <w:sz w:val="22"/>
        </w:rPr>
        <w:t>great.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co-operation from the very commencement.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makes one self-reliant it also enables one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interdependence almost at every step.  An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must find a ready market for her surplus yarn.  She cannot </w:t>
      </w:r>
      <w:r>
        <w:rPr>
          <w:rFonts w:ascii="Times" w:hAnsi="Times" w:eastAsia="Times"/>
          <w:b w:val="0"/>
          <w:i w:val="0"/>
          <w:color w:val="000000"/>
          <w:sz w:val="22"/>
        </w:rPr>
        <w:t>weave it.  There can be no market for her yarn without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a large number of people.  Just as our agriculture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because there is co-operation, be it ever so little,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in regard to the cultivation and disposal of the produce,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spinning be successful only if there is co-operation on an equally </w:t>
      </w:r>
      <w:r>
        <w:rPr>
          <w:rFonts w:ascii="Times" w:hAnsi="Times" w:eastAsia="Times"/>
          <w:b w:val="0"/>
          <w:i w:val="0"/>
          <w:color w:val="000000"/>
          <w:sz w:val="22"/>
        </w:rPr>
        <w:t>large scale.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working of any typical centre. At the central office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seed cootton for spinners.  The cotton is ginned  by ginners </w:t>
      </w:r>
      <w:r>
        <w:rPr>
          <w:rFonts w:ascii="Times" w:hAnsi="Times" w:eastAsia="Times"/>
          <w:b w:val="0"/>
          <w:i w:val="0"/>
          <w:color w:val="000000"/>
          <w:sz w:val="22"/>
        </w:rPr>
        <w:t>perhaps at the centre.  It is distributed then among carders who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it in the shape of slivers.  These are now ready to be distributed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spinners who bring their yarn from week to week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fresh slivers and their wages in return.  The yarn thus received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weavers to weave and received back for sale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This latter must now be sold to the wearers—the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Thus the centre office has to be in constant living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a very large number of people irrespective of caste, colour </w:t>
      </w:r>
      <w:r>
        <w:rPr>
          <w:rFonts w:ascii="Times" w:hAnsi="Times" w:eastAsia="Times"/>
          <w:b w:val="0"/>
          <w:i w:val="0"/>
          <w:color w:val="000000"/>
          <w:sz w:val="22"/>
        </w:rPr>
        <w:t>or creed.  For the centre has no dividends to make, has no exclusive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care but the care of the most needy. The centre to be useful must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clean in every sense of the term. The bond between it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component parts of the vast organization is purely spiritual or moral.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spinning centre therefore is a co-operative society whose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ginners, carders, spinners, weavers and buyers—all tied together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common bond, mutual goodwill and service. In this society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every piece can be traced almost with certainty as it floats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fro.  And as these centres grow and draw the youth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the fire of patriotism burning brightly in their hearts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purity will stand the strain of all temptation, they will,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become centres for radiating elementary knowledge in hygiene,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sanitation, domestic treatment of simple diseases among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education among their children suited to their needs. That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yet. The begin-ning indeed has been made.  But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grow only slowly.  It is not possible to show substantial results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has become a salable article in the bazaar like ghee or,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still, postage stamp. For the present a vast amount of energy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in educating the people to buy khadi in the  place of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even as a child would eat and bless the rice cooked by its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stopping to think of the quality or the price of the rice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cooked.  If it did, it would find that the rice cooked by the mother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too dear for the labour and the love spent upon the working.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will it be with khadi one day, when the children of mother 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 from their deep sleep and realize that yarn spun and worked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her daughters and sons can never be too dear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children.  When this simple truth dawns upon us,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centres will multiply a hundredfold, a ray of hope will penetrate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 Indian cottages and that hope will be the surest foundation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the freedom we want but do not know how to achieve.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10-6-1926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 LETTER  TO  JAMNALAL  BAJAJ</w:t>
      </w:r>
    </w:p>
    <w:p>
      <w:pPr>
        <w:autoSpaceDN w:val="0"/>
        <w:autoSpaceDE w:val="0"/>
        <w:widowControl/>
        <w:spacing w:line="266" w:lineRule="exact" w:before="206" w:after="2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0.0" w:type="dxa"/>
      </w:tblPr>
      <w:tblGrid>
        <w:gridCol w:w="3258"/>
        <w:gridCol w:w="3258"/>
      </w:tblGrid>
      <w:tr>
        <w:trPr>
          <w:trHeight w:hRule="exact" w:val="386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Thursday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10, 1926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JAMNALAL,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I wish you could make a long stay there and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your body getting away from it all.  There must be no more fits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giddiness.  The real remedy for it is, mainly, open air and exercise.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take a ten-mile walk daily.  I should not think that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much.  The Charkha Sangh committee meets on the 26th;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therefore have to come here till then. It would be better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resisted the temptation to stay in Delhi and at the Rampura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present. I want you to spend as much time in Mussoorie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 Ask Lakshmidas to write to me from time to time.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improve his health a lot.  Velabehn will arrive here this evening </w:t>
      </w:r>
      <w:r>
        <w:rPr>
          <w:rFonts w:ascii="Times" w:hAnsi="Times" w:eastAsia="Times"/>
          <w:b w:val="0"/>
          <w:i w:val="0"/>
          <w:color w:val="000000"/>
          <w:sz w:val="22"/>
        </w:rPr>
        <w:t>along with Mani.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AMNALAL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AJAJ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IWAS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  U.P.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2866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 LETTER  TO  SATIS  CHANDRA  DAS   DUPTA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1926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SATIS 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must not argue with you, for,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is perfect.  Khadi work requires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You are bent </w:t>
      </w:r>
      <w:r>
        <w:rPr>
          <w:rFonts w:ascii="Times" w:hAnsi="Times" w:eastAsia="Times"/>
          <w:b w:val="0"/>
          <w:i w:val="0"/>
          <w:color w:val="000000"/>
          <w:sz w:val="22"/>
        </w:rPr>
        <w:t>upon it.  I can therefore say, may God help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Hema Prabha Devi surrenders everything of her own accord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she can bask in the sunshine of freedom from all possessions,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naturally feel delighted.  I have simply uttered a note of </w:t>
      </w:r>
      <w:r>
        <w:rPr>
          <w:rFonts w:ascii="Times" w:hAnsi="Times" w:eastAsia="Times"/>
          <w:b w:val="0"/>
          <w:i w:val="0"/>
          <w:color w:val="000000"/>
          <w:sz w:val="22"/>
        </w:rPr>
        <w:t>warning as a friend.  But you will both do as the spirit guides you.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is postponed to the 26th instant to enable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his place on the 21st instant which is the Id day.  I shall </w:t>
      </w:r>
      <w:r>
        <w:rPr>
          <w:rFonts w:ascii="Times" w:hAnsi="Times" w:eastAsia="Times"/>
          <w:b w:val="0"/>
          <w:i w:val="0"/>
          <w:color w:val="000000"/>
          <w:sz w:val="22"/>
        </w:rPr>
        <w:t>expect you on or before 26th.</w:t>
      </w:r>
    </w:p>
    <w:p>
      <w:pPr>
        <w:autoSpaceDN w:val="0"/>
        <w:autoSpaceDE w:val="0"/>
        <w:widowControl/>
        <w:spacing w:line="270" w:lineRule="exact" w:before="3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 about a travelling charkha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Muhammad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Hassan Chaman of Kera, Cutch.  If not, please send </w:t>
      </w:r>
      <w:r>
        <w:rPr>
          <w:rFonts w:ascii="Times" w:hAnsi="Times" w:eastAsia="Times"/>
          <w:b w:val="0"/>
          <w:i w:val="0"/>
          <w:color w:val="000000"/>
          <w:sz w:val="22"/>
        </w:rPr>
        <w:t>one to him by V.P.P.</w:t>
      </w:r>
    </w:p>
    <w:p>
      <w:pPr>
        <w:autoSpaceDN w:val="0"/>
        <w:autoSpaceDE w:val="0"/>
        <w:widowControl/>
        <w:spacing w:line="270" w:lineRule="exact" w:before="3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Birla has written to me of what he has done.  It is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enlisted his interest.  I have written to him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length and </w:t>
      </w:r>
      <w:r>
        <w:rPr>
          <w:rFonts w:ascii="Times" w:hAnsi="Times" w:eastAsia="Times"/>
          <w:b w:val="0"/>
          <w:i w:val="0"/>
          <w:color w:val="000000"/>
          <w:sz w:val="22"/>
        </w:rPr>
        <w:t>asked him to give all the help he can to the Pratishthan.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11182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 LETTER  TO  V.  S.  SRINIVASA  SASTRI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circular letter.  You might have noticed a paragraph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current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Society’s loss.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out to whom I should make the appeal.  Is Malaviyaji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 anybody to your knowledge?  There are monied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both he and I can approach.  But, I know that he can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greater confidence and greater effect.  Has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Mr. Ambalal Sarabhai?  To Jamnalalji I shall be writing.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in a somewhat peculiar position just now.  He has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 his earnings and has almost ear-marked the profits 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making.  I know that there is still a reserve.  I fancy that he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but nothing like what I would like him or ask him to send </w:t>
      </w:r>
      <w:r>
        <w:rPr>
          <w:rFonts w:ascii="Times" w:hAnsi="Times" w:eastAsia="Times"/>
          <w:b w:val="0"/>
          <w:i w:val="0"/>
          <w:color w:val="000000"/>
          <w:sz w:val="22"/>
        </w:rPr>
        <w:t>if he was his former self.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12059</w:t>
      </w:r>
    </w:p>
    <w:p>
      <w:pPr>
        <w:autoSpaceDN w:val="0"/>
        <w:autoSpaceDE w:val="0"/>
        <w:widowControl/>
        <w:spacing w:line="200" w:lineRule="exact" w:before="136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‘Muhen’ in “Letter to Satis Chandra Das Gupta”, 3-6-1926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D. Birla”, 8-6-1926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 LETTER  TO  AMIYA  CHANDRA  CHAKRAVARTI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was simply wondering whether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miscarried.  I now understand the sad reasons for the delay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acknowledging my letter.  You have not yet mentioned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 that has befallen you.  How can I help you to find peace?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come from within and by waiting upon God and trusting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with implicit faith.  No man need ever feel lonely who feels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presence of God near him and in him.  Whatever peace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found, has been found by increasing faith in the hand of God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everything.  Calamities then cease to be calamities.  They test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steadfastness.  May you also find your peace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>seeming strife.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MIYA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HAKRAVARTI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IRTHA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IBAS</w:t>
      </w:r>
      <w:r>
        <w:rPr>
          <w:rFonts w:ascii="Times" w:hAnsi="Times" w:eastAsia="Times"/>
          <w:b w:val="0"/>
          <w:i w:val="0"/>
          <w:color w:val="000000"/>
          <w:sz w:val="20"/>
        </w:rPr>
        <w:t>,  P</w:t>
      </w:r>
      <w:r>
        <w:rPr>
          <w:rFonts w:ascii="Times" w:hAnsi="Times" w:eastAsia="Times"/>
          <w:b w:val="0"/>
          <w:i w:val="0"/>
          <w:color w:val="000000"/>
          <w:sz w:val="18"/>
        </w:rPr>
        <w:t>URI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12060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LETTER TO EMIL RONIGER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idea of making any money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even for a charitable purpose is quite foreign to me.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avoided all such temptation. This time the temptation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a double manner. Mr. Holmes was the first tempter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unless some notable publisher had the copyright,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possible to circulate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Experiments with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desirable and he added that the copyright would bring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sum for many of my public undertakings. I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Mr. Holmes to deal with the Macmillans. I have heard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from him. I have really no terms. I can only give you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I shall not close with the Macmillans till I have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corresponded with you. I shall endeavour also at least to give you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over the German translation. You may let me know what terms it </w:t>
      </w:r>
      <w:r>
        <w:rPr>
          <w:rFonts w:ascii="Times" w:hAnsi="Times" w:eastAsia="Times"/>
          <w:b w:val="0"/>
          <w:i w:val="0"/>
          <w:color w:val="000000"/>
          <w:sz w:val="22"/>
        </w:rPr>
        <w:t>is possible for you to offer consistently with all your obligations.</w:t>
      </w:r>
    </w:p>
    <w:p>
      <w:pPr>
        <w:autoSpaceDN w:val="0"/>
        <w:autoSpaceDE w:val="0"/>
        <w:widowControl/>
        <w:spacing w:line="220" w:lineRule="exact" w:before="6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ONIGER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HEIN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ELDEN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32243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 LETTER  TO  JETHALAL  H.  JOSHI</w:t>
      </w:r>
    </w:p>
    <w:p>
      <w:pPr>
        <w:autoSpaceDN w:val="0"/>
        <w:autoSpaceDE w:val="0"/>
        <w:widowControl/>
        <w:spacing w:line="270" w:lineRule="exact" w:before="10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1926</w:t>
      </w:r>
    </w:p>
    <w:p>
      <w:pPr>
        <w:autoSpaceDN w:val="0"/>
        <w:autoSpaceDE w:val="0"/>
        <w:widowControl/>
        <w:spacing w:line="260" w:lineRule="exact" w:before="42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Bhai Nriprasad does not need you and Jamnadas wants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settle down there.  Where can I find a better educational field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than this?  Whatever I teach you is bound to be uninteresting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modern viewpoint.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10922</w:t>
      </w:r>
    </w:p>
    <w:p>
      <w:pPr>
        <w:autoSpaceDN w:val="0"/>
        <w:tabs>
          <w:tab w:pos="6110" w:val="left"/>
        </w:tabs>
        <w:autoSpaceDE w:val="0"/>
        <w:widowControl/>
        <w:spacing w:line="176" w:lineRule="exact" w:before="222" w:after="0"/>
        <w:ind w:left="330" w:right="288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24"/>
        </w:rPr>
        <w:t>449.  LETTER  TO  FULCHAND  KASTURCHAND  SHAH</w:t>
      </w:r>
    </w:p>
    <w:p>
      <w:pPr>
        <w:autoSpaceDN w:val="0"/>
        <w:autoSpaceDE w:val="0"/>
        <w:widowControl/>
        <w:spacing w:line="266" w:lineRule="exact" w:before="12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June 11,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FULCHAND,</w:t>
      </w:r>
    </w:p>
    <w:p>
      <w:pPr>
        <w:autoSpaceDN w:val="0"/>
        <w:autoSpaceDE w:val="0"/>
        <w:widowControl/>
        <w:spacing w:line="260" w:lineRule="exact" w:before="3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You may perhaps like to file Jamnadas’s postcard;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am returning it to you.  I have written to him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me for money.  Because of our difficult [financial]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you do not have the means to offer the money. 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 have written to you that my going to Finland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cancelled.  I have also replied to Devchandbhai.  Today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the Dewan.  I have sent that also to Devchandbhai.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he writes that he would come by the end of the month.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report and shall go through it.  Fixing the date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has been delayed and that troubles me too.  But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bird with my wings clipped; so in every such case my inclination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wait.  It is perfectly true that Manilal has deposited a sum of Rs. </w:t>
      </w:r>
      <w:r>
        <w:rPr>
          <w:rFonts w:ascii="Times" w:hAnsi="Times" w:eastAsia="Times"/>
          <w:b w:val="0"/>
          <w:i w:val="0"/>
          <w:color w:val="000000"/>
          <w:sz w:val="22"/>
        </w:rPr>
        <w:t>32,000 with Revashankerbhai, but we are not in a position to use it yet.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other letters to the addressee,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Fulchand”, 25-3-1926 and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7-5-1926.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36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of authority for Manilal is still to come.  He told me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from Rajkot that it would come in a short time.  On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amount, whether my finances allow it or not, I shall definitely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 sums for which I have committed myself.  I have talked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about the school at Rajkot. Whenever you need anything,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ask for it.  I am prepared to provide the cotton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of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teachers at Rajkot, Jetpur and other places. 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Balwantrai has arrived.  I have asked him to keep Rs. 100 for the 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khadi.  And for making payments to the weavers he may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as the need arises.  I am having a talk about Gariyadhar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Shambhushanker who is here today.  I have found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the work done very economically.  It seems to me Gariyadhar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the least expensive of all. Bhai Balwantrai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Mulchandbhai needed Rs. 500 for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Ashram,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paid to him on his personal security.  All your queries have now </w:t>
      </w:r>
      <w:r>
        <w:rPr>
          <w:rFonts w:ascii="Times" w:hAnsi="Times" w:eastAsia="Times"/>
          <w:b w:val="0"/>
          <w:i w:val="0"/>
          <w:color w:val="000000"/>
          <w:sz w:val="22"/>
        </w:rPr>
        <w:t>been answered.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10923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 LETTER  TO CHUNILAL  D. 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CHUNILAL,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well as the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your friend.  I </w:t>
      </w:r>
      <w:r>
        <w:rPr>
          <w:rFonts w:ascii="Times" w:hAnsi="Times" w:eastAsia="Times"/>
          <w:b w:val="0"/>
          <w:i w:val="0"/>
          <w:color w:val="000000"/>
          <w:sz w:val="22"/>
        </w:rPr>
        <w:t>intend to use the money for propagating khadi.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C.  D.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ILLS  </w:t>
      </w:r>
      <w:r>
        <w:rPr>
          <w:rFonts w:ascii="Times" w:hAnsi="Times" w:eastAsia="Times"/>
          <w:b w:val="0"/>
          <w:i w:val="0"/>
          <w:color w:val="000000"/>
          <w:sz w:val="20"/>
        </w:rPr>
        <w:t>(L</w:t>
      </w:r>
      <w:r>
        <w:rPr>
          <w:rFonts w:ascii="Times" w:hAnsi="Times" w:eastAsia="Times"/>
          <w:b w:val="0"/>
          <w:i w:val="0"/>
          <w:color w:val="000000"/>
          <w:sz w:val="18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RUCE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19611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50" w:val="left"/>
          <w:tab w:pos="1130" w:val="left"/>
          <w:tab w:pos="4410" w:val="left"/>
          <w:tab w:pos="4450" w:val="left"/>
        </w:tabs>
        <w:autoSpaceDE w:val="0"/>
        <w:widowControl/>
        <w:spacing w:line="31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451.  LETTER  TO  DEVCHAND  PAREKH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Friday, June 11, 1926 </w:t>
      </w:r>
      <w:r>
        <w:rPr>
          <w:rFonts w:ascii="Times" w:hAnsi="Times" w:eastAsia="Times"/>
          <w:b w:val="0"/>
          <w:i w:val="0"/>
          <w:color w:val="000000"/>
          <w:sz w:val="16"/>
        </w:rPr>
        <w:t>BHAI  DEVCHANDBHAI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the Dewan.  Now we have to wait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of this month at any rate.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19612</w:t>
      </w:r>
    </w:p>
    <w:p>
      <w:pPr>
        <w:autoSpaceDN w:val="0"/>
        <w:tabs>
          <w:tab w:pos="4450" w:val="left"/>
        </w:tabs>
        <w:autoSpaceDE w:val="0"/>
        <w:widowControl/>
        <w:spacing w:line="392" w:lineRule="exact" w:before="262" w:after="252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452.  LETTER  TO  KANTILAL  H.  PAREKH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6" w:right="140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KANTILAL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16" w:right="1406" w:bottom="508" w:left="1440" w:header="720" w:footer="720" w:gutter="0"/>
          <w:cols w:num="2" w:equalWidth="0">
            <w:col w:w="3446" w:space="0"/>
            <w:col w:w="3067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6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1926</w:t>
      </w:r>
    </w:p>
    <w:p>
      <w:pPr>
        <w:sectPr>
          <w:type w:val="nextColumn"/>
          <w:pgSz w:w="9360" w:h="12960"/>
          <w:pgMar w:top="516" w:right="1406" w:bottom="508" w:left="1440" w:header="720" w:footer="720" w:gutter="0"/>
          <w:cols w:num="2" w:equalWidth="0">
            <w:col w:w="3446" w:space="0"/>
            <w:col w:w="3067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it is quite to the point.  You did well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 If you still have anything to ask do write to me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hesitation.  The responsibility concerning khadi that rests on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others like you cannot be taken away, until we get men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less responsibility on others or who have the same capacity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and until they are able to carry on khadi work by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the spread of the khadi movement we also exhort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lead a simple life.  Until we give up some of our undesirable habits </w:t>
      </w:r>
      <w:r>
        <w:rPr>
          <w:rFonts w:ascii="Times" w:hAnsi="Times" w:eastAsia="Times"/>
          <w:b w:val="0"/>
          <w:i w:val="0"/>
          <w:color w:val="000000"/>
          <w:sz w:val="22"/>
        </w:rPr>
        <w:t>khadi work cannot gain momentum.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to make khadi a practical proposition is interpreted to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compete with mill-made cloth, I think that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impossible. Dharma need never enter into such competition. Millow-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ners may give away their cloth gratis just to kill khadi, but  can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with khadi?  There certainly is competition in trade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commodities are offered, [virtually] for nothing.  I am willing to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critism of the work there.  And I am eager to remove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recognizable faults.  If it is said that since the workers are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the demands of that centre are readily conceded, the complaint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baseless.  I know it, because it is contrary to my nature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 Of course, one thing is certain I am entirely useless where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people.  I shall be glad if you let me know why you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 as reasonable.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at all perturbed by the way Ramdas has now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khadi.  It cannot be said that he compels people to buy khadi. </w:t>
      </w:r>
      <w:r>
        <w:rPr>
          <w:rFonts w:ascii="Times" w:hAnsi="Times" w:eastAsia="Times"/>
          <w:b w:val="0"/>
          <w:i w:val="0"/>
          <w:color w:val="000000"/>
          <w:sz w:val="22"/>
        </w:rPr>
        <w:t>But one can certainly say that they buy it owing to a sense of shame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type w:val="continuous"/>
          <w:pgSz w:w="9360" w:h="12960"/>
          <w:pgMar w:top="516" w:right="140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out of a desire to help others.  I see nothing wrong in it.  Only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spread of khadi be initiated.  The over-all expense on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than the artisans’ wages, hence it is our duty to effect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economy as possible.  That depends on the spirit of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efficiency of the workers.  I believe this improvement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gradually.  But please make whatever suggestions you can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regard.  We shall certainly implement as many of them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you.  If I know why you have lost faith in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I can find a remedy.  We must promote the desire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remuneration.  But how many people will do that? 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what you like, there is need to assume a big responsibility,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stay in the Ashram as long as you consider it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made you what you are and its reward therefore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 Always guard it.  Make it nobler every day.  That itself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return.  How long you can serve by living in the Ashram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on your own convenience.  One can free oneself of worries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one’s own.  If freedom from worry depended upon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convenience, it could never be had.  When the season there is over,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here.  Before that if you have anything particular to say,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me.  If the answer I have given is not complete,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10927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 LETTER  TO  C. 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1926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You will have misfortune.  But there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connection between your being in Tiruchengodu and the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scarcity as there is between Z—a newcomer—being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and the scarcity. Those who charge you with rivalry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 give your presence an importance you did not deserve.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there  is not much danger of your becoming inflated, let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people who so charge you have all the pleasure they can derive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their belief.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Finland idea is dead and decently buried.  Dr. Dalal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suspected Hydrocele in Devdas.  Even if it requires an operation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minor thing.  I certainly don’t worry about it, perhaps,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don’t dread the knife so much as 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dread drug-taking.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Santanam!  It almost appears as if we in India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our share of domestic troubles.  And in India the Southern </w:t>
      </w:r>
      <w:r>
        <w:rPr>
          <w:rFonts w:ascii="Times" w:hAnsi="Times" w:eastAsia="Times"/>
          <w:b w:val="0"/>
          <w:i w:val="0"/>
          <w:color w:val="000000"/>
          <w:sz w:val="22"/>
        </w:rPr>
        <w:t>Presidency seems to take the first place.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speak to Shankerlal about the arrangements of the tour.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10929</w:t>
      </w:r>
    </w:p>
    <w:p>
      <w:pPr>
        <w:autoSpaceDN w:val="0"/>
        <w:autoSpaceDE w:val="0"/>
        <w:widowControl/>
        <w:spacing w:line="292" w:lineRule="exact" w:before="42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454.  LETTER  TO  FENNER  BROCKWAY</w:t>
      </w:r>
    </w:p>
    <w:p>
      <w:pPr>
        <w:autoSpaceDN w:val="0"/>
        <w:autoSpaceDE w:val="0"/>
        <w:widowControl/>
        <w:spacing w:line="266" w:lineRule="exact" w:before="2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8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cable.  I am so sorry you had to go to the ex-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pense of cabling me.  Newspaper correspondents will publish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verification.  There was a talk about my going to Finland.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announced in the newspaper that everything was arranged,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whereas, nothing was certain.  The final decision come to was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hould not go to Finland.  Had I gone, Iwould certainly have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invitation.  As it was, I had to send you the following cablegram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hope you duly received.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“Thanks, not going Europe.”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ENNER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ROCKWAY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NDEPENDENT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ABOUR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13,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REAT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EORGE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 </w:t>
      </w:r>
      <w:r>
        <w:rPr>
          <w:rFonts w:ascii="Times" w:hAnsi="Times" w:eastAsia="Times"/>
          <w:b w:val="0"/>
          <w:i w:val="0"/>
          <w:color w:val="000000"/>
          <w:sz w:val="20"/>
        </w:rPr>
        <w:t>S. W. 1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11361</w:t>
      </w:r>
    </w:p>
    <w:p>
      <w:pPr>
        <w:autoSpaceDN w:val="0"/>
        <w:autoSpaceDE w:val="0"/>
        <w:widowControl/>
        <w:spacing w:line="240" w:lineRule="exact" w:before="1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“a” in place of the words “as I”.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8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 LETTER  TO  KONDA  VENKATAPPAYYA  GARU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1926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sad letter you have sent me.  I appreciate the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me.  After all it is these domestic troubles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enrich one’s life, for, they enable us to realize the vanity of wordly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pomp, worldly riches and worldly happiness and enable us also to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the true beauty of ahimsa, otherwise, love of the purest type.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both your wife and daughter are improving. 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improvement will be continuous and permanent.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Devdas had an operation.  He was dischaged last week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taking his convalescence with Jamnalalji at Mussoorie.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Finland.  There was a talk about my going.  But I </w:t>
      </w:r>
      <w:r>
        <w:rPr>
          <w:rFonts w:ascii="Times" w:hAnsi="Times" w:eastAsia="Times"/>
          <w:b w:val="0"/>
          <w:i w:val="0"/>
          <w:color w:val="000000"/>
          <w:sz w:val="22"/>
        </w:rPr>
        <w:t>decided not to go.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19616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 LETTER  TO  C. V. KRISHNA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KRISHNA,</w:t>
      </w:r>
    </w:p>
    <w:p>
      <w:pPr>
        <w:autoSpaceDN w:val="0"/>
        <w:autoSpaceDE w:val="0"/>
        <w:widowControl/>
        <w:spacing w:line="294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 This is my message for the Conference: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the Conference every success.   The fact of its being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Pinakini Satyagraha Ashram grounds is a tribute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the late Hanumantha Rao who devoted his life selflessly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cause.  I hope that the various conferences, being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emphasize the necessity of hand-spinning and khaddar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 black taint of untouchability that I discovered when I was in </w:t>
      </w:r>
      <w:r>
        <w:rPr>
          <w:rFonts w:ascii="Times" w:hAnsi="Times" w:eastAsia="Times"/>
          <w:b w:val="0"/>
          <w:i w:val="0"/>
          <w:color w:val="000000"/>
          <w:sz w:val="22"/>
        </w:rPr>
        <w:t>that district will be removed as a result of the effort of the Conference.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19617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 LETTER  TO  “FORWARD”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best reminiscence I can give you of Deshbandhu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special number 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‘Throughout my privileged stay with Deshbandhu at Darjeeling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closing days of his earthly life, I found that, ill as he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bulk of his time was devoted to the  thought of his country. 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he had fever on he would discuss with me the future plans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laid down for his country’s uplift.  I often ask myself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doing anything or enough to have deserved such a man as </w:t>
      </w:r>
      <w:r>
        <w:rPr>
          <w:rFonts w:ascii="Times" w:hAnsi="Times" w:eastAsia="Times"/>
          <w:b w:val="0"/>
          <w:i w:val="0"/>
          <w:color w:val="000000"/>
          <w:sz w:val="22"/>
        </w:rPr>
        <w:t>Deshbandhu.’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“F</w:t>
      </w:r>
      <w:r>
        <w:rPr>
          <w:rFonts w:ascii="Times" w:hAnsi="Times" w:eastAsia="Times"/>
          <w:b w:val="0"/>
          <w:i w:val="0"/>
          <w:color w:val="000000"/>
          <w:sz w:val="18"/>
        </w:rPr>
        <w:t>ORWARD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19,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19618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 LETTER  TO  GANGABEHN  MAJMUDAR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June 12,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 GANGABEHN,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What can I do if you distrust persons who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me?  I can’t agree upon the prices, etc., of two years ago.  I can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only at present rates.  Over and above that, I shall try to pay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I can.  I only want you to appoint someone you trust to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person nominated by me.  Both of them may fix the prices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existing conditions and I am prepared to pay them.  I </w:t>
      </w:r>
      <w:r>
        <w:rPr>
          <w:rFonts w:ascii="Times" w:hAnsi="Times" w:eastAsia="Times"/>
          <w:b w:val="0"/>
          <w:i w:val="0"/>
          <w:color w:val="000000"/>
          <w:sz w:val="22"/>
        </w:rPr>
        <w:t>would request you to settle this matter urgently.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ANGABEHN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AJMUDAR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AGARWADA</w:t>
      </w:r>
      <w:r>
        <w:rPr>
          <w:rFonts w:ascii="Times" w:hAnsi="Times" w:eastAsia="Times"/>
          <w:b w:val="0"/>
          <w:i w:val="0"/>
          <w:color w:val="000000"/>
          <w:sz w:val="20"/>
        </w:rPr>
        <w:t>, 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ICHEY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10942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 LETTER  TO  MULSHANKER  KANJI  BHATT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June 12,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MULSHANKER,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make out nothing from your letter.  I can intervene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 debt due to you in law or in equity.  I find neither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case.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ULSHANKER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ANJI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HATT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ALBADEVI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ARKET</w:t>
      </w:r>
      <w:r>
        <w:rPr>
          <w:rFonts w:ascii="Times" w:hAnsi="Times" w:eastAsia="Times"/>
          <w:b w:val="0"/>
          <w:i w:val="0"/>
          <w:color w:val="000000"/>
          <w:sz w:val="20"/>
        </w:rPr>
        <w:t>, 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OOM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 27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-2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19613</w:t>
      </w:r>
    </w:p>
    <w:p>
      <w:pPr>
        <w:autoSpaceDN w:val="0"/>
        <w:autoSpaceDE w:val="0"/>
        <w:widowControl/>
        <w:spacing w:line="292" w:lineRule="exact" w:before="362" w:after="564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460.  LETTER  TO SOMNATH  PURUSHOTTAM</w:t>
      </w:r>
    </w:p>
    <w:p>
      <w:pPr>
        <w:sectPr>
          <w:pgSz w:w="9360" w:h="12960"/>
          <w:pgMar w:top="516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SOMNATH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16" w:right="1350" w:bottom="448" w:left="1440" w:header="720" w:footer="720" w:gutter="0"/>
          <w:cols w:num="2" w:equalWidth="0">
            <w:col w:w="2766" w:space="0"/>
            <w:col w:w="380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68"/>
        <w:ind w:left="1424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Saturday, June 12, 1926</w:t>
      </w:r>
    </w:p>
    <w:p>
      <w:pPr>
        <w:sectPr>
          <w:type w:val="nextColumn"/>
          <w:pgSz w:w="9360" w:h="12960"/>
          <w:pgMar w:top="516" w:right="1350" w:bottom="448" w:left="1440" w:header="720" w:footer="720" w:gutter="0"/>
          <w:cols w:num="2" w:equalWidth="0">
            <w:col w:w="2766" w:space="0"/>
            <w:col w:w="380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In my view the primary rules to be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are truth and non-violence.  And I believe that one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control his palate can observe neither rule.  The practice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 would, I imagine, be necessary for successfully observing these </w:t>
      </w:r>
      <w:r>
        <w:rPr>
          <w:rFonts w:ascii="Times" w:hAnsi="Times" w:eastAsia="Times"/>
          <w:b w:val="0"/>
          <w:i w:val="0"/>
          <w:color w:val="000000"/>
          <w:sz w:val="22"/>
        </w:rPr>
        <w:t>rules.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OMNATH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URUSHOTTAM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HANGWADI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HEATRE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-2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19614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 LETTER  TO  JAGJIVANDAS  NARANDAS  MEHTA</w:t>
      </w:r>
    </w:p>
    <w:p>
      <w:pPr>
        <w:autoSpaceDN w:val="0"/>
        <w:autoSpaceDE w:val="0"/>
        <w:widowControl/>
        <w:spacing w:line="244" w:lineRule="exact" w:before="108" w:after="0"/>
        <w:ind w:left="419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Saturday, June 12,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JAGJIVANDAS,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Shambhushanker has arrived here.  I discussed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 Just now he has asked for Rs. 300.  A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sent herewith.  Some of the debts are small, which he says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pay off.  I have found a debt of Rs. 1,300 from you.  Bhai Shambh-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ushanker has also told me that you intend to take interest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amount.  I feel that you cannot charge interest on money [lent for]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5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public causes.  Bhai Shambhushanker says that you constantly compl-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ain that you get no money from me, and you have to spend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 I remember no occasion of with holding money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 Some delay might have been caused in understanding things;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that, there was no delay whatever. Even if I have unreasonably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delayed payment, you must never give your money and, if you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charge interest.  I am prepared to pay off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Parishad, when the question of interest is sorted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Shambhushanker’s salary was also discussed.  He should take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up to July and then Rs. 25.  Bhai  Shambhu-shanker would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and write to me.  He deserves much more but he has told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desire to lead a selfless life and his resolve to take nothing for </w:t>
      </w:r>
      <w:r>
        <w:rPr>
          <w:rFonts w:ascii="Times" w:hAnsi="Times" w:eastAsia="Times"/>
          <w:b w:val="0"/>
          <w:i w:val="0"/>
          <w:color w:val="000000"/>
          <w:sz w:val="22"/>
        </w:rPr>
        <w:t>public service as far as possible.  Hence I suggested Rs. 25.</w:t>
      </w:r>
    </w:p>
    <w:p>
      <w:pPr>
        <w:autoSpaceDN w:val="0"/>
        <w:autoSpaceDE w:val="0"/>
        <w:widowControl/>
        <w:spacing w:line="240" w:lineRule="exact" w:before="148" w:after="39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19615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285"/>
        <w:gridCol w:w="3285"/>
      </w:tblGrid>
      <w:tr>
        <w:trPr>
          <w:trHeight w:hRule="exact" w:val="402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8" w:after="0"/>
              <w:ind w:left="9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462.  WHAT  IS  NATURAL?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2" w:lineRule="exact" w:before="7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 word seems to be more abused today than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‘natural’.  For instance, a correspondent writes, “as eating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are natural to man, even so is anger.”  Another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: “The sexual function is as natural as the other functions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 Were it not so, God would not have endowed it to man. 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our duty to curse the wicked and to bless the good,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have been endowed with the faculty of cursing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blessing?  May it not be our duty to develop all our faculties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perfection?  And thus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appear to be as much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as ahimsa.  In short virtue and vice are figments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imagination.  Your ahimsa is a sign of weakness, inasmuch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expresses only one side of our nature.  Rather than regard it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religion, why should we not regard it as the highest irreligion? </w:t>
      </w:r>
      <w:r>
        <w:rPr>
          <w:rFonts w:ascii="Times" w:hAnsi="Times" w:eastAsia="Times"/>
          <w:b w:val="0"/>
          <w:i/>
          <w:color w:val="000000"/>
          <w:sz w:val="22"/>
        </w:rPr>
        <w:t>Ahimsa Paramo Dharmah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orginally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/>
          <w:color w:val="000000"/>
          <w:sz w:val="22"/>
        </w:rPr>
        <w:t>Paramo Adharmah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negative prefix </w:t>
      </w:r>
      <w:r>
        <w:rPr>
          <w:rFonts w:ascii="Times" w:hAnsi="Times" w:eastAsia="Times"/>
          <w:b w:val="0"/>
          <w:i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(not) having somehow dropped out, or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rubbed out by some enemy of mankind.  For on many occasions,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demonstrated to be the highest irreligion.” 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man’s argument, I have boiled down and put together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of many.  The theoryabout the negative </w:t>
      </w:r>
      <w:r>
        <w:rPr>
          <w:rFonts w:ascii="Times" w:hAnsi="Times" w:eastAsia="Times"/>
          <w:b w:val="0"/>
          <w:i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ahimsa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13-6-1926.  This is a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 by Mahadev Desai.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Slip for </w:t>
      </w:r>
      <w:r>
        <w:rPr>
          <w:rFonts w:ascii="Times" w:hAnsi="Times" w:eastAsia="Times"/>
          <w:b w:val="0"/>
          <w:i/>
          <w:color w:val="000000"/>
          <w:sz w:val="18"/>
        </w:rPr>
        <w:t>adharma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 was propounded by an old barrister friend, and he did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seriousness.  Indeed if we   were to put man in the same category as </w:t>
      </w:r>
      <w:r>
        <w:rPr>
          <w:rFonts w:ascii="Times" w:hAnsi="Times" w:eastAsia="Times"/>
          <w:b w:val="0"/>
          <w:i w:val="0"/>
          <w:color w:val="000000"/>
          <w:sz w:val="22"/>
        </w:rPr>
        <w:t>the brute, many things could be proved to come under the description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‘natural’.  But if they belong to two different species, not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natural to the brute is   natural to man.  “Progress is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distinction, man’s alone, not beast’s.” Man has discrimination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 Man does not live by bread alone, as the brute does.  He 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reason to worship God and to know Him, and regards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that knowledge as the </w:t>
      </w:r>
      <w:r>
        <w:rPr>
          <w:rFonts w:ascii="Times" w:hAnsi="Times" w:eastAsia="Times"/>
          <w:b w:val="0"/>
          <w:i/>
          <w:color w:val="000000"/>
          <w:sz w:val="22"/>
        </w:rPr>
        <w:t>summum bonum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life.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worship God is inconceivable in the brute, while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worship even Satan.  It must therefore be, and is,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to know and find God. When he worships Satan, he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his nature.  Of course, I will not carry conviction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makes no distinction bet-ween man and the brute.  To him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vice are convertible terms.  While to the man whose end and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realization of God, even the functions of eating and drinking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only within certain limits.  For having knowledge of God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end, he will not eat or drink for the sake of enjoyment but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sustaining the body.  Restraint and renunciation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always be his watchwords even in respect of these functions.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is man’s nature to know and find God, sexual </w:t>
      </w:r>
      <w:r>
        <w:rPr>
          <w:rFonts w:ascii="Times" w:hAnsi="Times" w:eastAsia="Times"/>
          <w:b w:val="0"/>
          <w:i w:val="0"/>
          <w:color w:val="000000"/>
          <w:sz w:val="22"/>
        </w:rPr>
        <w:t>indulgence should be contrary to his nature, and complete renunci-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of it will accord best with his mission. For realization of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with-out complete renunciation of the sexual desire.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man’s duty to develop all his faculties to perfection; his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all his Godward faculties to perfection and to suppress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those of a contrary tendency.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blessed with choice or free will to accept and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distinguish between good and evil, virtue and vice.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mean in other words nothing but things to be accepted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to be rejected. Thus robbing someone of his property is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rejected, hence bad or sinful.  We have within us both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desires.  It is our duty to cultivate the former and to suppress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 the latter, and if we fail therein we should remain brutes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born men.  Birth as a human being is therefore declared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as a rare privilege—a state of probation.  And Hinduism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we are weighed and found wanting we should have to be reborn </w:t>
      </w:r>
      <w:r>
        <w:rPr>
          <w:rFonts w:ascii="Times" w:hAnsi="Times" w:eastAsia="Times"/>
          <w:b w:val="0"/>
          <w:i w:val="0"/>
          <w:color w:val="000000"/>
          <w:sz w:val="22"/>
        </w:rPr>
        <w:t>as beasts.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full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nature does appear to be ‘red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tooth and claw’.  But if we bear in mind that man is higher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brute, then is man superior to that Nature.  If man has a divine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fulfil, a mission that becomes him, it is that of ahimsa. 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does in the midst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can retire into the innermost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depths of his heart and declare to the world around him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in this world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ahimsa, and only to the extent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practises it does he adorn his kind.  Man’s nature then is not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but ahimsa, for he can speak from experience, his innermost convi-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ction, that he is  not the body but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that he may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only with a view to expressing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only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self-realization. And from that experience he evolves the ethics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subduing desire, anger, ignorance, malice and other passions, 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his  best  effort  to  achieve  the  end and finally attains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Only when his efforts reach that consummation can be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fulfilled himself, to have acted according to his nature.  Conquest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one’s passions therefore is not superhuman, but human,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ahimsa is heroism of the highest type, with no room </w:t>
      </w:r>
      <w:r>
        <w:rPr>
          <w:rFonts w:ascii="Times" w:hAnsi="Times" w:eastAsia="Times"/>
          <w:b w:val="0"/>
          <w:i w:val="0"/>
          <w:color w:val="000000"/>
          <w:sz w:val="22"/>
        </w:rPr>
        <w:t>therein for cowardice or weakness.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24-6-1926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 MAHUDHA  KHADI  CENTRE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some facts from the report of this Centre which </w:t>
      </w:r>
      <w:r>
        <w:rPr>
          <w:rFonts w:ascii="Times" w:hAnsi="Times" w:eastAsia="Times"/>
          <w:b w:val="0"/>
          <w:i w:val="0"/>
          <w:color w:val="000000"/>
          <w:sz w:val="22"/>
        </w:rPr>
        <w:t>Shri Mohanlal Pandya has sent to me.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Centre provides spinning work to 261 women, of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236 are Muslims.  The rest belong to the Brahmin, Vania and Barot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 The number of spinners is increasing day by day.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a great help to them, as they would not go out of their homes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 other work.  The Muslim women call the spinning-wheel the </w:t>
      </w:r>
      <w:r>
        <w:rPr>
          <w:rFonts w:ascii="Times" w:hAnsi="Times" w:eastAsia="Times"/>
          <w:b w:val="0"/>
          <w:i w:val="0"/>
          <w:color w:val="000000"/>
          <w:sz w:val="22"/>
        </w:rPr>
        <w:t>glory of the housewife.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this activity, three persons are employed in </w:t>
      </w:r>
      <w:r>
        <w:rPr>
          <w:rFonts w:ascii="Times" w:hAnsi="Times" w:eastAsia="Times"/>
          <w:b w:val="0"/>
          <w:i w:val="0"/>
          <w:color w:val="000000"/>
          <w:sz w:val="22"/>
        </w:rPr>
        <w:t>carding and five women in making slivers.  Eight looms are operating.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quantity of yarn produced is 20 maunds a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Previously, they spun yarn of 6 counts, but now the Centre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them to spin yarn of less than 10 counts and does not, therefore,</w:t>
      </w:r>
    </w:p>
    <w:p>
      <w:pPr>
        <w:autoSpaceDN w:val="0"/>
        <w:autoSpaceDE w:val="0"/>
        <w:widowControl/>
        <w:spacing w:line="300" w:lineRule="exact" w:before="10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pay less than 5 annas per pound.  That comes to Rs. 12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per maund,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total for 20 maunds being Rs. 246. This means an average earning </w:t>
      </w:r>
      <w:r>
        <w:rPr>
          <w:rFonts w:ascii="Times" w:hAnsi="Times" w:eastAsia="Times"/>
          <w:b w:val="0"/>
          <w:i w:val="0"/>
          <w:color w:val="000000"/>
          <w:sz w:val="22"/>
        </w:rPr>
        <w:t>of less than a rupee for every woman who spins. Shri Mohanlal,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350" w:bottom="5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tells me that it is probably one and a half rupees.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then either the number of spinners is smaller or the yarn spun is </w:t>
      </w:r>
      <w:r>
        <w:rPr>
          <w:rFonts w:ascii="Times" w:hAnsi="Times" w:eastAsia="Times"/>
          <w:b w:val="0"/>
          <w:i w:val="0"/>
          <w:color w:val="000000"/>
          <w:sz w:val="22"/>
        </w:rPr>
        <w:t>of a higher count.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quantity of yarn they weave every month 65 pieces of </w:t>
      </w:r>
      <w:r>
        <w:rPr>
          <w:rFonts w:ascii="Times" w:hAnsi="Times" w:eastAsia="Times"/>
          <w:b w:val="0"/>
          <w:i w:val="0"/>
          <w:color w:val="000000"/>
          <w:sz w:val="22"/>
        </w:rPr>
        <w:t>khadi, each of 18 yds.  length and 27 inches width.  They make from</w:t>
      </w:r>
    </w:p>
    <w:p>
      <w:pPr>
        <w:autoSpaceDN w:val="0"/>
        <w:autoSpaceDE w:val="0"/>
        <w:widowControl/>
        <w:spacing w:line="276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these pieces towels of 1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yds. length and 22 inches width, and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square hand-kerchiefs.  Most of this khadi is sold in Bombay. 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Magashar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Vaishakh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khadi worth Rs. 1,294 was sold locally.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now has stocks of khadi brought from other sources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sale during the last three months amounted to Rs. 842.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price of the khadi is fixed at 20 per cent less than the cost </w:t>
      </w:r>
      <w:r>
        <w:rPr>
          <w:rFonts w:ascii="Times" w:hAnsi="Times" w:eastAsia="Times"/>
          <w:b w:val="0"/>
          <w:i w:val="0"/>
          <w:color w:val="000000"/>
          <w:sz w:val="22"/>
        </w:rPr>
        <w:t>price.  The Centre has a staff of six persons.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commend to this Centre and others like it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There all khadi is produced for local consumption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every effort is made to meet local needs.  The result is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quantity of fine khadi with greater width is produced,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such khadi is increasing day by day.  If, in this manner,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work to meet local needs, we get opportunities of coming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people belonging to all classes of society and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them, and at the same time the consumption of khadi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to larger numbers.  If we adopt this method of promoting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khadi, a good many problems will be solved automatically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and by we shall advance not in arithmetical progression but in </w:t>
      </w:r>
      <w:r>
        <w:rPr>
          <w:rFonts w:ascii="Times" w:hAnsi="Times" w:eastAsia="Times"/>
          <w:b w:val="0"/>
          <w:i w:val="0"/>
          <w:color w:val="000000"/>
          <w:sz w:val="22"/>
        </w:rPr>
        <w:t>geometrical progression.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same attention were paid to improving the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as is paid to its fineness, every weaver would agree to weave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 Experience tells us that if we wish to improve the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yarn, the spinner should himself or herself prepare the slivers.  It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be pointed out that this will add to the earnings of the spinners.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suggestion which I should like to make to workers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go to villages in the interior and acquaint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conditions there.  They should study the conditions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in those villages and examine the possibility of introducing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among them.  I know that it is very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>people like us, brought up in modern conditions, to go and live in</w:t>
      </w:r>
    </w:p>
    <w:p>
      <w:pPr>
        <w:autoSpaceDN w:val="0"/>
        <w:tabs>
          <w:tab w:pos="550" w:val="left"/>
        </w:tabs>
        <w:autoSpaceDE w:val="0"/>
        <w:widowControl/>
        <w:spacing w:line="208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Names of months in the Indian calendar, corresponding roughly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November-December and April-May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far removed from any railway station.  Once we are there,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leave as often as we might want.  However, it is in these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real work awaits us, and eventually we shall be forced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There are more than 7,000 railway stations to serve seven lakh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and, if the Government’s tax collectors can reach them,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servants of the country go there to give the people a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taxes which they pay?  It should not be forgotten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collect the taxes as also those who benefit from them </w:t>
      </w:r>
      <w:r>
        <w:rPr>
          <w:rFonts w:ascii="Times" w:hAnsi="Times" w:eastAsia="Times"/>
          <w:b w:val="0"/>
          <w:i w:val="0"/>
          <w:color w:val="000000"/>
          <w:sz w:val="22"/>
        </w:rPr>
        <w:t>directly or indirectly are from among our own middle class.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13-6-1926</w:t>
      </w:r>
    </w:p>
    <w:p>
      <w:pPr>
        <w:autoSpaceDN w:val="0"/>
        <w:autoSpaceDE w:val="0"/>
        <w:widowControl/>
        <w:spacing w:line="260" w:lineRule="exact" w:before="402" w:after="44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464.  WHAT  PROVISION  SHOULD  BE  MADE  FOR </w:t>
      </w:r>
      <w:r>
        <w:rPr>
          <w:rFonts w:ascii="Times" w:hAnsi="Times" w:eastAsia="Times"/>
          <w:b w:val="0"/>
          <w:i/>
          <w:color w:val="000000"/>
          <w:sz w:val="24"/>
        </w:rPr>
        <w:t>DISABLED  CATTLE?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3"/>
        <w:gridCol w:w="3263"/>
      </w:tblGrid>
      <w:tr>
        <w:trPr>
          <w:trHeight w:hRule="exact" w:val="356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gentleman devoted to cow-protection writes :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have read my articles [on the subject of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protection] cannot be in doubt about my views on this point,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even for a moment entertain the idea that disabled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left uncared for.  I believe it to be the duty of all of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such cattle.  But I have often pointed out that kindness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does not mean merely this. Cow-protection has a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connotation, and we do not discharge our duty to cows and buffaloes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by merely looking after disabled cattle.  Cow-protection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preventing, in a manner consistent with dharma, that is, without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harm, the unnecessary slaughter of cattle which is going 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 Today, either through ignorance or fanaticism, we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an extremely narrow meaning.  That is why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helplessly witness or tolerate the unnecessary slaughter of cows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very eyes.  With a little intelligence, some self-sacrifice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practical knowledge, we can save countless cows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buffaloes and thereby preserve the wealth of the country.  An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made in these pages to explain this.  This way of protecting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will necessarily ensure the protection of disabled and infirm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cattle.  At present, such cattle are a burden on us, and therefore, one </w:t>
      </w:r>
      <w:r>
        <w:rPr>
          <w:rFonts w:ascii="Times" w:hAnsi="Times" w:eastAsia="Times"/>
          <w:b w:val="0"/>
          <w:i w:val="0"/>
          <w:color w:val="000000"/>
          <w:sz w:val="22"/>
        </w:rPr>
        <w:t>might even say that they are not protected in the right manner.  I am</w:t>
      </w:r>
    </w:p>
    <w:p>
      <w:pPr>
        <w:autoSpaceDN w:val="0"/>
        <w:autoSpaceDE w:val="0"/>
        <w:widowControl/>
        <w:spacing w:line="210" w:lineRule="exact" w:before="3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 While generally approving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views, the correspondent wanted to know what provisions he would recommend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disabled cattle if the existing </w:t>
      </w:r>
      <w:r>
        <w:rPr>
          <w:rFonts w:ascii="Times" w:hAnsi="Times" w:eastAsia="Times"/>
          <w:b w:val="0"/>
          <w:i/>
          <w:color w:val="000000"/>
          <w:sz w:val="18"/>
        </w:rPr>
        <w:t>goshalas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turned into dairies as advised by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that, when we have solved the problem of cow-protection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intelligent manner, we shall be able to take excellent care of infirm </w:t>
      </w:r>
      <w:r>
        <w:rPr>
          <w:rFonts w:ascii="Times" w:hAnsi="Times" w:eastAsia="Times"/>
          <w:b w:val="0"/>
          <w:i w:val="0"/>
          <w:color w:val="000000"/>
          <w:sz w:val="22"/>
        </w:rPr>
        <w:t>and disabled cattle.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13-6-1926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 LETTER  TO  N.  S.  VARADACHARI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VARADACHARI,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stuns me.  Unless you have lost faith in the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how can you possibly want to leave khadi work?  I had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the last person in the world to think of deserting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your difficulties.  But does not success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 mean capacity for overcoming difficulties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great they may be?  If you cannot possibly do with the salary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getting, you must let me know what you need.  If the salary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paid out of the Charkha Fund, some extra work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for you.  “Where there is a will there is a way”. 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needful is that there should be a determination not to desert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no matter what it costs.  But, if your faith in khadi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slackened, you should tell me so.  I have warned friends repeatedly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in their experience they find khadi to be an impracticable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proposition, they must not hesitate to say so first to me if they will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 the public.  I have no desire to bolster up a wrong cause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grief it may give to me personally.  As a matter of fact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grief to me but unmixed joy to discover my error.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therefore need spare me when he finds that my faith in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building castles in the air.  But, if your faith is as green as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your essay then you dare not desert khadi.  If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>you can come and discuss things personally with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N.  S.  V</w:t>
      </w:r>
      <w:r>
        <w:rPr>
          <w:rFonts w:ascii="Times" w:hAnsi="Times" w:eastAsia="Times"/>
          <w:b w:val="0"/>
          <w:i w:val="0"/>
          <w:color w:val="000000"/>
          <w:sz w:val="18"/>
        </w:rPr>
        <w:t>ARADACHARI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RODE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11184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 LETTER  TO  V.  LAWRENCE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LAWRENCE,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full letter after so many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is it years?  I did know that one of your sons was in Jaffna. 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however that he should never write to me?  I suppose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rich enough to let him even pay a visit to me.  Let him come.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him some lessons in spinning and he will also see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of real Indian life.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 I would love to listen to the music of your daughters.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just now with me.  He is engaged in doing khaddar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 leaving me for his headquarters in a few days.  Devdas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operation for appendicitis and he is now taking his convalescence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friend at a hill station.  Chhaganlal and Maganlal are here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families.  Jamnadas, the third brother whom you know,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a national school at Rajkot.  Mrs. Naidu is touring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 Mr. Andrews has gone to his friend Mr. Stokes who is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Simla.  This finishes the news of those whom you know.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well and passing my time principally in editing the two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V.  L</w:t>
      </w:r>
      <w:r>
        <w:rPr>
          <w:rFonts w:ascii="Times" w:hAnsi="Times" w:eastAsia="Times"/>
          <w:b w:val="0"/>
          <w:i w:val="0"/>
          <w:color w:val="000000"/>
          <w:sz w:val="18"/>
        </w:rPr>
        <w:t>AWRENCE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19, 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OUNDRY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 S.  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19619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 LETTER  TO KISHORELAL  MASHRUWALA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June 13,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KISHORELAL,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As for my message, it was on these lines :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free yourself occasionally for short intervals,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some work as a supervisor and earn something.  This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was made in the belief that Balubhai would not be willing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16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4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to allow you to come to the Ashram.  I knew well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like the suggestion and even said so to Nanabhai. 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you might perhaps accept a supervisor’s job for a short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work is, I think, lighter and while doing it you can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 I would certainly like your coming, if you can,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and, if your health permits, your taking up lessons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weaving.  What you say about the students is right. 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it to them and would talk about women occasionally.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 long would Girdhari have to be there?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19620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 LETTER  TO  KASAMALI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June 13,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KASAMALI,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God is one.  I do not understand your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>conceivign Him as formless.  That which has a form cannot be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pervading, it needs must be the subtlest.  It can therefore be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formless.  All must admit the need for a guru but one may not hastily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someone as a guru.  In this age to seek a guru is to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because to acquire a perfect guide one must perfectly qualify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oneslef.  Moreover if we regard all faiths as true there is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relinquish our faith or make others change theirs, since all can </w:t>
      </w:r>
      <w:r>
        <w:rPr>
          <w:rFonts w:ascii="Times" w:hAnsi="Times" w:eastAsia="Times"/>
          <w:b w:val="0"/>
          <w:i w:val="0"/>
          <w:color w:val="000000"/>
          <w:sz w:val="22"/>
        </w:rPr>
        <w:t>adopt whatever satisfies them from all the religions.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S.N. 10932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 MESSAGE  TO  THE  STUDENTS</w:t>
      </w:r>
    </w:p>
    <w:p>
      <w:pPr>
        <w:autoSpaceDN w:val="0"/>
        <w:autoSpaceDE w:val="0"/>
        <w:widowControl/>
        <w:spacing w:line="240" w:lineRule="exact" w:before="166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Gujarati Mahavidyalaya opened, after the last summer vacation, on June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14th, with an address from Gandhiji which, it being his day of silence, was read for</w:t>
      </w:r>
    </w:p>
    <w:p>
      <w:pPr>
        <w:autoSpaceDN w:val="0"/>
        <w:autoSpaceDE w:val="0"/>
        <w:widowControl/>
        <w:spacing w:line="240" w:lineRule="exact" w:before="4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him.  The following is the translation :</w:t>
      </w:r>
    </w:p>
    <w:p>
      <w:pPr>
        <w:autoSpaceDN w:val="0"/>
        <w:autoSpaceDE w:val="0"/>
        <w:widowControl/>
        <w:spacing w:line="294" w:lineRule="exact" w:before="18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1921 and 1926—What a difference?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think that I am striking a melancholy note.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going back, our country is not going back.  We have gone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nearer swaraj and there can be no doubt about it. 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it was very nearly achieved in 1921 and today it is far </w:t>
      </w:r>
      <w:r>
        <w:rPr>
          <w:rFonts w:ascii="Times" w:hAnsi="Times" w:eastAsia="Times"/>
          <w:b w:val="0"/>
          <w:i w:val="0"/>
          <w:color w:val="000000"/>
          <w:sz w:val="22"/>
        </w:rPr>
        <w:t>away—no one knows how far—do not believe it.  Prayerful,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effort never goes in vain, and man’s  success lies only in </w:t>
      </w:r>
      <w:r>
        <w:rPr>
          <w:rFonts w:ascii="Times" w:hAnsi="Times" w:eastAsia="Times"/>
          <w:b w:val="0"/>
          <w:i w:val="0"/>
          <w:color w:val="000000"/>
          <w:sz w:val="22"/>
        </w:rPr>
        <w:t>such an effort.  The result is in His hands.</w:t>
      </w:r>
    </w:p>
    <w:p>
      <w:pPr>
        <w:autoSpaceDN w:val="0"/>
        <w:autoSpaceDE w:val="0"/>
        <w:widowControl/>
        <w:spacing w:line="280" w:lineRule="exact" w:before="40" w:after="0"/>
        <w:ind w:left="145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numbers is the delight of the timid.  The valiant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glory in fighting alone.  And you are all here to cultivate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valour of the spirit.  Be you one or many, this valour is the only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valour, all else is false.  And the valour of the spirit cannot be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Sacrifice, Determination, Faith and Humility.</w:t>
      </w:r>
    </w:p>
    <w:p>
      <w:pPr>
        <w:autoSpaceDN w:val="0"/>
        <w:autoSpaceDE w:val="0"/>
        <w:widowControl/>
        <w:spacing w:line="260" w:lineRule="exact" w:before="40" w:after="0"/>
        <w:ind w:left="1450" w:right="14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built our Vidyalaya on the foundation of self-</w:t>
      </w:r>
      <w:r>
        <w:rPr>
          <w:rFonts w:ascii="Times" w:hAnsi="Times" w:eastAsia="Times"/>
          <w:b w:val="0"/>
          <w:i w:val="0"/>
          <w:color w:val="000000"/>
          <w:sz w:val="22"/>
        </w:rPr>
        <w:t>purification. Non-violent non-co-operation is one aspect of it.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‘non’ means renunciation of violence and all that stands for it, i.e., all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control. But so long as we do not co-operate with 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‘untouchable’ brethren, so long as there is no heart-unity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different faiths, so long as we do not co-operate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our countrymen by according to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the sacred place they deserve, the negative prefix is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nugatory. That non-co-operation will not be based on ahimsa, but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i.e., hatred. A negative injunction without a positive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 body without soul, worthy to be consigned to the flames.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7,000 railway station for the 7,00,000 villages of India.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claim to know these 7,000 villages. We know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the condition of villages not within easy reach of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stations. The only loving tie of service that can bind the villagers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spinning-wheel. Those who have not yet understood this basic </w:t>
      </w:r>
      <w:r>
        <w:rPr>
          <w:rFonts w:ascii="Times" w:hAnsi="Times" w:eastAsia="Times"/>
          <w:b w:val="0"/>
          <w:i w:val="0"/>
          <w:color w:val="000000"/>
          <w:sz w:val="22"/>
        </w:rPr>
        <w:t>truth are in this institution to no purpose. The education is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‘national’ that takes no count of the starving millions of   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devises no means for their relief. Government contact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ends with the collection of revenue. Our contact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>begins with their service through the spinning-wheel, but it does not</w:t>
      </w:r>
    </w:p>
    <w:p>
      <w:pPr>
        <w:autoSpaceDN w:val="0"/>
        <w:tabs>
          <w:tab w:pos="7570" w:val="left"/>
        </w:tabs>
        <w:autoSpaceDE w:val="0"/>
        <w:widowControl/>
        <w:spacing w:line="294" w:lineRule="exact" w:before="19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12240" w:h="15840"/>
          <w:pgMar w:top="1236" w:right="1440" w:bottom="12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end there.  The spinning-wheel is the centre of that service.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your next vacation in some far-off village in the interior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the truth of my remark.  You will find the people cheerless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fear-stricken.  You will find houses in ruins. You will look in vain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sanitary or hygienic conditions.  You will find the cattle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way, and yet you will see idleness stalking there.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tell you of the spinning-wheel having been in their homes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ago, but today they will entertain no talk of it or of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 industry.  They have no hope left in them.  They live,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die at will.  They will spin only if </w:t>
      </w:r>
      <w:r>
        <w:rPr>
          <w:rFonts w:ascii="Times" w:hAnsi="Times" w:eastAsia="Times"/>
          <w:b w:val="0"/>
          <w:i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spin.  Even if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 population of 300 in a village spin, you assure them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income of Rs. 1,800 a year.  You can lay the foundation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 reform on this income in every village.  It is easy I know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but difficult to do.  Faith can make it easy.  ‘I am alone,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 seven hundred thousand villages?’—This is the argument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whispers to us.  Start with the faith that if you fix yourself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single village and succeed, the rest will follow.  Progress is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assured.  The Vidyalaya wants to make you workers of that type. 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cheerless job, the Vidyalaya is indeed cheerless and fit to be </w:t>
      </w:r>
      <w:r>
        <w:rPr>
          <w:rFonts w:ascii="Times" w:hAnsi="Times" w:eastAsia="Times"/>
          <w:b w:val="0"/>
          <w:i w:val="0"/>
          <w:color w:val="000000"/>
          <w:sz w:val="22"/>
        </w:rPr>
        <w:t>deserted.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we open this term with a few changes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staff.  Acharya Gidwani whose sacrifice rendered the opening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possible, and who won the affection of students, has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accepted the office of Principalship of Prem Maha Vidyalaya,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Brindaban.  I know that students were agitated over this. I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their devotion to their Principal. I give you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 that I gave the students that saw me the other day.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put up with these partings.  We can but treasure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of our loved ones and follow them.  Rest assured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everything in the interests of the College.  Fortunately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 Nrisinhaprasad to serve us as Vice-Chancellor.  He has lived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for years and he often comes in contact with you. 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to him.  My doors are always open for every one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 constant source of sorrow to me that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>to come as closely in contact with you as I have wished.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 Athavale, Dalal, Mazumdar and Shah have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College. Their resignations were unavoidable. It is to be regretted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 more have the benefit of their scholarship.  But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 we have as Professors Sjts. Kikubhai, Jinabhai Desai, Nagindas, </w:t>
      </w:r>
      <w:r>
        <w:rPr>
          <w:rFonts w:ascii="Times" w:hAnsi="Times" w:eastAsia="Times"/>
          <w:b w:val="0"/>
          <w:i w:val="0"/>
          <w:color w:val="000000"/>
          <w:sz w:val="22"/>
        </w:rPr>
        <w:t>Gopaldas and Gandhi.They are all ex-students of the Vidyalaya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 may we take a pardonable pride in the fact.  Let their industrious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 be a source of honour to us. May God bless you with long </w:t>
      </w:r>
      <w:r>
        <w:rPr>
          <w:rFonts w:ascii="Times" w:hAnsi="Times" w:eastAsia="Times"/>
          <w:b w:val="0"/>
          <w:i w:val="0"/>
          <w:color w:val="000000"/>
          <w:sz w:val="22"/>
        </w:rPr>
        <w:t>life for the selfless service of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17-6-1926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JAMNALAL BAJAJ</w:t>
      </w:r>
    </w:p>
    <w:p>
      <w:pPr>
        <w:autoSpaceDN w:val="0"/>
        <w:autoSpaceDE w:val="0"/>
        <w:widowControl/>
        <w:spacing w:line="176" w:lineRule="exact" w:before="176" w:after="0"/>
        <w:ind w:left="4032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15,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letter from any of you today.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for one from Devdas. There is no harm if you cannot come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26th. But that should be only on health grounds. Bhai Amritlal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me a list today. You may take it that when you come </w:t>
      </w:r>
      <w:r>
        <w:rPr>
          <w:rFonts w:ascii="Times" w:hAnsi="Times" w:eastAsia="Times"/>
          <w:b w:val="0"/>
          <w:i w:val="0"/>
          <w:color w:val="000000"/>
          <w:sz w:val="22"/>
        </w:rPr>
        <w:t>here you will have to spend three or four days in Kathiawar.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 tat of the Gujara ti: G.N. 2867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GANGABEHN MAJMUDAR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5,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15,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GANGABEHN,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find that I have not been able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am helpless since you would neither accept my suggestion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nor let the man sent by me inspect the goods. I am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bound to buy the goods, as you seem to think. It is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 Rs. 10,000 which I have given to you. This is my last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If you agree to nothing, I would be driven in desperation to </w:t>
      </w:r>
      <w:r>
        <w:rPr>
          <w:rFonts w:ascii="Times" w:hAnsi="Times" w:eastAsia="Times"/>
          <w:b w:val="0"/>
          <w:i w:val="0"/>
          <w:color w:val="000000"/>
          <w:sz w:val="22"/>
        </w:rPr>
        <w:t>approach a lawyer.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 ilm of the Gujara ti: S.N. 10942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62" w:lineRule="exact" w:before="2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was evidently a sequel to the letter dated June 10;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Jamnalal Bajaj”, 10-6-1926. The addressee’s reply bears the date June 18, 1926.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 journalist and public worker, one of the leaders of Kathiawar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Conference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MULCHAND UTTAMBHAI PAREKH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June 15,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MULCHAND,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made a minor change in your draft.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the Ashram is closed down, it is not clear what would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buildings. Would the buildings lapse to the Durbar along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land? If there is any such idea, it should be removed.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contingency, the value of the buildings should be assessed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 and we should get back half of it. The names of the trustees </w:t>
      </w:r>
      <w:r>
        <w:rPr>
          <w:rFonts w:ascii="Times" w:hAnsi="Times" w:eastAsia="Times"/>
          <w:b w:val="0"/>
          <w:i w:val="0"/>
          <w:color w:val="000000"/>
          <w:sz w:val="22"/>
        </w:rPr>
        <w:t>are all right, I return the drafts sent by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12189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TELEGRAM TO DR. SUNDRI MOHAN DAS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June 16,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WISH        FUNCTION       EVERY        SUCCESS.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Forward,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16-7-1926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V. 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moving in the matter. Only my capacity </w:t>
      </w:r>
      <w:r>
        <w:rPr>
          <w:rFonts w:ascii="Times" w:hAnsi="Times" w:eastAsia="Times"/>
          <w:b w:val="0"/>
          <w:i w:val="0"/>
          <w:color w:val="000000"/>
          <w:sz w:val="22"/>
        </w:rPr>
        <w:t>for collecting monies has suffered a check which, on occasions such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on the first death anniversary of C. R. Das which was being </w:t>
      </w:r>
      <w:r>
        <w:rPr>
          <w:rFonts w:ascii="Times" w:hAnsi="Times" w:eastAsia="Times"/>
          <w:b w:val="0"/>
          <w:i w:val="0"/>
          <w:color w:val="000000"/>
          <w:sz w:val="18"/>
        </w:rPr>
        <w:t>observed as Chittaranjan Hospital Day.</w:t>
      </w:r>
    </w:p>
    <w:p>
      <w:pPr>
        <w:autoSpaceDN w:val="0"/>
        <w:autoSpaceDE w:val="0"/>
        <w:widowControl/>
        <w:spacing w:line="23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the destruction by fire of the Servants of India Society printing </w:t>
      </w:r>
      <w:r>
        <w:rPr>
          <w:rFonts w:ascii="Times" w:hAnsi="Times" w:eastAsia="Times"/>
          <w:b w:val="0"/>
          <w:i w:val="0"/>
          <w:color w:val="000000"/>
          <w:sz w:val="18"/>
        </w:rPr>
        <w:t>presses at Poona, Gandhiji had written to Sastri on May 30, June 4 and June 11;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V. S. Srinivasa Sastri”, 30-5-1926, “Letter to V. S. Srinivasa Sastri”, </w:t>
      </w:r>
      <w:r>
        <w:rPr>
          <w:rFonts w:ascii="Times" w:hAnsi="Times" w:eastAsia="Times"/>
          <w:b w:val="0"/>
          <w:i w:val="0"/>
          <w:color w:val="000000"/>
          <w:sz w:val="18"/>
        </w:rPr>
        <w:t>4-6-1926 and “Letter to V. S. Srinivasa Sastri”, 11-6-1926.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this loss to the Society, I somewhat deplore.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written to Seth Ambalal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also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Jamnalalji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due here very shortly. I therefore do not propose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to him.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V. S.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RINIVASA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ASTRI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ECCAN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YMKHANA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10936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C. VIJAYARAGHAVACHARIAR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which I thank you. Hakim Saheb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written to me. There is a letter due from him to me apart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you to write to me. You are quite right in saying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bored by any discussion on political matters, for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new to be said upon them. I cannot possibly enthuse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Councils. My politics are confined to the spinning-wheel, the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and the prayers for Hindu-Muslim unity,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absorb the whole of my time and attention.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my interesting [myself] in things which I cannot appreciate,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do not understand and which even repel me? So you will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you who bore me. Come and talk to me on the usefulness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spinning-wheel, on the ways of spreading its message of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 me on the technique of the art and you will never weary </w:t>
      </w:r>
      <w:r>
        <w:rPr>
          <w:rFonts w:ascii="Times" w:hAnsi="Times" w:eastAsia="Times"/>
          <w:b w:val="0"/>
          <w:i w:val="0"/>
          <w:color w:val="000000"/>
          <w:sz w:val="22"/>
        </w:rPr>
        <w:t>me with your talk. If you ask me to listen to the respective merits</w:t>
      </w:r>
    </w:p>
    <w:p>
      <w:pPr>
        <w:autoSpaceDN w:val="0"/>
        <w:autoSpaceDE w:val="0"/>
        <w:widowControl/>
        <w:spacing w:line="220" w:lineRule="exact" w:before="22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Ambalal Sarabhai, Ahmedabad textile magnate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Hakim Ajmal Khan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3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different Council parties or candidates, then, I should be aslittle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eager to discuss those things as I would to discuss the claims of rival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jockeys.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V</w:t>
      </w:r>
      <w:r>
        <w:rPr>
          <w:rFonts w:ascii="Times" w:hAnsi="Times" w:eastAsia="Times"/>
          <w:b w:val="0"/>
          <w:i w:val="0"/>
          <w:color w:val="000000"/>
          <w:sz w:val="16"/>
        </w:rPr>
        <w:t>IJAYARAGHAVACHARIAR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IEW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ODAIKANAL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BSERVATORY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10938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GIRDHARILAL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GIRDHARILAL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instructive enclosure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carefully. About the enclosure, I can say nothing. The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in your letter: By all means try to bridge the gulf that at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moment seems to be widening between the two parties—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Mussalmans. But I adhere to my opinion that no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is to come at the present moment out of any effort.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everywhere. Some more fighting is unfortunately in store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before a peaceful atmosphere is created. When each party expects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humble the other, peace is impossible. It is more over my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this exaggerated importance we are giving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out of all proportion to their usefulness, if there ever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is keeping us apart. Everyone who remains outside the 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he is losing something. And, what is true of individuals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of communities and, therefore, there is a mad rush over getting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representation as possible and then getting in as many 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with a communal taint. If you can see any good out of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an atmosphere such as this, I can but admire your zeal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credulity. But I cannot enthuse over any such effort. I am sorry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send you a more hopeful or rather less discouraging letter.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June 12, this had referred to the writer’s negotiations with the Muslims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communal peace in Lahore and sought Gandhiji’s advice and suggestions (S.N.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11070).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long statement on the communal problem dated June 11, addressed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Motilal Nehru (S.N. 11070)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  <w:tab w:pos="29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more at home in advising about anything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say on Jallianwala Bagh.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80" w:lineRule="exact" w:before="48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IRDHARILAL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HAMBERLAIN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11071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ASSISTANT EDITOR, “THE PEOPLE”</w:t>
      </w:r>
    </w:p>
    <w:p>
      <w:pPr>
        <w:autoSpaceDN w:val="0"/>
        <w:autoSpaceDE w:val="0"/>
        <w:widowControl/>
        <w:spacing w:line="292" w:lineRule="exact" w:before="100" w:after="0"/>
        <w:ind w:left="504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16, 1926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whether I see </w:t>
      </w:r>
      <w:r>
        <w:rPr>
          <w:rFonts w:ascii="Times" w:hAnsi="Times" w:eastAsia="Times"/>
          <w:b w:val="0"/>
          <w:i/>
          <w:color w:val="000000"/>
          <w:sz w:val="22"/>
        </w:rPr>
        <w:t>The People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sometimes.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yes to your question. But the fact is that I rarely see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I glance at one or two dailies but most of my reading of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 and magazines I am obliged to do through deputy.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further ask me for birthday greetings. These I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heartily and wish this offspring of Lalaji’s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happy returns </w:t>
      </w:r>
      <w:r>
        <w:rPr>
          <w:rFonts w:ascii="Times" w:hAnsi="Times" w:eastAsia="Times"/>
          <w:b w:val="0"/>
          <w:i w:val="0"/>
          <w:color w:val="000000"/>
          <w:sz w:val="22"/>
        </w:rPr>
        <w:t>of the day.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80" w:lineRule="exact" w:before="28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SSISTANT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EOPLE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12,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Girdharilal had said he would write soon in regard to the Jallianwala Bagh </w:t>
      </w:r>
      <w:r>
        <w:rPr>
          <w:rFonts w:ascii="Times" w:hAnsi="Times" w:eastAsia="Times"/>
          <w:b w:val="0"/>
          <w:i w:val="0"/>
          <w:color w:val="000000"/>
          <w:sz w:val="18"/>
        </w:rPr>
        <w:t>memorial.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Lajpat Rai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4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MOHMED HASAM CHAMAN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MOHMED HASAM CHAMAN,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a perfect understanding of ahimsa, who has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knowledge, and is filled to the brim with compassion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shed the turbulent body by forsaking food, drink, and so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chanting the name of Rama. You have done a very good thing </w:t>
      </w:r>
      <w:r>
        <w:rPr>
          <w:rFonts w:ascii="Times" w:hAnsi="Times" w:eastAsia="Times"/>
          <w:b w:val="0"/>
          <w:i w:val="0"/>
          <w:color w:val="000000"/>
          <w:sz w:val="22"/>
        </w:rPr>
        <w:t>indeed in giving away five fields for the welfare of cattle.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the Gujarati: S.N. 19916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HASAN ALI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HASAN ALI,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 the principal fruits I took were bananas, dates,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tomatoes, groundnuts and lemons. The spiritual outcome of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this: it was then that, in all my life and in respect of all things,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almost free from passion. I had to introduce changes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in England when I developed intense pain in my ribs.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blame for this pain. And then I came to India and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own fault, I was afflicted with acute dysentery.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could not recover my health no matter what means I tried.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started taking goat’s milk which I continue up to this day.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feel sorry for having done so, but I had a desire to live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 work I was doing and it persists even now. Yielding to </w:t>
      </w:r>
      <w:r>
        <w:rPr>
          <w:rFonts w:ascii="Times" w:hAnsi="Times" w:eastAsia="Times"/>
          <w:b w:val="0"/>
          <w:i w:val="0"/>
          <w:color w:val="000000"/>
          <w:sz w:val="22"/>
        </w:rPr>
        <w:t>that desire I started taking milk which I still continue. Doctors in their</w:t>
      </w:r>
    </w:p>
    <w:p>
      <w:pPr>
        <w:autoSpaceDN w:val="0"/>
        <w:autoSpaceDE w:val="0"/>
        <w:widowControl/>
        <w:spacing w:line="2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1914, when Gandhiji was in England </w:t>
      </w:r>
      <w:r>
        <w:rPr>
          <w:rFonts w:ascii="Times" w:hAnsi="Times" w:eastAsia="Times"/>
          <w:b w:val="0"/>
          <w:i/>
          <w:color w:val="000000"/>
          <w:sz w:val="18"/>
        </w:rPr>
        <w:t>en route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India, and</w:t>
      </w:r>
    </w:p>
    <w:p>
      <w:pPr>
        <w:autoSpaceDN w:val="0"/>
        <w:autoSpaceDE w:val="0"/>
        <w:widowControl/>
        <w:spacing w:line="220" w:lineRule="exact" w:before="20" w:after="0"/>
        <w:ind w:left="550" w:right="4752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suffered from pleurisy.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1918.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researches think only of the body hence some or many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experiments tend to kill the soul. . . 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ESHBANDHU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first anniversary of Deshbandhu’s death. He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harness, full of glory because full of faith. He believed in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country, because he believed in God; Up to the very last day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not of himself but of his country. He died for an ideal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today through his ideal because it survives him. The dissensions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 and the fratricidal war that is going on in India are indeed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negation of his ideal. But this aberration I hold to be merely a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phase in working out the ideal. In the course of self-purification,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bound to come upon steep rocks and deep ravines.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bridge our way over the ravines and cut it through the rocks.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full faith that we shall overcome our difficulties.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costing us dear. They may cost us dearer still. But no price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for working out our own salvation for which Lokamanya, </w:t>
      </w:r>
      <w:r>
        <w:rPr>
          <w:rFonts w:ascii="Times" w:hAnsi="Times" w:eastAsia="Times"/>
          <w:b w:val="0"/>
          <w:i w:val="0"/>
          <w:color w:val="000000"/>
          <w:sz w:val="22"/>
        </w:rPr>
        <w:t>Deshbandhu and their predecessors lived and died.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-O</w:t>
      </w:r>
      <w:r>
        <w:rPr>
          <w:rFonts w:ascii="Times" w:hAnsi="Times" w:eastAsia="Times"/>
          <w:b w:val="0"/>
          <w:i w:val="0"/>
          <w:color w:val="000000"/>
          <w:sz w:val="16"/>
        </w:rPr>
        <w:t>PERATORS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asks: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midst of so many parties in the country we hardly see where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 our feet. When so many parties  are being formed, is it not desirable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few who still believe in the boycott of Councils, Hindu-Muslim unity,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etc., should consolidate their forces and re-declare their ideals? We are being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accused of having turned our backs on swaraj and our creed of non-violence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openly sneered at. At every step we are being taunted that we are wasting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time and energy. I admit that one need not be disturbed by taunts, but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appear desirable to organize ourselves and call upon those who are of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 of thinking to join us. How long are we to have patience? How long must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faith be tried?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patience is worth anything, it must endure to the end of time.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June 16, 1926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living faith will last in the midst of the blackest storm.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acts in a manner contrary to violence. I cannot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formation of an additional party. Non-violent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and must stand without an organized party.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on its trial. Let each one who has faith in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Councils, law-courts, etc., stand firm even though he may be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own district. Khaddar and national schools should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wants an occupation. The facts and figures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reproducing from week to week from reports received from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centres must convince the most sceptical of the progress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making, surely though slowly. And the progress that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is not due to any momentary enthusiasm but it is due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faith in khadi. If non-co-operators have faith in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they will know that it is not dead but it is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and that it will give a good account of itself when the darkest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cloud threatens the horizon. It will be found then to be the one </w:t>
      </w:r>
      <w:r>
        <w:rPr>
          <w:rFonts w:ascii="Times" w:hAnsi="Times" w:eastAsia="Times"/>
          <w:b w:val="0"/>
          <w:i w:val="0"/>
          <w:color w:val="000000"/>
          <w:sz w:val="22"/>
        </w:rPr>
        <w:t>sheet-anchor of India’s hope.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EARCH OF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my statement in Chapter I, Part II of </w:t>
      </w:r>
      <w:r>
        <w:rPr>
          <w:rFonts w:ascii="Times" w:hAnsi="Times" w:eastAsia="Times"/>
          <w:b w:val="0"/>
          <w:i/>
          <w:color w:val="000000"/>
          <w:sz w:val="22"/>
        </w:rPr>
        <w:t>My</w:t>
      </w:r>
    </w:p>
    <w:p>
      <w:pPr>
        <w:autoSpaceDN w:val="0"/>
        <w:autoSpaceDE w:val="0"/>
        <w:widowControl/>
        <w:spacing w:line="262" w:lineRule="exact" w:before="8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Experiments with Truth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 was still in search of a guru,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correspondents, Hindus, Mussalmans and Christians, have favoured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long letters telling me how to find a guru. More letters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in. Some tell me actually where to go and whom to see.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me to certain literature. I am grateful to all these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solicitude for my welfare. But let them and others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difficulty is fundamental. Nor does it trouble 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because my conception of a guru is perhaps not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ordinary. Nothing but perfection will satisfy me. I am in search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though in the flesh, is incorruptible and unmoved by passion,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the pairs of opposites, who is truth and ahimsa incarnate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therefore fear none and be feared by none. Everyone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guru he deserves and strives for. The difficulty of finding the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is thus obvious. But it does not worry me; for it follows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said, that I must try to perfect myself before I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 in theflesh. Till then I must contemplate him in the spirit.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lies in my continuous, humble, truthful striving. I </w:t>
      </w:r>
      <w:r>
        <w:rPr>
          <w:rFonts w:ascii="Times" w:hAnsi="Times" w:eastAsia="Times"/>
          <w:b w:val="0"/>
          <w:i/>
          <w:color w:val="000000"/>
          <w:sz w:val="22"/>
        </w:rPr>
        <w:t>know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autobiography started appearing serially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3-12-1925.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path. It is straight and narrow. It is like the edge of a sword. I rejoice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walk on it. I weep when I slip. God’s word is: ‘He who strives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perishes.’ I have implicit faith in that promise. Though therefore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weakness I fail a thousand times, I will not lose faith but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the Light when the flesh has been brought under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 as some day it must. I wonder if the kind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now understand my position and cease to worry about me but join </w:t>
      </w:r>
      <w:r>
        <w:rPr>
          <w:rFonts w:ascii="Times" w:hAnsi="Times" w:eastAsia="Times"/>
          <w:b w:val="0"/>
          <w:i w:val="0"/>
          <w:color w:val="000000"/>
          <w:sz w:val="22"/>
        </w:rPr>
        <w:t>me in the search, unless they are satisfied that they have found Him.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ANAGERS OF </w:t>
      </w:r>
      <w:r>
        <w:rPr>
          <w:rFonts w:ascii="Times" w:hAnsi="Times" w:eastAsia="Times"/>
          <w:b w:val="0"/>
          <w:i w:val="0"/>
          <w:color w:val="000000"/>
          <w:sz w:val="20"/>
        </w:rPr>
        <w:t>“G</w:t>
      </w:r>
      <w:r>
        <w:rPr>
          <w:rFonts w:ascii="Times" w:hAnsi="Times" w:eastAsia="Times"/>
          <w:b w:val="0"/>
          <w:i w:val="0"/>
          <w:color w:val="000000"/>
          <w:sz w:val="16"/>
        </w:rPr>
        <w:t>AUSHALAS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8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All-India Cow-Protection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circulated some time ago among the managers of all known </w:t>
      </w:r>
      <w:r>
        <w:rPr>
          <w:rFonts w:ascii="Times" w:hAnsi="Times" w:eastAsia="Times"/>
          <w:b w:val="0"/>
          <w:i/>
          <w:color w:val="000000"/>
          <w:sz w:val="22"/>
        </w:rPr>
        <w:t>gaushalas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pinjrapoles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set of questions asking for information.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poor response has been made to the request hitherto. Lists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printed and they can now be supplied on application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All-India Cow-Protection Association, Sabarmati. Chaunde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 has undertaken to visit the majority of </w:t>
      </w:r>
      <w:r>
        <w:rPr>
          <w:rFonts w:ascii="Times" w:hAnsi="Times" w:eastAsia="Times"/>
          <w:b w:val="0"/>
          <w:i/>
          <w:color w:val="000000"/>
          <w:sz w:val="22"/>
        </w:rPr>
        <w:t>gaushalas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and get the information personally from the managers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Association. I trust that the managers in these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him all the information required. I need hardly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A.I.C.P.A. has no desire whatsoever to acquire ownership of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any of these </w:t>
      </w:r>
      <w:r>
        <w:rPr>
          <w:rFonts w:ascii="Times" w:hAnsi="Times" w:eastAsia="Times"/>
          <w:b w:val="0"/>
          <w:i/>
          <w:color w:val="000000"/>
          <w:sz w:val="22"/>
        </w:rPr>
        <w:t>gaushalas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desire is merely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information, tabulate and publish it for the guidance of all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managers of such institutions and to assist them with advice.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them, if they so wish, to be affiliated to the Association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its guidance and the benefit of the assistance of experts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the Association hopes to be able to secure at an early date.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any of these institutions is affiliated or not, it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Association to give all, the information in its possession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societies. It is hardly necessary to state that co-ordination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on the part of nearly 1,500 </w:t>
      </w:r>
      <w:r>
        <w:rPr>
          <w:rFonts w:ascii="Times" w:hAnsi="Times" w:eastAsia="Times"/>
          <w:b w:val="0"/>
          <w:i/>
          <w:color w:val="000000"/>
          <w:sz w:val="22"/>
        </w:rPr>
        <w:t>gaushalas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their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must result in the saving of many more cattle than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saved. Affiliation would no doubt carry some responsibility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those who seek affiliation. In their own interest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by rules made for their management and they will have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percentage of their income to the central Association.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optional for every institution to seek or not to seek affiliation. </w:t>
      </w:r>
      <w:r>
        <w:rPr>
          <w:rFonts w:ascii="Times" w:hAnsi="Times" w:eastAsia="Times"/>
          <w:b w:val="0"/>
          <w:i w:val="0"/>
          <w:color w:val="000000"/>
          <w:sz w:val="22"/>
        </w:rPr>
        <w:t>The object of this note is merely to seek information.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EGISLATION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anything is needed to emphasize the meaning of the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by Mr. Andrews and myself, here is an extract from a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African letter: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feel that through the passage of the Colour Bar Bill the Government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keeping its word with the Indian Government and the community,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when on the top of this comes the Natal Educational Ordinance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if passed, will mean the negation of educational rights we have,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they are at present. In the direction of economics we see joint Councils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raised under the Union Conciliation Act of 1921 in industries like furniture,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printing, building, etc.—in which thousands of Indians are involved,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employees and employers being allowed to become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 Unions or Masters’ Union who negotiate on behalf of the employees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employers and who go to make up the joint Councils who prepare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schedules or wages and other benefits; or, either allowed a voice in the joint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Councils. Of course we have no objection to legislation aimed at bettering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of workers, but at the same time what we do object to is that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fair to Indian employees and employers that schedules of wages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which they have to abide by in which they have had no voice and the </w:t>
      </w:r>
      <w:r>
        <w:rPr>
          <w:rFonts w:ascii="Times" w:hAnsi="Times" w:eastAsia="Times"/>
          <w:b w:val="0"/>
          <w:i w:val="0"/>
          <w:color w:val="000000"/>
          <w:sz w:val="18"/>
        </w:rPr>
        <w:t>effect of it all is the annihilation of both the Indian employer and employees.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shows as clearly as day-light which way the wind is blowing.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Class Areas Bill, because so much opposition was raised against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postponed hut the policy underlying it is being pursued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Government in a thousand other ways as instanced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correspondent. It is impossible therefore to be too watchful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way things are shaping in South Africa.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IGURES</w:t>
      </w:r>
    </w:p>
    <w:p>
      <w:pPr>
        <w:autoSpaceDN w:val="0"/>
        <w:autoSpaceDE w:val="0"/>
        <w:widowControl/>
        <w:spacing w:line="260" w:lineRule="exact" w:before="106" w:after="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further figures show the progress of khadi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last more accurately, covering as they do the provinces of </w:t>
      </w:r>
      <w:r>
        <w:rPr>
          <w:rFonts w:ascii="Times" w:hAnsi="Times" w:eastAsia="Times"/>
          <w:b w:val="0"/>
          <w:i w:val="0"/>
          <w:color w:val="000000"/>
          <w:sz w:val="22"/>
        </w:rPr>
        <w:t>Bengal and Gujarat: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296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Bengal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Production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7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Sale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34,670-0-0    Rs.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34,470-0-0</w:t>
            </w:r>
          </w:p>
        </w:tc>
      </w:tr>
      <w:tr>
        <w:trPr>
          <w:trHeight w:hRule="exact" w:val="30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Gujarat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  9,735-0-0    Rs.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17,052-0-0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8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________________       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376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Total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44,405 0-0    Rs.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51,522 0-0</w:t>
            </w:r>
          </w:p>
        </w:tc>
      </w:tr>
      <w:tr>
        <w:trPr>
          <w:trHeight w:hRule="exact" w:val="642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1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8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Total for other provinces as per previous reports</w:t>
      </w:r>
    </w:p>
    <w:p>
      <w:pPr>
        <w:autoSpaceDN w:val="0"/>
        <w:autoSpaceDE w:val="0"/>
        <w:widowControl/>
        <w:spacing w:line="294" w:lineRule="exact" w:before="6" w:after="0"/>
        <w:ind w:left="0" w:right="10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Rs.   92,542-0-0     Rs. 2,09,088-0-0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Grand Total Rs. 1,36,947-0-0    Rs. 2,60,610-0-0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17-6-1926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SOME KNOTTY POINTS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medical friend from far-off Burma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do you emphasize khaddar and not swadeshi? Is not swadeshi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principle and khaddar a mere detail?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regard khaddar to be a detail. Swadeshi is a theoretical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term. Khaddar is the concrete and central fact of swadeshi.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khaddar is like the body without life, fit only to receive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burial or cremation. The only swadeshi cloth is khaddar.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interpret swadeshi in the language of and in terms of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country, khaddar is a substantial thing in swadeshi like the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breathe. The test of swadeshi is not the universality of the use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which goes under the name of swadeshi, but the universality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in the production or manufacture of such article.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considered, mill-made cloth is swadeshi only in a restricted sense.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manufacture only an infinitesimal number of India’s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part. But in the manufacture of khaddar millions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The more the merrier. Khaddar, in my opinion, is bound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millions of human beings. Khaddar is, therefore,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swadeshi and it is the only true demonstration of it. All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from it. India can live even if we do not use brass buttons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tooth-picks made in India. But India cannot live if we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and wear khaddar. Khaddar will cease to have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paramount importance when a more profitable employment is </w:t>
      </w:r>
      <w:r>
        <w:rPr>
          <w:rFonts w:ascii="Times" w:hAnsi="Times" w:eastAsia="Times"/>
          <w:b w:val="0"/>
          <w:i w:val="0"/>
          <w:color w:val="000000"/>
          <w:sz w:val="22"/>
        </w:rPr>
        <w:t>discovered for the idle hours of India’s millions.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says the Doctor: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khaddar is costly and the ordinary variety is ugly.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deny that any khaddar is ugly. Want of the dead-sameness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machine-made article is not a sign of ugliness, but it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even as absence of sameness in the millions of leaves of a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sign of its ugliness. As a matter of fact, it is the variety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which gives a tree its life-like beauty. I can picture a </w:t>
      </w:r>
      <w:r>
        <w:rPr>
          <w:rFonts w:ascii="Times" w:hAnsi="Times" w:eastAsia="Times"/>
          <w:b w:val="0"/>
          <w:i w:val="0"/>
          <w:color w:val="000000"/>
          <w:sz w:val="22"/>
        </w:rPr>
        <w:t>machine-made tree whose every leaf would be absolutely the same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4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size. It would look a ghastly thing, because we have not yet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the living tree. And, why should the cost of khaddar, good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bad, worry us if every penny we pay for it goes directly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of the starving millions? My experience is that in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cases where people have taken to khaddar they have revised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tastes about dress. Though khaddar may be dearer yard per yard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quality of Manchester calico, the rejection of superfluous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more than balances the extra cost. Those who wish to wear </w:t>
      </w:r>
      <w:r>
        <w:rPr>
          <w:rFonts w:ascii="Times" w:hAnsi="Times" w:eastAsia="Times"/>
          <w:b w:val="0"/>
          <w:i w:val="0"/>
          <w:color w:val="000000"/>
          <w:sz w:val="22"/>
        </w:rPr>
        <w:t>fine khaddar can now obtain it at all the principal khadi centres.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medical friend next questions the desirability of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gravely suggests that if everybody would spin, the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depend upon spinning for their livelihood would be losers.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forgets that those who are called upon to spin by way of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the khaddar atmosphere and make it possible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easier and by small inventions and discoveries make it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profitable. The wages of professional spinners cannot suffer in any </w:t>
      </w:r>
      <w:r>
        <w:rPr>
          <w:rFonts w:ascii="Times" w:hAnsi="Times" w:eastAsia="Times"/>
          <w:b w:val="0"/>
          <w:i w:val="0"/>
          <w:color w:val="000000"/>
          <w:sz w:val="22"/>
        </w:rPr>
        <w:t>way whatsoever by sacrificial spinning.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friend then asks: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doctors cease to prescribe foreign drugs and instead learn the use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Ayurvedic and Unani drugs?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considered the exclusion of everything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every conceivable circumstance as part of swadeshi. The 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swadeshi is the use of all home-made things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 of foreign things in so far as such use is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home-industry more especially those industries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India will become pauperized. In my opinion,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which excludes the use of everything foreign,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foreign, no matter how beneficial it may be, and irrespective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it impoverishes nobody, is a narrow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Foreign drugs therefore, where they are highly efficacious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otherwise objectionable, I should use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hesitation; that is, if I did not object to drugs altogether.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there is among many medical men with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diplomas a fashion, altogether harmful, of decrying Ayurvedic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 drugs, some of which are indeed of great potency and cheap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withal. Any movement therefore on the part of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training in Western medicine to explore the possibilities of </w:t>
      </w:r>
      <w:r>
        <w:rPr>
          <w:rFonts w:ascii="Times" w:hAnsi="Times" w:eastAsia="Times"/>
          <w:b w:val="0"/>
          <w:i w:val="0"/>
          <w:color w:val="000000"/>
          <w:sz w:val="22"/>
        </w:rPr>
        <w:t>Ayurvedic and Unani systems would be most welcome and desirable.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last question that this friend asks has been repeatedly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answered in these pages: “Are you against all machinery?”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Myanswer is emphatically, “No”. But, I am against its indiscriminate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multiplication. I refuse to be dazzled by the seeming triumph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machinery. I am uncompromisingly against all destructive machinery.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simple tools and instruments and such machinery as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labour and lighten the burden of the millions of cottagers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welcome.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17-6-1926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FOR MANAGERS OF KHADI CENTRES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must have noticed the interesting information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recently publishing about different khadi centres.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>tempted to ask all khadi centres to send me the following particulars: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Number of spinners supported, with sex, religion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age. Wages paid to them. Their average monthly earnings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spinning. Count spun. Monthly output of yarn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villages served.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If the cotton is hand-ginned, the quantity ginned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rate paid. The number of ginners employed. Their total earnings.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If carding is done by professional carders,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carders and sliver-makers employed. The rate of wages paid to each. </w:t>
      </w:r>
      <w:r>
        <w:rPr>
          <w:rFonts w:ascii="Times" w:hAnsi="Times" w:eastAsia="Times"/>
          <w:b w:val="0"/>
          <w:i w:val="0"/>
          <w:color w:val="000000"/>
          <w:sz w:val="22"/>
        </w:rPr>
        <w:t>The total amount paid to them per month.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Number of weavers employed. The rate paid to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earned by them. The total output of khadi in yards, with width </w:t>
      </w:r>
      <w:r>
        <w:rPr>
          <w:rFonts w:ascii="Times" w:hAnsi="Times" w:eastAsia="Times"/>
          <w:b w:val="0"/>
          <w:i w:val="0"/>
          <w:color w:val="000000"/>
          <w:sz w:val="22"/>
        </w:rPr>
        <w:t>and in weight.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Cost of khadi up to weaving. Sale price. The total of local </w:t>
      </w:r>
      <w:r>
        <w:rPr>
          <w:rFonts w:ascii="Times" w:hAnsi="Times" w:eastAsia="Times"/>
          <w:b w:val="0"/>
          <w:i w:val="0"/>
          <w:color w:val="000000"/>
          <w:sz w:val="22"/>
        </w:rPr>
        <w:t>sales. Other sales.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Establishment charges. Number of men and women, paid or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volunteers, working in connection with the centre.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all the superintendents who see this paragraph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send me their returns. I would also add that these managers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add any further any new particulars that they may consider to </w:t>
      </w:r>
      <w:r>
        <w:rPr>
          <w:rFonts w:ascii="Times" w:hAnsi="Times" w:eastAsia="Times"/>
          <w:b w:val="0"/>
          <w:i w:val="0"/>
          <w:color w:val="000000"/>
          <w:sz w:val="22"/>
        </w:rPr>
        <w:t>be of interest to the movement.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17-6-1926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0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KHADDAR IN NILGIRI DISTRICT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is being hawked in the Nilgiri District, a wealthy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 having placed at the disposal of the khaddar workers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for storing khadi and for their residence during their tour.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there was an exhibition at the Government Botanical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Gardens under the aegis of the Nilgiri Agri-Horticultural Society.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was made for exhibiting khaddar and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Secretary replied that the exhibits could not be allowed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space although it is stated that the Secretary assured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exhibits of any kind, although not for competition, were invited </w:t>
      </w:r>
      <w:r>
        <w:rPr>
          <w:rFonts w:ascii="Times" w:hAnsi="Times" w:eastAsia="Times"/>
          <w:b w:val="0"/>
          <w:i w:val="0"/>
          <w:color w:val="000000"/>
          <w:sz w:val="22"/>
        </w:rPr>
        <w:t>for giving added strength to the show.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this information as it is received though it seemed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believe that any Secretary would be guilty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childishness as to refuse khadi exhibits in spite of the open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to. I shall be glad to publish any explanation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may have to offer, if he cares to, for the conduct ascribed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17-6-1926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CATTLE WEALTH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who has been following Sjt. V. G. Desai’s writings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could not have failed to notice the fact that in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the world save India are cattle a burden on the land 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It may be said that the slaughter of cattle is not only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repugnant to the vast majority of people in other lands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kill out superfluous cattle. One may even go further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in such countries there is no such thing as superfluous cattle,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cattle are actually bred for slaughter. In this argument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considerable force. But all the writings in these pages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showing that, although the vast majority of people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slaughter cattle for food, by judicious management, her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become a burden on the land and that their slaughter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so dear as to enable only those people to slaughter who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for luxury or in the name of religion. The aim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is to show that cattle at thepresent moment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slaughter-houses because of our criminal negligence and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knowledge. It is further to show that the saving of an </w:t>
      </w:r>
      <w:r>
        <w:rPr>
          <w:rFonts w:ascii="Times" w:hAnsi="Times" w:eastAsia="Times"/>
          <w:b w:val="0"/>
          <w:i w:val="0"/>
          <w:color w:val="000000"/>
          <w:sz w:val="22"/>
        </w:rPr>
        <w:t>enormous number of cattle is more a problem of economics than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religion; or rather to show that there is no conflict between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economics. Indeed, I have myself gone further and stated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which is in conflict with fundamental economics is bad,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the reverse way, economics that are in conflict with 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 religion are also equally bad.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Western countries we can learn a great deal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economics apart from their slaughter for food. If the nation,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Hindus, would forego profits from cattle-keeping, the self-denial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enough to keep cattle during the natural term of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they cease to give us a return in the shape of milk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The following passages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introduction to Henry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Morrisson’s treatise on </w:t>
      </w:r>
      <w:r>
        <w:rPr>
          <w:rFonts w:ascii="Times" w:hAnsi="Times" w:eastAsia="Times"/>
          <w:b w:val="0"/>
          <w:i/>
          <w:color w:val="000000"/>
          <w:sz w:val="22"/>
        </w:rPr>
        <w:t>Feeds and Feeding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 how they regard </w:t>
      </w:r>
      <w:r>
        <w:rPr>
          <w:rFonts w:ascii="Times" w:hAnsi="Times" w:eastAsia="Times"/>
          <w:b w:val="0"/>
          <w:i w:val="0"/>
          <w:color w:val="000000"/>
          <w:sz w:val="22"/>
        </w:rPr>
        <w:t>cattle wealth in America.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17-6-1926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HAWKING KHADI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Praiseworthy efforts are being made in, all important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centres to create a local market for khadi manufactured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centres. I take the following extracts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report of hawking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in Tamil Nad for a period covering l_ years ending last </w:t>
      </w:r>
      <w:r>
        <w:rPr>
          <w:rFonts w:ascii="Times" w:hAnsi="Times" w:eastAsia="Times"/>
          <w:b w:val="0"/>
          <w:i w:val="0"/>
          <w:color w:val="000000"/>
          <w:sz w:val="22"/>
        </w:rPr>
        <w:t>March.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extracts from the Andhra report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of hawkers in that province. The report covers a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months.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17-6-1926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extracts, not reproduced here, gave details of many by-products of </w:t>
      </w:r>
      <w:r>
        <w:rPr>
          <w:rFonts w:ascii="Times" w:hAnsi="Times" w:eastAsia="Times"/>
          <w:b w:val="0"/>
          <w:i w:val="0"/>
          <w:color w:val="000000"/>
          <w:sz w:val="18"/>
        </w:rPr>
        <w:t>animal husbandry useful to man.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report, not reproduced here, furnished details of khadi sales by hawkers </w:t>
      </w:r>
      <w:r>
        <w:rPr>
          <w:rFonts w:ascii="Times" w:hAnsi="Times" w:eastAsia="Times"/>
          <w:b w:val="0"/>
          <w:i w:val="0"/>
          <w:color w:val="000000"/>
          <w:sz w:val="18"/>
        </w:rPr>
        <w:t>in urban and rural areas and stressed the need for better propaganda in villages.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MATHURADAS TRIKUMJI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Jeth Sud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Pyarelal’s letter yesterday in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me of Dr. Mehta’s opinion. Appendicitis is something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particularly worried. It is sufficient if you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instructions. I think the climate of the place will suit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you will have to take complete rest.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letters I shall expect to know whether the climate suits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I did not know that Matheran and Panchgani were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height. I still think that Panchgani is higher. But we do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comparison now.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PARASRAM MEHROTRA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now like to know when you can come. Wire me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date. I want to utilize you for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work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done with expedition.</w:t>
      </w:r>
    </w:p>
    <w:p>
      <w:pPr>
        <w:autoSpaceDN w:val="0"/>
        <w:autoSpaceDE w:val="0"/>
        <w:widowControl/>
        <w:spacing w:line="220" w:lineRule="exact" w:before="2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74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ARASRAMJI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ALAVA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AYUR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JMER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6100. Courtesy: Parasram Mehrotra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KISHENSINGH CHAVDA</w:t>
      </w:r>
    </w:p>
    <w:p>
      <w:pPr>
        <w:autoSpaceDN w:val="0"/>
        <w:autoSpaceDE w:val="0"/>
        <w:widowControl/>
        <w:spacing w:line="286" w:lineRule="exact" w:before="106" w:after="0"/>
        <w:ind w:left="3350" w:right="0" w:firstLine="1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Jeth Sud 8, 1982 [June 18,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KISHENSINGH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wrote to me. The letter was left in the diary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as soon as you left, I got busy with other matters. I could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>get away from them and remember it. Please pardon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a few scribbled sheets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19400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FULSINGH</w:t>
      </w:r>
    </w:p>
    <w:p>
      <w:pPr>
        <w:autoSpaceDN w:val="0"/>
        <w:autoSpaceDE w:val="0"/>
        <w:widowControl/>
        <w:spacing w:line="286" w:lineRule="exact" w:before="106" w:after="0"/>
        <w:ind w:left="3290" w:right="0" w:firstLine="2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Jeth Sud 8,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18,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FULSINGHJI,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and I congratulate as well as thank you.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criticism entirely valid. The thing is that enough money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on the job of correcting spellings at the Navajivan Prakashan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Mandir. In our efforts to bring out cheap publications, such mistakes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point out have crept in. I do not write this in self-defence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stress the faults, because I feel that books published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Navajivan Prakashan Mandir should be flawless. I shall discuss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 with Swami. Please send a list of all the mistakes you have noted </w:t>
      </w:r>
      <w:r>
        <w:rPr>
          <w:rFonts w:ascii="Times" w:hAnsi="Times" w:eastAsia="Times"/>
          <w:b w:val="0"/>
          <w:i w:val="0"/>
          <w:color w:val="000000"/>
          <w:sz w:val="22"/>
        </w:rPr>
        <w:t>down.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ULSINGHJI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HAROTAR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ELAVANI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NAND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288</w:t>
      </w:r>
    </w:p>
    <w:p>
      <w:pPr>
        <w:autoSpaceDN w:val="0"/>
        <w:autoSpaceDE w:val="0"/>
        <w:widowControl/>
        <w:spacing w:line="220" w:lineRule="exact" w:before="9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writer and social worker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reads: “20-6-26, Ahmedabad”.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Friday, Jeth Sud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18,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appear that you have taken a vow not to write.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the rule was well observed, but from Mussoorie one letter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received for the whole Ashram. Eschew laziness. If Jamnadasji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come here on the 26th,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should not worry. His health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indifferent. It is therefore imperative that he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fit. Aren’t Lalji’s [wounds] completely healed yet?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Mathuradas has now got wed to Panchgani.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19622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MESSAGE TO NELLORE ADI-ANDHRA CONFERENCE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19,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message for the conference. I wish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success. The fact of its being held on the Pallipad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grounds is a tribute to the memory of the late D. Hanumantha </w:t>
      </w:r>
      <w:r>
        <w:rPr>
          <w:rFonts w:ascii="Times" w:hAnsi="Times" w:eastAsia="Times"/>
          <w:b w:val="0"/>
          <w:i w:val="0"/>
          <w:color w:val="000000"/>
          <w:sz w:val="22"/>
        </w:rPr>
        <w:t>Row who devoted his life selflessly to the national cause.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various conferences being held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 the necessity of hand-spinning and khaddar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paint of untouchability that I discovered when I was in that </w:t>
      </w:r>
      <w:r>
        <w:rPr>
          <w:rFonts w:ascii="Times" w:hAnsi="Times" w:eastAsia="Times"/>
          <w:b w:val="0"/>
          <w:i w:val="0"/>
          <w:color w:val="000000"/>
          <w:sz w:val="22"/>
        </w:rPr>
        <w:t>district will be removed as a result of the efforts of the conference.</w:t>
      </w:r>
    </w:p>
    <w:p>
      <w:pPr>
        <w:autoSpaceDN w:val="0"/>
        <w:autoSpaceDE w:val="0"/>
        <w:widowControl/>
        <w:spacing w:line="220" w:lineRule="exact" w:before="66" w:after="3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21-6-1926</w:t>
      </w:r>
    </w:p>
    <w:p>
      <w:pPr>
        <w:sectPr>
          <w:type w:val="continuous"/>
          <w:pgSz w:w="9360" w:h="12960"/>
          <w:pgMar w:top="526" w:right="1404" w:bottom="468" w:left="1440" w:header="720" w:footer="720" w:gutter="0"/>
          <w:cols w:num="2" w:equalWidth="0">
            <w:col w:w="3944" w:space="0"/>
            <w:col w:w="257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7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04" w:bottom="468" w:left="1440" w:header="720" w:footer="720" w:gutter="0"/>
          <w:cols w:num="2" w:equalWidth="0">
            <w:col w:w="3944" w:space="0"/>
            <w:col w:w="257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to the addressee and Lalji convalescing at Mussoorie suggests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letter was written in 1926.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a meeting of the All-India Spinners’ Association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to the secretary of the Pallipad Satyagraha Ashram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was held on June 19, 1926, under the presidentship of Harala Devendrudu, </w:t>
      </w:r>
      <w:r>
        <w:rPr>
          <w:rFonts w:ascii="Times" w:hAnsi="Times" w:eastAsia="Times"/>
          <w:b w:val="0"/>
          <w:i w:val="0"/>
          <w:color w:val="000000"/>
          <w:sz w:val="18"/>
        </w:rPr>
        <w:t>M.L.C., D. K. Nageswara Rao Pantulu read out the message.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BIRENDRANATH SEN GUPTA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my opinion, attainment of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is impossible so long as there is any lustfulness in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partner who is absolutely sure of his ground is not obliged to yield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another. I hold mutual consent to be absolutely necessary.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complete abstention for national workers. But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counsel of perfection and each one must decide for himself </w:t>
      </w:r>
      <w:r>
        <w:rPr>
          <w:rFonts w:ascii="Times" w:hAnsi="Times" w:eastAsia="Times"/>
          <w:b w:val="0"/>
          <w:i w:val="0"/>
          <w:color w:val="000000"/>
          <w:sz w:val="22"/>
        </w:rPr>
        <w:t>and according to his ability.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one is doing one’s best even in the midst of chaos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confusion, there is no cause for disappointment. If boys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training, they should have either carpentry or smithy,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workshop fashioned after the European style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work under an ordinary carpenter or smith and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mastered their art, they will take up to European developments </w:t>
      </w:r>
      <w:r>
        <w:rPr>
          <w:rFonts w:ascii="Times" w:hAnsi="Times" w:eastAsia="Times"/>
          <w:b w:val="0"/>
          <w:i w:val="0"/>
          <w:color w:val="000000"/>
          <w:sz w:val="22"/>
        </w:rPr>
        <w:t>and assimilate what is necessary. This becomes cheap and effective.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you should confine yourself to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before us. Mass education will come naturally out of any </w:t>
      </w:r>
      <w:r>
        <w:rPr>
          <w:rFonts w:ascii="Times" w:hAnsi="Times" w:eastAsia="Times"/>
          <w:b w:val="0"/>
          <w:i w:val="0"/>
          <w:color w:val="000000"/>
          <w:sz w:val="22"/>
        </w:rPr>
        <w:t>honest and concentrated activity.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trouble in the Gujarat Vidyapith except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 who are really no non-co-operators even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educational work is concerned had to resign.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hear about what you say of Babu Ramdas Gour.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every kindly act we should all discourage him from his </w:t>
      </w:r>
      <w:r>
        <w:rPr>
          <w:rFonts w:ascii="Times" w:hAnsi="Times" w:eastAsia="Times"/>
          <w:b w:val="0"/>
          <w:i w:val="0"/>
          <w:color w:val="000000"/>
          <w:sz w:val="22"/>
        </w:rPr>
        <w:t>explorations.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IRENDRANATH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D</w:t>
      </w:r>
      <w:r>
        <w:rPr>
          <w:rFonts w:ascii="Times" w:hAnsi="Times" w:eastAsia="Times"/>
          <w:b w:val="0"/>
          <w:i w:val="0"/>
          <w:color w:val="000000"/>
          <w:sz w:val="16"/>
        </w:rPr>
        <w:t>IGHAGHAT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10943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2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A. S. DAVID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what you mean.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I still less like your latest letter. But I don’t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argue. I repeat my advice that it will be better for you to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things for yourself before you take any further step </w:t>
      </w:r>
      <w:r>
        <w:rPr>
          <w:rFonts w:ascii="Times" w:hAnsi="Times" w:eastAsia="Times"/>
          <w:b w:val="0"/>
          <w:i w:val="0"/>
          <w:color w:val="000000"/>
          <w:sz w:val="22"/>
        </w:rPr>
        <w:t>whatsover.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S. D</w:t>
      </w:r>
      <w:r>
        <w:rPr>
          <w:rFonts w:ascii="Times" w:hAnsi="Times" w:eastAsia="Times"/>
          <w:b w:val="0"/>
          <w:i w:val="0"/>
          <w:color w:val="000000"/>
          <w:sz w:val="16"/>
        </w:rPr>
        <w:t>AVID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71, D</w:t>
      </w:r>
      <w:r>
        <w:rPr>
          <w:rFonts w:ascii="Times" w:hAnsi="Times" w:eastAsia="Times"/>
          <w:b w:val="0"/>
          <w:i w:val="0"/>
          <w:color w:val="000000"/>
          <w:sz w:val="16"/>
        </w:rPr>
        <w:t>ILKUSHA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10944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LETTER TO S. RAMANATHAN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RAMANATHAN,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letter Maganlalji has written to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bitter complaints about deterioration of the quality of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 khadi. This deterioration must be stopped at any cost and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public statement is necessary to admit and explain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deterioration if you accept the verdict pronounced by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translate for your benefit a paragraph from Jerajani’s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me whom I referred the complaint for my guidance. He says:</w:t>
      </w:r>
    </w:p>
    <w:p>
      <w:pPr>
        <w:autoSpaceDN w:val="0"/>
        <w:autoSpaceDE w:val="0"/>
        <w:widowControl/>
        <w:spacing w:line="28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goodness that one noticed in Tirupur Khadi before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to be found now. But during the current year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a little improvement. The khadi organization in Tirupur has</w:t>
      </w:r>
    </w:p>
    <w:p>
      <w:pPr>
        <w:autoSpaceDN w:val="0"/>
        <w:autoSpaceDE w:val="0"/>
        <w:widowControl/>
        <w:spacing w:line="220" w:lineRule="exact" w:before="3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David had written to Gandhiji, on June 10, in regard to his interest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bread-labour and his desire to join the Ashram. He had expressed his intention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dissociate from Missionary activity and sought Gandhiji’s help and guidance. (S.N. </w:t>
      </w:r>
      <w:r>
        <w:rPr>
          <w:rFonts w:ascii="Times" w:hAnsi="Times" w:eastAsia="Times"/>
          <w:b w:val="0"/>
          <w:i w:val="0"/>
          <w:color w:val="000000"/>
          <w:sz w:val="18"/>
        </w:rPr>
        <w:t>10917.)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A. S. David”, 5-6-1926.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Vithal Jerajani, a prominent constructive worker, connected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All-India Spinners’ 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remedy the glaring defects this year.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more improvements. They have standardized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strands to a quarter of an inch for the warp. But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 standard for the woof. And, therefore, the weavers put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or as few strands in the woof as they like. The tendency,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is for the khadi to be loose and weak.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investigate and let me know accurately if you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deterioration. If so, how far has it gone, what steps can be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the evil and how did the deterioration set in and who is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it?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3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AMANATHAN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RANCH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11191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G. RAJAGOPALACHARI</w:t>
      </w:r>
    </w:p>
    <w:p>
      <w:pPr>
        <w:autoSpaceDN w:val="0"/>
        <w:autoSpaceDE w:val="0"/>
        <w:widowControl/>
        <w:spacing w:line="252" w:lineRule="exact" w:before="100" w:after="34"/>
        <w:ind w:left="504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19, 1926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2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4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send you herewith a copy of my letter to Ramanathan.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will do, I know, whatever is possible.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You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you here at the end of the month.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NCL</w:t>
      </w:r>
      <w:r>
        <w:rPr>
          <w:rFonts w:ascii="Times" w:hAnsi="Times" w:eastAsia="Times"/>
          <w:b w:val="0"/>
          <w:i w:val="0"/>
          <w:color w:val="000000"/>
          <w:sz w:val="20"/>
        </w:rPr>
        <w:t>. 1</w:t>
      </w:r>
    </w:p>
    <w:p>
      <w:pPr>
        <w:autoSpaceDN w:val="0"/>
        <w:autoSpaceDE w:val="0"/>
        <w:widowControl/>
        <w:spacing w:line="266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AJAGOPALACHARIAR</w:t>
      </w:r>
    </w:p>
    <w:p>
      <w:pPr>
        <w:autoSpaceDN w:val="0"/>
        <w:autoSpaceDE w:val="0"/>
        <w:widowControl/>
        <w:spacing w:line="260" w:lineRule="exact" w:before="0" w:after="0"/>
        <w:ind w:left="10" w:right="51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UDUPPALAYAM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IRUCHENGODU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11190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3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D. N. BAHADURJI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Nurgisben sent me your yarn for examination. It was not bad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The strength was nearly 50 and evenness over 40.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good record for a beginner and for one who has not sat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for hours at a time. What I would like you to aim at is 70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marks for strength and over 45 for evenness. The highest yet obtained </w:t>
      </w:r>
      <w:r>
        <w:rPr>
          <w:rFonts w:ascii="Times" w:hAnsi="Times" w:eastAsia="Times"/>
          <w:b w:val="0"/>
          <w:i w:val="0"/>
          <w:color w:val="000000"/>
          <w:sz w:val="22"/>
        </w:rPr>
        <w:t>is 79 and 49, respectively.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Mrs. Bahadurji is keeping all right. She owes me a letter.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N. B</w:t>
      </w:r>
      <w:r>
        <w:rPr>
          <w:rFonts w:ascii="Times" w:hAnsi="Times" w:eastAsia="Times"/>
          <w:b w:val="0"/>
          <w:i w:val="0"/>
          <w:color w:val="000000"/>
          <w:sz w:val="16"/>
        </w:rPr>
        <w:t>AHADURJI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19623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SANTISUDHA GHOSH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Surely it is not too late for a girl of 19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her mode of life and to obtain self-control.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never too late to do either of these two things. The only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needful is perfect faith in God and waiting upon Him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change.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that mind has much to do with the body.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got any constitutional diseases, you should medically treat them,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are merely weak in body because of the weakness of mind,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God and His power to make us better should restore you.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RIMATI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ANTISUDHA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HOSH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K. N. G</w:t>
      </w:r>
      <w:r>
        <w:rPr>
          <w:rFonts w:ascii="Times" w:hAnsi="Times" w:eastAsia="Times"/>
          <w:b w:val="0"/>
          <w:i w:val="0"/>
          <w:color w:val="000000"/>
          <w:sz w:val="16"/>
        </w:rPr>
        <w:t>HOSH</w:t>
      </w:r>
      <w:r>
        <w:rPr>
          <w:rFonts w:ascii="Times" w:hAnsi="Times" w:eastAsia="Times"/>
          <w:b w:val="0"/>
          <w:i w:val="0"/>
          <w:color w:val="000000"/>
          <w:sz w:val="20"/>
        </w:rPr>
        <w:t>, M.A.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LIKONDA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ARISAL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S.N. 19624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GANGABEHN MAJMUDAR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POOJYA GANGABEHN,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allegations are such as do not deserve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answered, so also your language. But since you agree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of an arbitrator, we must appoint one. But I can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panchanama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itself going to be a problem. However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a </w:t>
      </w:r>
      <w:r>
        <w:rPr>
          <w:rFonts w:ascii="Times" w:hAnsi="Times" w:eastAsia="Times"/>
          <w:b w:val="0"/>
          <w:i/>
          <w:color w:val="000000"/>
          <w:sz w:val="22"/>
        </w:rPr>
        <w:t>panchanama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made, send it to me so that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think over it. But I feel you must consult a lawyer about all this.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 N. 10942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MOTILAL ROY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hope that your khadi work is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progress. Do please keep me informed of the happenings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time.</w:t>
      </w:r>
    </w:p>
    <w:p>
      <w:pPr>
        <w:autoSpaceDN w:val="0"/>
        <w:autoSpaceDE w:val="0"/>
        <w:widowControl/>
        <w:spacing w:line="220" w:lineRule="exact" w:before="26" w:after="28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3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RABARTAK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HANDRANAGAR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sectPr>
          <w:type w:val="continuous"/>
          <w:pgSz w:w="9360" w:h="12960"/>
          <w:pgMar w:top="534" w:right="1414" w:bottom="464" w:left="1440" w:header="720" w:footer="720" w:gutter="0"/>
          <w:cols w:num="2" w:equalWidth="0">
            <w:col w:w="3476" w:space="0"/>
            <w:col w:w="303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9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414" w:bottom="464" w:left="1440" w:header="720" w:footer="720" w:gutter="0"/>
          <w:cols w:num="2" w:equalWidth="0">
            <w:col w:w="3476" w:space="0"/>
            <w:col w:w="303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11026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written statement announcing the appointment of an arbitrator 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arbitrators and terms of reference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type w:val="continuous"/>
          <w:pgSz w:w="9360" w:h="12960"/>
          <w:pgMar w:top="53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G. D. BIRLA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6" w:lineRule="exact" w:before="20" w:after="0"/>
        <w:ind w:left="3230" w:right="0" w:firstLine="2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Jyaistha Shukla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19,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know about the loss incurred by the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Society. In this connection Srinivasa Sastri has asked me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round with a begging bowl. He has a right to ask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written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Sastriji desires that I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friends also. Although I do not approve of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the Society, I cannot forget the honesty, patriotism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its members and therefore I look upon it as a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patriot to support and sustain it. If you hold the same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send some donation and, if possible, ask your other friends also to </w:t>
      </w:r>
      <w:r>
        <w:rPr>
          <w:rFonts w:ascii="Times" w:hAnsi="Times" w:eastAsia="Times"/>
          <w:b w:val="0"/>
          <w:i w:val="0"/>
          <w:color w:val="000000"/>
          <w:sz w:val="22"/>
        </w:rPr>
        <w:t>give something.</w:t>
      </w:r>
    </w:p>
    <w:p>
      <w:pPr>
        <w:autoSpaceDN w:val="0"/>
        <w:autoSpaceDE w:val="0"/>
        <w:widowControl/>
        <w:spacing w:line="220" w:lineRule="exact" w:before="66" w:after="0"/>
        <w:ind w:left="0" w:right="2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6129.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MISCELLANEOUS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OMMUNITY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INNER AFTER 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EATH</w:t>
      </w:r>
    </w:p>
    <w:p>
      <w:pPr>
        <w:autoSpaceDN w:val="0"/>
        <w:autoSpaceDE w:val="0"/>
        <w:widowControl/>
        <w:spacing w:line="28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as follows, expressing his feelings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the custom of giving a community dinner after a death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uncivilized: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stated so often that all that is written in Sanskrit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regarded as holy scriptures. Nor should everything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written in the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authoritative works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coming from the pen of the original authors of the works,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even if that is so, as having literal authority at the present day. I do </w:t>
      </w:r>
      <w:r>
        <w:rPr>
          <w:rFonts w:ascii="Times" w:hAnsi="Times" w:eastAsia="Times"/>
          <w:b w:val="0"/>
          <w:i w:val="0"/>
          <w:color w:val="000000"/>
          <w:sz w:val="22"/>
        </w:rPr>
        <w:t>nothing of the sort. Certain principles are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and people who</w:t>
      </w:r>
    </w:p>
    <w:p>
      <w:pPr>
        <w:autoSpaceDN w:val="0"/>
        <w:autoSpaceDE w:val="0"/>
        <w:widowControl/>
        <w:spacing w:line="220" w:lineRule="exact" w:before="3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1926 two presses of the Servants of India Society were destroyed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fire. The reference to the loss indicates that the letter was written in that year;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“Servants of India Society’s Relief Fund”, 24-6-1926.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asked Gandhiji how,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calling himself a </w:t>
      </w:r>
      <w:r>
        <w:rPr>
          <w:rFonts w:ascii="Times" w:hAnsi="Times" w:eastAsia="Times"/>
          <w:b w:val="0"/>
          <w:i/>
          <w:color w:val="000000"/>
          <w:sz w:val="18"/>
        </w:rPr>
        <w:t>sanatani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Hindu, he could denounce the practice of community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dinners after a death, which was enjoined by the Shastras.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Eternal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them are sanatanis; but we need not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which were enjoined in certain ages on the basis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are valid in other ages too. Customs and practices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place, time and circumstances. The practice of giving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dinner after someone’s death may have had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in old days, but in modern times our reason cannot accept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has no place in a sphere in which we can exercise our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has meaning only in relation to what is above reason.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our reason tells us that giving a community dinner after a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part of dharma. Our experience of the world also tells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religion enjoins or sanctions such a practice.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have much stronger reason than the authority of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to accept such dinners as enjoined in Hinduism. They are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consistent with the principles taught by the holy books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or, for that matter, by the holy books of any other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see with our own eyes the harm they do. Against this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direct observation, what weight can we attach to Sanskrit verses.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our reason nor our heart nor our knowledge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of the world justifies the practice of giving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dinners after a death. I have no better reason than this, and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 expected to have, for believing that such dinners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uncivilized. As those who believe that everything old is bad are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also are those who believe that it is good. Whether old or new,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should be tested on the anvil of reason, and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which does not stand the test should be rejected.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IQUOR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HOPS 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ARSIS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Parsi gentleman writes to say: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correspondent has provided me a double opportunity, for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very little these days against the evil of drink my conviction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become less strong. I have now an opportunity of showing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can also, at the same time, remove a misundersta-nding.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 second point first. I have never said that only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stop running liquor-booths. My view is that all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forgo the financial benefit which the liquor trade may bring.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many other means of honest livelihood, against which no</w:t>
      </w:r>
    </w:p>
    <w:p>
      <w:pPr>
        <w:autoSpaceDN w:val="0"/>
        <w:autoSpaceDE w:val="0"/>
        <w:widowControl/>
        <w:spacing w:line="220" w:lineRule="exact" w:before="2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requested Gandhiji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his view about the general impression among Parsis that, whereas he pleaded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them to stop running liquor-booths, he made no such appeal to Hindus, some of </w:t>
      </w:r>
      <w:r>
        <w:rPr>
          <w:rFonts w:ascii="Times" w:hAnsi="Times" w:eastAsia="Times"/>
          <w:b w:val="0"/>
          <w:i w:val="0"/>
          <w:color w:val="000000"/>
          <w:sz w:val="18"/>
        </w:rPr>
        <w:t>whom took over booths given up by Parsis.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raise any objection. I cannot but feel sorry when I see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these and taking up liquor trade. If I had power in my hands,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single liquor shop would remain in the country.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 as the right of drinking and, therefore,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depriving people of a legitimate right. Selling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as much a crime as stealing. If I have addressed my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Parsis, that is because they are more enlightened than others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more from them. I cannot, however, approve of anyone,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is a high-caste Hindu or a low-caste Hindu or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community, carrying on liquor trade. Let us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question. I still hold, in their entirety, the views about the evil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which I expressed in 1920-21. The more I think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observe, the more terrible the harm done by the evil of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me. Some crimes are wholly the result of drinking.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impatient to take every possible legitimate measure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 this evil. But our helplessness is so great that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carry out even such a beneficial programme as prohibition.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teach people to adhere to non-violence, I would once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the movement of picketing liquor shops. But it seems today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worship only the power of the sword. In such circumst-ances,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the courage to advocate any strong measure.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20-6-1926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KHADI IN SURAT</w:t>
      </w:r>
    </w:p>
    <w:p>
      <w:pPr>
        <w:autoSpaceDN w:val="0"/>
        <w:tabs>
          <w:tab w:pos="550" w:val="left"/>
          <w:tab w:pos="53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Tours for the sale of khadi, wherever they were undertaken,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been successful. Shri Bharucha writes to say: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sure that such tours would succeed in other places as </w:t>
      </w:r>
      <w:r>
        <w:rPr>
          <w:rFonts w:ascii="Times" w:hAnsi="Times" w:eastAsia="Times"/>
          <w:b w:val="0"/>
          <w:i w:val="0"/>
          <w:color w:val="000000"/>
          <w:sz w:val="22"/>
        </w:rPr>
        <w:t>this one has done in Surat. All that is required is hard work and tact.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20-6-1926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 is not translated here. The correspondent had stated that during a </w:t>
      </w:r>
      <w:r>
        <w:rPr>
          <w:rFonts w:ascii="Times" w:hAnsi="Times" w:eastAsia="Times"/>
          <w:b w:val="0"/>
          <w:i w:val="0"/>
          <w:color w:val="000000"/>
          <w:sz w:val="18"/>
        </w:rPr>
        <w:t>tour of three and a half days he had sold khadi worth Rs. 2,800.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503. THE WHEEL OF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YAJNA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IN NEPAL</w:t>
      </w:r>
    </w:p>
    <w:p>
      <w:pPr>
        <w:autoSpaceDN w:val="0"/>
        <w:autoSpaceDE w:val="0"/>
        <w:widowControl/>
        <w:spacing w:line="26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spinning-wheel is a means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age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and if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(sacrifice) has a place among all people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religions, there is no harm in describing it as the wheel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occurred to me without any effort on my part when I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letter. Its author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comes from Nepal, is an inmate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He had to go through much suffering to be able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He decided to master the science of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popularize it among the poor in Nepal. It is now three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he returned to Nepal, and he has written a letter in Hindi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account of his work there during this period. The following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it: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  <w:tab w:pos="5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example of work worth emulating by every lover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spinning-wheel. This khadi-worker has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self-sacrifice, determination, knowledge of the science of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and humility. Anyone who has these virtues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by other wealth easily enough.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20-6-1926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 LETTER TO KRISHNADAS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at last after having waited for it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time. The decision not to go to Finland has certainly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immense relief and satisfaction.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temptation to go was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felt that the invitation was not of the character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move me from India. If I had gone at all, I would have gone not to</w:t>
      </w:r>
    </w:p>
    <w:p>
      <w:pPr>
        <w:autoSpaceDN w:val="0"/>
        <w:autoSpaceDE w:val="0"/>
        <w:widowControl/>
        <w:spacing w:line="220" w:lineRule="exact" w:before="34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Tulsi Maher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April 6, 1926, K. T. Paul had conveyed to Gandhiji an invitation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 the World Conference of Young Men’s Christian Association at Helsingfors,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Finland, in August 1926. After considerable correspondence, Gandhiji ultimately </w:t>
      </w:r>
      <w:r>
        <w:rPr>
          <w:rFonts w:ascii="Times" w:hAnsi="Times" w:eastAsia="Times"/>
          <w:b w:val="0"/>
          <w:i w:val="0"/>
          <w:color w:val="000000"/>
          <w:sz w:val="18"/>
        </w:rPr>
        <w:t>declined.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 T. Paul”, 7-6-1926.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64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any political message but to come in contact with the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and talk to them about the purity of personal life. It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 of it which first tempted me. But when I discovered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was prompted and not spontaneous I felt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call. I entirely endorse Guruji’s opinion that if one has no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one’s own surroundings, one cannot gain it by going out of them </w:t>
      </w:r>
      <w:r>
        <w:rPr>
          <w:rFonts w:ascii="Times" w:hAnsi="Times" w:eastAsia="Times"/>
          <w:b w:val="0"/>
          <w:i w:val="0"/>
          <w:color w:val="000000"/>
          <w:sz w:val="22"/>
        </w:rPr>
        <w:t>but by success without, gain influence within.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personal reasons I am certainly sorry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to me for the time being. But I approve your decision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there to serve Guruji and to be at your mother’s call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requires your presence. You will send for more money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 whenever you require it.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good health. Devdas is taking his convalescence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Lalji in Mussoorie. Jamnalalji and Laxmidasbhai are also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probably returns here on the 26th. I had seen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verse. Are you now much stronger than you were?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Tulsi Maher is doing extremely well in Nepal.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with Mathuradas who has gone to Panchgani on Doctor </w:t>
      </w:r>
      <w:r>
        <w:rPr>
          <w:rFonts w:ascii="Times" w:hAnsi="Times" w:eastAsia="Times"/>
          <w:b w:val="0"/>
          <w:i w:val="0"/>
          <w:color w:val="000000"/>
          <w:sz w:val="22"/>
        </w:rPr>
        <w:t>Mehta’s advice.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RISHNADAS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S. C. G</w:t>
      </w:r>
      <w:r>
        <w:rPr>
          <w:rFonts w:ascii="Times" w:hAnsi="Times" w:eastAsia="Times"/>
          <w:b w:val="0"/>
          <w:i w:val="0"/>
          <w:color w:val="000000"/>
          <w:sz w:val="16"/>
        </w:rPr>
        <w:t>UHA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ARBHANGA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19625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TULSIDAS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June 21,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TULSIDAS,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Girdhari writes that he, too, has now been discharged [from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hospital]. So I feel like writing something to you. Shall I thank you?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none of us deserved the affection you have shown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How can I repay such affection? It would be some sort of </w:t>
      </w:r>
      <w:r>
        <w:rPr>
          <w:rFonts w:ascii="Times" w:hAnsi="Times" w:eastAsia="Times"/>
          <w:b w:val="0"/>
          <w:i w:val="0"/>
          <w:color w:val="000000"/>
          <w:sz w:val="22"/>
        </w:rPr>
        <w:t>compensation if these youths and myself devote our whole life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4950" w:val="left"/>
        </w:tabs>
        <w:autoSpaceDE w:val="0"/>
        <w:widowControl/>
        <w:spacing w:line="246" w:lineRule="exact" w:before="48" w:after="28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country. May God bless you.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3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ARKISHANDAS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sectPr>
          <w:type w:val="continuous"/>
          <w:pgSz w:w="9360" w:h="12960"/>
          <w:pgMar w:top="534" w:right="1412" w:bottom="464" w:left="1440" w:header="720" w:footer="720" w:gutter="0"/>
          <w:cols w:num="2" w:equalWidth="0">
            <w:col w:w="3887" w:space="0"/>
            <w:col w:w="26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34" w:right="1412" w:bottom="464" w:left="1440" w:header="720" w:footer="720" w:gutter="0"/>
          <w:cols w:num="2" w:equalWidth="0">
            <w:col w:w="3887" w:space="0"/>
            <w:col w:w="26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19918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DR. DALAL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June 21,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Girdhari writes today that he has been discharged [from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hospital]. May I then write a word of thanks? I know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minimizes the value. You and I are both busy. Your time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wasted. These youths and I can perhaps repay your services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extent by devoting ourselves to the service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said a lot about your simplicity and I am very happy to </w:t>
      </w:r>
      <w:r>
        <w:rPr>
          <w:rFonts w:ascii="Times" w:hAnsi="Times" w:eastAsia="Times"/>
          <w:b w:val="0"/>
          <w:i w:val="0"/>
          <w:color w:val="000000"/>
          <w:sz w:val="22"/>
        </w:rPr>
        <w:t>hear it all.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>ALAL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HOWPATTY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PATTABHI SITARAMAYYA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PATTABHI,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all my sympathies are with you in your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never knew anything about Sudakshina’s death. Though I</w:t>
      </w:r>
    </w:p>
    <w:p>
      <w:pPr>
        <w:autoSpaceDN w:val="0"/>
        <w:autoSpaceDE w:val="0"/>
        <w:widowControl/>
        <w:spacing w:line="22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replying to a postcard from Gandhiji, Sitaramayya had written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of his eight-year-old daughter and recalled how, when only three years old, she </w:t>
      </w:r>
      <w:r>
        <w:rPr>
          <w:rFonts w:ascii="Times" w:hAnsi="Times" w:eastAsia="Times"/>
          <w:b w:val="0"/>
          <w:i w:val="0"/>
          <w:color w:val="000000"/>
          <w:sz w:val="18"/>
        </w:rPr>
        <w:t>had given away her bangles for Gandhiji’s work (S.N. 10935).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type w:val="continuous"/>
          <w:pgSz w:w="9360" w:h="12960"/>
          <w:pgMar w:top="53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recall her features, I well remember her having parted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bangles with the greatest cheerfulness. Do please come and pass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 with us in the Ashram whenever you can.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Keshu. I did not write on behalf of Maganlal.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Keshu is just now acting as one of the nurses for me, he takes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confidence. I do not know that Maganlal even now knows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correspondence with you about him. Not that he need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it; but we all remain so busy that, when we do talk, we talk only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necessary. And as I have nothing to consult him about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Keshu’s education, I have not discussed with him the plans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maturing. However, he does know that Keshu wants to increase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mechanical engineering. Is there a technical institute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Mysore State? And, if there is, do you know anything about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you claim yours to be the best in India? Please complete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by telling me whether you have any such thing as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year or are you open all the year round to receive pupils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they come?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ATTABHI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ITARAMAYYA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ASULIPATAM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10949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N. S. VARADACHARI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VARADACHARI,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much relieved me. I know that your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remove all your difficulties. The question of increment is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detail. You will not be alarmed at the manner in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problem arising from letters like yours.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a crop of such letters recently from several parts of India. I thought,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Sitaramayya had mistaken Gandhiji’s query regarding technical education as </w:t>
      </w:r>
      <w:r>
        <w:rPr>
          <w:rFonts w:ascii="Times" w:hAnsi="Times" w:eastAsia="Times"/>
          <w:b w:val="0"/>
          <w:i w:val="0"/>
          <w:color w:val="000000"/>
          <w:sz w:val="18"/>
        </w:rPr>
        <w:t>being intended for Maganlal Gandhi, and had praised the latter’s “incipient genius”</w:t>
      </w:r>
      <w:r>
        <w:rPr>
          <w:rFonts w:ascii="Times" w:hAnsi="Times" w:eastAsia="Times"/>
          <w:b w:val="0"/>
          <w:i w:val="0"/>
          <w:color w:val="000000"/>
          <w:sz w:val="18"/>
        </w:rPr>
        <w:t>which would benefit by workshop experience.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Satish Chandra Das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Gupta”, 22-6-1926.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that I would gently discuss the problem in the pages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C.R.’s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to you. I saw it only yesterday,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Shankerlal being in Bombay. The thought never grasped my mind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Ramanathan’s case and the increase given to him had anything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with you. On the contrary, Shankerlal told me that your pecuniary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difficulty arose, or at least came to his notice, earlier 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Ramanathan’s. And in any case, I have too great regard for you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suspect that you would want to take an improper advantage of any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S. V</w:t>
      </w:r>
      <w:r>
        <w:rPr>
          <w:rFonts w:ascii="Times" w:hAnsi="Times" w:eastAsia="Times"/>
          <w:b w:val="0"/>
          <w:i w:val="0"/>
          <w:color w:val="000000"/>
          <w:sz w:val="16"/>
        </w:rPr>
        <w:t>ARADACHARI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11194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A LETTER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say that I am seemingly or otherwise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you or your cause? I have mentioned to you my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make any dispositions without the assistance of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channels created by the Charkha Sangh. If I make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dispositions of the Charkha Sangh funds, the whole organization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down. I am, therefore, pleading with you not to distrust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Babu, but do as he wishes you to do and you will find that, in the 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get all the facilities you need. Why do you distrust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Babu? The two letters you have sent me are plain enough.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hit it off with him, join the Abhoy Ashram. If we are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 great success that it should become in the near future,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work in co-operation, subordinate our own views, inclinations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pride. Differences of principle are few and far between.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case, after all there is no principle at stake.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your way of khadi work to be superior to that 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Surely that is no cause for heart burning or even dispute, </w:t>
      </w:r>
      <w:r>
        <w:rPr>
          <w:rFonts w:ascii="Times" w:hAnsi="Times" w:eastAsia="Times"/>
          <w:b w:val="0"/>
          <w:i w:val="0"/>
          <w:color w:val="000000"/>
          <w:sz w:val="22"/>
        </w:rPr>
        <w:t>except by your. . . 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 N. 11195R</w:t>
      </w:r>
    </w:p>
    <w:p>
      <w:pPr>
        <w:autoSpaceDN w:val="0"/>
        <w:autoSpaceDE w:val="0"/>
        <w:widowControl/>
        <w:spacing w:line="220" w:lineRule="exact" w:before="28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 not known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3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LETTER TO MOHAMMAD SHAFEE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SHAFEE SAHIB,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long, interesting and hopeful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been following your doings in Bihar. It is a move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direction. Some of the statements you make in your letter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reading. I should be deeply hurt to find that Hindus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designs upon the Mussalmans that you describe in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I have your permission to discuss your letter with </w:t>
      </w:r>
      <w:r>
        <w:rPr>
          <w:rFonts w:ascii="Times" w:hAnsi="Times" w:eastAsia="Times"/>
          <w:b w:val="0"/>
          <w:i w:val="0"/>
          <w:color w:val="000000"/>
          <w:sz w:val="22"/>
        </w:rPr>
        <w:t>Rajendrababu.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myself, you will find me coming out of my shell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see that God wanted me to do so. For the present my action </w:t>
      </w:r>
      <w:r>
        <w:rPr>
          <w:rFonts w:ascii="Times" w:hAnsi="Times" w:eastAsia="Times"/>
          <w:b w:val="0"/>
          <w:i w:val="0"/>
          <w:color w:val="000000"/>
          <w:sz w:val="22"/>
        </w:rPr>
        <w:t>lies in seeming inaction.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OHAMMAD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HAFEE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HARIF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11073</w:t>
      </w:r>
    </w:p>
    <w:p>
      <w:pPr>
        <w:autoSpaceDN w:val="0"/>
        <w:autoSpaceDE w:val="0"/>
        <w:widowControl/>
        <w:spacing w:line="220" w:lineRule="exact" w:before="21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Mohammad Shafee, who recalled having met Gandhiji at Ahmedabad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May 5 and 6, spoke of his endeavours “to bring about some understanding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 and Muslim workers of my Province” and of a conference of Hindu-Muslim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 workers held at Chapra on June 8, 9 and 10. A joint Hindu-Muslim deputation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toured the Province “to carry the message of peace to the masses”. Shafee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stressed in his letter that it was time “to pursue the work of reconciliation with greater </w:t>
      </w:r>
      <w:r>
        <w:rPr>
          <w:rFonts w:ascii="Times" w:hAnsi="Times" w:eastAsia="Times"/>
          <w:b w:val="0"/>
          <w:i w:val="0"/>
          <w:color w:val="000000"/>
          <w:sz w:val="18"/>
        </w:rPr>
        <w:t>vigour, in a larger area and with bigger personalities” (S.N. 11073).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Shafee had alleged that some Congress workers considered that in Bihar the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 by virtue of their superior numbers, could retaliate against the Muslims for </w:t>
      </w:r>
      <w:r>
        <w:rPr>
          <w:rFonts w:ascii="Times" w:hAnsi="Times" w:eastAsia="Times"/>
          <w:b w:val="0"/>
          <w:i w:val="0"/>
          <w:color w:val="000000"/>
          <w:sz w:val="18"/>
        </w:rPr>
        <w:t>wrongs done to the Hindus in other Provinces.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1926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things in which I want your help outside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Keshu, as you are aware, is a born mechanic. He wants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progress. That he thinks he can only do by being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engineering institution or shop. I would like to satisfy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ambition. But I do not know where he could be put. I have sent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syllabus from the Andhra National Institute at Masulipatam,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got. But I know that you can give me the best advice in </w:t>
      </w:r>
      <w:r>
        <w:rPr>
          <w:rFonts w:ascii="Times" w:hAnsi="Times" w:eastAsia="Times"/>
          <w:b w:val="0"/>
          <w:i w:val="0"/>
          <w:color w:val="000000"/>
          <w:sz w:val="22"/>
        </w:rPr>
        <w:t>this matter. That is one thing.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is the soap question. As the colony here is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extent, the expense of soap increases. A cake of soap for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costs 4 to 6 annas. Washing soap a cake two annas. Is there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cheaper way of cleaning our bodies and our clothes if one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something more than water? If you give me a simple recipe,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make the soap at the Ashram if that proves cheaper.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so much soap, you can perhaps tell me what to do.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 prescription something after Dr. Ray’s style.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what he said about tooth powders. He said: “the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Chemical Works tooth powder was for fools, but chalk or powdered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coal was the best powder for wise men like himself.” Is there any such </w:t>
      </w:r>
      <w:r>
        <w:rPr>
          <w:rFonts w:ascii="Times" w:hAnsi="Times" w:eastAsia="Times"/>
          <w:b w:val="0"/>
          <w:i w:val="0"/>
          <w:color w:val="000000"/>
          <w:sz w:val="22"/>
        </w:rPr>
        <w:t>simple soap prescription for wise men?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Hemaprabhadevi has ordered 12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Ashram </w:t>
      </w:r>
      <w:r>
        <w:rPr>
          <w:rFonts w:ascii="Times" w:hAnsi="Times" w:eastAsia="Times"/>
          <w:b w:val="0"/>
          <w:i/>
          <w:color w:val="000000"/>
          <w:sz w:val="22"/>
        </w:rPr>
        <w:t>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last edition is almost all exhausted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many typographical errors in it. It is the most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the Navajivan Printing Press. The edition is now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revised by a committee and I hope that in a short time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faultless edition will be published when she can have as many copies </w:t>
      </w:r>
      <w:r>
        <w:rPr>
          <w:rFonts w:ascii="Times" w:hAnsi="Times" w:eastAsia="Times"/>
          <w:b w:val="0"/>
          <w:i w:val="0"/>
          <w:color w:val="000000"/>
          <w:sz w:val="22"/>
        </w:rPr>
        <w:t>as she likes.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your not coming if you are wanted for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>there. I shan’t strive with you about your personal finance. I am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Pattabhi Sitaramayya”, 22-6-1926.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75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so long as both of you keep perfect health and perfect </w:t>
      </w:r>
      <w:r>
        <w:rPr>
          <w:rFonts w:ascii="Times" w:hAnsi="Times" w:eastAsia="Times"/>
          <w:b w:val="0"/>
          <w:i w:val="0"/>
          <w:color w:val="000000"/>
          <w:sz w:val="22"/>
        </w:rPr>
        <w:t>temper.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80" w:lineRule="exact" w:before="28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RATISHTHAN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170,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19630</w:t>
      </w:r>
    </w:p>
    <w:p>
      <w:pPr>
        <w:autoSpaceDN w:val="0"/>
        <w:autoSpaceDE w:val="0"/>
        <w:widowControl/>
        <w:spacing w:line="31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MRS. PERIN CAPTAIN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2" w:lineRule="exact" w:before="100" w:after="0"/>
        <w:ind w:left="504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1926</w:t>
      </w:r>
    </w:p>
    <w:p>
      <w:pPr>
        <w:autoSpaceDN w:val="0"/>
        <w:autoSpaceDE w:val="0"/>
        <w:widowControl/>
        <w:spacing w:line="28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remember Miss Haussding. Don’t you? You will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on Friday. I had expected a letter last week. But none came.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letters have, however, begun to arrive. She is therefore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come by the boat (</w:t>
      </w:r>
      <w:r>
        <w:rPr>
          <w:rFonts w:ascii="Times" w:hAnsi="Times" w:eastAsia="Times"/>
          <w:b w:val="0"/>
          <w:i/>
          <w:color w:val="000000"/>
          <w:sz w:val="22"/>
        </w:rPr>
        <w:t>Razmak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mentioned by her. And if she has arrived,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telegraph to me so that I can send someone to meet her at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station.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80" w:lineRule="exact" w:before="28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LUB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HAUPATI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 LETTER TO K. T. MATHEW</w:t>
      </w:r>
    </w:p>
    <w:p>
      <w:pPr>
        <w:autoSpaceDN w:val="0"/>
        <w:autoSpaceDE w:val="0"/>
        <w:widowControl/>
        <w:spacing w:line="292" w:lineRule="exact" w:before="100" w:after="0"/>
        <w:ind w:left="504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22, 1926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that even if you alone resign and seek </w:t>
      </w:r>
      <w:r>
        <w:rPr>
          <w:rFonts w:ascii="Times" w:hAnsi="Times" w:eastAsia="Times"/>
          <w:b w:val="0"/>
          <w:i w:val="0"/>
          <w:color w:val="000000"/>
          <w:sz w:val="22"/>
        </w:rPr>
        <w:t>re-election, it would be some education for the people. Satyagraha on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Grand-daughter of Dadabhai Naoroji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part would certainly be out of place.</w:t>
      </w:r>
    </w:p>
    <w:p>
      <w:pPr>
        <w:autoSpaceDN w:val="0"/>
        <w:autoSpaceDE w:val="0"/>
        <w:widowControl/>
        <w:spacing w:line="260" w:lineRule="exact" w:before="40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generally speaking practice of law is not an ennobling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task, it is not difficult to retain one’s principles and earn a livelihood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practice of that profession. I think it will be difficult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such as you require from any public institution, and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pity not to utilize the legal ability you have acquired in maintaining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I have no doubt that in Cochin itself there is great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>men like you for doing public service.</w:t>
      </w:r>
    </w:p>
    <w:p>
      <w:pPr>
        <w:autoSpaceDN w:val="0"/>
        <w:autoSpaceDE w:val="0"/>
        <w:widowControl/>
        <w:spacing w:line="220" w:lineRule="exact" w:before="66" w:after="0"/>
        <w:ind w:left="0" w:right="1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T. M</w:t>
      </w:r>
      <w:r>
        <w:rPr>
          <w:rFonts w:ascii="Times" w:hAnsi="Times" w:eastAsia="Times"/>
          <w:b w:val="0"/>
          <w:i w:val="0"/>
          <w:color w:val="000000"/>
          <w:sz w:val="16"/>
        </w:rPr>
        <w:t>ATHEW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EMBER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EGISLATIVE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OUNCIL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UNNAMKULAM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OCHIN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11226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V. V. DASTANE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1926</w:t>
      </w:r>
    </w:p>
    <w:p>
      <w:pPr>
        <w:autoSpaceDN w:val="0"/>
        <w:autoSpaceDE w:val="0"/>
        <w:widowControl/>
        <w:spacing w:line="212" w:lineRule="exact" w:before="13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DASTANE,</w:t>
      </w:r>
    </w:p>
    <w:p>
      <w:pPr>
        <w:autoSpaceDN w:val="0"/>
        <w:autoSpaceDE w:val="0"/>
        <w:widowControl/>
        <w:spacing w:line="260" w:lineRule="exact" w:before="38" w:after="0"/>
        <w:ind w:left="1450" w:right="14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meeting of the Council is on the 26th,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22nd. It is not the first meeting of the Council. Several meetings </w:t>
      </w:r>
      <w:r>
        <w:rPr>
          <w:rFonts w:ascii="Times" w:hAnsi="Times" w:eastAsia="Times"/>
          <w:b w:val="0"/>
          <w:i w:val="0"/>
          <w:color w:val="000000"/>
          <w:sz w:val="22"/>
        </w:rPr>
        <w:t>have taken place.</w:t>
      </w:r>
    </w:p>
    <w:p>
      <w:pPr>
        <w:autoSpaceDN w:val="0"/>
        <w:autoSpaceDE w:val="0"/>
        <w:widowControl/>
        <w:spacing w:line="260" w:lineRule="exact" w:before="40" w:after="0"/>
        <w:ind w:left="1450" w:right="14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reminding about 2,000 yards a wish for alteration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rule? If it is, I am afraid we must not touch the rules as yet,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hold the same opinion as you that it would be better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2,000 and regular half hour per day. I am afraid many </w:t>
      </w:r>
      <w:r>
        <w:rPr>
          <w:rFonts w:ascii="Times" w:hAnsi="Times" w:eastAsia="Times"/>
          <w:b w:val="0"/>
          <w:i w:val="0"/>
          <w:color w:val="000000"/>
          <w:sz w:val="22"/>
        </w:rPr>
        <w:t>membersare in arrears. Unsteadiness is the bane of our life.</w:t>
      </w:r>
    </w:p>
    <w:p>
      <w:pPr>
        <w:autoSpaceDN w:val="0"/>
        <w:autoSpaceDE w:val="0"/>
        <w:widowControl/>
        <w:spacing w:line="260" w:lineRule="exact" w:before="40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not answered your query about the loan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500, it is not as if I have not enquired about it. I understand from </w:t>
      </w:r>
      <w:r>
        <w:rPr>
          <w:rFonts w:ascii="Times" w:hAnsi="Times" w:eastAsia="Times"/>
          <w:b w:val="0"/>
          <w:i w:val="0"/>
          <w:color w:val="000000"/>
          <w:sz w:val="22"/>
        </w:rPr>
        <w:t>Shankerlal that Jamnalalji would not like to divert the use of the fund.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write to him. He is likely to be here on the 26th instant.</w:t>
      </w:r>
    </w:p>
    <w:p>
      <w:pPr>
        <w:autoSpaceDN w:val="0"/>
        <w:autoSpaceDE w:val="0"/>
        <w:widowControl/>
        <w:spacing w:line="220" w:lineRule="exact" w:before="6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V. D</w:t>
      </w:r>
      <w:r>
        <w:rPr>
          <w:rFonts w:ascii="Times" w:hAnsi="Times" w:eastAsia="Times"/>
          <w:b w:val="0"/>
          <w:i w:val="0"/>
          <w:color w:val="000000"/>
          <w:sz w:val="16"/>
        </w:rPr>
        <w:t>ASTANE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ALGAON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11192</w:t>
      </w:r>
    </w:p>
    <w:p>
      <w:pPr>
        <w:autoSpaceDN w:val="0"/>
        <w:tabs>
          <w:tab w:pos="7570" w:val="left"/>
        </w:tabs>
        <w:autoSpaceDE w:val="0"/>
        <w:widowControl/>
        <w:spacing w:line="302" w:lineRule="exact" w:before="35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12240" w:h="15840"/>
          <w:pgMar w:top="1244" w:right="1440" w:bottom="11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LETTER TO TIRATHRAM TANEJA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 ASHRAM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June 22,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suppose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 is required for the use of foreign dyes. Is it not a fact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their popularity and superiority is the facility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dyes can be handled? Those, therefore, who want to use </w:t>
      </w:r>
      <w:r>
        <w:rPr>
          <w:rFonts w:ascii="Times" w:hAnsi="Times" w:eastAsia="Times"/>
          <w:b w:val="0"/>
          <w:i w:val="0"/>
          <w:color w:val="000000"/>
          <w:sz w:val="22"/>
        </w:rPr>
        <w:t>foreign dyes are using them. But a body like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can make researches only in indigenous dyes.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>it can do is not to boycott foreign dyes.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 that for hand-spinning to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widespread, the quality of yarn should be improved both in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evenness. About the comparative merits of hand-weaving,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hand-weaving will not work among millions, if only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available for millions. And it is too complicated for millions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learn. Hand-spinning is the only thing that everybody can do.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our concentration must be on that and that alone.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2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>IRATHRAM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11193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LETTER TO BHUPENDRA NARAYAN SEN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 are going back to Arambagh,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develop the power of resisting malaria. I know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resignation of Tarini Babu. I shall enquire. But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accepts the inspectorship and you do something else,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actual work in Arambagh? It seems to me to be a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going about the work, if it is a matter of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maintenance, otherwise why not belong to the Khadi Pratishthan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Arambagh under Khadi Pratishthan? And if you do not care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Pratishthan, why not belong to the Abhoy Ashram?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take a course of medicine, the question again arises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Arambagh? My impression is that you should be where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or else you will make no headway. It may be however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grasped the meaning of what you have described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letter. You will then explain.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Profulla has now got rid of his eye trouble. I have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of doubt that the time is coming when the country will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work but the work of construction. It opens up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illimitable scope for solid work. What does it matter whether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lines we get swaraj today or tomorrow? I know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shortest cut,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be tempted to move out of Sabarmati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>year. God will open a way for me next year.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HUPENDRA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ANDARAM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ATKHOLA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11196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0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72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LETTER TO CHAMPABEHN MEHTA</w:t>
      </w:r>
    </w:p>
    <w:p>
      <w:pPr>
        <w:autoSpaceDN w:val="0"/>
        <w:autoSpaceDE w:val="0"/>
        <w:widowControl/>
        <w:spacing w:line="266" w:lineRule="exact" w:before="126" w:after="18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3258"/>
        <w:gridCol w:w="3258"/>
      </w:tblGrid>
      <w:tr>
        <w:trPr>
          <w:trHeight w:hRule="exact" w:val="626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Tuesday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" w:right="0" w:firstLine="17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, Jeth Sud 11, June 22, 1926</w:t>
            </w:r>
          </w:p>
        </w:tc>
      </w:tr>
    </w:tbl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CHAMPA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Much time has passed since I have had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children’s health. Bhai Manilal is in Ahmedabad. He spoke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got your letter. I write this letter to express the hope I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hear that Chi. Ratilal is extravagant with his money. Now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money from me. I have written to him saying that I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nothing without Doctor’s permission. I don’t know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chance to read the letters I write to him. I take it that you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expect you to do is not to let Ratilal spend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unnecessarily. Keep a proper account or make him do it. I expect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gain a hold over Ratilal by your self-control and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so that he might mend. This work, I think, is not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a virtuous woman. No one can deal with the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infirmity of Ratilal but you, if you wish, can certainly do that.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me that hope.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19626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Tuesday, June 22,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It is good that you have taken a bungalow.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another letter from Sir Prabhashanker Pattani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hesitate to keep his bungalow. But I feel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keep it too long. It is good that you intend to go to Matheran.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notice strikingly good results in Panchgani, I think,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move from there. One prefers Panchgani because of its altitude. In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Tuesday; however, in 1926 </w:t>
      </w:r>
      <w:r>
        <w:rPr>
          <w:rFonts w:ascii="Times" w:hAnsi="Times" w:eastAsia="Times"/>
          <w:b w:val="0"/>
          <w:i/>
          <w:color w:val="000000"/>
          <w:sz w:val="18"/>
        </w:rPr>
        <w:t>Jeth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11 fell on Monday.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Daughter-in-law of Dr. Pranjivandas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Matheran you can get cool air but you cannot have the height—that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defect. But why talk now about what would arise after September?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you won’t need the help of anyone—would you?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Panchgani if you need Mahadev, write to me. Panchgani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town. Facilities for shopping, etc., are as good as at Deolali. So </w:t>
      </w:r>
      <w:r>
        <w:rPr>
          <w:rFonts w:ascii="Times" w:hAnsi="Times" w:eastAsia="Times"/>
          <w:b w:val="0"/>
          <w:i w:val="0"/>
          <w:color w:val="000000"/>
          <w:sz w:val="22"/>
        </w:rPr>
        <w:t>Pyarelal would have no difficulties there.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19628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LETTER TO MATHURADAS TRIKUMJI</w:t>
      </w:r>
    </w:p>
    <w:p>
      <w:pPr>
        <w:autoSpaceDN w:val="0"/>
        <w:autoSpaceDE w:val="0"/>
        <w:widowControl/>
        <w:spacing w:line="246" w:lineRule="exact" w:before="106" w:after="0"/>
        <w:ind w:left="411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no doubt at all that the climate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suit you. All of you will enjoy it during the rains.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inquiring many people told me that water evaporates there as fast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rains. Where there is moisture, there is danger. Girdhari was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discharged from the hospital the day before yesterday.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84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RIKUMJI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DUDABHAI</w:t>
      </w:r>
    </w:p>
    <w:p>
      <w:pPr>
        <w:autoSpaceDN w:val="0"/>
        <w:autoSpaceDE w:val="0"/>
        <w:widowControl/>
        <w:spacing w:line="252" w:lineRule="exact" w:before="100" w:after="0"/>
        <w:ind w:left="4176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Tuesday, June 22,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DUDABHAI,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Write to Bhai Balwantrai saying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received your salary yet. It is necessary that you keep on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about all the difficulties you have. He too has suggested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happy at your decision not to leave the school at any cost. I </w:t>
      </w:r>
      <w:r>
        <w:rPr>
          <w:rFonts w:ascii="Times" w:hAnsi="Times" w:eastAsia="Times"/>
          <w:b w:val="0"/>
          <w:i w:val="0"/>
          <w:color w:val="000000"/>
          <w:sz w:val="22"/>
        </w:rPr>
        <w:t>had a talk with Bhai Balwantrai about your salary. Most probably you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3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difficulty now. Write to me promptly when Lakshmi’s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are torn and, if the new ones are to be stitched here, send me </w:t>
      </w:r>
      <w:r>
        <w:rPr>
          <w:rFonts w:ascii="Times" w:hAnsi="Times" w:eastAsia="Times"/>
          <w:b w:val="0"/>
          <w:i w:val="0"/>
          <w:color w:val="000000"/>
          <w:sz w:val="22"/>
        </w:rPr>
        <w:t>her measurements also.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19629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VISHNU KARANDIKAR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1926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enclosures. The letters are of no 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for, as you know,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 newspaper. It is, as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aptly said, a viewspaper. I could not, therefore, take in your notes </w:t>
      </w:r>
      <w:r>
        <w:rPr>
          <w:rFonts w:ascii="Times" w:hAnsi="Times" w:eastAsia="Times"/>
          <w:b w:val="0"/>
          <w:i w:val="0"/>
          <w:color w:val="000000"/>
          <w:sz w:val="22"/>
        </w:rPr>
        <w:t>unless I alter the whole scope of the paper which I must not do.</w:t>
      </w:r>
    </w:p>
    <w:p>
      <w:pPr>
        <w:autoSpaceDN w:val="0"/>
        <w:tabs>
          <w:tab w:pos="38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asking the manager of the Satyagraha Ashram to send you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photographs if there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available.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about paying for them. All the recent photographs of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have seen are snapshots taken unawares, for,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ten years, I have not given a sitting to any photographer.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to it that you get a complimentary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regularly. My articles are always written on almost the last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going to print and the date of publication is so arranged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catch the European mail of the same week. Therefore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send you an advance copy of my articles.</w:t>
      </w:r>
    </w:p>
    <w:p>
      <w:pPr>
        <w:autoSpaceDN w:val="0"/>
        <w:autoSpaceDE w:val="0"/>
        <w:widowControl/>
        <w:spacing w:line="266" w:lineRule="exact" w:before="5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ISHNU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ARANDIKAR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61,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LEET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E.C. 4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10773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ESTHER MENON</w:t>
      </w:r>
    </w:p>
    <w:p>
      <w:pPr>
        <w:autoSpaceDN w:val="0"/>
        <w:autoSpaceDE w:val="0"/>
        <w:widowControl/>
        <w:spacing w:line="252" w:lineRule="exact" w:before="100" w:after="0"/>
        <w:ind w:left="504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8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you know everything about the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of visit to Finland. I felt that the time had not yet arrived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I could see no clear definite light. Undoubtedly, had I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Finland, I would have gone to Denmark also. I had made that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Anne Marie and I would have loved to have seen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home. But that was not to be.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Mirabai is doing quite well and she is standing the 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wonderfully well. I am glad you have a helper. You have not yet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what sort and what quantity of old khaddar is to be sent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Maganlal has made a parcel. It is being despatched today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given by you at ‘Craiglea’ I suppose ‘Craiglea’ is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cottage in Kodaikanal. It is quite like Menon that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 himself to the care of the sick. You refer to Rs. 10/-. Nothing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received here as yet. Nothing need be sent.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STHER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</w:p>
    <w:p>
      <w:pPr>
        <w:autoSpaceDN w:val="0"/>
        <w:autoSpaceDE w:val="0"/>
        <w:widowControl/>
        <w:spacing w:line="260" w:lineRule="exact" w:before="40" w:after="0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‘C</w:t>
      </w:r>
      <w:r>
        <w:rPr>
          <w:rFonts w:ascii="Times" w:hAnsi="Times" w:eastAsia="Times"/>
          <w:b w:val="0"/>
          <w:i w:val="0"/>
          <w:color w:val="000000"/>
          <w:sz w:val="16"/>
        </w:rPr>
        <w:t>RAIGLEA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ODAIKANAL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 in N. A. I.; also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81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V. A. SUNDARAM</w:t>
      </w:r>
    </w:p>
    <w:p>
      <w:pPr>
        <w:autoSpaceDN w:val="0"/>
        <w:autoSpaceDE w:val="0"/>
        <w:widowControl/>
        <w:spacing w:line="252" w:lineRule="exact" w:before="100" w:after="0"/>
        <w:ind w:left="504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SUNDARAM,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sweet of you to have sent me those Tamil hymns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reach me on my silence day and the date; it was quite easy reading for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75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your translation was a great help. It is like paraphrase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from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from the Bible.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3192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LETTER TO NAJUKLAL N. CHOKSI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Jeth Sud 13, 1982, June 23,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NAJUKLAL,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hope you realize that my last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Moti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remains unanswered. </w:t>
      </w:r>
      <w:r>
        <w:rPr>
          <w:rFonts w:ascii="Times" w:hAnsi="Times" w:eastAsia="Times"/>
          <w:b w:val="0"/>
          <w:i/>
          <w:color w:val="000000"/>
          <w:sz w:val="22"/>
        </w:rPr>
        <w:t>Ashram Samachar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last week owing to Maganlal’s illness. Most probably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this week. I get news from Bhai Lakshmidas almost daily.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there has been no letter from him. He is keeping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He does not get fever there. He also does a lot of walking.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 had fever for two days. Now she is all right. Tell Moti to shed </w:t>
      </w:r>
      <w:r>
        <w:rPr>
          <w:rFonts w:ascii="Times" w:hAnsi="Times" w:eastAsia="Times"/>
          <w:b w:val="0"/>
          <w:i w:val="0"/>
          <w:color w:val="000000"/>
          <w:sz w:val="22"/>
        </w:rPr>
        <w:t>laziness and write a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Everyone is awaiting the rains now.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AJUKLAL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ROACH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12129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TO JAGJIVAN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Jeth Sud 13, 1982, June 23,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JAGJIVAN,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should not leave your present school in a </w:t>
      </w:r>
      <w:r>
        <w:rPr>
          <w:rFonts w:ascii="Times" w:hAnsi="Times" w:eastAsia="Times"/>
          <w:b w:val="0"/>
          <w:i w:val="0"/>
          <w:color w:val="000000"/>
          <w:sz w:val="22"/>
        </w:rPr>
        <w:t>hurry. Moreover, I will have to ask Amritlal Sheth before taking you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the addressee and daughter of Laxmidas Asar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My advice to you is, tell him about all your difficulties and </w:t>
      </w:r>
      <w:r>
        <w:rPr>
          <w:rFonts w:ascii="Times" w:hAnsi="Times" w:eastAsia="Times"/>
          <w:b w:val="0"/>
          <w:i w:val="0"/>
          <w:color w:val="000000"/>
          <w:sz w:val="22"/>
        </w:rPr>
        <w:t>stay where you are.</w:t>
      </w:r>
    </w:p>
    <w:p>
      <w:pPr>
        <w:autoSpaceDN w:val="0"/>
        <w:autoSpaceDE w:val="0"/>
        <w:widowControl/>
        <w:spacing w:line="266" w:lineRule="exact" w:before="5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NTYAJA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19633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LETTER TO SHAMBHUSHANKER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Jeth Sud 13, 1982, June 23,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SHAMBHUSHANKER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accept and applaud your decision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salary. You will draw Rs. 50 p.m. up to the month of July,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will take effect from August onwards. I have not yet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Jagjivandas’s letter. You have not sent me the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which has been sent to you for your signature; but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I can see no objection to including the immovable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if you wish to bind yourself. As I see it, the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the damages will arise only for losses caused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carelessness; not for other losses. I also agree with you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worker to help you. We should think over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such a man should be engaged. Let us hope that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of God it would rain. Think about and write to me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jobs that are usually done during the rainy season and others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done. It is better if you have a talk about khadi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Maneklal and Chhaganlal. How much of such khadi could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them? We have to think about it if it is much. The khadi that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Vajeshanker sells, in whose name does he get it made?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has he got woven? Isn’t he in Hanod on behalf of the State?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principle underlying the khadi activity.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people do not have any occupation except agriculture.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livelihood for the crores cannot be obtained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alone. Similarly, agriculture can’t take up their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They must have some other occupation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>hand-spinning. So we are propagating it everywhere. Khadi produced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khadi worker of Gariyadhar in Saurashtra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3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hand-spun yarn is thus a means of propagating spinning.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the various fraudulent practices of [some] spinners, ginners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weavers, etc., but when we come to a stage when we can’t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practices, we stop taking work from them. The way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is the only way to make them guileless. That is,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become guileless, pure, selfless and hardworking.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19634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TO NANABHAI BHATT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Jeth Sud 13, 1982, June 23,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NANABHAI,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Bhai Gokulbhai’s letter. I understand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When Vallabhbhai comes, I will talk about it. Let me know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opinion. Can we, even if we want to, give our permission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 meeting of the committee?</w:t>
      </w:r>
    </w:p>
    <w:p>
      <w:pPr>
        <w:autoSpaceDN w:val="0"/>
        <w:autoSpaceDE w:val="0"/>
        <w:widowControl/>
        <w:spacing w:line="266" w:lineRule="exact" w:before="2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ASHTRIYA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19635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CHARKHA IN OTHER LANDS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C. Balaji Rao of Coimbatore has circulated printed extracts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with much labour from ‘Peoples of All Nations’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place the ancient wheel occupies in the homes of other peoples.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them below slightly abridged: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who are obsessed with prejudice will refuse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potency of the wheel in the foregoing extracts, assuming, ofcourse,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statements made in the original compilation are true.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obsession is the poor wage earned by the spinner. If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get out of ourselves for a while and step into the shoes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famishing millions, we would at once discover that what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trifling to us is a fortune for them. We would further discover that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can add only a few pice to their daily income which, as it is,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reproduced here. They dealt with the position of the spinning </w:t>
      </w:r>
      <w:r>
        <w:rPr>
          <w:rFonts w:ascii="Times" w:hAnsi="Times" w:eastAsia="Times"/>
          <w:b w:val="0"/>
          <w:i w:val="0"/>
          <w:color w:val="000000"/>
          <w:sz w:val="18"/>
        </w:rPr>
        <w:t>industry in various countries of Africa, Europe, Asia and South America.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than a few pice. It is at the most Rs. 40 per year, i.e., say 7 </w:t>
      </w:r>
      <w:r>
        <w:rPr>
          <w:rFonts w:ascii="Times" w:hAnsi="Times" w:eastAsia="Times"/>
          <w:b w:val="0"/>
          <w:i w:val="0"/>
          <w:color w:val="000000"/>
          <w:sz w:val="22"/>
        </w:rPr>
        <w:t>pice per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24-6-1926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SERVANTS OF INDIA SOCIETY’S RELIEF FUND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following appeal to the public made by </w:t>
      </w:r>
      <w:r>
        <w:rPr>
          <w:rFonts w:ascii="Times" w:hAnsi="Times" w:eastAsia="Times"/>
          <w:b w:val="0"/>
          <w:i w:val="0"/>
          <w:color w:val="000000"/>
          <w:sz w:val="22"/>
        </w:rPr>
        <w:t>Sjt. Sastri:</w:t>
      </w:r>
    </w:p>
    <w:p>
      <w:pPr>
        <w:autoSpaceDN w:val="0"/>
        <w:autoSpaceDE w:val="0"/>
        <w:widowControl/>
        <w:spacing w:line="260" w:lineRule="exact" w:before="48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Servants of India Society have sustained a terrible loss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fire which brought to ruin the Arya Bhushan Press and the Dnyan Prakash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Press. These had been built up with great patience and foresight by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Gokhale, who knew the mutations of public support and desired to provide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Society a constant source of income. Deprived of their mainstay,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Society cannot but turn in their distress to their countrymen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that prompt and generous help in money which alone can put them back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former position and enable them to resume their career of service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public. I have already appealed to personal friends through private letters,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wish by this means to reach the wider pubic who are interested in the Society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its work. Sympathy and help are flowing in from all sides, and our hearts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gladdened beyond measure by the spontaneous expressions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goodwill received from those who are not in habitual agreement with us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matters. As I said on another occasion, it seems as though the essential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kindliness of human nature, being so often forced out of its natural current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conflict of interests, were only waiting for a pretext to come back to its own </w:t>
      </w:r>
      <w:r>
        <w:rPr>
          <w:rFonts w:ascii="Times" w:hAnsi="Times" w:eastAsia="Times"/>
          <w:b w:val="0"/>
          <w:i w:val="0"/>
          <w:color w:val="000000"/>
          <w:sz w:val="18"/>
        </w:rPr>
        <w:t>channel.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calculate that two lakhs of rupees would be required to enable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a fresh start. The sum is large, and there is depression all round.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colleague and I have every confidence that in a few months’ time we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what we want. Our members will go round to various places, but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many and cannot be everywhere. We look to our associates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sympathizers in all parts of the country for active help. We beg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respond to this appeal as though it had been made to them individually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person. No amount is so small but it will be welcome; in fact small reflection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are known and appreciated by a wide circle of those whom we seek to </w:t>
      </w:r>
      <w:r>
        <w:rPr>
          <w:rFonts w:ascii="Times" w:hAnsi="Times" w:eastAsia="Times"/>
          <w:b w:val="0"/>
          <w:i w:val="0"/>
          <w:color w:val="000000"/>
          <w:sz w:val="18"/>
        </w:rPr>
        <w:t>serve.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total amount collected at the time of circulation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amounted to over Rs. 26,000. I hope that the whole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lacs required to set the two presses and the papers going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subscribed by the time these lines appear in print. The true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insurance for public concerns like the Servants of India Society is </w:t>
      </w:r>
      <w:r>
        <w:rPr>
          <w:rFonts w:ascii="Times" w:hAnsi="Times" w:eastAsia="Times"/>
          <w:b w:val="0"/>
          <w:i w:val="0"/>
          <w:color w:val="000000"/>
          <w:sz w:val="22"/>
        </w:rPr>
        <w:t>public goodwill reduced to concrete terms.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24-6-1926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SACRIFICE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several letters from young men complaining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so many family burdens that the poor salary they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public work is totally inadequate for their wants. One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he must give up public work and go to Europe by raising a loan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securing a gift and increase his earning capacity; another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of a paying job; yet another wants a capital to start a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Everyone of these young men is a sound,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self-sacrificing worker. But a reaction has set in. Family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increased. Khadi or national education does not satisfy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desire to be a burden upon public service by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increase. But the logical outcome of this attitude of mind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mean, if it becomes at all general, either stoppage of the public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depends upon the labours of such men and women,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indefinite increase which in its turn must bring about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undesirable result.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because this process of multiplication of wants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to our surroundings was discovered to be going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velocity that non-co-operation was conceived.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it was not non-co-operation with persons, but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that was responsible for the system which had seized us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serpentine coils and which was reducing us to dust. The system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the standard of living among us, its creatures,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unwarranted by the general condition of the country. And since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live upon exploitation of other peoples, the expansion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class who were also the middle-men meant extinction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 strata. Hence the smallest villages were dying out through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exhaustion. This was all plain to many of us in 1920. The arresting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yet in its infancy. Let us not hinder it by any hasty </w:t>
      </w:r>
      <w:r>
        <w:rPr>
          <w:rFonts w:ascii="Times" w:hAnsi="Times" w:eastAsia="Times"/>
          <w:b w:val="0"/>
          <w:i w:val="0"/>
          <w:color w:val="000000"/>
          <w:sz w:val="22"/>
        </w:rPr>
        <w:t>action.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artificial increase in our wants has been felt more severely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it otherwise would have been, because of the persistence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system which the Western method is ill-designed to support. </w:t>
      </w:r>
      <w:r>
        <w:rPr>
          <w:rFonts w:ascii="Times" w:hAnsi="Times" w:eastAsia="Times"/>
          <w:b w:val="0"/>
          <w:i w:val="0"/>
          <w:color w:val="000000"/>
          <w:sz w:val="22"/>
        </w:rPr>
        <w:t>The joint system having become wooden, its evils have become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accentuated, its sweet graces have disappeared. Thus, evil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added to evil.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Our self-sacrifice must, therefore, be in terms of the require-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of the country. The reforms required are more from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from without. A perfect constitution superimposed upon a rotten </w:t>
      </w:r>
      <w:r>
        <w:rPr>
          <w:rFonts w:ascii="Times" w:hAnsi="Times" w:eastAsia="Times"/>
          <w:b w:val="0"/>
          <w:i w:val="0"/>
          <w:color w:val="000000"/>
          <w:sz w:val="22"/>
        </w:rPr>
        <w:t>internal condition will be like a whited sepulchre.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of self-purification must therefore be completed.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self-sacrifice must be extended. Great as the sacrifice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been, it is nothing compared to the demands made upon us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We dare not support able-bodied members of the family—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or women—who will not work. We may not contribute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 towards the expenses of conforming to meaningless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superstitious customs, such as caste-dinners, or towards 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marriage connections. Every marriage and every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an unnecessary, cruel burden upon the head of the family.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refuse to regard such acts of self-denial as self-sacrifice.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evils to be counteracted with courage and resolution.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too, for us, the inordinately expensive education.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for millions even to make the two ends meet,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are dying of starvation, it is monstrous to think of giving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a costly education. Expansion of the mind will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experience, not necessarily in the college or the school-room.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some of us deny ourselves and ours the so-called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we shall find true means of giving and receiving a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education. Is there not, may there not be, a way of each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for his own education? There may be no such way.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or there is not such a way is irrelevant. But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we deny ourselves the way of expensive education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aspiration after higher education is a laudable end, we shall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way of fulfilling it more in accord with our surroundings.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rule to apply in all such cases is resolutely to refuse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millions cannot. This ability to refuse will not descend upon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a sudden. The first thing is to cultivate the mental attitude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have possessions or facilities denied to millions, and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thing is to re-arrange our lives as fast as possible in </w:t>
      </w:r>
      <w:r>
        <w:rPr>
          <w:rFonts w:ascii="Times" w:hAnsi="Times" w:eastAsia="Times"/>
          <w:b w:val="0"/>
          <w:i w:val="0"/>
          <w:color w:val="000000"/>
          <w:sz w:val="22"/>
        </w:rPr>
        <w:t>accordance with that mentality.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large, very large, army of such self-sacrificing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workers, real progress of the masses, I hold, to be an </w:t>
      </w:r>
      <w:r>
        <w:rPr>
          <w:rFonts w:ascii="Times" w:hAnsi="Times" w:eastAsia="Times"/>
          <w:b w:val="0"/>
          <w:i w:val="0"/>
          <w:color w:val="000000"/>
          <w:sz w:val="22"/>
        </w:rPr>
        <w:t>impossibility. And without that progress, there is no such thing as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Progress towards swaraj will be in exact proportion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the number of workers who will dare to sacrifice their all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cause of the poor.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24-6-1926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‘MAHATMAJI’S ORDER’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teacher writes: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a small group of boys of our school in . . . who have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regularly sending 1,000 yards of self-spun yarn to the A.I.S.A. for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months, and they have been doing this little service merely on account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intense love for you. If anyone asks them the reason for their spinning,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reply: ‘It is Mahatmaji’s order. It has got to be obeyed.’ I think such mentality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part of little boys is to be encouraged in every way. Slave mentality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something quite different from the spirit of hero-worship or implicit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obedience. These boys are now anxious to get some message from you in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handwriting for their inspiration. I am sure their request will be complied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the mentality betrayed by this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hero-worship or blind worship. I can conceive occasions when implicit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without waiting for reasoning out causes is a necessity.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the quality of a soldier. And no nation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progress without the possession of that quality by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its people. But occasions for such obedience are and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rare in any well-ordered society. The worst thing that can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boys in a school is to have to render blind obedience to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teacher says. On the contrary, if teachers are to stimulate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faculty of boys and girls under their care,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tax their reason and make them think for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only begins where reason stops. But there are very few actions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for which reasonable justification cannot be found.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would not tolerate from his pupils, who were asked to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drinking boiled and filtered water in a locality where the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well-water was suspected, an answer to the effect that such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of a mahatma. And if it be wrong to admit such an answer,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supposed case, it is surely wrong to approve of the justification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spinning that the boys of the school in question have given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spinning. When I am dislodged from my mahatmaship in that </w:t>
      </w:r>
      <w:r>
        <w:rPr>
          <w:rFonts w:ascii="Times" w:hAnsi="Times" w:eastAsia="Times"/>
          <w:b w:val="0"/>
          <w:i w:val="0"/>
          <w:color w:val="000000"/>
          <w:sz w:val="22"/>
        </w:rPr>
        <w:t>school, as I have certainly been dislodged in several homes to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(for some of my correspondents have been gracious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inform me of their lost love), I am afraid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will be destroyed. Surely, a cause is often greater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man. Certainly, the spinning-wheel is greater than myself.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exceedingly sorry to find, when the hero-worship of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destroyed, because of some fatuous mistakes that I may commit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people are enraged against me for some cause or other,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cause of the spinning-wheel had to suffer.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better that the pupils should reason out for themselves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are capable of being so treated. The spinning-wheel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a thing for reasoning out. With it, in my opinion, is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well-being of the whole mass of Indian humanity. Pupils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learn something about the deep poverty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They should have an ocular demonstration of some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crumbling down to pieces. They should know the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They should know the vast extent of this peninsula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what it is that all the many millions can do to add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scanty resources. They should learn to identify themselves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and the downtrodden in the land. They should be taught to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so far as possible, things that the poorest cannot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they will understand the virtue of spinning. It will then survive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shock including disillusionment about myself.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too great and too good to have to rest on mere </w:t>
      </w:r>
      <w:r>
        <w:rPr>
          <w:rFonts w:ascii="Times" w:hAnsi="Times" w:eastAsia="Times"/>
          <w:b w:val="0"/>
          <w:i w:val="0"/>
          <w:color w:val="000000"/>
          <w:sz w:val="22"/>
        </w:rPr>
        <w:t>hero-worship. It lends itself to scientific economic treatment.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there is among us a great deal of blind hero-worship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this correspondent has described, and I hope that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national schools will take note of the warning I have uttered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their pupils from lazily basing their actions upon statements,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testing, of men reputed to be great.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24-6-1926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FOR A.I.S.A. MEMBERS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managers of Khadi Bhandar, Princess Street, Bombay,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A.I. Charkha Sangh Khadi Bhandar, 14, Dadi Sheth, Agyari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Lane, Kalbadevi Road, Bombay, inform me that on sending them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of memberships the members of the A.I.S.A.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without payment of these Bhandars and get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concessions allowed to the paying members including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>circulars and a rebate on purchases. They further announce that,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month of July there will be sales in both the stores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rates. The prices will be invariably reduced by 6_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some special goods the reduction will be 25 per cent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cases even 50 per cent. The reduced rates will last till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the next month.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24-6-1926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RGANIZATION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Narayandas Malkani’s notes on his recent tour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Taluka are both interesting and instructive.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there a brief account of an experiment in village work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going on in that Taluka amongst the backward classes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1921 when the wave of temperance reform swept through the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this small tract the introduction of the wheel is bringing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slow but steady revolution in the life of the simple dwellers.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charkha, temperance workers could not have had any footing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villages. Nor could they have produced any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upon the villagers, if they had not come in touch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many other ways and found a profitable employment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occupying every idle moment of theirs. The workers have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divert the minds of villagers from drink and interest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Effort is being made to educate the children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education that is being given them is by no means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type. It fits in with their surroundings and is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out all their faculties. The idea being not to manufacture clerks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make citizens of the children, well able to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well able to preserve intact their hereditary occupation,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agriculture, spinning, weaving, etc. But the experiment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infancy. The child is father to the man. And even in this infant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of the experiment everything that has gone on hitherto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of a brilliant future. For, with the introduction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hand-spinning, the trades necessary for sustaining it are also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revived amongst the people. It is not too much to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revolution that is going on amongst the people may enable them </w:t>
      </w:r>
      <w:r>
        <w:rPr>
          <w:rFonts w:ascii="Times" w:hAnsi="Times" w:eastAsia="Times"/>
          <w:b w:val="0"/>
          <w:i w:val="0"/>
          <w:color w:val="000000"/>
          <w:sz w:val="22"/>
        </w:rPr>
        <w:t>to get rid of, what Professor Malkani calls, ‘the native bureaucracy’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not by violent but by strictly non-violent means,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>are calculated to convert not to coerce ‘the native bureaucracy’. For,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simply need to be independent of both the money-lender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publican, of the first by ceasing to want credit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by ceasing to drink.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T</w:t>
      </w:r>
      <w:r>
        <w:rPr>
          <w:rFonts w:ascii="Times" w:hAnsi="Times" w:eastAsia="Times"/>
          <w:b w:val="0"/>
          <w:i w:val="0"/>
          <w:color w:val="000000"/>
          <w:sz w:val="16"/>
        </w:rPr>
        <w:t>RAVESTY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voluntary repatriation’ described by Dr. Malan,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anything but voluntary. It is stimulated, aided or induced.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process continues unchecked, it may presently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compulsory. A large number of men repatriated are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colonial-born. No colonial-born Indian to whom India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geographical expression will voluntarily repatriate himself. Again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voluntary repatriation when an agency is set up, probably paid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results, to collect repatriation recruits and when these recruits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detained in compounds pending repatriation. It seems to me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detention in compounds is likely to be declared illegal if it is tested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court of law. For detention without a guard would be useless.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a guard over free and innocent men would amount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wrongful confinement. I know of no regulation in 1914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the Government to detain such men in guarded camps.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repatriation is to be voluntary it must be free from the pestering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recruiting agents and there should be no detention in </w:t>
      </w:r>
      <w:r>
        <w:rPr>
          <w:rFonts w:ascii="Times" w:hAnsi="Times" w:eastAsia="Times"/>
          <w:b w:val="0"/>
          <w:i w:val="0"/>
          <w:color w:val="000000"/>
          <w:sz w:val="22"/>
        </w:rPr>
        <w:t>depots or camps.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confirmation of my note on the definition of a guru, a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sends the following interesting information: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connection with your definition of a guru, I am reminded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beautiful lines of the poet-saint Ramadas. He said:</w:t>
      </w:r>
    </w:p>
    <w:p>
      <w:pPr>
        <w:autoSpaceDN w:val="0"/>
        <w:autoSpaceDE w:val="0"/>
        <w:widowControl/>
        <w:spacing w:line="240" w:lineRule="auto" w:before="70" w:after="0"/>
        <w:ind w:left="0" w:right="144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558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15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050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5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‘You cannot find a better guru than </w:t>
      </w:r>
      <w:r>
        <w:rPr>
          <w:rFonts w:ascii="Times" w:hAnsi="Times" w:eastAsia="Times"/>
          <w:b w:val="0"/>
          <w:i/>
          <w:color w:val="000000"/>
          <w:sz w:val="18"/>
        </w:rPr>
        <w:t>viveka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the power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discriminating from untruth, right from wrong or good from evil. There is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disciple than </w:t>
      </w:r>
      <w:r>
        <w:rPr>
          <w:rFonts w:ascii="Times" w:hAnsi="Times" w:eastAsia="Times"/>
          <w:b w:val="0"/>
          <w:i/>
          <w:color w:val="000000"/>
          <w:sz w:val="18"/>
        </w:rPr>
        <w:t>chitta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mind, and no nobler friend than one’s </w:t>
      </w:r>
      <w:r>
        <w:rPr>
          <w:rFonts w:ascii="Times" w:hAnsi="Times" w:eastAsia="Times"/>
          <w:b w:val="0"/>
          <w:i/>
          <w:color w:val="000000"/>
          <w:sz w:val="18"/>
        </w:rPr>
        <w:t>jeeva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soul.’ In fact, Ramadas points out that man need not go outside himself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search of a guru. ‘Be guided by your power of discrimination, derived from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implicit faith in God, keep your mind under control of such a power and nobly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sacrifice the self.’ This in essence is the advice of the Maharashtrian saint.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24-6-1926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South Africa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534. TO READERS OF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HINDI NAVAJIVAN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8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ever been a matter of sorrow to me that I am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for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look after it. After Shri Haribhau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Upadhyaya was posted for khadi work, I have received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regarding the language of </w:t>
      </w:r>
      <w:r>
        <w:rPr>
          <w:rFonts w:ascii="Times" w:hAnsi="Times" w:eastAsia="Times"/>
          <w:b w:val="0"/>
          <w:i/>
          <w:color w:val="000000"/>
          <w:sz w:val="22"/>
        </w:rPr>
        <w:t>Hindi 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quality of the language has deteriorated,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grammatical errors and that the idiom has a foreign ring. It is also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sometimes the meaning conveyed is just the opposite of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intended. All this may be true. Although the translators do their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devotion and industry, it may well be that they, being Gujaratis,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mistakes. I am looking for a person who knows Hindi.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find one, the chances of error will be fewer. At the same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appropriate to point out that, after all,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only translations. Of course, I shall do my best to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is not distorted. The truth, however, remains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ability to bring out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Hindi. I have neither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its affairs nor the requisite knowledge of Hindi. I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out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insistence of friends and out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that those who know only Hindi should not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unacquainted with my ideas. This work can be continued if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help. They can help in two ways: (1) they can point out the errors,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(2) they can refuse to buy the paper when the errors become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to put up with.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published out of any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motive. It is brought out solely to advance the general good. If,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faults of language or some other reason, it cannot serve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>for which it is intended, it will be our duty to close it down.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translations carried in this issue are by persons whose </w:t>
      </w:r>
      <w:r>
        <w:rPr>
          <w:rFonts w:ascii="Times" w:hAnsi="Times" w:eastAsia="Times"/>
          <w:b w:val="0"/>
          <w:i w:val="0"/>
          <w:color w:val="000000"/>
          <w:sz w:val="22"/>
        </w:rPr>
        <w:t>mother tongue is Hindi.</w:t>
      </w:r>
    </w:p>
    <w:p>
      <w:pPr>
        <w:autoSpaceDN w:val="0"/>
        <w:autoSpaceDE w:val="0"/>
        <w:widowControl/>
        <w:spacing w:line="294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Readers will oblige me by pointing out errors in this issue.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24-6-1926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LETTER TO DEVI WEST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DEVI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are an orphan now. And yet, why an orphan! Father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full of years and contentment that he lived a life of godliness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liked by those who knew him. I hope, therefore, that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members of the family have not given way to grief.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motto on the tomb-stone: To live in hearts we leave behind is </w:t>
      </w:r>
      <w:r>
        <w:rPr>
          <w:rFonts w:ascii="Times" w:hAnsi="Times" w:eastAsia="Times"/>
          <w:b w:val="0"/>
          <w:i w:val="0"/>
          <w:color w:val="000000"/>
          <w:sz w:val="22"/>
        </w:rPr>
        <w:t>not to die.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Indeed, India is today cut up into two owing to these 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riots. God’s ways are inscrutable. I am hoping that the fighters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soon exhausted. It is simple madness that gives rise to these fights.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keeping fairly well. I say fairly well because Radha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Rukhi are just now ill. They have malaria. Devdas has undergone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for appendicitis. He is convalescing now. Manilal is still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Ramdas is doing khadi work. Have not seen Bhai Kotwal for </w:t>
      </w:r>
      <w:r>
        <w:rPr>
          <w:rFonts w:ascii="Times" w:hAnsi="Times" w:eastAsia="Times"/>
          <w:b w:val="0"/>
          <w:i w:val="0"/>
          <w:color w:val="000000"/>
          <w:sz w:val="22"/>
        </w:rPr>
        <w:t>many months now.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that I had an English friend living in the Ashram?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name is Miss Slade. We have given her an Indian name, Mirabai. </w:t>
      </w:r>
      <w:r>
        <w:rPr>
          <w:rFonts w:ascii="Times" w:hAnsi="Times" w:eastAsia="Times"/>
          <w:b w:val="0"/>
          <w:i w:val="0"/>
          <w:color w:val="000000"/>
          <w:sz w:val="22"/>
        </w:rPr>
        <w:t>A German lady is coming probably this week.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OUTH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INC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19639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Sister of Albert West, Gandhiji’s associate in South Africa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75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LETTER TO REV. WILLIAM PATON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5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had indeed said that if the way was </w:t>
      </w:r>
      <w:r>
        <w:rPr>
          <w:rFonts w:ascii="Times" w:hAnsi="Times" w:eastAsia="Times"/>
          <w:b w:val="0"/>
          <w:i w:val="0"/>
          <w:color w:val="000000"/>
          <w:sz w:val="22"/>
        </w:rPr>
        <w:t>open for me, I would go to Helsingfors. But I was eventuated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not. Had I gone to Finland, I would have visited England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so many invitations from kind friends, yours being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amongst them.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know that the new Viceroy desires to do what is </w:t>
      </w:r>
      <w:r>
        <w:rPr>
          <w:rFonts w:ascii="Times" w:hAnsi="Times" w:eastAsia="Times"/>
          <w:b w:val="0"/>
          <w:i w:val="0"/>
          <w:color w:val="000000"/>
          <w:sz w:val="22"/>
        </w:rPr>
        <w:t>right and that he is moved by religious conviction.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Yes. Indeed Andrews did exceedingly well in South Africa. But </w:t>
      </w:r>
      <w:r>
        <w:rPr>
          <w:rFonts w:ascii="Times" w:hAnsi="Times" w:eastAsia="Times"/>
          <w:b w:val="0"/>
          <w:i w:val="0"/>
          <w:color w:val="000000"/>
          <w:sz w:val="22"/>
        </w:rPr>
        <w:t>for his labours there would have been no Conference.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 to you and Mrs. Paton,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ORLEY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St. A</w:t>
      </w:r>
      <w:r>
        <w:rPr>
          <w:rFonts w:ascii="Times" w:hAnsi="Times" w:eastAsia="Times"/>
          <w:b w:val="0"/>
          <w:i w:val="0"/>
          <w:color w:val="000000"/>
          <w:sz w:val="16"/>
        </w:rPr>
        <w:t>LBANS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10775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 LETTER TO C. F. ANDREWS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5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any letter from you except the one you wrote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 means, I hope, that you are enjoying your stay with Stokes.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the visit has given you rest and peace.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told me that you were grieved over my chafing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Christian partiality. But I hope that you have got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and turned the incident to one of joy. Is it not a matter of joy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should have friends who will not always be serious with you?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glad I had not gone to Finland. I have received several </w:t>
      </w:r>
      <w:r>
        <w:rPr>
          <w:rFonts w:ascii="Times" w:hAnsi="Times" w:eastAsia="Times"/>
          <w:b w:val="0"/>
          <w:i w:val="0"/>
          <w:color w:val="000000"/>
          <w:sz w:val="22"/>
        </w:rPr>
        <w:t>letters of congratulations on my decision not to go. Amongst these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Punjabi Christian friend who came here and passed a night </w:t>
      </w:r>
      <w:r>
        <w:rPr>
          <w:rFonts w:ascii="Times" w:hAnsi="Times" w:eastAsia="Times"/>
          <w:b w:val="0"/>
          <w:i w:val="0"/>
          <w:color w:val="000000"/>
          <w:sz w:val="22"/>
        </w:rPr>
        <w:t>before going to Helsingfors. He has gone as a delegate.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in South Africa do not give one much hope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conclusion to the deliberations of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50" w:val="left"/>
          <w:tab w:pos="2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receive this in Kotgarh, please give my love to Stokes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Stokes and Gregg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0" w:lineRule="exact" w:before="28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C. F.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NDREWS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S. E. S</w:t>
      </w:r>
      <w:r>
        <w:rPr>
          <w:rFonts w:ascii="Times" w:hAnsi="Times" w:eastAsia="Times"/>
          <w:b w:val="0"/>
          <w:i w:val="0"/>
          <w:color w:val="000000"/>
          <w:sz w:val="16"/>
        </w:rPr>
        <w:t>TOKES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OTGARH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LETTER TO LAKSHMIDAS P. ASAR</w:t>
      </w:r>
    </w:p>
    <w:p>
      <w:pPr>
        <w:autoSpaceDN w:val="0"/>
        <w:autoSpaceDE w:val="0"/>
        <w:widowControl/>
        <w:spacing w:line="244" w:lineRule="exact" w:before="108" w:after="0"/>
        <w:ind w:left="3330" w:right="0" w:firstLine="1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Jeth Sud 14, 1982, June 24,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written to you about Anandi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Kanuga was called in. He wanted to administer quinine. He had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himself send the medicine. She remains very restless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days; so I have not insisted on getting the medicine from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went to his place once, but could not find him. So quinine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given regularly from here. At the moment the fever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subsided. Quinine will be continued for some time. What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bath is right. I will see that she remains particularly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There has not been a drop of rain here. Its failure is causing </w:t>
      </w:r>
      <w:r>
        <w:rPr>
          <w:rFonts w:ascii="Times" w:hAnsi="Times" w:eastAsia="Times"/>
          <w:b w:val="0"/>
          <w:i w:val="0"/>
          <w:color w:val="000000"/>
          <w:sz w:val="22"/>
        </w:rPr>
        <w:t>apprehension.</w:t>
      </w:r>
    </w:p>
    <w:p>
      <w:pPr>
        <w:autoSpaceDN w:val="0"/>
        <w:tabs>
          <w:tab w:pos="550" w:val="left"/>
          <w:tab w:pos="1130" w:val="left"/>
          <w:tab w:pos="1890" w:val="left"/>
          <w:tab w:pos="31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Rukhi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Kusum 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down with fever. Kusum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keeping indifferent health ever since she came from Bombay.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19636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Round Table Conference on the position of Indians in South Africa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held in Cape Town.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“That Round Table Conference”, 22-7-1926.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Richard B. Gregg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Maganlal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LETTER TO PRABHALAKSHMI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Jeth Sud 14, 1982, June 24,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PRABHALAKSHMI,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In accordance with your wishes, I would not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without your permission. If people gossip,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muzzle them? We should be amused if we are accused when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innocent. When we are in the wrong, however harsh others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us, we ought to be more severe with ourselves; then we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their harshness unbearable. Since God is all-pervading,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attributes and without form, we should instal Him in our hearts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meditate on Him. All of us—whether great or small, good or 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or dull and so on—are what we are by virtue of our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deeds. To enquire who have done worthy deeds and why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as noble as we are, and so on, is to lay claim to godlike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and, in all this arrogance, the question is never answered.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faith comes when reason fails. Your duty just now is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tranquil, forget all that has happened and fulfil your function in </w:t>
      </w:r>
      <w:r>
        <w:rPr>
          <w:rFonts w:ascii="Times" w:hAnsi="Times" w:eastAsia="Times"/>
          <w:b w:val="0"/>
          <w:i w:val="0"/>
          <w:color w:val="000000"/>
          <w:sz w:val="22"/>
        </w:rPr>
        <w:t>radiant perfection.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19637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LETTER TO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Jeth Sud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80" w:lineRule="exact" w:before="38" w:after="0"/>
        <w:ind w:left="10" w:right="4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saw [your] letter to Mahadev. My rebuke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by then. From my reference to compound interest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guessed that. I had got your letter on the way. Girdhari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from the hospital, but his health does not appear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He is expected here now. Jamnalalji would also arrive 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time. After that I would think things over and,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need, I would send him there. I wrote letters to Dr. Dalal and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soon after Girdhari’s discharge. I wrote to them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>only by dedicating ourselves to the country’s service that we could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to Girdhari’s discharge from the hospital suggests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was written in 1926;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Tulsidas”, 21-6-1926.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to some extent the debt we owe them. Dr. Dalal has replied. </w:t>
      </w:r>
      <w:r>
        <w:rPr>
          <w:rFonts w:ascii="Times" w:hAnsi="Times" w:eastAsia="Times"/>
          <w:b w:val="0"/>
          <w:i w:val="0"/>
          <w:color w:val="000000"/>
          <w:sz w:val="22"/>
        </w:rPr>
        <w:t>Herewith I send you his letter.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S.N. 19638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TELEGRAM TO MATHURADAS TRIKUMJI</w:t>
      </w:r>
    </w:p>
    <w:p>
      <w:pPr>
        <w:autoSpaceDN w:val="0"/>
        <w:autoSpaceDE w:val="0"/>
        <w:widowControl/>
        <w:spacing w:line="244" w:lineRule="exact" w:before="108" w:after="0"/>
        <w:ind w:left="515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25, 1926</w:t>
      </w:r>
    </w:p>
    <w:p>
      <w:pPr>
        <w:autoSpaceDN w:val="0"/>
        <w:autoSpaceDE w:val="0"/>
        <w:widowControl/>
        <w:spacing w:line="260" w:lineRule="exact" w:before="16" w:after="38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OMIVILLA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5"/>
        <w:gridCol w:w="1085"/>
        <w:gridCol w:w="1085"/>
        <w:gridCol w:w="1085"/>
        <w:gridCol w:w="1085"/>
        <w:gridCol w:w="1085"/>
      </w:tblGrid>
      <w:tr>
        <w:trPr>
          <w:trHeight w:hRule="exact" w:val="27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PYARELAL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COME.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‘NAVAJIVAN’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ARRANGED.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WRITING.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LETTER TO MATHURADAS TRIKUMJI</w:t>
      </w:r>
    </w:p>
    <w:p>
      <w:pPr>
        <w:autoSpaceDN w:val="0"/>
        <w:autoSpaceDE w:val="0"/>
        <w:widowControl/>
        <w:spacing w:line="246" w:lineRule="exact" w:before="106" w:after="0"/>
        <w:ind w:left="425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It surprised me. I learnt about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Mahadev told me. In his letter to Pyarelal he wrote a sentence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jest. Mahadev thinks your telegram is the result of that. Please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Pyarelal is particularly needed for the work. It is true that,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nature, I do make use of people who are there,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qualifications. But that does not mean that Pyarelal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have made arrangements here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</w:t>
      </w:r>
      <w:r>
        <w:rPr>
          <w:rFonts w:ascii="Times" w:hAnsi="Times" w:eastAsia="Times"/>
          <w:b w:val="0"/>
          <w:i w:val="0"/>
          <w:color w:val="000000"/>
          <w:sz w:val="22"/>
        </w:rPr>
        <w:t>need more help, I shall have Pyarelal send translations from there.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3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TO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6" w:lineRule="exact" w:before="14" w:after="0"/>
        <w:ind w:left="425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this I send you Bhai Tulsidas’s letter. Velabehn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indisposed since last night. Her old ailment has recurred while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Bombay. Tell Bhai Laxmidas that there is nothing to worry 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Rajendrababu has arrived and would stay here up to the 29th or 30th.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come here for a meeting of the Charkha Sangh. It will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The German lady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expected here tomorrow.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Kishorelal saying that Girdhari would arrive here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 He cannot be said to have completely recovered.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19641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MOTIBEHN CHOKSI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Jeth Vad 1, 1982, June 26, 1926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MOTI,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last, after many days and that too on reminding you,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letter from you. Will this laziness ever go? Anandi had fever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has now subsided. Velabehn also had fever for the last few days. </w:t>
      </w:r>
      <w:r>
        <w:rPr>
          <w:rFonts w:ascii="Times" w:hAnsi="Times" w:eastAsia="Times"/>
          <w:b w:val="0"/>
          <w:i w:val="0"/>
          <w:color w:val="000000"/>
          <w:sz w:val="22"/>
        </w:rPr>
        <w:t>She is better today. Radha and Kusum are still in bed.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maintained the habit of reading or have you now </w:t>
      </w:r>
      <w:r>
        <w:rPr>
          <w:rFonts w:ascii="Times" w:hAnsi="Times" w:eastAsia="Times"/>
          <w:b w:val="0"/>
          <w:i w:val="0"/>
          <w:color w:val="000000"/>
          <w:sz w:val="22"/>
        </w:rPr>
        <w:t>given it up owing to laziness? Can I ask about the spinning?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in the letter to a meeting of the Charkha Sangh,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>Spinners’ Association, which was held on June 26, 1926 suggests this date.</w:t>
      </w:r>
    </w:p>
    <w:p>
      <w:pPr>
        <w:autoSpaceDN w:val="0"/>
        <w:autoSpaceDE w:val="0"/>
        <w:widowControl/>
        <w:spacing w:line="22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Laxmidas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Miss Haussding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LETTER TO GOKALDAS H. THAKKAR</w:t>
      </w:r>
    </w:p>
    <w:p>
      <w:pPr>
        <w:autoSpaceDN w:val="0"/>
        <w:autoSpaceDE w:val="0"/>
        <w:widowControl/>
        <w:spacing w:line="266" w:lineRule="exact" w:before="126" w:after="0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1926</w:t>
      </w:r>
    </w:p>
    <w:p>
      <w:pPr>
        <w:autoSpaceDN w:val="0"/>
        <w:tabs>
          <w:tab w:pos="1990" w:val="left"/>
        </w:tabs>
        <w:autoSpaceDE w:val="0"/>
        <w:widowControl/>
        <w:spacing w:line="272" w:lineRule="exact" w:before="72" w:after="0"/>
        <w:ind w:left="1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GOKALDAS,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have nothing to write on except the charkha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subjects. I have never seen your paper. And I do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for a paper I know nothing about. Please therefore excuse me.</w:t>
      </w:r>
    </w:p>
    <w:p>
      <w:pPr>
        <w:autoSpaceDN w:val="0"/>
        <w:autoSpaceDE w:val="0"/>
        <w:widowControl/>
        <w:spacing w:line="266" w:lineRule="exact" w:before="48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OKALDAS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IRAJI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HAKKAR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“S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EVAK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EVAK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ARYALAYA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1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AMNAGAR</w:t>
      </w:r>
    </w:p>
    <w:p>
      <w:pPr>
        <w:autoSpaceDN w:val="0"/>
        <w:autoSpaceDE w:val="0"/>
        <w:widowControl/>
        <w:spacing w:line="240" w:lineRule="exact" w:before="54" w:after="0"/>
        <w:ind w:left="1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POSSESSED BY GHOST OF SUSPICION</w:t>
      </w:r>
    </w:p>
    <w:p>
      <w:pPr>
        <w:autoSpaceDN w:val="0"/>
        <w:autoSpaceDE w:val="0"/>
        <w:widowControl/>
        <w:spacing w:line="280" w:lineRule="exact" w:before="118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 Passenger” has written the following letter without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name.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letters do not deserve any notice. One does not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how many workers may be victims of such suspicions.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raised in the letter are worthy of attention. I made inquiries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on receiving the letter, and discovered that the facts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case are quite different from what they are represented to be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 Passenger”. The person against whom these allegations are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engaged in work which he simply could not have carried on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travelled without paying proper fare as he is stated in this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havedone. He is, moreover, being watched by railway officials.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even once caught travelling without a proper ticket, his career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service would come to an immediate end. He generally travels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class, but a friend had bought for him a second-class ticket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Morbi and so he had taken a seat in that compartment. From Muli,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into a third-class compartment for a short distance because </w:t>
      </w:r>
      <w:r>
        <w:rPr>
          <w:rFonts w:ascii="Times" w:hAnsi="Times" w:eastAsia="Times"/>
          <w:b w:val="0"/>
          <w:i w:val="0"/>
          <w:color w:val="000000"/>
          <w:sz w:val="22"/>
        </w:rPr>
        <w:t>he wanted to be with a friend who was travelling in that compartment.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48" w:after="0"/>
        <w:ind w:left="14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It stated that a leading worker in Saurashtra </w:t>
      </w:r>
      <w:r>
        <w:rPr>
          <w:rFonts w:ascii="Times" w:hAnsi="Times" w:eastAsia="Times"/>
          <w:b w:val="0"/>
          <w:i w:val="0"/>
          <w:color w:val="000000"/>
          <w:sz w:val="18"/>
        </w:rPr>
        <w:t>had been travelling by railway without paying the proper fare.</w:t>
      </w:r>
    </w:p>
    <w:p>
      <w:pPr>
        <w:autoSpaceDN w:val="0"/>
        <w:tabs>
          <w:tab w:pos="7570" w:val="left"/>
        </w:tabs>
        <w:autoSpaceDE w:val="0"/>
        <w:widowControl/>
        <w:spacing w:line="302" w:lineRule="exact" w:before="13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12240" w:h="15840"/>
          <w:pgMar w:top="1440" w:right="1440" w:bottom="11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 has still with him the number on the second-class ticket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held. Normally, no one preserves the number on a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 but, as mentioned above, railway officials are a little too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to him and ask him frequently to show his ticket. He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has made it a practice to note down the number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ticket. It does not appear that “A Passenger” had taken the trouble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ticket himself or ask the worker for his explanation. So </w:t>
      </w:r>
      <w:r>
        <w:rPr>
          <w:rFonts w:ascii="Times" w:hAnsi="Times" w:eastAsia="Times"/>
          <w:b w:val="0"/>
          <w:i w:val="0"/>
          <w:color w:val="000000"/>
          <w:sz w:val="22"/>
        </w:rPr>
        <w:t>much about the facts of this case.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 made in this letter should give every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reason for pride, and also teach him to be vigilant.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reason for pride because it shows that people expect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in workers who wear khadi, and it teaches him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vigilance because a worker wearing khadi must avoid any lapse.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however, be admitted that many self-seeking “workers”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 the khadi dress. Wearing khadi and having made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they were men of self-sacrifice, such workers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and refuse to make any amends. Such khadi-wearers disgrace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perfectly legitimate assumption that anyone who cheats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 company in the matter of fare will ultimately plunder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too, for his own gain. And yet many people think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wrong to cheat the railway company and to travel by a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on a lower-class ticket. It is desirable that people who wear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engaged in national work keep away from such dishonesty.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too, should understand that all persons who wear khadi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saints, and those who do not wear it are not wicked men. Anybody,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whether he is a good man or a bad man, is free to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as his dress. If others look upon khadi as sacred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sanctified by wearing it, that is their special faith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honour. But this special faith of theirs does not concern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It is but right that people in the world should trust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>only after he has been put to the test.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should like everyone to know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disciple, or rather that I have only one, myself. All my time is </w:t>
      </w:r>
      <w:r>
        <w:rPr>
          <w:rFonts w:ascii="Times" w:hAnsi="Times" w:eastAsia="Times"/>
          <w:b w:val="0"/>
          <w:i w:val="0"/>
          <w:color w:val="000000"/>
          <w:sz w:val="22"/>
        </w:rPr>
        <w:t>taken up in teaching myself, and so I need no other disciple.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27-6-1926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PINNING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ANSOLI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106" w:after="0"/>
        <w:ind w:left="1450" w:right="14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Sansoli is a village in the Kalol taluka of Panch Mahals district.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Ranchhoddas Shah has sent some interesting information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activity there, which I reproduce below: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450" w:right="129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spinning-wheels is not large enough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remarkable, but the quantity of yarn produced on each wheel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But the most interesting particular mentioned in this report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spinner himself or herself cards the cotton and makes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slivers. It is essential that this improvement in the method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wherever possible, be adopted forthwith. Carding is an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and those who card their own cotton can spin better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finer yarn and produce more of it in the same time, whereas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spin to one’s satisfaction if the carding has been done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hired carder. Another point worth noting here is that the cultivator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gins the cotton grown by himself increases his 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considerably. The practice of ginning cotton at home can be revived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the spinning is also done at home. Thus the revival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will automatically bring about the revival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industries which have disappeared, and enable an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>cultivator to add considerably to his income.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PURIFICATION AMONG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HODHRAS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146" w:after="0"/>
        <w:ind w:left="1450" w:right="14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Shri Narayan Malkani, a professor in the Gujarat Mahavi-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dyalaya, had recently been to the parts around Vedchhi in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taluka and saw the work being done among the Chodhras there.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a report of his observations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which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only the gist, since many points mentioned in the original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readers outside Gujarat. In 1921 a good many villages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rid of the evil of drink. Afterwards, a good number had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again. The enduring work which is now being done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some workers having settled for good in the area,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to observe. Shri Narayan Malkani is reporting only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“clean” villages, clean in respect of drinking.</w:t>
      </w:r>
    </w:p>
    <w:p>
      <w:pPr>
        <w:autoSpaceDN w:val="0"/>
        <w:tabs>
          <w:tab w:pos="1990" w:val="left"/>
        </w:tabs>
        <w:autoSpaceDE w:val="0"/>
        <w:widowControl/>
        <w:spacing w:line="220" w:lineRule="exact" w:before="228" w:after="0"/>
        <w:ind w:left="145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name, Sanosali, as originally spelt, was corrected in a note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11-7-1926.</w:t>
      </w:r>
    </w:p>
    <w:p>
      <w:pPr>
        <w:autoSpaceDN w:val="0"/>
        <w:autoSpaceDE w:val="0"/>
        <w:widowControl/>
        <w:spacing w:line="220" w:lineRule="exact" w:before="20" w:after="0"/>
        <w:ind w:left="199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scheduled tribe in South Gujarat</w:t>
      </w:r>
    </w:p>
    <w:p>
      <w:pPr>
        <w:autoSpaceDN w:val="0"/>
        <w:tabs>
          <w:tab w:pos="7570" w:val="left"/>
        </w:tabs>
        <w:autoSpaceDE w:val="0"/>
        <w:widowControl/>
        <w:spacing w:line="302" w:lineRule="exact" w:before="13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12240" w:h="15840"/>
          <w:pgMar w:top="1246" w:right="1440" w:bottom="11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Chodhras rank high among the Kaliparaj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till their own land; but, thanks to their addiction to drinking,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of liquor shops and money lenders in the area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masters and function as the “local” Government of the area.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among them who succeed in freeing themselves from the grip </w:t>
      </w:r>
      <w:r>
        <w:rPr>
          <w:rFonts w:ascii="Times" w:hAnsi="Times" w:eastAsia="Times"/>
          <w:b w:val="0"/>
          <w:i w:val="0"/>
          <w:color w:val="000000"/>
          <w:sz w:val="22"/>
        </w:rPr>
        <w:t>of this “local” Government may be said to have won swaraj.</w:t>
      </w:r>
    </w:p>
    <w:p>
      <w:pPr>
        <w:autoSpaceDN w:val="0"/>
        <w:tabs>
          <w:tab w:pos="550" w:val="left"/>
          <w:tab w:pos="1670" w:val="left"/>
          <w:tab w:pos="2850" w:val="left"/>
          <w:tab w:pos="5470" w:val="left"/>
          <w:tab w:pos="55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strengthened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Vedchhi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through sound work in the field of khadi. Four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are in commission at present, which means that 800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spin on them daily. There are more men than women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In the first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year 500 lbs. of yarn was spun; last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year,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rose to 16,000 lbs. This gave about 4,000 square yards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 people stock the required cotton from what they grow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fields, card it themselves and then spin. The yarn is 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cloth in Vedchhi itself by Chodhra boys. The charge for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two annas a yard but the weaver gets some other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his wages. In some villages, this activity has provided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carpenters too, and as a result people can have a fairly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for Rs. 2. In this way, the people who wear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only two annas for every yard they use; and, where previously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supplementary occupation existed, two such occupations, weaving </w:t>
      </w:r>
      <w:r>
        <w:rPr>
          <w:rFonts w:ascii="Times" w:hAnsi="Times" w:eastAsia="Times"/>
          <w:b w:val="0"/>
          <w:i w:val="0"/>
          <w:color w:val="000000"/>
          <w:sz w:val="22"/>
        </w:rPr>
        <w:t>and carpentry, have come into existence.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visited the area two years ago, I asked the people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they got through the spinning-wheel every year. An old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with evident pleasure that they got ten rupees. Shri 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Malkani gives detailed figures now. A Chodhra family requires 34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yds. of cloth in a year—10 yds. for children and 24 yds.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the wife. The family gets these 34 yards for Rs. 4_,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previously when they bought their requirements in the market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to pay Rs. 22 for the same quantity. Thus a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its own cloth saves Rs. 17_. It is true, of course,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take into account the cost of cotton. What would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Chodhra get for that cotton if he sold it in the market? Seven rupees </w:t>
      </w:r>
      <w:r>
        <w:rPr>
          <w:rFonts w:ascii="Times" w:hAnsi="Times" w:eastAsia="Times"/>
          <w:b w:val="0"/>
          <w:i w:val="0"/>
          <w:color w:val="000000"/>
          <w:sz w:val="22"/>
        </w:rPr>
        <w:t>for 14 lbs. The net saving, therefore, comes to Rs. 11. To them this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Scheduled tribes in Gujarat; literally, dark-skinned people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Ashram at Vedchhi, a village in the Surat district of Gujarat, managed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Jugatram Dave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words “first year” and “last year” were corrected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11-7-1926.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enough saving. It is not as if all the families keep back the 14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lbs. of cotton which they would require and spin it into yarn, but we </w:t>
      </w:r>
      <w:r>
        <w:rPr>
          <w:rFonts w:ascii="Times" w:hAnsi="Times" w:eastAsia="Times"/>
          <w:b w:val="0"/>
          <w:i w:val="0"/>
          <w:color w:val="000000"/>
          <w:sz w:val="22"/>
        </w:rPr>
        <w:t>may say that a movement in the direction has started.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EFORMING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IFE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saw above that with the help of the spinning-wheel a slow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change is being brought about in the lives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Chodhras. Without the aid of the spinning-wheel, the workers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come into contact with the village people merely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against the evil of drinking. If, moreover, they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to the latter a profitable way of spending the whole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time, what effect could they have produced by their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work? The workers stopped the village people from drinking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the spinning-wheel in their hands. They started schools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schools, moreover, in which the pupils do not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clerk-making education which other schools impart but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which will help them to be good farmers, spinners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and live as useful members of society. The experiment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initial stage; but the present ways of a child can tell us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will be like when he grows up, and we can, therefore,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has been achieved so far that we shall get excellent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course of time. For, along with spinning, other occupations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it are also being revived. We may hope that,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 which is being done, the people will become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grip of what Prof. Malkani calls the “local” Government of the area,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not by throwing off its yoke through force but by awakening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conscience of the present masters and bringing about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in them. This will happen because, once people learn to give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time to work and stop borrowing money from professional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money-lenders and patronizing the liquor shops, they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free from the grip of either.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>ORRECTION</w:t>
      </w:r>
    </w:p>
    <w:p>
      <w:pPr>
        <w:autoSpaceDN w:val="0"/>
        <w:tabs>
          <w:tab w:pos="550" w:val="left"/>
          <w:tab w:pos="4910" w:val="left"/>
        </w:tabs>
        <w:autoSpaceDE w:val="0"/>
        <w:widowControl/>
        <w:spacing w:line="28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the “Note” in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June 13,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Mahudha khadi centre, a gentleman writes as follows: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had many more such readers who read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 and drew attention to errors, in a short time the paperwould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For the “Note”,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“Mahudha Khadi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Centre”, 13-6-1926.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 from errors. It is certainly my own ambition that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contain no error of fact, should use no improper word or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faulty in language. I know, however, that faults of language occur.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 of fact creep in sometimes through inadvertence.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I can make is that the language of the paper is restrained.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errors of fact, we need the help of readers. To prevent faults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language, the press should have more efficient workers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write for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studious of their language.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well equipped in regard to any of these, but despite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handicaps the desire to continue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strong. Those readers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paper, therefore, who love it have no option but to bear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with the errors which occur.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is certainly right in regard to the error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multiplication pointed out by him. Asked about the quantity of yarn </w:t>
      </w:r>
      <w:r>
        <w:rPr>
          <w:rFonts w:ascii="Times" w:hAnsi="Times" w:eastAsia="Times"/>
          <w:b w:val="0"/>
          <w:i w:val="0"/>
          <w:color w:val="000000"/>
          <w:sz w:val="22"/>
        </w:rPr>
        <w:t>produced from 20 maunds of yarn, Shri Mohanlal Pandya explains:</w:t>
      </w:r>
    </w:p>
    <w:p>
      <w:pPr>
        <w:autoSpaceDN w:val="0"/>
        <w:autoSpaceDE w:val="0"/>
        <w:widowControl/>
        <w:spacing w:line="220" w:lineRule="exact" w:before="68" w:after="0"/>
        <w:ind w:left="5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statements that 20 maunds of yarn was produced and 65 pieces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were woven in [the month of] </w:t>
      </w:r>
      <w:r>
        <w:rPr>
          <w:rFonts w:ascii="Times" w:hAnsi="Times" w:eastAsia="Times"/>
          <w:b w:val="0"/>
          <w:i/>
          <w:color w:val="000000"/>
          <w:sz w:val="18"/>
        </w:rPr>
        <w:t>Vaishakh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does not mean that all the 20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maunds of yarn was used for producing the 65 pieces. For 65 pieces, 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 11 maunds of yarn would be required. The rest remained in balance.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quantity of yarn left in balance varies from month to month, depending 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of weavers who work during the month.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suggest to friends who send reports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in mind that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readers who read the paper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and, therefore, should work out their figures carefully and </w:t>
      </w:r>
      <w:r>
        <w:rPr>
          <w:rFonts w:ascii="Times" w:hAnsi="Times" w:eastAsia="Times"/>
          <w:b w:val="0"/>
          <w:i w:val="0"/>
          <w:color w:val="000000"/>
          <w:sz w:val="22"/>
        </w:rPr>
        <w:t>supply full details.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URU</w:t>
      </w:r>
    </w:p>
    <w:p>
      <w:pPr>
        <w:autoSpaceDN w:val="0"/>
        <w:tabs>
          <w:tab w:pos="550" w:val="left"/>
          <w:tab w:pos="25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as follows in support of my note explaining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qualities of a true guru: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Swami has actually said in so many words that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search for any guru outside of himself; that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path indicated by one’s own sense of discrimination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one’s faith in God, be guided by that sense of discrimination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work in a spirit of sacrifice. That saint of Maharashtra has said </w:t>
      </w:r>
      <w:r>
        <w:rPr>
          <w:rFonts w:ascii="Times" w:hAnsi="Times" w:eastAsia="Times"/>
          <w:b w:val="0"/>
          <w:i w:val="0"/>
          <w:color w:val="000000"/>
          <w:sz w:val="22"/>
        </w:rPr>
        <w:t>in these few words all that needs to be said.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27-6-1926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17-6-1926, under the sub-title, “In Search of a Guru”,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“Notes”, 24-6-l926, under the sub-title, “The True Guru”.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LETTER TO G. D. CHATTERJEE</w:t>
      </w:r>
    </w:p>
    <w:p>
      <w:pPr>
        <w:autoSpaceDN w:val="0"/>
        <w:autoSpaceDE w:val="0"/>
        <w:widowControl/>
        <w:spacing w:line="292" w:lineRule="exact" w:before="180" w:after="0"/>
        <w:ind w:left="504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2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drawing my attention to Mr. Spender’s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inclined to deal with the portion quoted by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80" w:lineRule="exact" w:before="48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D.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HATTERJEE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7740; also G.N. 8778. Courtesy: Parasram Mehrotra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LETTER TO C. VIJAYARAGHAVACHARIAR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4" w:lineRule="exact" w:before="56" w:after="0"/>
        <w:ind w:left="509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27, 1926</w:t>
      </w:r>
    </w:p>
    <w:p>
      <w:pPr>
        <w:autoSpaceDN w:val="0"/>
        <w:autoSpaceDE w:val="0"/>
        <w:widowControl/>
        <w:spacing w:line="212" w:lineRule="exact" w:before="212" w:after="14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pgSz w:w="9360" w:h="12960"/>
          <w:pgMar w:top="536" w:right="1414" w:bottom="464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Mr. Muggeridge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he comes.</w:t>
      </w:r>
    </w:p>
    <w:p>
      <w:pPr>
        <w:sectPr>
          <w:type w:val="continuous"/>
          <w:pgSz w:w="9360" w:h="12960"/>
          <w:pgMar w:top="536" w:right="1414" w:bottom="464" w:left="1440" w:header="720" w:footer="720" w:gutter="0"/>
          <w:cols w:num="2" w:equalWidth="0">
            <w:col w:w="4087" w:space="0"/>
            <w:col w:w="241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quite welcome</w:t>
      </w:r>
    </w:p>
    <w:p>
      <w:pPr>
        <w:sectPr>
          <w:type w:val="nextColumn"/>
          <w:pgSz w:w="9360" w:h="12960"/>
          <w:pgMar w:top="536" w:right="1414" w:bottom="464" w:left="1440" w:header="720" w:footer="720" w:gutter="0"/>
          <w:cols w:num="2" w:equalWidth="0">
            <w:col w:w="4087" w:space="0"/>
            <w:col w:w="241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see eye to eye with you in regard to the temple.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unfortunately, I cannot enthuse over it. My temple today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through which I see the possibility of bringing a ray </w:t>
      </w:r>
      <w:r>
        <w:rPr>
          <w:rFonts w:ascii="Times" w:hAnsi="Times" w:eastAsia="Times"/>
          <w:b w:val="0"/>
          <w:i w:val="0"/>
          <w:color w:val="000000"/>
          <w:sz w:val="22"/>
        </w:rPr>
        <w:t>of hope to the crumbling cottages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enquiry about Devdas. He is convalescing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discussed portions from Spender’s article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“Colour Bar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. Swadeshi”, 1-7-1926.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was returned by the Dead Letter Office.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Malcolm Muggeridge Union Christian College, Alwaye, whose speech 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“Nationalism and Christianity” Gandhiji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22-7-1926.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C. Vijayaraghavachariar”, 9-7-1926.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type w:val="continuous"/>
          <w:pgSz w:w="9360" w:h="12960"/>
          <w:pgMar w:top="53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Mussoorie with a friend.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V</w:t>
      </w:r>
      <w:r>
        <w:rPr>
          <w:rFonts w:ascii="Times" w:hAnsi="Times" w:eastAsia="Times"/>
          <w:b w:val="0"/>
          <w:i w:val="0"/>
          <w:color w:val="000000"/>
          <w:sz w:val="16"/>
        </w:rPr>
        <w:t>IJAYARAGHAVACHARIAR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ODAIKANAL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12061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LETTER TO S. SHANKER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still think that you ought not to leave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 and come to me. It is much better that you follow out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of life at the Ashram. Surely there should be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learning Hindi and Sanskrit in Bombay. There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classes. There is a free Sanskrit class conducted in Kalbadevi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Narahari Shastri. It should be easier for you to go to some </w:t>
      </w:r>
      <w:r>
        <w:rPr>
          <w:rFonts w:ascii="Times" w:hAnsi="Times" w:eastAsia="Times"/>
          <w:b w:val="0"/>
          <w:i w:val="0"/>
          <w:color w:val="000000"/>
          <w:sz w:val="22"/>
        </w:rPr>
        <w:t>one to teach  you Hindi.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go to the untouchable quarters in Madugaum,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difficulty in knowing untouchables from touchables.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Matunga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school conducted for untouchables.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some time to that school if you choose to do so. And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do any personal work for them, and if you have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pice to spare, you may set aside that amount and give to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working for the so-called untouchables.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S</w:t>
      </w:r>
      <w:r>
        <w:rPr>
          <w:rFonts w:ascii="Times" w:hAnsi="Times" w:eastAsia="Times"/>
          <w:b w:val="0"/>
          <w:i w:val="0"/>
          <w:color w:val="000000"/>
          <w:sz w:val="16"/>
        </w:rPr>
        <w:t>HANKER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19642</w:t>
      </w:r>
    </w:p>
    <w:p>
      <w:pPr>
        <w:autoSpaceDN w:val="0"/>
        <w:autoSpaceDE w:val="0"/>
        <w:widowControl/>
        <w:spacing w:line="220" w:lineRule="exact" w:before="144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Suburb in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D. N. BAHADURJI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50 strength means half of what it should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strength means the quality of twist. A properly twisted thread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 strain of a standard weight and still not break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means 100 marks. But if it stands only half of that weight,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50 marks. But 50 strength is really not good enough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weaver. Mill yarn too rarely attains 100 marks. But 70 marks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creditable and it will offer no difficulty to the weaver in weaving.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is the standard mark for evenness of thread. When a well-twisted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 is not even, it snaps as it passes through the apparatus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receiving hundreds of threads called warp which give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width of cloth. If the thread is uneven, it breaks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even the yarn, therefore, the better it is for weaving;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for obtaining at least 45 marks for evenness.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strand after the spinning is finished enables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gauge the evenness, and the actual breaking of the yarn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gauge the strength enables one to arrive roughly at the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And when you get your yarn tested from time to time,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a position to make the necessary improvements which come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progress. I hope I am now clear. I felt so thankful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that you are taking so much interest in this poor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What a silent revolution it would mean in our life if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 ourselves with the poorest of our people in a practical manner </w:t>
      </w:r>
      <w:r>
        <w:rPr>
          <w:rFonts w:ascii="Times" w:hAnsi="Times" w:eastAsia="Times"/>
          <w:b w:val="0"/>
          <w:i w:val="0"/>
          <w:color w:val="000000"/>
          <w:sz w:val="22"/>
        </w:rPr>
        <w:t>such as the spinning-wheel presents!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N. B</w:t>
      </w:r>
      <w:r>
        <w:rPr>
          <w:rFonts w:ascii="Times" w:hAnsi="Times" w:eastAsia="Times"/>
          <w:b w:val="0"/>
          <w:i w:val="0"/>
          <w:color w:val="000000"/>
          <w:sz w:val="16"/>
        </w:rPr>
        <w:t>AHADURJI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19643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2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LETTER TO BHAGWANJI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2,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27,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BHAGWANJI,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do you suppose that I am prejudiced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you? Because I cannot accept your argument it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prejudiced against you. It is not my experience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sensual pleasures because I am married. How can I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this position? Among my friends there are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life-long celebates, men as well as women. Then how can I entertain </w:t>
      </w:r>
      <w:r>
        <w:rPr>
          <w:rFonts w:ascii="Times" w:hAnsi="Times" w:eastAsia="Times"/>
          <w:b w:val="0"/>
          <w:i w:val="0"/>
          <w:color w:val="000000"/>
          <w:sz w:val="22"/>
        </w:rPr>
        <w:t>any doubt?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God I shall write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have the time.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have the time because the question you ask has been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and there will be nothing new in my reply; but I shall try to take </w:t>
      </w:r>
      <w:r>
        <w:rPr>
          <w:rFonts w:ascii="Times" w:hAnsi="Times" w:eastAsia="Times"/>
          <w:b w:val="0"/>
          <w:i w:val="0"/>
          <w:color w:val="000000"/>
          <w:sz w:val="22"/>
        </w:rPr>
        <w:t>it up for your sake. I have never had any doubts about your honesty.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HAGWANJI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NUPCHAND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ADAR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19924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553. LETTER TO LAXMIDAS P.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Jeth Vad 2, 1982, June 27,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LAXMIDAS,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Valabehn is better but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to be nursed with utmost care. Anandi has started running.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 has donated her nose-ring to me and has also got her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necklace snapped up by me. It has been resolved that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made through the Charkha Sangh could be put up by 6_ p.c.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12_ p.c. to meet the cost of establishment and distribution.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decided that before implementing this resolution the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agents should be ascertained. It is very good that you do a </w:t>
      </w:r>
      <w:r>
        <w:rPr>
          <w:rFonts w:ascii="Times" w:hAnsi="Times" w:eastAsia="Times"/>
          <w:b w:val="0"/>
          <w:i w:val="0"/>
          <w:color w:val="000000"/>
          <w:sz w:val="22"/>
        </w:rPr>
        <w:t>lot of walking. Do not be in the least hurry to come over here.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wouldnot be satisfied even with 83 p.c. strength in the yarn.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is to get 100 p.c. but I do not know where the difficulty lies.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strength is 100 p.c. the evenness of the yarn also, I am 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100 p.c. I believe it is so because I find that the evenness of </w:t>
      </w:r>
      <w:r>
        <w:rPr>
          <w:rFonts w:ascii="Times" w:hAnsi="Times" w:eastAsia="Times"/>
          <w:b w:val="0"/>
          <w:i w:val="0"/>
          <w:color w:val="000000"/>
          <w:sz w:val="22"/>
        </w:rPr>
        <w:t>my yarn improves with the strength.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19645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LETTER TO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Jeth Vad 2, 1982, June 27,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did not write to me what work you had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Motilalji’s. Whatever it might have been, I am happy that you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to serve him. I can also say that it is not worth coming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It has been very hot. It did rain yesterday, so it may get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cool. It is very sultry today, it could not but be because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not to speak of animals—for want of rain. And even now we </w:t>
      </w:r>
      <w:r>
        <w:rPr>
          <w:rFonts w:ascii="Times" w:hAnsi="Times" w:eastAsia="Times"/>
          <w:b w:val="0"/>
          <w:i w:val="0"/>
          <w:color w:val="000000"/>
          <w:sz w:val="22"/>
        </w:rPr>
        <w:t>need plenty of rain.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Rajendrababu is leaving just now. In the current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has had a good share. It is good that all three of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lot of walking. I wish you to return only after gaining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Khadi is bound to command respect as long as there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khadi-wearers at any rate who selflessly devote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service. I have not read a single book of Hardy’s. He was or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novelist—that’s all I know about him. I could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acquainted with that German lady as I am very busy with </w:t>
      </w:r>
      <w:r>
        <w:rPr>
          <w:rFonts w:ascii="Times" w:hAnsi="Times" w:eastAsia="Times"/>
          <w:b w:val="0"/>
          <w:i w:val="0"/>
          <w:color w:val="000000"/>
          <w:sz w:val="22"/>
        </w:rPr>
        <w:t>my work. I intended to see her today, but could not.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19646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555. LETTER TO RAI PRABHUDAS BHIKHABHAI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PRABHUDAS,</w:t>
      </w:r>
    </w:p>
    <w:p>
      <w:pPr>
        <w:autoSpaceDN w:val="0"/>
        <w:autoSpaceDE w:val="0"/>
        <w:widowControl/>
        <w:spacing w:line="28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should write without reserve whatever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and I shall answer as far as I can. Whatever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yoga is only commendatory. It does not propose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exercises. These should be learnt from a proper person.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do not know their sequence. I cited the example of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practised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one could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through </w:t>
      </w:r>
      <w:r>
        <w:rPr>
          <w:rFonts w:ascii="Times" w:hAnsi="Times" w:eastAsia="Times"/>
          <w:b w:val="0"/>
          <w:i/>
          <w:color w:val="000000"/>
          <w:sz w:val="22"/>
        </w:rPr>
        <w:t>pranayama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great problem would be solved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come to lose much of its importance.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hold that </w:t>
      </w:r>
      <w:r>
        <w:rPr>
          <w:rFonts w:ascii="Times" w:hAnsi="Times" w:eastAsia="Times"/>
          <w:b w:val="0"/>
          <w:i/>
          <w:color w:val="000000"/>
          <w:sz w:val="22"/>
        </w:rPr>
        <w:t>pranayama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such other exercises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easier for the aspirant. I may even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from amongst the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staying with me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experience. You must not interpret what I say to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want you to give up your studies. Indeed I wish you all success </w:t>
      </w:r>
      <w:r>
        <w:rPr>
          <w:rFonts w:ascii="Times" w:hAnsi="Times" w:eastAsia="Times"/>
          <w:b w:val="0"/>
          <w:i w:val="0"/>
          <w:color w:val="000000"/>
          <w:sz w:val="22"/>
        </w:rPr>
        <w:t>in them.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RABHUDAS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HIKHABHAI</w:t>
      </w:r>
    </w:p>
    <w:p>
      <w:pPr>
        <w:autoSpaceDN w:val="0"/>
        <w:autoSpaceDE w:val="0"/>
        <w:widowControl/>
        <w:spacing w:line="250" w:lineRule="exact" w:before="50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ATHANA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ATHLAL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19922</w:t>
      </w:r>
    </w:p>
    <w:p>
      <w:pPr>
        <w:autoSpaceDN w:val="0"/>
        <w:autoSpaceDE w:val="0"/>
        <w:widowControl/>
        <w:spacing w:line="240" w:lineRule="exact" w:before="2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Breath regulation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LETTER TO BASANTI DEVI DAS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56" w:after="0"/>
        <w:ind w:left="515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29,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SISTER,</w:t>
      </w:r>
    </w:p>
    <w:p>
      <w:pPr>
        <w:autoSpaceDN w:val="0"/>
        <w:autoSpaceDE w:val="0"/>
        <w:widowControl/>
        <w:spacing w:line="28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telegram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Bhomble.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to say or how to console. When I think about poor Sujata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you, the whole picture of sorrow rises before me. I can only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innate bravery is not only keeping you up, but is proving a </w:t>
      </w:r>
      <w:r>
        <w:rPr>
          <w:rFonts w:ascii="Times" w:hAnsi="Times" w:eastAsia="Times"/>
          <w:b w:val="0"/>
          <w:i w:val="0"/>
          <w:color w:val="000000"/>
          <w:sz w:val="22"/>
        </w:rPr>
        <w:t>tower of strength to Sujata and all other members of the family surr-</w:t>
      </w:r>
      <w:r>
        <w:rPr>
          <w:rFonts w:ascii="Times" w:hAnsi="Times" w:eastAsia="Times"/>
          <w:b w:val="0"/>
          <w:i w:val="0"/>
          <w:color w:val="000000"/>
          <w:sz w:val="22"/>
        </w:rPr>
        <w:t>ounding you at the present moment. Do let me have a line if you can.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ASANTI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UDHIR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ELTOLA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19644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LETTER TO NARANDAS ANANDJI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1926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NARANDAS,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Prof. Gidwani gave me the shocking news that the 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grapes you send me with such love is treated with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slaughtered goat’s blood, or the blood brought from the slaughter-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to feed the roots of the plant. He said that Bhai Ranchhoddas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him the news and Bhai Ranchhoddas himself brings the grapes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orchard. I cannot credit this story. It seems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somewhere, but since the doubt has arisen,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resolved. I thought of sending you a wire, but am writing this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Urmila Devi”, 30-6-1926.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5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instead, seeking explicit clarification. But do reply to me by wire. If </w:t>
      </w:r>
      <w:r>
        <w:rPr>
          <w:rFonts w:ascii="Times" w:hAnsi="Times" w:eastAsia="Times"/>
          <w:b w:val="0"/>
          <w:i w:val="0"/>
          <w:color w:val="000000"/>
          <w:sz w:val="22"/>
        </w:rPr>
        <w:t>the tale is true, please stop sending me the grapes.</w:t>
      </w:r>
    </w:p>
    <w:p>
      <w:pPr>
        <w:autoSpaceDN w:val="0"/>
        <w:autoSpaceDE w:val="0"/>
        <w:widowControl/>
        <w:spacing w:line="220" w:lineRule="exact" w:before="26" w:after="1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82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6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HAISHRI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NANDJI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ARACHI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558. LETTER TO MOTILAL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MOTILAL,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A man who sets out to find the right guru, should,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become free himself from faults and passions. Being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faults and passions does not mean being absolutely perfect.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modest to feel the need for a guru. A guru need not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living person. Even today I regard as my guides some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not yet perfect, have reached a high stage [of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development]. There is no point in trying to know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perfect man and God. Since it is impossible to get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>answer, one must find a reply through one’s own experience.</w:t>
      </w:r>
    </w:p>
    <w:p>
      <w:pPr>
        <w:autoSpaceDN w:val="0"/>
        <w:autoSpaceDE w:val="0"/>
        <w:widowControl/>
        <w:spacing w:line="220" w:lineRule="exact" w:before="66" w:after="0"/>
        <w:ind w:left="0" w:right="1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</w:p>
    <w:p>
      <w:pPr>
        <w:autoSpaceDN w:val="0"/>
        <w:autoSpaceDE w:val="0"/>
        <w:widowControl/>
        <w:spacing w:line="266" w:lineRule="exact" w:before="6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OTILAL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UNVERJI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MARSHI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OOPERGANJ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LETTER TO URMILLA DEVI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1926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Since then I have also learnt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Bhomble’s death. Though it is a very severe blow, perhaps, it is well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he has passed out of the present body. I do not know how Sujata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bearing her grief. You will tell me all about the last moments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boy. He had many faults, but he had also a nobility about him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most charming. But he had lost the power of struggling against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devil within him.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 politics make me sad and miserable when I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difficult to follow the intricacies from this distance.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Das’s most trusted men have seceded? I almost feel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better if you had stood aloof from the quarrel. But,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course, you being on the spot should know best.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Deghapatia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a sad business.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met him at Darjeeling. You know when. Having such a slight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acquaintance, I have not written to his family. But you will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my condolence if you think fit. And, the son,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him?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terrible tragedy. One feels absolutely helpless when one </w:t>
      </w:r>
      <w:r>
        <w:rPr>
          <w:rFonts w:ascii="Times" w:hAnsi="Times" w:eastAsia="Times"/>
          <w:b w:val="0"/>
          <w:i w:val="0"/>
          <w:color w:val="000000"/>
          <w:sz w:val="22"/>
        </w:rPr>
        <w:t>contemplates such things over which there is no control.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Devdas is quite all right and he is at Mussoorie,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convalescing with Jamnalalji’s friends. We have now a German lady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addition to the Ashram. I do not know how she will fare; it is yet </w:t>
      </w:r>
      <w:r>
        <w:rPr>
          <w:rFonts w:ascii="Times" w:hAnsi="Times" w:eastAsia="Times"/>
          <w:b w:val="0"/>
          <w:i w:val="0"/>
          <w:color w:val="000000"/>
          <w:sz w:val="22"/>
        </w:rPr>
        <w:t>too early to say.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10954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R. Das’s sister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June 21, 1926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Urmila Devi had written,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>, of the “constant quarrelling” between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Sengupta group and the so-called aristocratic group in the Congress, consisting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leaders as T. C. Goswami, N. R. Sarkar, S. C. Bose, and Dr. B. C. Roy, and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reported that the aristocratic group had deserted the Congress altogether and aligned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itself with mischievous elements (S.N. 10946).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Raja of Deghapatia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Urmila Devi had written that the twenty-eight-year-old son of the Raja lay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seriously ill and dying.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716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560. LETTER TO IGNATIUS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IGNATIUS,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book. Please thank your friend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for having sent the book. I am returning it to you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book and I have also a copy of it. I read it in the Yeravda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copy was presented to me by a well-known Catholic friend,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in Dehra Dun. I like the book for the charming simplicity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saintly girl has described her life, her hopes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aspirations. The supernatural part of it had no appeal for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persistency with which she secured admission to the Convent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commanded my respect and admiration. The purity of her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worthy of adoration. Her rigorous self-examination was inspiring. </w:t>
      </w:r>
      <w:r>
        <w:rPr>
          <w:rFonts w:ascii="Times" w:hAnsi="Times" w:eastAsia="Times"/>
          <w:b w:val="0"/>
          <w:i w:val="0"/>
          <w:color w:val="000000"/>
          <w:sz w:val="22"/>
        </w:rPr>
        <w:t>The canonization, etc., did not interest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11198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Tirupur khadi. The complaint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seasonal khadi. The comparison has been set up between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and this year’s production. And the correspondent,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 lover of khadi and an admirer of Tirupur khadi, contends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been progressively deteriorating. And as you see, Jerajani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endorses the verdict up to a point. Whether a public statement is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not, I think a more thorough investigation is necessary. If the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 causes deterioration, we must either find out ways and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combating the evils of heat or we must frankly tell the public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expect two qualities according to the seasons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also two prices.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tour, I have well-nigh despaired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coming forth during the year through no fault of anybody.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get you all ready at the same time. And you will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having some unavoidable thing at the last moment and postpone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departure which is the conjuction of your stars. I would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cancellation of touring unless you have courage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 even single. Manilal is not available till the first of September.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postponing the work of his Railway Association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 and I cannot put any pressure upon him when he pleads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his association. Jamnalalji never cancels a programme,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accepts, but it is unjust to him and unjust to the cause to bind him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which is not irrevocable. I have therefore freed him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obligations. He will join you when you are ready if he at all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wants to tour without you. You are therefore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figure. Seeing that your own movements are erratic and beyond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the only thing to do is for you to say when you will move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men as can be got together will form the company.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the heart to undertake the job on these conditions,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give up the idea of touring this year, only remember this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Maharashtra tour has been fixed up after your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But if these instructions were conditional upon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Kothari and Jamnalalji joining you, let the Maharashtra tour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cancelled. Please wire to me your decision. And do not hesitate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if the touring is really beyond you, whether on account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at Tiruchengodu or any other. It is no use trusting to </w:t>
      </w:r>
      <w:r>
        <w:rPr>
          <w:rFonts w:ascii="Times" w:hAnsi="Times" w:eastAsia="Times"/>
          <w:b w:val="0"/>
          <w:i w:val="0"/>
          <w:color w:val="000000"/>
          <w:sz w:val="22"/>
        </w:rPr>
        <w:t>chance.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still at Mussoorie. He is gathering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Punditji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what way, he does not state. Laxmidas and 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with him. Jamnalalji was here. He has gone for a few days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Ranpur to examine Amritlal Seth’s undertaking. Rajendra Babu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Pyarelal is still with Mathuradas who, as you know,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Panchgani, and is rendering invaluable help to Mathuradas.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a German lady. She came here on Saturday. Thus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fairly full. Chhotalal has now calmed down and is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specialize in spinning and weaving, etc. There is no question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now of his travelling with you or coming to you.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11199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LETTER TO C. F. ANDREWS</w:t>
      </w:r>
    </w:p>
    <w:p>
      <w:pPr>
        <w:autoSpaceDN w:val="0"/>
        <w:autoSpaceDE w:val="0"/>
        <w:widowControl/>
        <w:spacing w:line="258" w:lineRule="exact" w:before="9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30, 1926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It is surprising how you managed to get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other. Instead of having a good and quiet time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Kotgarh, you must have blood-poisoning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 long letter some days ago to the Kotgarh address.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fully how you are keeping. Do come here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feel like it. And you know you will have all the nursing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can possibly desire or need.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19647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LETTER TO ANIL KUMAR MITRA</w:t>
      </w:r>
    </w:p>
    <w:p>
      <w:pPr>
        <w:autoSpaceDN w:val="0"/>
        <w:autoSpaceDE w:val="0"/>
        <w:widowControl/>
        <w:spacing w:line="244" w:lineRule="exact" w:before="108" w:after="0"/>
        <w:ind w:left="5150" w:right="0" w:hanging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ANIL,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that you are unable to go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Santiniketan. You will let me know how you finally fix yourself up.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not to publish the autobiography just now.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revising the first part with a view to publishing it in book form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As soon as it is revised and published you shall have a copy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can make the necessary corrections and publish the translat-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ions. But before you do so, I would like you to send the manuscript </w:t>
      </w:r>
      <w:r>
        <w:rPr>
          <w:rFonts w:ascii="Times" w:hAnsi="Times" w:eastAsia="Times"/>
          <w:b w:val="0"/>
          <w:i w:val="0"/>
          <w:color w:val="000000"/>
          <w:sz w:val="22"/>
        </w:rPr>
        <w:t>for Mahadev to see. As you know, Mahadev knows Bengali.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S.N. 32253</w:t>
      </w:r>
    </w:p>
    <w:p>
      <w:pPr>
        <w:autoSpaceDN w:val="0"/>
        <w:autoSpaceDE w:val="0"/>
        <w:widowControl/>
        <w:spacing w:line="240" w:lineRule="exact" w:before="2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Caused by insect bite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564. A.I.C.P.A. BALANCE-SHEET</w:t>
      </w:r>
    </w:p>
    <w:p>
      <w:pPr>
        <w:autoSpaceDN w:val="0"/>
        <w:tabs>
          <w:tab w:pos="550" w:val="left"/>
          <w:tab w:pos="339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balance-sheet of the A.-I.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ending 30th April 1926: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noted that the proceeds of the sale of yarn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poor because the yarn was mostly bad.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subscribers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the quality of their yarn, they will without extra trouble or </w:t>
      </w:r>
      <w:r>
        <w:rPr>
          <w:rFonts w:ascii="Times" w:hAnsi="Times" w:eastAsia="Times"/>
          <w:b w:val="0"/>
          <w:i w:val="0"/>
          <w:color w:val="000000"/>
          <w:sz w:val="22"/>
        </w:rPr>
        <w:t>expense to themselves increase the amount paid by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1-7-1926</w:t>
      </w:r>
    </w:p>
    <w:p>
      <w:pPr>
        <w:autoSpaceDN w:val="0"/>
        <w:autoSpaceDE w:val="0"/>
        <w:widowControl/>
        <w:spacing w:line="320" w:lineRule="exact" w:before="4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565. COLOUR BAR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SWADESHI</w:t>
      </w:r>
    </w:p>
    <w:p>
      <w:pPr>
        <w:autoSpaceDN w:val="0"/>
        <w:autoSpaceDE w:val="0"/>
        <w:widowControl/>
        <w:spacing w:line="294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writes Mr. Spender:</w:t>
      </w:r>
    </w:p>
    <w:p>
      <w:pPr>
        <w:autoSpaceDN w:val="0"/>
        <w:autoSpaceDE w:val="0"/>
        <w:widowControl/>
        <w:spacing w:line="260" w:lineRule="exact" w:before="48" w:after="0"/>
        <w:ind w:left="432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would keep out European goods; the South Africans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go a step further and keep out the Indians. Swadeshi and Colour Bar Bills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the obverse and reverse of the same idea; both follow from the despairing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 East and West cannot intermingle without destroying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other’s characteristic ways of life. Gandhi, the saint, is full of benevolence,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listened to him while he earnestly disclaimed all sympathy with 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anarchical ways of changing any existing order. Yet, as he discoursed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ravages which Western industrialism had wrought in the Indian village,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the feeling that, if he were Emperor of India invested with plenary powers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regulations that he would make for the admission of Europeans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in India might not greatly differ from those which the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Africans are attempting to impose on Indians in South Africa today. I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real respect for Mr. Gandhi, and I am, of course, aware that the last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desires is to afford excuses for either form of intolerance.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nevertheless true that ‘Swadeshi’ and ‘Colour Bar’ belong to the same spiritual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family.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paragraph from Mr. Spender’s article furnishes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study in what Tolstoy would call hypnotism.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hypnotic influence of the standardized thought of the English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Mr. Spender is unable to see any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Colour Bar Bills of South Africa and the Indian swadeshi in terms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accounts are not reproduced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only Rs. 26 and odd out of receipts totalling a little over Rs. 6,154.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evidently the portion of Spender’s article quoted by G. D. Chatterjee </w:t>
      </w:r>
      <w:r>
        <w:rPr>
          <w:rFonts w:ascii="Times" w:hAnsi="Times" w:eastAsia="Times"/>
          <w:b w:val="0"/>
          <w:i w:val="0"/>
          <w:color w:val="000000"/>
          <w:sz w:val="18"/>
        </w:rPr>
        <w:t>in his letter to Gandhiji;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D. Chatterjee”, 27-6-1926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67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Mr. Spender is an honest Liberal. He has some sympathy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aspirations. But he cannot escape the influence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surroundings. What is true of him is no doubt true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us. Hence the necessity for non-co-operation.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are vicious, we must cut ourselves off from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>those surroundings, in so far at least as our contact is voluntary.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Mr. Spender’s extraordinary proposition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outcome of the hypnotic influence of his surroundings or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his own original idea, let us examine it. The Colour Bar Bill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aimed at men, not at measures. Swadeshi is aimed at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only.Colour Bar is indiscriminately against a man’s race or colour.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knows no such distinction. The upholders of the Colour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carry out their purpose even violently, if necessary.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eschews all form of violence, even mental. The Colour Bar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behind it. Swadeshi, in the form of khaddar, is a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 supported by reason all along the line. Under the Colour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Indian, no matter what educational qualifications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possess, even though he may be thoroughly Westernized,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 person in the estimation of the Europeans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The Colour Bar Bills are violent in purpose, for,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natives of the soil and the Asiatic settlers for ever as unskilled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and will not allow them to rise above that status. The 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 Bills are intended to do, under the name of civilization and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protection, perhaps, in a more virulent form, what has been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Hinduism by Hindus to the so-called untouchables.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worthy of note that untouchability, whatever may be said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is fast dying in India. Those who are devoting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untouchability are also those who are enthusiastically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advocating the universalization of the spinning-wheel.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admitted to be an evil. The Colour Bar is being raised almost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of a religion in South Africa. The Colour Bar Bills would harm,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deprive of their possessions innocent men and women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just cause. Whereas swadeshi is intended to harm not one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soul, it seeks to return to the poorest of the land what has been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them almost by force. The Colour Bar Bills are exclusive.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never exclusive in the sense in which the colour Bar Bills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Swadeshi has no sympathy with the formula that East and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intermingle. Swadeshi does not banish all foreign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goods, nor all machine-made goods, nor for that matter </w:t>
      </w:r>
      <w:r>
        <w:rPr>
          <w:rFonts w:ascii="Times" w:hAnsi="Times" w:eastAsia="Times"/>
          <w:b w:val="0"/>
          <w:i w:val="0"/>
          <w:color w:val="000000"/>
          <w:sz w:val="22"/>
        </w:rPr>
        <w:t>does swadeshi tolerate all home-made goods. Swadeshi admits of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welcomes the introduction of all foreign goods that cannot or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manufactured in India and that would benefit her people.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admits all foreign books containing pure literature,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watches, foreign needles, foreign sewing machines,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pins. But swadeshi excludes all intoxicating drinks and drugs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may be manufactured in India. Swadeshi concentrates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upon the spinning-wheel and khaddar, to the exclusion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even cloth manufactured in the mills of India,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simple, sufficient, satisfying and moral reason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the spinning-wheel has meant the destruction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supplementary industry of India for the millions of its peasants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furnishing any substitute. Thus, swadeshi in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and the spinning-wheel is a paramount necessity for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the millions of her paupers. Whereas the Colour Bar Bills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response to the greed of a handful of Europeans who are,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exploiting the resources of a land which belongs not to them,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original inhabitants of South Africa. The Colour Bar Bills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 moral foundation whatsoever so far as I can see.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 or the extinction of the Asiatic settlers of South Africa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way required, can in no way be proved to be necessary,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the South African Europeans. Still less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suppression of the original inhabitants of South Africa be defended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 single moral ground. It is, therefore, painfully surprising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person of Mr. Spender’s experience and attainments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highly moral swadeshi in the form of khaddar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 as the Colour Bar Bills. They do not belong to one family,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alone spiritual, but they belong to absolutely different families as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as the North Pole is from the South.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Spender speculates upon what I would do if I were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‘Emperor of India invested with plenary powers’. Perhaps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speculate with greater authority. If I were Emperor of India,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the hand of fellowship to the whole of the world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caste, colour or creed, for, I claim the whole of mankind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one God, having absolutely the same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self-realization as the tallest amongst them. I would disband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whole of the army of occupation in India, retaining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such police as may be necessary for the protection of her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thieves and robbers. I would not bribe the Frontier tribes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being bribed today. But I would cultivate the friendliest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 with them and to that end send out reformers amongst them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find out the ways or means of providing useful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I would guarantee the fullest protection for every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India and all honest European enterprises. I would impose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prohibitive tariff on all foreign cloth so as to exclude it entirely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bring khaddar under State control, so as to enable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 who chooses to spin, feel that the products of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would be taken up. I would prohibit the importation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intoxicating liquors and close down every distillery, confining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alcohol and opium for proved medical necessity.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guarantee full protection to all forms of religious worship,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repugnant to the moral sense of mankind. I would throw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so-called untouchables every public temple and public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all other Hindus have right of admission. I would summon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representative of both the Hindus and Mussalmans, search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and deprive them of all eatables and of all lethal weapons,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any, and lock them together in one room and open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they have settled their quarrels. There are of course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I would do if I were Emperor of India. But since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chance of my being one, the foregoing is enough as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sample of what one who is mis-called a visionary, but whoconsiders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 practical man, understanding the wants of the poorest </w:t>
      </w:r>
      <w:r>
        <w:rPr>
          <w:rFonts w:ascii="Times" w:hAnsi="Times" w:eastAsia="Times"/>
          <w:b w:val="0"/>
          <w:i w:val="0"/>
          <w:color w:val="000000"/>
          <w:sz w:val="22"/>
        </w:rPr>
        <w:t>people, would do if he had the power.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1-7-1926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‘TOWARDS MORAL BANKRUPTCY’-I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Kind friends continue to send me cuttings from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approvingly dealing with the question of birth-control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contraceptives. My correspondence with young men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private conduct is increasing. I am able to discuss in these pages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 infinitesimal portion of the questions raised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correspondents. American friends send me literature on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are even angry with me for having expressed 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use of contraceptives. They deplore that, an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in many ways, I should be medieval in my views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birth-control. I find too that the advocates of the use of contraceptives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among them some of the soberest of men and women of all </w:t>
      </w:r>
      <w:r>
        <w:rPr>
          <w:rFonts w:ascii="Times" w:hAnsi="Times" w:eastAsia="Times"/>
          <w:b w:val="0"/>
          <w:i w:val="0"/>
          <w:color w:val="000000"/>
          <w:sz w:val="22"/>
        </w:rPr>
        <w:t>lands.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therefore thought that there must be something very decisive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the methods advocated and felt too that I should say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more than I have done. Whilst I was thinking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and of the question of reading the literature on the subject,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called </w:t>
      </w:r>
      <w:r>
        <w:rPr>
          <w:rFonts w:ascii="Times" w:hAnsi="Times" w:eastAsia="Times"/>
          <w:b w:val="0"/>
          <w:i/>
          <w:color w:val="000000"/>
          <w:sz w:val="22"/>
        </w:rPr>
        <w:t>Towards Moral Bankruptcy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placed in my hands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reading. It deals with this very subject and, as it appears to me,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scientific manner. The original is in French by M. Paul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 and is entitled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L’ Indiscipline des Moeurs 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literally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“the indiscipline of morals”. The translation is published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Constable Company and has an introduction by Dr. Mary Scharlieb, </w:t>
      </w:r>
      <w:r>
        <w:rPr>
          <w:rFonts w:ascii="Times" w:hAnsi="Times" w:eastAsia="Times"/>
          <w:b w:val="0"/>
          <w:i w:val="0"/>
          <w:color w:val="000000"/>
          <w:sz w:val="22"/>
        </w:rPr>
        <w:t>C.B.E., M.D., M.S. (Lond.). It covers 538 pages in 15 chapters.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read the book, I felt that, before I summarized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author’s views, I must in justice to the cause read the standard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in favour of the methods advocated. I consequently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borrowed from the Servants of India Society such literature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on the subject. They have very kindly lent me some of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possession. . . . Kaka Kalelkar who is studying the subject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Havelock Ellis’s volume specially bearing on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friend has sent me the special number of </w:t>
      </w:r>
      <w:r>
        <w:rPr>
          <w:rFonts w:ascii="Times" w:hAnsi="Times" w:eastAsia="Times"/>
          <w:b w:val="0"/>
          <w:i/>
          <w:color w:val="000000"/>
          <w:sz w:val="22"/>
        </w:rPr>
        <w:t>The Practitioner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collected some valuable medical opinion from 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>practitioners.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purpose in collecting literature on the subject was to test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accuracy, so far as a layman could, of M. Bureau’s conclusions.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finds that there are two sides to questions even when scientists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them and that there is much to be said for either side.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anxious, therefore, to know the viewpoints, of the advocates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contraceptives before I introduced to the reader M. Bureau’s volume.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the deliberate conclusion that so far at least as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there is no case for the use of contraceptives.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their use for Indian conditions either do not know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to ignore them. But if it can be proved that the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advocated are harmful even in the West, it would be unnecessary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examine the special Indian conditions.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therefore see what M. Bureau has to say. His studies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France. But France means much. It is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[one of] the most advanced countries in the world and, if the methods </w:t>
      </w:r>
      <w:r>
        <w:rPr>
          <w:rFonts w:ascii="Times" w:hAnsi="Times" w:eastAsia="Times"/>
          <w:b w:val="0"/>
          <w:i w:val="0"/>
          <w:color w:val="000000"/>
          <w:sz w:val="22"/>
        </w:rPr>
        <w:t>have failed in France, they are not likely to succeed elsewhere.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may differ as to the meaning of the word ‘failure’.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therefore define the word as it is here meant. The methods must </w:t>
      </w:r>
      <w:r>
        <w:rPr>
          <w:rFonts w:ascii="Times" w:hAnsi="Times" w:eastAsia="Times"/>
          <w:b w:val="0"/>
          <w:i w:val="0"/>
          <w:color w:val="000000"/>
          <w:sz w:val="22"/>
        </w:rPr>
        <w:t>be proved to have failed if it can be shown that moral bonds have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loosened, licentiousness has increased, and, instead of the check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exercised by men and women for purposes of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limitation of families only, it has been used principally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feeding animal passions. This is the moderate position. The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position condemns the use of contraceptives under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conceivable circumstance, it being contended that it is not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 or woman to satisfy the sexual instinct except when the 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race reproduction, even as it is not necessary for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to eat except for sustaining the body. There is also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There is a class of men who contend that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as morality or that if there is, it consists not in exercising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but in indulgence of every form of animal appetite,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does not so impair the constitution as to render it unfit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indulgence which is its object. For this extreme position,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suppose, M. Bureau has written his volume. For, M. Bureau concludes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books by quoting Tom Mann’s saying: ‘The future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nations who are chaste’.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part of his book, M. Bureau has collected facts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most dismal reading. It shows how vast organizations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sprung up in France which merely pander to man’s basest tastes.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claim of advocates of contraceptives that abortions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with the use of these methods cannot be sustained. ‘It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certain’, says M. Bureau, ‘that during the twenty-five years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seen the increase in France of anti-conceptionist methods,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criminal abortions has not become less.’ M. Bureau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that abortions are on the increase. He puts down the figure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anything between 2,75,000 and 3,25,000 per year.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look upon them with the horror that it did years ago.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1-7-1926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XHIBITIONS 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a fairly long report of the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Exhibitions that have been recently held in Bihar. The inspiration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these exhibitions was derived by Babu Rajendra Prasad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exhibition held by the All-India Agrawala Maha Sabha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during the year. The first such exhibition in Bihar was opened </w:t>
      </w:r>
      <w:r>
        <w:rPr>
          <w:rFonts w:ascii="Times" w:hAnsi="Times" w:eastAsia="Times"/>
          <w:b w:val="0"/>
          <w:i w:val="0"/>
          <w:color w:val="000000"/>
          <w:sz w:val="22"/>
        </w:rPr>
        <w:t>by Babu Satis Chandra Das Gupta of Khadi Pratishthan, Calcutta.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34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proved successful, similar exhibitions were continued to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various parts of Bihar. The first exhibition was held on the grounds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Bihar Vidyapith on the banks of the Ganges, some three miles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Patna. The second was held in the Bihar Young Men’s Institute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opened by Sadhu Vaswani of Sind. The third was held at Arrah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fourth at Muzaffarpur and was opened by Maulvi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Muhammad Shaffee. The fifth was held at Chupra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was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Maulana Mazhar-ul-Haque. The sixth was held at Mairnea,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 the district of Chupra and the seventh and the last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report was held at Gaya on the 11th instant.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 was at Gaya, in spite of terrible heat. It totalled 7,000.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large number of ladies included in the number.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>attendance was 2,000. The report goes on to state: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8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These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exhibitions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being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visited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by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Congressmen,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non-Congressmen, Government officials, Zamindars, lawyers, big and small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merchants, and in some cases even Europeans. The exhibition at Mairnea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visited by crowds of simple villagers, rather than middle-class men.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sales averaged over a thousand each, the lowest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400 at Mairnea, and the highest being Rs. 2,000 at Gaya. The </w:t>
      </w:r>
      <w:r>
        <w:rPr>
          <w:rFonts w:ascii="Times" w:hAnsi="Times" w:eastAsia="Times"/>
          <w:b w:val="0"/>
          <w:i w:val="0"/>
          <w:color w:val="000000"/>
          <w:sz w:val="22"/>
        </w:rPr>
        <w:t>report says: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these exhibitions all discord and disunion between Hindus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Mussalmans or political leaders holding different views was absent.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methods adopted are: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approach at every place some prominent person and request him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organize a khadi exhibition. We secure an influential man to open it.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Invitation cards are issued to prominent people. The exhibition is advertised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means of notices, placards, etc. In the evenings, during the exhibition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time, magic lantern lectures are given illustrating the khadi movement.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Crowds are attracted to these lectures. After the exhibition is over, khadi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hawked in the places where it is held. We propose to continue to hold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exhibitions and expect to clear off our stock which amounts to Rs. 80,000.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from this report that noted men conducted the sales </w:t>
      </w:r>
      <w:r>
        <w:rPr>
          <w:rFonts w:ascii="Times" w:hAnsi="Times" w:eastAsia="Times"/>
          <w:b w:val="0"/>
          <w:i w:val="0"/>
          <w:color w:val="000000"/>
          <w:sz w:val="22"/>
        </w:rPr>
        <w:t>and hawking at these exhibitions.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ROFESSOR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RESENTED WITH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HADDAR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recently, the students of the economic department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Patna College presented Professor Hamilton on his retirement with a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spelt as ‘Chapra’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of khaddar of local manufacture with the following remarks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spokesman as quoted in </w:t>
      </w: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8" w:after="0"/>
        <w:ind w:left="73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Sir, I know you to be a devout follower of the late Prof. Marshall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lays down the basic concept of all his works on economics: ‘It is on the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 a study of wealth, on the other and more important side, a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study of man.’ And for you we cannot choose a better present than a piece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khadi, from start to finish, a Bihar product, made of the indigenous Kukti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cotton. It lays bare to you, Sir, not only the economic endeavours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but the very heart of our nation. On the side of wealth-production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represents that part of it which goes to increase the poor man’s mite, and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human side, represents the country’s struggle to provide food for the </w:t>
      </w:r>
      <w:r>
        <w:rPr>
          <w:rFonts w:ascii="Times" w:hAnsi="Times" w:eastAsia="Times"/>
          <w:b w:val="0"/>
          <w:i w:val="0"/>
          <w:color w:val="000000"/>
          <w:sz w:val="18"/>
        </w:rPr>
        <w:t>famished and to clothe the shame of the naked.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wished that all the students whether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or other will appreciate the economics of khaddar as the Patna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students have done and will follow their example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any occasion to make presentations.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IN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khaddar lovers of Mysore have started a co-operative society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Mysore town since July 1925. Not much khaddar is yet locally produced. The </w:t>
      </w:r>
      <w:r>
        <w:rPr>
          <w:rFonts w:ascii="Times" w:hAnsi="Times" w:eastAsia="Times"/>
          <w:b w:val="0"/>
          <w:i w:val="0"/>
          <w:color w:val="000000"/>
          <w:sz w:val="18"/>
        </w:rPr>
        <w:t>organizers therefore secure khaddar from Andhra, Tamil Nadu and Karnatak.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Society intends to increase its capital. At present they have 365 shares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10 each. The shareholders are required to pay Re. 1 per month on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allotted share. But some have paid the whole amount. There are 103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society. The shop purchases locally spun yarn at the rate of Rs. 12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pound. It is then locally woven. The society is spending only Rs. 32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 for the establishment and other charges. The paid-up capital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 1925 and May last was Rs. 2,036. Khaddar purchased was Rs. 8,365. </w:t>
      </w:r>
      <w:r>
        <w:rPr>
          <w:rFonts w:ascii="Times" w:hAnsi="Times" w:eastAsia="Times"/>
          <w:b w:val="0"/>
          <w:i w:val="0"/>
          <w:color w:val="000000"/>
          <w:sz w:val="18"/>
        </w:rPr>
        <w:t>Khaddar sold was Rs. 8,088.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doubt an unpretentious beginning for a town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Mysore. But if the example is copied by other towns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is able and honest there is no doubt that there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>future for khaddar in Mysore.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FFILIATE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has been asked what are the terms of affiliation for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All-India Cow-Protection Association. No rules have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passed by the Committee. But I adopt the suggestions of </w:t>
      </w:r>
      <w:r>
        <w:rPr>
          <w:rFonts w:ascii="Times" w:hAnsi="Times" w:eastAsia="Times"/>
          <w:b w:val="0"/>
          <w:i w:val="0"/>
          <w:color w:val="000000"/>
          <w:sz w:val="22"/>
        </w:rPr>
        <w:t>Chaunde Maharaj that it should be one per cent of the net income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society seeking affiliation. Full particulars should be supplied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affiliation and the applicant society should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the objects of the Association and submit to inspection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audit by the Association. The affiliated institution or society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have the advice of the experts of the Association and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literature at its disposal and such other guidance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power to render. These rules will naturally be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of the Committee of the A.-I. Cow-Protection Association.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welcome suggestions before the rules are placed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1-7-1926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ALL-INDIA DESHBANDHU MEMORIAL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draws my attention to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acknowledgments of amounts received on behalf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Memorial Fund have been loosely dealt with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that there has been no continuity. This is true because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intimations were received either from the Secretary or the Treasurer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on the memoranda without checking and without examining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totals. The correspondent is therefore unable to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monies paid by himself have been actually credited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Deshbandhu Memorial Fund or not. Upon receipt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I corresponded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Treasurer and secured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list of subscribers to date. In order to avoid any confusion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and so as to enable every subscriber to find out for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his subscription has or has not been received, I am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list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unable to give the whole list in one issue, if only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 second part of the list is still under examination.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assure the reader that the funds at the Treasurer’s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are most jealously kept and they are banked as soon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The confusion has arisen not owing to faulty or careless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book-keeping, but owing to omission to publish </w:t>
      </w:r>
      <w:r>
        <w:rPr>
          <w:rFonts w:ascii="Times" w:hAnsi="Times" w:eastAsia="Times"/>
          <w:b w:val="0"/>
          <w:i/>
          <w:color w:val="000000"/>
          <w:sz w:val="22"/>
        </w:rPr>
        <w:t>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lists received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office. I shall be thankful if subscribers will look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that is being now published and call my attention to any </w:t>
      </w:r>
      <w:r>
        <w:rPr>
          <w:rFonts w:ascii="Times" w:hAnsi="Times" w:eastAsia="Times"/>
          <w:b w:val="0"/>
          <w:i w:val="0"/>
          <w:color w:val="000000"/>
          <w:sz w:val="22"/>
        </w:rPr>
        <w:t>omission they may discover.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1-7-1926</w:t>
      </w:r>
    </w:p>
    <w:p>
      <w:pPr>
        <w:autoSpaceDN w:val="0"/>
        <w:autoSpaceDE w:val="0"/>
        <w:widowControl/>
        <w:spacing w:line="220" w:lineRule="exact" w:before="34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569. LETTER TO SHEWAKRAM KARAMCHAND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perfectly possible to completely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involuntary night discharges. I have not entirely succeeded,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it is perfectly possible. I have been free often for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months. And I recall even a time when I was free for over a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that long spell of freedom was broken is a long story.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discharges are neither natural nor beneficial for health. They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interruption to the full development of health and, when one’s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absolutely free from passion of every kind,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discharges are an impossibility. It is a state attainable by all.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attained by sustained and even painful effort.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letter also which I might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always wanted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yourboys a letter in my own handwriting, but something or other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the way. Here are a few lines now.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HEWAKRAM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ARAMCHAND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EACHER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A. V. 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UKKUR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19648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16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clear what the addressee’s second letter was about;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“Conservation of Vital Energy”, 2-9-1926.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enclosure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570. LETTER TO SATCOWRIPATI ROY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telegram, but such news as you have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travels fast. I got the news of Bhomble’s death twenty-four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before your telegram. I telegraphed to Sudhir and wrote also to </w:t>
      </w:r>
      <w:r>
        <w:rPr>
          <w:rFonts w:ascii="Times" w:hAnsi="Times" w:eastAsia="Times"/>
          <w:b w:val="0"/>
          <w:i w:val="0"/>
          <w:color w:val="000000"/>
          <w:sz w:val="22"/>
        </w:rPr>
        <w:t>Basanti Devi giving such comfort as was 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 and that things in Bengal are </w:t>
      </w:r>
      <w:r>
        <w:rPr>
          <w:rFonts w:ascii="Times" w:hAnsi="Times" w:eastAsia="Times"/>
          <w:b w:val="0"/>
          <w:i w:val="0"/>
          <w:color w:val="000000"/>
          <w:sz w:val="22"/>
        </w:rPr>
        <w:t>shaping themselves right.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ATCOWRIPATI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HAWANIPUR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19649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LETTER TO RAMESHWARDAS PODDAR.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As for God, He is always testing us.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matter if a whole lifetime is spent in repeating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repeat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faith that it is the best remedy.</w:t>
      </w:r>
    </w:p>
    <w:p>
      <w:pPr>
        <w:autoSpaceDN w:val="0"/>
        <w:autoSpaceDE w:val="0"/>
        <w:widowControl/>
        <w:spacing w:line="220" w:lineRule="exact" w:before="66" w:after="0"/>
        <w:ind w:left="0" w:right="2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62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164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70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LETTER TO D. B. KALELKAR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KAKA,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your letters to hand. Much of what you write is due, I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misunderstanding. I am not backing out at all. Only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on the committee which I do regard as right. All the rules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by the committee. Even in the matter of selecting a name,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my suggestion only. I do not think there are more men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than are needed. Nowadays Mama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Narahari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here at all. There is at present such an understanding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that every three months he should come and stay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some time. I have asked for a copy of the rules being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Mama, Narahari and Appa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principles were laid down at the time of the founding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are not mentioned in these rules. Panditji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Joshi 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both be on the committee. They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there I rather liked their plea. They are neither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nor indifferent about the committee. I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as absolutely necessary. It is indeed my aim not to tie down </w:t>
      </w:r>
      <w:r>
        <w:rPr>
          <w:rFonts w:ascii="Times" w:hAnsi="Times" w:eastAsia="Times"/>
          <w:b w:val="0"/>
          <w:i w:val="0"/>
          <w:color w:val="000000"/>
          <w:sz w:val="22"/>
        </w:rPr>
        <w:t>the committee here and now with too many rules.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we cannot yet interest ourselves in the affairs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families. One who has lived in the Ashram for five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studiously endeavours to observe its rules can become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managing committee. The committee of course has overall control </w:t>
      </w:r>
      <w:r>
        <w:rPr>
          <w:rFonts w:ascii="Times" w:hAnsi="Times" w:eastAsia="Times"/>
          <w:b w:val="0"/>
          <w:i w:val="0"/>
          <w:color w:val="000000"/>
          <w:sz w:val="22"/>
        </w:rPr>
        <w:t>of all the departments.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interpretation of the rules is correct they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amended.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conceived of the school as an autonomous body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itself. The managing committee is not intended to acquire </w:t>
      </w:r>
      <w:r>
        <w:rPr>
          <w:rFonts w:ascii="Times" w:hAnsi="Times" w:eastAsia="Times"/>
          <w:b w:val="0"/>
          <w:i w:val="0"/>
          <w:color w:val="000000"/>
          <w:sz w:val="22"/>
        </w:rPr>
        <w:t>some prerogatives for its members. Living in the Ashram and leading</w:t>
      </w:r>
    </w:p>
    <w:p>
      <w:pPr>
        <w:autoSpaceDN w:val="0"/>
        <w:autoSpaceDE w:val="0"/>
        <w:widowControl/>
        <w:spacing w:line="220" w:lineRule="exact" w:before="22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Vaman Laxman Phadke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Narahari D. Parikh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Appa Saheb Patwardhan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1915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Narayan Moreshwar Khare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Head Master of the Ashram school.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similar life [elsewhere] I regard as one and the same.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know your opinion on the question of prayer, but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my comments. All the aspects had been discussed here,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presumed you must have inferred my opinion from it. There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discussion and I had discussed the matter specially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Mahadev. Had I found a difference of principle in the opinion you </w:t>
      </w:r>
      <w:r>
        <w:rPr>
          <w:rFonts w:ascii="Times" w:hAnsi="Times" w:eastAsia="Times"/>
          <w:b w:val="0"/>
          <w:i w:val="0"/>
          <w:color w:val="000000"/>
          <w:sz w:val="22"/>
        </w:rPr>
        <w:t>held, I would have joined issue with you.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standpoint, I do not agree that there is any divergence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 in regard to the ideals of the Ashram school.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you think there is, is that you do not fully understand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anekantavadin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quite convinced that we are at present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take pupils from outside; besides we are trying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every day. It is certainly desirable to make experiments,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cannot involve outsiders even if we try to. Fortunately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simple-minded as to get themselves readily involved. People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world act in accordance with current traditions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right. We are either too advanced or too backward for many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us company. I believe, nowhere else in India is the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so wide as ours, because we deal with children and also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parents. We may not perhaps be in a position to cope with that field,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 say is true. What does it matter if people from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 our school with Ambalalbhai’s? Should we not be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conscience? Certainly we have no wish to boycott anyone.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Tulsidas,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>, would have a place right here.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in having you on the committee is clear enough,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may feel the need to consult you while you are at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assume that perhaps Maganlal may not feel that way.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reason why you should hesitate? If my idea of the committee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Mahadev, Kishorelal and Maganlal cannot by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carry the burden.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before the school would be to discover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what national education is and for the teachers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themselves as pupils because they are seekers, too, groping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ideal. I place you and myself in the same category. The idea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in regard to khadi is equally true in regard to education.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yet to do is this. Return the rules after </w:t>
      </w:r>
      <w:r>
        <w:rPr>
          <w:rFonts w:ascii="Times" w:hAnsi="Times" w:eastAsia="Times"/>
          <w:b w:val="0"/>
          <w:i w:val="0"/>
          <w:color w:val="000000"/>
          <w:sz w:val="22"/>
        </w:rPr>
        <w:t>adding to or deleting from them. There may possibly be an error in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Jainism one who looks at things from various points of view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incorporating into the rules that part of your criticism which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accept. Therefore I want you to translate your own criticism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rules, so that it will be easy for everyone to understand it. Else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all be trying to interpret them in our own way.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nothing about your health. Let me know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 there. Shanker has written many letters to you. Now what </w:t>
      </w:r>
      <w:r>
        <w:rPr>
          <w:rFonts w:ascii="Times" w:hAnsi="Times" w:eastAsia="Times"/>
          <w:b w:val="0"/>
          <w:i w:val="0"/>
          <w:color w:val="000000"/>
          <w:sz w:val="22"/>
        </w:rPr>
        <w:t>about his complaint that you have not replied to them?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AKASAHEB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EOTMAL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19926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573.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MATHURADAS,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bound to gain weight in that climate.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stomach trouble should not persist now. What is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temperature now? There is quite a crowd at the Ashram at present.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was to come from Germany has already arrived.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162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July 2.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postmark bears the date July 3, 1926. The Friday preceding that date was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Helene Haussding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LETTER TO V. R. KOTHARI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Jamnalalji is now here. I have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with him. His opinion is that your institution is good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goes. It is an ordinary type of boarding house looking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25 boys belonging to the depressed classes. The funds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place at my disposal for this work are limited.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institutions, some better carrying out the purpose I and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with me have in view, are being supported. To pay you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10,000/- would be to pay practically the whole of the expense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building. When you embarked upon the scheme, you had not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through me in view. It seems to me that you should exert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approach others who are also interested in such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 their support. It is not right for me to burden the trust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with a single heavy item. It seems to me that Rs. 5,000/-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usefully employed for the same cause by distributing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amongst several equally needy and equally efficient institutions.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shownthis letter to Jamnalalji who is as much 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 depressed classes as I am and who helps me in raising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for such purpose.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R. K</w:t>
      </w:r>
      <w:r>
        <w:rPr>
          <w:rFonts w:ascii="Times" w:hAnsi="Times" w:eastAsia="Times"/>
          <w:b w:val="0"/>
          <w:i w:val="0"/>
          <w:color w:val="000000"/>
          <w:sz w:val="16"/>
        </w:rPr>
        <w:t>OTHARI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11127</w:t>
      </w:r>
    </w:p>
    <w:p>
      <w:pPr>
        <w:autoSpaceDN w:val="0"/>
        <w:autoSpaceDE w:val="0"/>
        <w:widowControl/>
        <w:spacing w:line="220" w:lineRule="exact" w:before="12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9, 1926, Kothari had referred to a grant of Rs. 5,000 Gandhiji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for a Depressed Classes Hostel, at Bari, in Sholapur District and renewed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for a further grant. Jamnalal Bajaj paid a visit to the institution (S.N. 11120).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June 28, Kothari wrote reminding Gandhiji of his request for the grant (S.N. </w:t>
      </w:r>
      <w:r>
        <w:rPr>
          <w:rFonts w:ascii="Times" w:hAnsi="Times" w:eastAsia="Times"/>
          <w:b w:val="0"/>
          <w:i w:val="0"/>
          <w:color w:val="000000"/>
          <w:sz w:val="18"/>
        </w:rPr>
        <w:t>11188).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this, Kothari wrote again on July 5 (S.N. 11128).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72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LETTER TO SHALIGRAM SHASTRI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SHALIGRAM SHASTRI,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Also received your telegram.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my telegram informing you that Harihar Sharma was going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you might fix any date after August 16. I can well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reason for your not coming at this time.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a copy of the scheme which Pandit Harihar Sharma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drawn up in consultation with the local workers. Please study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place it before the committee if necessary, and obtain their </w:t>
      </w:r>
      <w:r>
        <w:rPr>
          <w:rFonts w:ascii="Times" w:hAnsi="Times" w:eastAsia="Times"/>
          <w:b w:val="0"/>
          <w:i w:val="0"/>
          <w:color w:val="000000"/>
          <w:sz w:val="22"/>
        </w:rPr>
        <w:t>opinion also on this.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19650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576. KHADI WORK IN GARIADHAR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Shambhushanker has been working in Gariadhar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Conference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His record of work is noteworthy. He persuaded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1,l00 families in 41 villages around Gariadhar to stock cotton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them with all facilities up to the stage of weaving.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Approximately 3,000 maunds of cotton has been stocked,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800 maunds was ginned on hand-wheels. There is a cess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in this region, but those who carded this cotton for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slivers were exempted from this cess. Out of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families, only 112 families availed themselves of the assistance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conference in terms of its resolutions on the subject,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one-half the expenditure incurred oncarding and weaving. Till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Rs. 164 have been spent on this account. As near-famine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prevailed in this area, cheap slivers were also supplied.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8 maunds of slivers were sold to nearly 50 families, at the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6 annas a pound, and most of this was used for making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garments. It is estimated that no more than Rs. 50 would have to be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for this purpose. In addition to this, because of the famine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conditions, cotton was also purchased from the market and got spun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Kathiawar Political Conference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 yarn on payment, with a view to having it woven into cloth.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far, 295 maunds of cotton have been ginned, and made into slivers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Centre itself. The quantity is in the process of being spun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into cloth. The cost of ginning came to Rs. 110.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cotton-pods yielded 93_ maunds of cottonwool and 190 maunds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cotton-seeds. The yarn being spun is of 4 to 8 counts. The rate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for spinning is five pies per count. The rate for carding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slivers is Rs. 2-12-0 per pound, and for weaving it is Rs. 8.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woven is of 24 inches to 27 inches width, and one maund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measures between 110 and 115 yards in length.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Shambhushanker tries to get all the khadi produced sold locally.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 far sold 962 yards of khadi at the rate of 17 annas for 3_ yards,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comes nearly to 5 annas a yard. A maund of yarn is woven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every day. Moreover khadi is woven in this area for the Amreli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Centre too. This khadi measures 30 inches in width.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centre is being done efficiently and economically, and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this seems to be that Shri Shambhushankerbhai mixes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maintains close contacts with each spinner, carder and weaver.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in publishing the figures which I receive from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centres is that they may learn and derive inspiration from one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and pleasant competition amongst the various centres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welcome. The field of work is so large that it offers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for thousands of voluntary workers and can help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 to make a living. Those, moreover, who become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and realize that village life can have the beauty of poetry </w:t>
      </w:r>
      <w:r>
        <w:rPr>
          <w:rFonts w:ascii="Times" w:hAnsi="Times" w:eastAsia="Times"/>
          <w:b w:val="0"/>
          <w:i w:val="0"/>
          <w:color w:val="000000"/>
          <w:sz w:val="22"/>
        </w:rPr>
        <w:t>can derive the utmost happiness from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4-7-1926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577. RESTRICTIONS ON WOMEN IN MENSES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widow writes as follows: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told that a woman in menses should not touch books, paper,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pencil, slate and such other things connected with learning. Do you also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believe in this?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question can be asked only in a wretched country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which is disgraced by foolish notions about touching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things. Some of the rules forbidding such a woman to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particular thing can be justified on grounds of health and morality.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that period, the woman is unfit to do hard work. It is very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she should remain undisturbed by sex desire.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woman should altogether avoid the company of her husband,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rest is very necessary for her, but it is not only not improper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read good books or to study but, on the contrary,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desirable and necessary that she should do so. We can think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household chores which such a woman can do with </w:t>
      </w:r>
      <w:r>
        <w:rPr>
          <w:rFonts w:ascii="Times" w:hAnsi="Times" w:eastAsia="Times"/>
          <w:b w:val="0"/>
          <w:i w:val="0"/>
          <w:color w:val="000000"/>
          <w:sz w:val="22"/>
        </w:rPr>
        <w:t>comfort and with little exertion.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4-7-1926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578. GUJARAT KHADI PRACHARAK MANDAL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accounts for the second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Chaitra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Gujarat Khadi Mandal, 3,854 square yards of khadi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in fifteen different centres out of yarn spun personally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got it woven. One of the centres wove 410 square yards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from ready yarn and 3,348 sq. yards of khadi for sale was </w:t>
      </w:r>
      <w:r>
        <w:rPr>
          <w:rFonts w:ascii="Times" w:hAnsi="Times" w:eastAsia="Times"/>
          <w:b w:val="0"/>
          <w:i w:val="0"/>
          <w:color w:val="000000"/>
          <w:sz w:val="22"/>
        </w:rPr>
        <w:t>woven in ten centres. A subsidy of Rs. 1,433 at the rate of _ an anna a</w:t>
      </w:r>
    </w:p>
    <w:p>
      <w:pPr>
        <w:autoSpaceDN w:val="0"/>
        <w:tabs>
          <w:tab w:pos="430" w:val="left"/>
          <w:tab w:pos="2310" w:val="left"/>
          <w:tab w:pos="6030" w:val="left"/>
        </w:tabs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vishi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 yard was given to fifteen centres. Khadi worth Rs. 7,580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through eleven stores. The total number of workers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centres was 41. Besides, there were 15 carders, 117 weavers,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172 persons spinning for themselves and 683 spinning for wages.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of work for a period of eleven months are as follows: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woven out of yarn spun by the persons who had it woven,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35,033 sq. yards; khadi made from ready-made yarn, 7,756 sq. yards;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for sale, both spinning and weaving done through the centres,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20,595 sq. yards; a subsidy of Rs. 10,584 at the rate of half an anna;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sale of khadi through the various stores, Rs. 80,063. These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include those relating to centres in Kathiawar.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</w:t>
      </w:r>
      <w:r>
        <w:rPr>
          <w:rFonts w:ascii="Times" w:hAnsi="Times" w:eastAsia="Times"/>
          <w:b w:val="0"/>
          <w:i/>
          <w:color w:val="000000"/>
          <w:sz w:val="22"/>
        </w:rPr>
        <w:t>Chaitra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Mandal sold 19 spinning-wheels, 50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32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spindles, 105 Ib. of slivers, 40 lb. of yarn, 60 bows for carding, 29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charkhas and 56 aterans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figures above, annas and fractions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left out. These statistic may seem ludicrous in the context </w:t>
      </w:r>
      <w:r>
        <w:rPr>
          <w:rFonts w:ascii="Times" w:hAnsi="Times" w:eastAsia="Times"/>
          <w:b w:val="0"/>
          <w:i w:val="0"/>
          <w:color w:val="000000"/>
          <w:sz w:val="22"/>
        </w:rPr>
        <w:t>of our aim of bringing about boycott of foreign cloth, but, as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month in the Hindu calendar, roughly corresponding to March-April;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year there was an extra, i.e., second </w:t>
      </w:r>
      <w:r>
        <w:rPr>
          <w:rFonts w:ascii="Times" w:hAnsi="Times" w:eastAsia="Times"/>
          <w:b w:val="0"/>
          <w:i/>
          <w:color w:val="000000"/>
          <w:sz w:val="18"/>
        </w:rPr>
        <w:t>Chaitra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10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unit of a warp comprising twenty threads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Spindles worked with 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Wooden gadgets on which yarn is wound off a spindle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the progress of khadi itself, of the help given to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the standpoint of middle-class men and women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their living through voluntary service, they are not ludicrous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heartening. As our capacity for work improves and workers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self-confidence, khadi will make even faster progress.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the trouble to think cannot but see that, if there is any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become universal in the country, it is that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production of khadi.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4-7-1926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579. LETTER TO V. A. SUNDARAM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SUNDARAM,</w:t>
      </w:r>
    </w:p>
    <w:p>
      <w:pPr>
        <w:autoSpaceDN w:val="0"/>
        <w:autoSpaceDE w:val="0"/>
        <w:widowControl/>
        <w:spacing w:line="280" w:lineRule="exact" w:before="1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welcome letter. So you will give me a Tamil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something noble every Monday. I understand all the Tamil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me, of course with your careful notes.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you all. I have mentioned your proposal to Devdas. But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think, he will come. He is all right now.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UNDARAM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TOKES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OTGARH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3182</w:t>
      </w:r>
    </w:p>
    <w:p>
      <w:pPr>
        <w:autoSpaceDN w:val="0"/>
        <w:autoSpaceDE w:val="0"/>
        <w:widowControl/>
        <w:spacing w:line="240" w:lineRule="exact" w:before="1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580. LETTER TO THE EDITOR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HINDOO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66" w:lineRule="exact" w:before="1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article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</w:t>
      </w:r>
      <w:r>
        <w:rPr>
          <w:rFonts w:ascii="Times" w:hAnsi="Times" w:eastAsia="Times"/>
          <w:b w:val="0"/>
          <w:i/>
          <w:color w:val="000000"/>
          <w:sz w:val="22"/>
        </w:rPr>
        <w:t>Hindoo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may be so called.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Hindoo</w:t>
      </w:r>
    </w:p>
    <w:p>
      <w:pPr>
        <w:autoSpaceDN w:val="0"/>
        <w:autoSpaceDE w:val="0"/>
        <w:widowControl/>
        <w:spacing w:line="26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 </w:t>
      </w:r>
      <w:r>
        <w:rPr>
          <w:rFonts w:ascii="Times" w:hAnsi="Times" w:eastAsia="Times"/>
          <w:b w:val="0"/>
          <w:i w:val="0"/>
          <w:color w:val="000000"/>
          <w:sz w:val="20"/>
        </w:rPr>
        <w:t>(H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l9652</w:t>
      </w:r>
    </w:p>
    <w:p>
      <w:pPr>
        <w:autoSpaceDN w:val="0"/>
        <w:autoSpaceDE w:val="0"/>
        <w:widowControl/>
        <w:spacing w:line="320" w:lineRule="exact" w:before="338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581. MESSAGE FOR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HINDOO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70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1926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be tired of repeating what I found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truth for India’s freedom. I can therefore commend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>Hindoo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spinning-wheel and khaddar. I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 Sind has proved disappointing, but I know that the time is </w:t>
      </w:r>
      <w:r>
        <w:rPr>
          <w:rFonts w:ascii="Times" w:hAnsi="Times" w:eastAsia="Times"/>
          <w:b w:val="0"/>
          <w:i w:val="0"/>
          <w:color w:val="000000"/>
          <w:sz w:val="22"/>
        </w:rPr>
        <w:t>coming when Sind will also respond.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582. LETTER TO MANILAL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to hand. I expect there would be no hitch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arranging your marriage when you come here. Certainly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/>
          <w:color w:val="000000"/>
          <w:sz w:val="22"/>
        </w:rPr>
        <w:t>finalized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your arrival. If you must marry, you must restrain </w:t>
      </w:r>
      <w:r>
        <w:rPr>
          <w:rFonts w:ascii="Times" w:hAnsi="Times" w:eastAsia="Times"/>
          <w:b w:val="0"/>
          <w:i w:val="0"/>
          <w:color w:val="000000"/>
          <w:sz w:val="22"/>
        </w:rPr>
        <w:t>your extravagance. Everyone coming from there complains of this.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your explanation inadequate. But you will always be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are. I do not want to control you. I shall be content with whatever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succeeding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let me know.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you ordered have been dispatched. Please remit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immediately. The Ashram can grant no credit, because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>private sources of income. I hope this is quite clear.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now for the first time that Shanti does not satisfy you. I </w:t>
      </w:r>
      <w:r>
        <w:rPr>
          <w:rFonts w:ascii="Times" w:hAnsi="Times" w:eastAsia="Times"/>
          <w:b w:val="0"/>
          <w:i w:val="0"/>
          <w:color w:val="000000"/>
          <w:sz w:val="22"/>
        </w:rPr>
        <w:t>am glad however to learn that Dahyo does.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the old book of newspaper cuttings maintained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me. There are also a number of books which are of no use there; </w:t>
      </w:r>
      <w:r>
        <w:rPr>
          <w:rFonts w:ascii="Times" w:hAnsi="Times" w:eastAsia="Times"/>
          <w:b w:val="0"/>
          <w:i w:val="0"/>
          <w:color w:val="000000"/>
          <w:sz w:val="22"/>
        </w:rPr>
        <w:t>you had better send them here or bring them with 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quite well. He is enjoying the climate of Mussoorie. </w:t>
      </w:r>
      <w:r>
        <w:rPr>
          <w:rFonts w:ascii="Times" w:hAnsi="Times" w:eastAsia="Times"/>
          <w:b w:val="0"/>
          <w:i w:val="0"/>
          <w:color w:val="000000"/>
          <w:sz w:val="22"/>
        </w:rPr>
        <w:t>Ramdas is in Amreli.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0"/>
        <w:gridCol w:w="2170"/>
        <w:gridCol w:w="2170"/>
      </w:tblGrid>
      <w:tr>
        <w:trPr>
          <w:trHeight w:hRule="exact" w:val="312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is one to write about Harilal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 Rami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in the Ashram.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seem to have made use of the many articles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Mahadevbhai sent you. Of course, that does not matter. An editor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have the right to decide what he will accept and what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But should he not write even a letter of thanks or an </w:t>
      </w:r>
      <w:r>
        <w:rPr>
          <w:rFonts w:ascii="Times" w:hAnsi="Times" w:eastAsia="Times"/>
          <w:b w:val="0"/>
          <w:i w:val="0"/>
          <w:color w:val="000000"/>
          <w:sz w:val="22"/>
        </w:rPr>
        <w:t>acknowledgment?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come, be armed with a notice to me: ‘Marry me off </w:t>
      </w:r>
      <w:r>
        <w:rPr>
          <w:rFonts w:ascii="Times" w:hAnsi="Times" w:eastAsia="Times"/>
          <w:b w:val="0"/>
          <w:i w:val="0"/>
          <w:color w:val="000000"/>
          <w:sz w:val="22"/>
        </w:rPr>
        <w:t>in fifteen days’ time; I must take the next steamer.’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1118. Courtesy: Sushilabehn Gandhi;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G.N. 4705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LETTER TO TEHMINA KHAMBHATTA</w:t>
      </w:r>
    </w:p>
    <w:p>
      <w:pPr>
        <w:autoSpaceDN w:val="0"/>
        <w:autoSpaceDE w:val="0"/>
        <w:widowControl/>
        <w:spacing w:line="254" w:lineRule="exact" w:before="100" w:after="0"/>
        <w:ind w:left="4176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6,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tabs>
          <w:tab w:pos="550" w:val="left"/>
          <w:tab w:pos="2210" w:val="left"/>
        </w:tabs>
        <w:autoSpaceDE w:val="0"/>
        <w:widowControl/>
        <w:spacing w:line="28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was certainly expecting it. Every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up Mrs. Eddy’s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book, I do remember Bhai Khambhatta. I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3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eldest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Harilal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Mary Baker Eddy (1821-1910),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Science and Health with Key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Scriptures </w:t>
      </w:r>
      <w:r>
        <w:rPr>
          <w:rFonts w:ascii="Times" w:hAnsi="Times" w:eastAsia="Times"/>
          <w:b w:val="0"/>
          <w:i w:val="0"/>
          <w:color w:val="000000"/>
          <w:sz w:val="18"/>
        </w:rPr>
        <w:t>(1875)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very glad to learn he is recovering. How can we get tired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or a medicine which proves beneficial to us? I have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about sending my opinion of Mrs. Eddy’s book.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sincethere is no urgency about it, I give it only such time as I can </w:t>
      </w:r>
      <w:r>
        <w:rPr>
          <w:rFonts w:ascii="Times" w:hAnsi="Times" w:eastAsia="Times"/>
          <w:b w:val="0"/>
          <w:i w:val="0"/>
          <w:color w:val="000000"/>
          <w:sz w:val="22"/>
        </w:rPr>
        <w:t>spare from my other occupations.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EHMINA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EHRAMJI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HAMBHATTA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275,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4362. Courtesy: Tehmina Khambhatta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584. A MESSAGE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58" w:lineRule="exact" w:before="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7, 1926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contribution that India can render to the sum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happiness is to attain her freedom by peaceful and 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Whether such a thing will ever come to pass is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>can say. Indeed, appearances would contradict any such belief. Never-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theless, my faith in the future of humanity is so great that I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any other belief than that India will gain her freedom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peaceful and truthful means and no other. May all,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who share my belief help India towards that supreme consummation.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19656 a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585. LETTER TO NURGIS CAPTAIN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1926</w:t>
      </w:r>
    </w:p>
    <w:p>
      <w:pPr>
        <w:autoSpaceDN w:val="0"/>
        <w:autoSpaceDE w:val="0"/>
        <w:widowControl/>
        <w:spacing w:line="28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long letter. After you were twelve hours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Aden, your criticism about the young men you saw on board is true </w:t>
      </w:r>
      <w:r>
        <w:rPr>
          <w:rFonts w:ascii="Times" w:hAnsi="Times" w:eastAsia="Times"/>
          <w:b w:val="0"/>
          <w:i w:val="0"/>
          <w:color w:val="000000"/>
          <w:sz w:val="22"/>
        </w:rPr>
        <w:t>though painful. This cow-protection cry on the part of many educated</w:t>
      </w:r>
    </w:p>
    <w:p>
      <w:pPr>
        <w:autoSpaceDN w:val="0"/>
        <w:autoSpaceDE w:val="0"/>
        <w:widowControl/>
        <w:spacing w:line="220" w:lineRule="exact" w:before="22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is not known to whom this message was sent.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Grand-daughter of Dadabhai Naoroji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is a false cry. But, after all, they are but a drop in the ocean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humanity and against these few beef-eaters,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millionswho would rather die than touch beef and its restraint to be </w:t>
      </w:r>
      <w:r>
        <w:rPr>
          <w:rFonts w:ascii="Times" w:hAnsi="Times" w:eastAsia="Times"/>
          <w:b w:val="0"/>
          <w:i w:val="0"/>
          <w:color w:val="000000"/>
          <w:sz w:val="22"/>
        </w:rPr>
        <w:t>treasured, for our upward growth depends upon our self-restraint.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Yeshwantprasad is still suffering. The guinea worms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left him entirely. He is at Bhavnagar undergoing treatment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</w:t>
      </w:r>
      <w:r>
        <w:rPr>
          <w:rFonts w:ascii="Times" w:hAnsi="Times" w:eastAsia="Times"/>
          <w:b w:val="0"/>
          <w:i/>
          <w:color w:val="000000"/>
          <w:sz w:val="22"/>
        </w:rPr>
        <w:t>hakim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Jamnabehn is also there. Mira is getting on quite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And, now we have the German sister who was expected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too has made herself at home. I am quite well. Devdas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Mussoorie. You know that he had an operation for appendicitis.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all right now. You must be thoroughly restored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return.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Bahadurji’s yarn that you sent me for testing was not bad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His test gave nearly 50 per cent. 60 per cent is really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purposes. We are at present concentrating upon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the yarn instead of the speed and the same has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90 per cent. Probably, at the end of the month someone may </w:t>
      </w:r>
      <w:r>
        <w:rPr>
          <w:rFonts w:ascii="Times" w:hAnsi="Times" w:eastAsia="Times"/>
          <w:b w:val="0"/>
          <w:i w:val="0"/>
          <w:color w:val="000000"/>
          <w:sz w:val="22"/>
        </w:rPr>
        <w:t>reach 100 per cent.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URGISBEHN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ENEVA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19653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586. LETTER TO A. T. GIDWANI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1926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GIDWANI,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going on well in your new surroundings.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interested to know that I wrote to Narayandas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day that you gave me the information about grapes and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telegraph to me.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telegraphed saying that he was replying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letter. I immediately came to the conclusion that the worst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me was true. The promised reply has not yet been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 Hatham sent another telegram stating the whole infor-</w:t>
      </w:r>
      <w:r>
        <w:rPr>
          <w:rFonts w:ascii="Times" w:hAnsi="Times" w:eastAsia="Times"/>
          <w:b w:val="0"/>
          <w:i w:val="0"/>
          <w:color w:val="000000"/>
          <w:sz w:val="22"/>
        </w:rPr>
        <w:t>mation will be given to me if I promise not to fast. Poor simple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Anandji”, 29-6-1926.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3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Hatham, as if by his telegram he has not told me all I did know. I gave </w:t>
      </w:r>
      <w:r>
        <w:rPr>
          <w:rFonts w:ascii="Times" w:hAnsi="Times" w:eastAsia="Times"/>
          <w:b w:val="0"/>
          <w:i w:val="0"/>
          <w:color w:val="000000"/>
          <w:sz w:val="22"/>
        </w:rPr>
        <w:t>up the grapes immediately I got the telegram from Narayandas.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587. LETTER TO V. B. TYAR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33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7, 1926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article on ‘</w:t>
      </w:r>
      <w:r>
        <w:rPr>
          <w:rFonts w:ascii="Times" w:hAnsi="Times" w:eastAsia="Times"/>
          <w:b w:val="0"/>
          <w:i/>
          <w:color w:val="000000"/>
          <w:sz w:val="22"/>
        </w:rPr>
        <w:t>Sandhya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Prayer’. It is interesting,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required for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will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prayer that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find emphasized is the </w:t>
      </w:r>
      <w:r>
        <w:rPr>
          <w:rFonts w:ascii="Times" w:hAnsi="Times" w:eastAsia="Times"/>
          <w:b w:val="0"/>
          <w:i w:val="0"/>
          <w:color w:val="000000"/>
          <w:sz w:val="22"/>
        </w:rPr>
        <w:t>prayer of the heart.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the article. You may need it. I hope you are succeeding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 charkha.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B. T</w:t>
      </w:r>
      <w:r>
        <w:rPr>
          <w:rFonts w:ascii="Times" w:hAnsi="Times" w:eastAsia="Times"/>
          <w:b w:val="0"/>
          <w:i w:val="0"/>
          <w:color w:val="000000"/>
          <w:sz w:val="16"/>
        </w:rPr>
        <w:t>YAR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ILITARY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CCOUNTS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AYMYO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URMA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19655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588. LETTER TO BHUPENDRA NARAYAN SEN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now understand somewhat better your plans.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tell me wherein you differ from Khadi Pratishthan and Abhoy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 your plans to develop some of the items of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on your own lines.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suggestion I have about malaria is its prevention.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certainty about it. But I feel that if a person keeps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pure and unlogged and takes the ordinary precautions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>pure water and pure food, he is not likely to be troubled by malaria.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ask me to tell you all about my health. There is,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tell because it seems to be quite all right for the moment.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S.N. 19656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LETTER TO MISS KATHERINE MAYO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notes were duly corrected,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amplified and posted to you. I hope you have received them.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astray, please let me know. I believe that the original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destroyed. If they have not been received by you, let me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they were amplified as they were sent by you.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kindly wait for the amplified copy if you have not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it already.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ATHERINE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AYO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EDFORD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(U. S. A.)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3 photostat: S.N. 10778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590. LETTER TO PRABHASHANKER PATTANI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1926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long time I have kept with me a letter from a weaver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Dhed caste only with a view to sending you an excerpt from it. In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Writing this on May 26, Katherine Mayo had acknowledged Gandhiji’s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April 9 with enclosures, pointing out that his secretary had overlooked returning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notes of the talk Gandhiji gave her and her friends. She wanted either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returned to her corrected, amplified, etc., or that Gandhiji should confirm </w:t>
      </w:r>
      <w:r>
        <w:rPr>
          <w:rFonts w:ascii="Times" w:hAnsi="Times" w:eastAsia="Times"/>
          <w:b w:val="0"/>
          <w:i w:val="0"/>
          <w:color w:val="000000"/>
          <w:sz w:val="18"/>
        </w:rPr>
        <w:t>that they were correct (S.N. 10754).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3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present state of health, I am afraid, I ought not to write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but since you have not relinquished charge of the State’s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administration, a petition from the poor may reach you. This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dead cattle are disposed of in Bhavnagar.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get information on this point and do what is proper. Why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State itself set up a tannery to handle all the dead cattle?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why should not the State also run an ideal dairy and supply pure </w:t>
      </w:r>
      <w:r>
        <w:rPr>
          <w:rFonts w:ascii="Times" w:hAnsi="Times" w:eastAsia="Times"/>
          <w:b w:val="0"/>
          <w:i w:val="0"/>
          <w:color w:val="000000"/>
          <w:sz w:val="22"/>
        </w:rPr>
        <w:t>milk at low price to children?</w:t>
      </w:r>
    </w:p>
    <w:p>
      <w:pPr>
        <w:autoSpaceDN w:val="0"/>
        <w:autoSpaceDE w:val="0"/>
        <w:widowControl/>
        <w:spacing w:line="266" w:lineRule="exact" w:before="2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RABHASHANKER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ATTANI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19657</w:t>
      </w:r>
    </w:p>
    <w:p>
      <w:pPr>
        <w:autoSpaceDN w:val="0"/>
        <w:autoSpaceDE w:val="0"/>
        <w:widowControl/>
        <w:spacing w:line="220" w:lineRule="exact" w:before="59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translated here. The correspondent had complained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indiscriminate slaughter of animals by a person to whom the Bhavnagar State had </w:t>
      </w:r>
      <w:r>
        <w:rPr>
          <w:rFonts w:ascii="Times" w:hAnsi="Times" w:eastAsia="Times"/>
          <w:b w:val="0"/>
          <w:i w:val="0"/>
          <w:color w:val="000000"/>
          <w:sz w:val="18"/>
        </w:rPr>
        <w:t>granted the monopoly of disposing of dead cattle.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78" w:lineRule="exact" w:before="34" w:after="0"/>
        <w:ind w:left="1152" w:right="115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 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VITHALBHAI  PATEL’S  LETTER  TO  GANDHIJI</w:t>
      </w:r>
    </w:p>
    <w:p>
      <w:pPr>
        <w:autoSpaceDN w:val="0"/>
        <w:autoSpaceDE w:val="0"/>
        <w:widowControl/>
        <w:spacing w:line="266" w:lineRule="exact" w:before="5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5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10, 1926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 MAHATMAJI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accepted the office of President of the Legislative Assembly I had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resolution within myself that I would devote the savings from my salary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furtherance of some object calculated to promote the national welfare. 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for me for various reasons to save anything worth the name within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 months.  Since the last month, however, I am glad to say that I am quite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woods, and can, and do, save a substantial amount.  I find that, on an average, I require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2,000 per month for my expenses.  The amount of my net salary, excluding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income-tax, is Rs. 3,625.  I propose, therefore, to set apart Rs. 1,625 per month,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from the last month, to be utilized hereafter in such manner and for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as you may approve.  I have, of course, some ideas in the matter, and I will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due course discuss them with you.  But whether you agree with me in those ideas or </w:t>
      </w:r>
      <w:r>
        <w:rPr>
          <w:rFonts w:ascii="Times" w:hAnsi="Times" w:eastAsia="Times"/>
          <w:b w:val="0"/>
          <w:i w:val="0"/>
          <w:color w:val="000000"/>
          <w:sz w:val="18"/>
        </w:rPr>
        <w:t>not, the amount is at your disposal.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enclose herewith a cheque for Rs. 1,625 for the month of April.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trust you will not decline to take this responsibility.</w:t>
      </w:r>
    </w:p>
    <w:p>
      <w:pPr>
        <w:autoSpaceDN w:val="0"/>
        <w:autoSpaceDE w:val="0"/>
        <w:widowControl/>
        <w:spacing w:line="220" w:lineRule="exact" w:before="58" w:after="0"/>
        <w:ind w:left="0" w:right="5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1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270" w:val="left"/>
        </w:tabs>
        <w:autoSpaceDE w:val="0"/>
        <w:widowControl/>
        <w:spacing w:line="274" w:lineRule="exact" w:before="54" w:after="0"/>
        <w:ind w:left="5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V.</w:t>
      </w:r>
      <w:r>
        <w:rPr>
          <w:rFonts w:ascii="Times" w:hAnsi="Times" w:eastAsia="Times"/>
          <w:b w:val="0"/>
          <w:i w:val="0"/>
          <w:color w:val="000000"/>
          <w:sz w:val="20"/>
        </w:rPr>
        <w:t>J.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ATEL </w:t>
      </w:r>
      <w:r>
        <w:rPr>
          <w:rFonts w:ascii="Times" w:hAnsi="Times" w:eastAsia="Times"/>
          <w:b w:val="0"/>
          <w:i/>
          <w:color w:val="000000"/>
          <w:sz w:val="18"/>
        </w:rPr>
        <w:t>Vithalbhai Patel—Life and Times—</w:t>
      </w:r>
      <w:r>
        <w:rPr>
          <w:rFonts w:ascii="Times" w:hAnsi="Times" w:eastAsia="Times"/>
          <w:b w:val="0"/>
          <w:i w:val="0"/>
          <w:color w:val="000000"/>
          <w:sz w:val="18"/>
        </w:rPr>
        <w:t>II. P. 669</w:t>
      </w:r>
    </w:p>
    <w:p>
      <w:pPr>
        <w:autoSpaceDN w:val="0"/>
        <w:autoSpaceDE w:val="0"/>
        <w:widowControl/>
        <w:spacing w:line="278" w:lineRule="exact" w:before="308" w:after="0"/>
        <w:ind w:left="1872" w:right="201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 II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I.  THE  SABARMATI  PACT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</w:p>
    <w:p>
      <w:pPr>
        <w:autoSpaceDN w:val="0"/>
        <w:autoSpaceDE w:val="0"/>
        <w:widowControl/>
        <w:spacing w:line="240" w:lineRule="exact" w:before="5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convened at the instance of Pandit Motilal Nehru was held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Sabarmati Ashram, Ahmedabad, on the 20th and 21st. .  .  Telegrams and letters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received. . . including one from Pandit Madan Mohan Malaviya which contained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suggestions about bringing all Indian political parties on a common platform in a </w:t>
      </w:r>
      <w:r>
        <w:rPr>
          <w:rFonts w:ascii="Times" w:hAnsi="Times" w:eastAsia="Times"/>
          <w:b w:val="0"/>
          <w:i w:val="0"/>
          <w:color w:val="000000"/>
          <w:sz w:val="18"/>
        </w:rPr>
        <w:t>united Congress.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adopted the following agreement, as embodying its decision </w:t>
      </w:r>
      <w:r>
        <w:rPr>
          <w:rFonts w:ascii="Times" w:hAnsi="Times" w:eastAsia="Times"/>
          <w:b w:val="0"/>
          <w:i w:val="0"/>
          <w:color w:val="000000"/>
          <w:sz w:val="18"/>
        </w:rPr>
        <w:t>on points specifically discussed 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“Swarajists and Responsivists : The Ahmedabad </w:t>
      </w:r>
      <w:r>
        <w:rPr>
          <w:rFonts w:ascii="Times" w:hAnsi="Times" w:eastAsia="Times"/>
          <w:b w:val="0"/>
          <w:i w:val="0"/>
          <w:color w:val="000000"/>
          <w:sz w:val="18"/>
        </w:rPr>
        <w:t>Compromise”.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68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hereby agreed between the undersigned, subject to the confirmation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Congress Committee, that the response made by the Government shall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purposes of Clauses (a) and (b) of the resolution II-B (4) of the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dated March 6 and 7, 1926, be considered satisfactory in the provinces,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power, responsibility and initiative necessary for the effective discharge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duties are secured to ministers and the sufficiency of such power, responsibility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initiative, in each province, shall be decided in the first instance by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Legislative Council of the Province, subject to confirmation by a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consisting of Pandit Motilal Nehru and Mr. M. R. Jayakar.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further agreed that the said Committee will decide all disputes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provinces of the Bombay Maharashtra, Bihar and the C.P.  Marathi. 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has been subscribed to by the undersigned in their individual capacities,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will be submitted for ratification to the executive of the Swaraj and Responsive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Parties.  It will be placed for ratification before the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at a meeting which is being convened on May 5 and 6 next, at Sabarmati.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compormise is signed by Sarojini Naidu, Motilal Nehru, Lajpat Rai, M. 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Jayakar, N. C. Kelkar, B. S. Moonje, M. S. Aney, D. V. Gokhale, G. A. Ogale at </w:t>
      </w:r>
      <w:r>
        <w:rPr>
          <w:rFonts w:ascii="Times" w:hAnsi="Times" w:eastAsia="Times"/>
          <w:b w:val="0"/>
          <w:i w:val="0"/>
          <w:color w:val="000000"/>
          <w:sz w:val="18"/>
        </w:rPr>
        <w:t>Sabarmati, April 21, 1926.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II.</w:t>
      </w:r>
      <w:r>
        <w:rPr>
          <w:rFonts w:ascii="Times" w:hAnsi="Times" w:eastAsia="Times"/>
          <w:b w:val="0"/>
          <w:i w:val="0"/>
          <w:color w:val="000000"/>
          <w:sz w:val="20"/>
        </w:rPr>
        <w:t>A. I. C. C.’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ELHI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ESOLUTION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Clauses of Resolution II-B(4) of the A.I.C.C. meeting at Delhi 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>in the agreement state that Congressmen shall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 to accept offices in the gift of the Government until, in the </w:t>
      </w:r>
      <w:r>
        <w:rPr>
          <w:rFonts w:ascii="Times" w:hAnsi="Times" w:eastAsia="Times"/>
          <w:b w:val="0"/>
          <w:i w:val="0"/>
          <w:color w:val="000000"/>
          <w:sz w:val="18"/>
        </w:rPr>
        <w:t>opinion of the Congress, a satisfactory response is made by the Government;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 supplies and throw out budgets until such response is made by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Government, except when the Working Committee instructs otherwise.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III.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ESPONSIVISTS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KOLA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ANIFESTO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Responsive Co-operationist Party manifesto, issued at the Akola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in February last, declared regarding their Council programme :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believe that no programme of bringing about constitutional dead-lock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resorting to the policy of uniform, continuous and consistent obstruction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 unless tried on a large scale, and backed by some sanctions behind the </w:t>
      </w:r>
      <w:r>
        <w:rPr>
          <w:rFonts w:ascii="Times" w:hAnsi="Times" w:eastAsia="Times"/>
          <w:b w:val="0"/>
          <w:i w:val="0"/>
          <w:color w:val="000000"/>
          <w:sz w:val="18"/>
        </w:rPr>
        <w:t>same.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believe that the best course under the present circumstances is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Responsive Co-operation, which means working the Reforms, unsatisfactory,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disappointing and inadequate as they are, for all they are worth; and using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for accelerating the grant of full responsible Government and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creating, in the meanwhile, opportunities for the people for advancing their </w:t>
      </w:r>
      <w:r>
        <w:rPr>
          <w:rFonts w:ascii="Times" w:hAnsi="Times" w:eastAsia="Times"/>
          <w:b w:val="0"/>
          <w:i w:val="0"/>
          <w:color w:val="000000"/>
          <w:sz w:val="18"/>
        </w:rPr>
        <w:t>interests and strenghtening their power and resistance to injustice and misrule.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18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policy of working the Reforms necessarily includes the capture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 of power, responsibility and initative which are open to election by, or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 responsible to, the party within the legislature, subject to such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policy, programme and kindred matters as may seem desirable to </w:t>
      </w:r>
      <w:r>
        <w:rPr>
          <w:rFonts w:ascii="Times" w:hAnsi="Times" w:eastAsia="Times"/>
          <w:b w:val="0"/>
          <w:i w:val="0"/>
          <w:color w:val="000000"/>
          <w:sz w:val="18"/>
        </w:rPr>
        <w:t>impose from time to time.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IV.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REAKDOWN  OF  THE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ACT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meeting of the All-India Congress Committee at Ahmedabad on the 4th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May, Pandit Motilal announced that, owing to irreconcilable differences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signatories of the Sabarmati Pact regarding the interpretation of its terms,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negotiations that he had been for the past few days carrying 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Responsivists had broken down, and the Pact had, therefore, fallen through and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non-existent.  A letter from the Responsivists was read by the Secretary confirming </w:t>
      </w:r>
      <w:r>
        <w:rPr>
          <w:rFonts w:ascii="Times" w:hAnsi="Times" w:eastAsia="Times"/>
          <w:b w:val="0"/>
          <w:i w:val="0"/>
          <w:color w:val="000000"/>
          <w:sz w:val="18"/>
        </w:rPr>
        <w:t>in the main Pandit Motilal’s statement.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V.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OTILAL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UBSTITUTE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ORMULA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is the text of the substitute formula which was handed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Responsivists leaders on the 4th morning 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regard to the fact that doubts and differences have arisen as to the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 of the agreement arrived at between Mrs. Sarojini Naidu, Messrs Lajpat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Rai, M. S. Aney, M. R. Jayakar, N. C. Kelkar, G. A. Ogale and Pandit Motilal Nehru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Sabarmati on the 21st April, 1926, this meeting of the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while fully agreeing with the principles, policy and programme laid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in resolution 7 of the Cawnpore Congress and resolution 2(b) of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 passed at Delhi on 6th and 7th March, 1926, and fully believing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dyarchy in any form or shape is wholly unworkable in the best of conditions,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opinion that with a view to remove all doubts and differences and to put the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 before the country, it is expedient to state clearly what shall constitute the </w:t>
      </w:r>
      <w:r>
        <w:rPr>
          <w:rFonts w:ascii="Times" w:hAnsi="Times" w:eastAsia="Times"/>
          <w:b w:val="0"/>
          <w:i w:val="0"/>
          <w:color w:val="000000"/>
          <w:sz w:val="18"/>
        </w:rPr>
        <w:t>statisfactory response referred to in the said resolution.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is, therefore, hereby resolved 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acceptance by the Government of the principle underlying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passed by the Assembly on the 8th February, 1925, shall constitute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satisfactory response by the Government to the national demand for full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and the immediate adoption by the Government of the various steps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in the resolution of the Assembly passed on the 8th September, 1925, </w:t>
      </w:r>
      <w:r>
        <w:rPr>
          <w:rFonts w:ascii="Times" w:hAnsi="Times" w:eastAsia="Times"/>
          <w:b w:val="0"/>
          <w:i w:val="0"/>
          <w:color w:val="000000"/>
          <w:sz w:val="18"/>
        </w:rPr>
        <w:t>shall for the present be taken to be a sufficient compliance with the said principle.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Responsible Government in the fullest sense is guaranteed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to come automatically in the near future by the adoption of steps other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Parts I, II and III are reproduced from the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  <w:r>
        <w:rPr>
          <w:rFonts w:ascii="Times" w:hAnsi="Times" w:eastAsia="Times"/>
          <w:b w:val="0"/>
          <w:i/>
          <w:color w:val="000000"/>
          <w:sz w:val="18"/>
        </w:rPr>
        <w:t>Review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April, 1926, and </w:t>
      </w:r>
      <w:r>
        <w:rPr>
          <w:rFonts w:ascii="Times" w:hAnsi="Times" w:eastAsia="Times"/>
          <w:b w:val="0"/>
          <w:i w:val="0"/>
          <w:color w:val="000000"/>
          <w:sz w:val="18"/>
        </w:rPr>
        <w:t>Parts IV, V and VI from the issue of May, 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those mentioned in the resolution of the Assembly passed on the 8th September,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1925, and if, in the meantime, substantially full Responsible Government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is granted, the response so made by the Government shall be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 in the provinces for the purpose of accepting ministerships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considering the provincial budgets on their merits, provided that no such response </w:t>
      </w:r>
      <w:r>
        <w:rPr>
          <w:rFonts w:ascii="Times" w:hAnsi="Times" w:eastAsia="Times"/>
          <w:b w:val="0"/>
          <w:i w:val="0"/>
          <w:color w:val="000000"/>
          <w:sz w:val="18"/>
        </w:rPr>
        <w:t>shall be considered adequate unless it includes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release or trial according to law of all political prisoners who are at </w:t>
      </w:r>
      <w:r>
        <w:rPr>
          <w:rFonts w:ascii="Times" w:hAnsi="Times" w:eastAsia="Times"/>
          <w:b w:val="0"/>
          <w:i w:val="0"/>
          <w:color w:val="000000"/>
          <w:sz w:val="18"/>
        </w:rPr>
        <w:t>present datained without being convicted by a duly constituted court.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repeal of all repressive laws.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removal of all disqualifications now imposed on persons who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served the sentences passed on them, from standing for election to elected bodies in </w:t>
      </w:r>
      <w:r>
        <w:rPr>
          <w:rFonts w:ascii="Times" w:hAnsi="Times" w:eastAsia="Times"/>
          <w:b w:val="0"/>
          <w:i w:val="0"/>
          <w:color w:val="000000"/>
          <w:sz w:val="18"/>
        </w:rPr>
        <w:t>the country.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abolition of non-official nominations to membership of Council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throwing open the seats of nominated non-official members to election by the </w:t>
      </w:r>
      <w:r>
        <w:rPr>
          <w:rFonts w:ascii="Times" w:hAnsi="Times" w:eastAsia="Times"/>
          <w:b w:val="0"/>
          <w:i w:val="0"/>
          <w:color w:val="000000"/>
          <w:sz w:val="18"/>
        </w:rPr>
        <w:t>general electorate.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adequacy of any action by the Government in any province as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in resolution 2 shall on the recommendation of the Congress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>the Legislative Council of that province be decided by the Working Committee.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VI.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ESPONSIVISTS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ISAPPROVAL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their reply, Mr. Jayakar and his colleagues pointed out :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carefully considered the draft which we regarded as a travesty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Pact and a complete repudiation of the same.  We think that the draft furnishes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ground on which we could profitably meet and discuss. 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we are of opinion that no useful purpose will be served by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attending the Working Committee’s meeting this morning, and we have,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not to attend the same.  We feel that we need not have been dragged all the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Ahmedabad from our distant homes to be made sport of in the manner the draft </w:t>
      </w:r>
      <w:r>
        <w:rPr>
          <w:rFonts w:ascii="Times" w:hAnsi="Times" w:eastAsia="Times"/>
          <w:b w:val="0"/>
          <w:i w:val="0"/>
          <w:color w:val="000000"/>
          <w:sz w:val="18"/>
        </w:rPr>
        <w:t>proposes to do.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Review</w:t>
      </w:r>
      <w:r>
        <w:rPr>
          <w:rFonts w:ascii="Times" w:hAnsi="Times" w:eastAsia="Times"/>
          <w:b w:val="0"/>
          <w:i w:val="0"/>
          <w:color w:val="000000"/>
          <w:sz w:val="18"/>
        </w:rPr>
        <w:t>, April and May, 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24" w:right="1404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