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JOHANNESBURG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Achary and 37 other satyagrahis were sent from Pretoria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on Saturday. Six of them were certainly not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whether they have become so by now. All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Tamil names are satyagrahis. Thus, the Tamils have been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of satyagraha flying. I have given the Tamil names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do not give them here.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HIPS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EFUSE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reported in the English section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that some ships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carry those persons who have been deported.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the report is true. But it appears that they have failed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so far. If India exerts sufficient pressure, no ship will dare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deportees. There is strong reason to believe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deported this time will rouse the whole of India to protest.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HETTIAR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was today ordered to be deported and was taken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Chettiar is about 55 years of age. He suffers from a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ailment, and yet he is facing deportation with the utmost courage. He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deported to Natal, from where he will return immediately.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Chinan Diala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Selmar Pillay were arrested and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ordered to be deported.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“From ‘Transvaal Notes’ ”, 12-4-1910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“From ‘Transvaal Notes’ ”, 4-4-1910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A. Chettiar, respected old Chairman of the Tamil Benefit Society,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arrested on April 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9-4-1910.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16-4-1910,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name given is Anandi Alvar.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ARODIA</w:t>
      </w:r>
    </w:p>
    <w:p>
      <w:pPr>
        <w:autoSpaceDN w:val="0"/>
        <w:autoSpaceDE w:val="0"/>
        <w:widowControl/>
        <w:spacing w:line="28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against the two Karodias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withdrawn.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 charged with using a false permit and the other with making </w:t>
      </w:r>
      <w:r>
        <w:rPr>
          <w:rFonts w:ascii="Times" w:hAnsi="Times" w:eastAsia="Times"/>
          <w:b w:val="0"/>
          <w:i w:val="0"/>
          <w:color w:val="000000"/>
          <w:sz w:val="22"/>
        </w:rPr>
        <w:t>a false affidavit.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had spared no pains in preparing for this case.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called the Immigration Officer at Durban, Mr. Moosa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 and others as witnesses; however, the case was withdrawn at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some Indians, out of spite, had made an affidavit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induced someone else to make another against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Later they felt sorry for what they had done. They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prove, their statements, for there was ample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Mr. Karodia had lived in Johannesburg before the War.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Government withdrew the cases in order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who had given the affidavits.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Karodia does not intend to leave the matter here,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Attorney General for relief in order to make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men concerned and prevent similar things from happening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prominent persons.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OLOURED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Johannesburg, many title-deeds contain a provision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landowners cannot permit Asiatics or Coloured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servants to stay on their lands. This is so in Norwood [also].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white bought a stand there. Later, he discovered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there were Coloured persons staying. He filed a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company to have his tite-deed nullified on this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decided against the company. The case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up. The Supreme Court has now ruled that, notwithstanding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in the title-deeds, the company cannot be held 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a stand can, if he chooses, file a suit against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permits Coloured persons to stay [on the stand]. Accordingly,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Coloureds will stay where they are, for the present at least.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wait till there is another suit; its outcome is anybody’s guess.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“having survived a moment of danger, we may live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years”, might come true in this case.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Messrs Karodia Brothers, well-known Indian merchants of Johannesburg;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Attorney General”, 14-4-1910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</w:p>
    <w:p>
      <w:pPr>
        <w:autoSpaceDN w:val="0"/>
        <w:autoSpaceDE w:val="0"/>
        <w:widowControl/>
        <w:spacing w:line="260" w:lineRule="exact" w:before="10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miners gave a dinner to Lord Selborne. Speaking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he gave a warning to the whites that, if they were not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persisted in their unjust treatment of the Cape Coloureds,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would be unhappy. Men would arise from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becomeleaders of the Kaffirs. Lord Selborne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the biggest problem facing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call for some comment. It does not appear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 Lord Selborne was actuated by concern for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people; he said it only because he feared the emergence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leader from among them. Their sincere well-wishers,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the rise of such leaders—the more the better—and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60" w:lineRule="exact" w:before="6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General Manager, the Assistant Manager, Mr. Bell, Mr. Cac-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halia and Mr. Gandhi met today. After a discussion lasting nearly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a half, the draft which the Association had forwarded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with some modifications.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General Manager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recommend to the Railway Board the withdrawal of the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ulations which had been promulgated and that [new]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framed in terms of the draft as approved by him.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draft-agreement, there will be no discrimination in law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gro-und of colour. The existing provision that Indians can travel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class will be deleted and the former position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AUTION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6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a welcome change, no doubt. That it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shows that the Indian community is not to be trifled with.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community’s responsibility will also increase. There will,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be no difficulty if we bear ourselves with dignity; should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forget ourselves, difficulties will certainly arise and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discriminatory regulations will be introduced.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are again to be modified.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change will be that European hotels will be allowed to remain open up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General Manager, C.S.A.R.,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11-4-1910.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12 midnight, whereas Asiatic hotels will have to close at 6 p.m.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that we can do much to protest against this discrimination;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the Association has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Colonial Secretary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AMONG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ANAMIAS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Kanamia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had their fill of fighting. They went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on a public road, a large number of whites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Three of them sustained serious injuries. The brawlers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name, and the Indian community as well, to some extent.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no benefit to eitherparty. Benefit there will be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lawyers. Both the sides have engaged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>it seems, from the way they talk, that money will be spent like water.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that has been circulated by newspapers is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dispute between satyagrahis and their opponents. Mr. Cachalia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newspapers, pointing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quarrel had nothing to do whatever with satyagraha.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say a few words to the Kanamias. I know,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that they are strong of arms; they are making a big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they imagine that such brawls add to their reputation.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 quarrel is of no account. I am not interested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who is to blame. I only know that the fighting has helped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However, those who are in love with physical strength and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for its use would do well to employ it, not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>revenge but in defence of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those who would fight, must fight it out to the last,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death or victory. To start a fight and then go to a court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cowardice twice over. To use violence against anyone is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but going to a court is much worse. If a man,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fought, goes to a court, he will prove himself fit for 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Duelling survives to this day in all parts of Europe,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idea behind it is that two persons actually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in order to prove himself in the right and the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is considered to have lost his point. It is not open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go to a court of law [subsequently]. I must admit that,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of view of those who approve of violence, this is an excellent</w:t>
      </w:r>
    </w:p>
    <w:p>
      <w:pPr>
        <w:autoSpaceDN w:val="0"/>
        <w:autoSpaceDE w:val="0"/>
        <w:widowControl/>
        <w:spacing w:line="220" w:lineRule="exact" w:before="4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Colonial Secretary”, 12-4-1910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Muslims from Kaman, in Central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8-4-1910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know that it is better to die than to kill,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>best; they have conquered all. This is the Indian way.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FROM “TRANSVAAL NOTES”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12,1910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were transferred to Delagoa Bay on Saturday,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instant: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Messrs Veera Pillay, S. Manikam, N. G. Pillay, N.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Pillay, Govinda Chetty, Joe Chinanan, Mootu Moonian, David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Solomon, Moonosamy Paul, Moonosamy Chellen, Nurisumu Appen,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Tommy Govindasamy, Letckey, Abhie Naidoo, John Edward, T. A.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Achary, C. Narainsamy, R. C. Peter, L. Morgan, Chella Pather,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Moonosamy, JohnLazarus, David Marrian, Francis Baker, Albert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Baker, K. Chinasamy Pillay, H. V. Jackson, M. Jimmey, E. M. David,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Govindasamy, D. Arumugam, Willie Lazarus, S. Moonosamy,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Veerasamy Naidoo, Goolam Mahomed, Jiram Vallab, Noor Ali,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Rathanjee Ranchhod. Of these I am not sure that the last four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but they may have become such after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the fine body of men in the Pretoria Police Barracks.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1459/10/247 of the 9th instant regarding the general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passive resisters in prison.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submission of my Association is that the selection of Diepk-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loof Prison where alone the limitation of three months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and letters prevails, is deemed by the Asiatic communities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an intention to impose hardships additional to those warranted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punishment awarded by the Magistrates to passive resisters.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E. I. Aswat, </w:t>
      </w:r>
      <w:r>
        <w:rPr>
          <w:rFonts w:ascii="Times" w:hAnsi="Times" w:eastAsia="Times"/>
          <w:b w:val="0"/>
          <w:i w:val="0"/>
          <w:color w:val="000000"/>
          <w:sz w:val="18"/>
        </w:rPr>
        <w:t>Acting Chairman, British Indian Association.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omission of ghee from the Indian dietary,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aware that the Prison Governors have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scale. The fact, however, stands that the revision of the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resulted in the deprivation of an article of diet which was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 in most of the prisons of the Transvaal,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especially needed by British Indians. In the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Association, the Prison Governors have taken no note of </w:t>
      </w:r>
      <w:r>
        <w:rPr>
          <w:rFonts w:ascii="Times" w:hAnsi="Times" w:eastAsia="Times"/>
          <w:b w:val="0"/>
          <w:i w:val="0"/>
          <w:color w:val="000000"/>
          <w:sz w:val="22"/>
        </w:rPr>
        <w:t>idiosyncrasies in deciding upon the revised scale.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GENERAL MANAGER, C.S.A.R.</w:t>
      </w:r>
    </w:p>
    <w:p>
      <w:pPr>
        <w:autoSpaceDN w:val="0"/>
        <w:autoSpaceDE w:val="0"/>
        <w:widowControl/>
        <w:spacing w:line="266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Mr. Cachalia and myself, I beg to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11th instant, containing a summary of [the]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arrived at yesterday between your Department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and myself representing the British Indian Association.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given by you correctly sets forth the position; and,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my colleague and myself, I beg to tender our thanks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conciliatory manner in which you have met the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Association in the matter of the gazetted regulations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subject matter of the correspondence between your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and my Association.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 I acknowledge that the smooth working of the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depend upon the self-restraint that may be exercised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it is no less dependent upon the tact and the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officials in charge of the regulation of passenger traffic.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I trust that the Transvaal and the Orange River Colony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and the Railway Board will accept your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dation, and that the regulations complained of will be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>replaced by those set forth in your letter under reply.</w:t>
      </w:r>
    </w:p>
    <w:p>
      <w:pPr>
        <w:autoSpaceDN w:val="0"/>
        <w:autoSpaceDE w:val="0"/>
        <w:widowControl/>
        <w:spacing w:line="220" w:lineRule="exact" w:before="26" w:after="0"/>
        <w:ind w:left="0" w:right="6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0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Cd 5363; also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General Manager, C. S. A. R. to Gandhiji”,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11-4-1910.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13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Shop Hours Bill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Association respectfully protests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drawn between the closing hours of European restaurants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Asiaticeating-houses;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as it cannot be of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Government if the same privileges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keepers of Asiatic eatinghouses, my Association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differentiation will be removed.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J. X. MERRIMAN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MERRIMAN,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the liberty of sending you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 translation by me of a Gujarati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voyage. Busy though you are, I hope that you will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it; and if you could favour me with your opinion on it,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greatly appreciate it.</w:t>
      </w:r>
    </w:p>
    <w:p>
      <w:pPr>
        <w:autoSpaceDN w:val="0"/>
        <w:autoSpaceDE w:val="0"/>
        <w:widowControl/>
        <w:spacing w:line="220" w:lineRule="exact" w:before="4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X. M</w:t>
      </w:r>
      <w:r>
        <w:rPr>
          <w:rFonts w:ascii="Times" w:hAnsi="Times" w:eastAsia="Times"/>
          <w:b w:val="0"/>
          <w:i w:val="0"/>
          <w:color w:val="000000"/>
          <w:sz w:val="16"/>
        </w:rPr>
        <w:t>ERRIMAN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Gandhiji’s Letters to Merriman. Courtesy: South African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Cape Town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E. I. Aswat, </w:t>
      </w:r>
      <w:r>
        <w:rPr>
          <w:rFonts w:ascii="Times" w:hAnsi="Times" w:eastAsia="Times"/>
          <w:b w:val="0"/>
          <w:i w:val="0"/>
          <w:color w:val="000000"/>
          <w:sz w:val="18"/>
        </w:rPr>
        <w:t>Acting Chairman, British Indian Association.</w:t>
      </w:r>
    </w:p>
    <w:p>
      <w:pPr>
        <w:autoSpaceDN w:val="0"/>
        <w:autoSpaceDE w:val="0"/>
        <w:widowControl/>
        <w:spacing w:line="218" w:lineRule="exact" w:before="2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“Johannesburg”,11-4-1910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Hind Swaraj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ATTORNEY GENERAL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M. A. Karodia and A. A. Karodia were some time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the one on a charge of having obtained a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under false pretences, and the other on a charge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false affidavit. After two remands, both cases were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evidence having been given on behalf of the Crown.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Karodia Brothers are well-known British Indian merchants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To this day, they do not know upon what evidence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was brought against them. Their arrest caused no little surprise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Indian community, and no little pain to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fully prepared, as they are now, to meet the charges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That they are merchants of standing is a fact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Asiatic Department. They feel, that, if they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against them to end, after the withdrawal of the charges,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they nor their fellow-merchants could consider themselves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similar arrest. In the circumstances, they request that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deponents on whose evidence the warrant was granted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affidavits should be handed to them. And they respectfully desire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be pleased in future to use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>discretion in obtaining warrants of arrest against Indians of standing.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SUBSTANCE OF LETTER TO L. W. RITCH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14,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this matter, Mr. Ritch writes to inform us that he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a letter from Mr. Gandhi, stating that the excuse for sending these men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is that they refused to give finger-prints to identify themselves with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certificates, which documents were already filed with the Registrar. He explains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excuse is invalid, because most ofthese men have already been to gaol as passive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resisters, and are consequently known to the authorities. He adds that deportation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refusal to give finger-prints is illegal, the punishment provided for the offence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and not deportation, and confirms the report that many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deportees were domiciled in South Africa.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13-5-1910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fifty-nine Indians deported on 14-4-1910;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“Johannesburg”,18-4-1910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TAMIL SACRIFICE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Mr. Chettiar, the fifty-five-year-old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Society, puts the finishing touch to the glorious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by the Tamil community in the Transvaal on behalf not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but of the whole Indian population throughout South Afri-</w:t>
      </w:r>
      <w:r>
        <w:rPr>
          <w:rFonts w:ascii="Times" w:hAnsi="Times" w:eastAsia="Times"/>
          <w:b w:val="0"/>
          <w:i w:val="0"/>
          <w:color w:val="000000"/>
          <w:sz w:val="22"/>
        </w:rPr>
        <w:t>ca. Nearly one hundred Tamils are now under custody, either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imprisonment at Diepkloof or awaiting deportation, which,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reasons, is much worse than imprisonment. There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left in the Transvaal who has not suffered imprisonment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passive resistance struggle. Mr. Chettiar himself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arrested for the third time, his son, as we have already remarked,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seventh time. These brave men have reduced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have sacrificed literally their all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honour and their sacred oath. It has become such acommon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for Tamils to be arrested that it excites no curiosity and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 Mr. Chettiar, who was at one time in flourishing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mstances, has now become a pauper. We have seen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for the jewellery which has been sold in order to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household. In view of sacrifices such as these, he must be a godless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would for one moment doubt that a community that can </w:t>
      </w:r>
      <w:r>
        <w:rPr>
          <w:rFonts w:ascii="Times" w:hAnsi="Times" w:eastAsia="Times"/>
          <w:b w:val="0"/>
          <w:i w:val="0"/>
          <w:color w:val="000000"/>
          <w:sz w:val="22"/>
        </w:rPr>
        <w:t>boast such heroes can ever fail to attain its goal.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THE LATE MR. WOODHEAD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Mr. Woodhead, the Indian community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along with the European, sustained a severe loss.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who met with such an untimely end the other day,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responsible position on the editorial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period of 28 years. During the time that he was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all matters relating to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the Colony, maintained a highstandard and has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occasions struck the note of warning against race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prejudice. It is fitting that the various Indian associations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“Well Done, Chettiar!”, 16-4-1910 and Letter to Director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Prisons”, 19-4-1910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run over by a motor car on April 11, 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Congress, the Durban Indian society, etc.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Woodhead”,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16-4-1910.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have expressed their sense of sorrow and loss, and we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offering our deepest sympathy with the widow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the departed journalist.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16-4-1910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G. K. GOKHALE’S SERVICES</w:t>
      </w:r>
    </w:p>
    <w:p>
      <w:pPr>
        <w:autoSpaceDN w:val="0"/>
        <w:autoSpaceDE w:val="0"/>
        <w:widowControl/>
        <w:spacing w:line="260" w:lineRule="exact" w:before="2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Professor Gokhale has rendered an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has always helped us, but his work in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is a very precious achievement. The resolution that he moved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prohibition of indentured labour and the speech he made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are worth reading. The latter gives a vivid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Indians in all parts of South Africa. The speech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appreciative comments even from English newspapers.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advocated the prohibition of indenture on the ground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[in its very nature] an evil thing. That is as it should have been.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 was followed by other Indian members.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the speeches in the issues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They will show to all readers how profound has been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Transvaal campaign.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 certainly deserves thanks for what he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public bodies in all the Colonies will shower resolutions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thanks on him.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gather from the newspapers that the whole of India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this achievement to Mr. Polak. At the conclusion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meeting, congratulations were offered to him.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25-2-1910,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“Debate in the Viceroy’s Council”,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9-4-1910.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speeches by others including Dadabhai Naoroji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K Jinnah,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“Debate in the Viceroy’s Council”,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16-4-1910.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TRANSVAAL PARLIAMENT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hoped that the Transvaal Parliament would do something;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our hope, too. However, it is now clear that it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settlement possible. How can we expect a settlement?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 of the Indian community has raised further hopes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It thought that if it waited longer,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quietly surrender. We are sure that it is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that nothing is being brought forward in Parliament.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dishearten us. We do not want to obtain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misrepresenting facts. We rely on our own strength.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men who in any case will fight till death, so that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of Indians is not in doubt. When we shall celebrate that victory </w:t>
      </w:r>
      <w:r>
        <w:rPr>
          <w:rFonts w:ascii="Times" w:hAnsi="Times" w:eastAsia="Times"/>
          <w:b w:val="0"/>
          <w:i w:val="0"/>
          <w:color w:val="000000"/>
          <w:sz w:val="22"/>
        </w:rPr>
        <w:t>depends upon how many of us put forth our strength.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WELL DONE, CHETTIAR!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Indians who have given in will have their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on end if they read Mr. Chettiar’s case. He is an elderly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leader of the Tamil community. He has served two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His son has been to gaol a number of times;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ordered to be deported to India. Mr. Chettiar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from outside without fear of being arrested. He has been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has paid no attention to his ailment. He has lost all his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hair on his body thrills with the determination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honour, for the sake of the motherland and the pledge,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surrender. He is installed in Marshal Square, a smile on his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every Indian, old or young, big or small, will be infected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Mr. Chettiar’s spirit and be proud of his name.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SHOULD LORD GLADSTONE BE HONOURED?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Gladstone will shortly arrive here as Governor-General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Indians in all the Colonies must be wanting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we should honour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our situation from every point of view, we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proper for us to honour Lord Gladstone. Whom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in a land in which we ourselves are despised? What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give to the representative of a Government which refuses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us? This is one line of thinking.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there is the argument that if we are not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demanding our rights, it is because the British flag flies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We want to live in amity with the people of this country.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our honour. He who insists on being respected himself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respect others. He who values self-respect will never be rude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In honouring the representative of the Emperor, we shall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honouring ourselves. This is another line of thinking.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we see nothing wrong in presenting an address to Lord Gladstone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courtesy. Giving an address, not by way of flattery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courtesy, can be justified. Whether or not an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will depend upon the attitude behind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ELEASED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Perumal and Mr. Govindsamy were discharged last week after </w:t>
      </w:r>
      <w:r>
        <w:rPr>
          <w:rFonts w:ascii="Times" w:hAnsi="Times" w:eastAsia="Times"/>
          <w:b w:val="0"/>
          <w:i w:val="0"/>
          <w:color w:val="000000"/>
          <w:sz w:val="22"/>
        </w:rPr>
        <w:t>six weeks of imprisonment.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AKIRA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Mr. Fakira was arrested again last Saturday.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today and ordered to be deported to India. He is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from India immediately.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Naransamy and Mr. Kistapa were arrested today. Besides 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ese, Messrs Dayal Ramji, Cassim Ibrahim, Vally Adam, Isa Adam and </w:t>
      </w:r>
      <w:r>
        <w:rPr>
          <w:rFonts w:ascii="Times" w:hAnsi="Times" w:eastAsia="Times"/>
          <w:b w:val="0"/>
          <w:i w:val="0"/>
          <w:color w:val="000000"/>
          <w:sz w:val="22"/>
        </w:rPr>
        <w:t>Odav Bhikha have been ordered to be deported. These five are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satyagrahis but they could not prevent their arrest and deportation.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HETTIAR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Chettiar, Morgan and Francis were sentenced to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 on the 15th.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ETURNS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is already in the Transvaal. He has been arrested, and </w:t>
      </w:r>
      <w:r>
        <w:rPr>
          <w:rFonts w:ascii="Times" w:hAnsi="Times" w:eastAsia="Times"/>
          <w:b w:val="0"/>
          <w:i w:val="0"/>
          <w:color w:val="000000"/>
          <w:sz w:val="22"/>
        </w:rPr>
        <w:t>his case will come up on Tuesday.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59 D</w:t>
      </w:r>
      <w:r>
        <w:rPr>
          <w:rFonts w:ascii="Times" w:hAnsi="Times" w:eastAsia="Times"/>
          <w:b w:val="0"/>
          <w:i w:val="0"/>
          <w:color w:val="000000"/>
          <w:sz w:val="16"/>
        </w:rPr>
        <w:t>EPORTED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sad it is that Indians, sent to India, have to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deported. However, we cannot help so describing the 59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were sent to India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Umhloti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instant.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has so far agreed to carry these brave men to India.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Indians who have been sent away were born in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lived here from their childhood and some have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here. Some, moreover, are residents of Natal or,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are entitled to go over there. It is the extreme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that all these men have been sent away to India.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Indians had taken out voluntary registers. I am sure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will return in a very short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men fell ill in Delagoa Bay. Mr. Samy Krister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removed to hospital. It is our good fortune that, despite this, </w:t>
      </w:r>
      <w:r>
        <w:rPr>
          <w:rFonts w:ascii="Times" w:hAnsi="Times" w:eastAsia="Times"/>
          <w:b w:val="0"/>
          <w:i w:val="0"/>
          <w:color w:val="000000"/>
          <w:sz w:val="22"/>
        </w:rPr>
        <w:t>not a single Indian is dispirited.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V. A. Chettiar, who is an elderly member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is Chairman of the Tamil Benefit Society,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third time sentenced to be imprisoned as a passive resister.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he has been sentenced at Volksrust, my Association believes,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A. M. Cachalia,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labour. I venture to draw your attention to the fact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 has a constitutional disease, and that at Johannesburg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imposed only light labour. My Association is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 with Mr. Chettiar at Volksrust, but, as he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walk the distance that he will probably have to cover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Diepkloof on his removal ultimately to Diepkloof,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attention to the information I have given above,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suitable precautions will be taken, so that Mr. Chettiar’s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may not suffer. According to the information received by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Mr. Chettiar is still at Volksrust Gaol.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THOSE DEPORTATIONS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a steamer leaving the South African shore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carried a more precious human cargo than that carried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Umhloti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That ship has sailed with some sixty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unlawfully deported to India from the Transvaal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order based on the flimsiest evidence and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appeal to the usual courts of that Colony. Who are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resisters? They are most of them men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registered, and are all domiciled in the Transvaal.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served their imprisonment as passive resisters.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lads born in South Africa. Some are domiciled also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have a right to enter Natal or the Cape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educational qualifications. And many have left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them. These families, but for the timely assistance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starving.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have these men been deported? We were told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those who were voluntarily registered would not be deported.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Asiatic officials have discovered that they can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registered passive resisters also. These men are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their certificates. They say they have burnt the documents.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are asked to give their signatures and finger prints.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 naturally decline to give. Now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omissions— the omission to produce the certificates and the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signatures, etc.—are crimes carrying a high penalty.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 officials do not wish to adopt the regular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prosecuting the men. They assume that the men have no certificates at </w:t>
      </w:r>
      <w:r>
        <w:rPr>
          <w:rFonts w:ascii="Times" w:hAnsi="Times" w:eastAsia="Times"/>
          <w:b w:val="0"/>
          <w:i w:val="0"/>
          <w:color w:val="000000"/>
          <w:sz w:val="22"/>
        </w:rPr>
        <w:t>all and, therefore, insist on their deportation under an administrative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They contend that if they do not follow this course, any </w:t>
      </w:r>
      <w:r>
        <w:rPr>
          <w:rFonts w:ascii="Times" w:hAnsi="Times" w:eastAsia="Times"/>
          <w:b w:val="0"/>
          <w:i w:val="0"/>
          <w:color w:val="000000"/>
          <w:sz w:val="22"/>
        </w:rPr>
        <w:t>Asiatic may pretend that he has been voluntarily registered and thus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“merely go to gaol”. There is a double fallacy in this argument.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so pretends, still goes to gaol, and having gone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give finger impressions which ensure detection of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pretension. And if an examination of finger impressions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the man, he would be liable to be committed for perjury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an order for deportation. Moreover, the above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water, seeing that such well-known stalwarts like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 and Quinn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also been deported. The policy clearly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passive resisters to a treatment such that they cannot bear it.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what success attends the efforts of the Asiatic Department.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23-4-1910</w:t>
      </w:r>
    </w:p>
    <w:p>
      <w:pPr>
        <w:autoSpaceDN w:val="0"/>
        <w:autoSpaceDE w:val="0"/>
        <w:widowControl/>
        <w:spacing w:line="292" w:lineRule="exact" w:before="33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JOURNALISTS’ DUTY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find the following report in a newspaper received from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and the editor of the </w:t>
      </w:r>
      <w:r>
        <w:rPr>
          <w:rFonts w:ascii="Times" w:hAnsi="Times" w:eastAsia="Times"/>
          <w:b w:val="0"/>
          <w:i/>
          <w:color w:val="000000"/>
          <w:sz w:val="22"/>
        </w:rPr>
        <w:t>Gujarat Patra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Nadiad, had been served with a notice by Mr. Chakravarti,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 of Kaira, under section 124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Code, to show cause why they should not be prosecuted.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case came up for hearing at Anand before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it was stated by the defendants’ advocate,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Chaturbhai Patel, B.A., LL.B., that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which the notice had been issued was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letter and that the respondents had no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in publishing it. At the same time, he expressed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[the publication of] the matter whereupon the notice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issued was withdrawn.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sorry for the manager and the editor.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may now happen to any other newspaper. A time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here, too, the same condition will prevail. However, we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it is not so, with the result that the full force of what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appreciated. It may appear somewhat presumptuous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not himself caught in a fire to write anything about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are. However, some general comments will not be considered 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Transvaal Chinese Association;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Supreme Court </w:t>
      </w:r>
      <w:r>
        <w:rPr>
          <w:rFonts w:ascii="Times" w:hAnsi="Times" w:eastAsia="Times"/>
          <w:b w:val="0"/>
          <w:i w:val="0"/>
          <w:color w:val="000000"/>
          <w:sz w:val="18"/>
        </w:rPr>
        <w:t>Case”, 7-5-1910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place on this occasion.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the editors of all such newspapers, which do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commercial motive but only with a view to public service,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face extinction at any moment. It is obvious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do not come within the scope of this rule, but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aim at public service by advocating reforms in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or among the people or in both.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an editor do when something he has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displeases the Government or is held to violate some law, but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true? Should he apologize? We would say, certainly not.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bound to publish such matter, but once it has been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>the editor ought to accept responsibility for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raises a very important issue. If the principle we have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is correct, it follows that, if any provocative writing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unintentionally and no apology is offered for the same,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will in consequence be prevented from rendering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as well and the community will go without that benefit.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therefore, apply this principle to matter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unintentionally, but it should apply to what is published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If a newspaper runs into difficulties for publishing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matter, we think the closing down of the newspaper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service to the public. The argument that in that case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 the confiscation of all one’s property and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has no force. Such a contingency may certainly arise,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precisely for this reason that we said that the editor of a journal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public service must be ever ready for death.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one or two obvious illustrations. Suppose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region there obtains the cruel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kanya-vikraya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starts a newspaper there and writes strongly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Those who follow the practice are angry with him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outcaste him if he does not apologize. We are sure the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go on writing against offering girls in marriage for a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has to face total ruin or be outcast for that, and,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without a single pie, he should close down the newspaper;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apologize, whatever happens. It is only by such conduct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can prepare the ground for rooting out the practice.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take another illustration. Suppose that the Government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Demanding a price for a girl (offered in marriage)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committed a gross injustice and robbed the poor. A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is being published in such a place. It writes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measure and advises the people to disregard the unjust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The Government takes offence and threatens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property if no apology is forthcoming.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apologize? We think the reply is again the same,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stand the confiscation of his property and close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but certainly not offer an apology. The people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if the reformer could lose his all for their sake,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their own interest oppose the law. If the reformer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apologize, the effect on the people would exactly be the reverse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They would know that the man would not be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overmuch even if their houses were on fire, that, from a safe distance,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only indulge in meaningless declamations. When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into trouble [they would say], he meekly retired. And so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doing likewise and resign themselves to the inevitable.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thus argue themselves into greater weakness. It is, therefore,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instance that the best service that the reformer can render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stop the newspaper.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“AS ONE SOWS ONE REAPS”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this saying, but most of us go the opposite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desire the reverse of what we do. Stay-at-homes, we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wealthy. Though we eat too much, we will have no indigestion.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work, but hope to have all our desires fulfilled. We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hell for our deeds, but wish to go to heaven. In newspapers from </w:t>
      </w:r>
      <w:r>
        <w:rPr>
          <w:rFonts w:ascii="Times" w:hAnsi="Times" w:eastAsia="Times"/>
          <w:b w:val="0"/>
          <w:i w:val="0"/>
          <w:color w:val="000000"/>
          <w:sz w:val="22"/>
        </w:rPr>
        <w:t>India, we come across accounts of the miserable condition of the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castes. These castes are despised by some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Indians. The Maharaja of Baroda has passed an order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members of these castes to public schools. Some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belong to higher castes, have protested against this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difficulties in the way of the Maharaja. This is how we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nation, and yet we do not want to pay the price for this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submit to the treatment meted out to us in South Africa. How can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Scavengers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escape [retribution]? Recently, an Indian judge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Madras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severe remarks [on our behaviour]. He does not mind, he says,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kicking up a row about South Africa, but complains that we look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upon our own people, think ourselves defiled by their touch,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them at a distance from us and grind them under our heels;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wants to know why we do not seek to remedy this state of affairs.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“Why do we not, instead of lashing out at the whites, rain lashes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own backs?” he asks.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 answer to this charge. True, we can say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ourselves. But we do not think it necessary to say it here.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sure, Indians in South Africa must take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present condition. They must realize that it would not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on returning to India, to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contempt.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putting difficulties in the 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Gaekwar are representative specimens of high-caste Hindus, a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birth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confer great honour.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attitude of the [caste] Hindu towards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is a striking illustration of the length to which man is carried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and selfish-ness. We should like every wise and decent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“O God! Save me from this pride and this selfishness”, and to </w:t>
      </w:r>
      <w:r>
        <w:rPr>
          <w:rFonts w:ascii="Times" w:hAnsi="Times" w:eastAsia="Times"/>
          <w:b w:val="0"/>
          <w:i w:val="0"/>
          <w:color w:val="000000"/>
          <w:sz w:val="22"/>
        </w:rPr>
        <w:t>be granted the strength to fight this tyranny.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MILLIE GRAHAM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is a tender flower. The slightest breeze ruffles his spirits.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divide him. When he is in such a mood, you can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to a lesser degree I. But alas! he can just now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nor me. The publication and confiscation of the little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have disconcerted him a bit.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occasion for it. I have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Srinivas Rao, Sub-judge, presiding at a meeting at Tuticorin;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Beam in India’s Eye”,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23-4-1910.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matter of his admitting children of the </w:t>
      </w:r>
      <w:r>
        <w:rPr>
          <w:rFonts w:ascii="Times" w:hAnsi="Times" w:eastAsia="Times"/>
          <w:b w:val="0"/>
          <w:i/>
          <w:color w:val="000000"/>
          <w:sz w:val="18"/>
        </w:rPr>
        <w:t>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public schools;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“Retribution”, </w:t>
      </w:r>
      <w:r>
        <w:rPr>
          <w:rFonts w:ascii="Times" w:hAnsi="Times" w:eastAsia="Times"/>
          <w:b w:val="0"/>
          <w:i/>
          <w:color w:val="000000"/>
          <w:sz w:val="18"/>
        </w:rPr>
        <w:t>lndian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23-4-1910.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book Hind Swaraj had been declared seditious and proscribed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India; vide “Johannesburg”, 13-3-1910, “Preface to “Indian Home Rule”, 20-3-1910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“Our Publications”, 7-5-1910.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at length. And then the wretched pecuniary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gives me the position of an elder brother and yet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my taking over the pecuniary burden. I wish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discuss money matters with him at all. You may do all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together again. Let me alone have all your pecuniary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enough to occupy his attention besides worrying about money </w:t>
      </w:r>
      <w:r>
        <w:rPr>
          <w:rFonts w:ascii="Times" w:hAnsi="Times" w:eastAsia="Times"/>
          <w:b w:val="0"/>
          <w:i w:val="0"/>
          <w:color w:val="000000"/>
          <w:sz w:val="22"/>
        </w:rPr>
        <w:t>matters which he hates.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idea is still progressing. Hosken has offered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farm. If this thing comes off, I may shift very soon. It promises </w:t>
      </w:r>
      <w:r>
        <w:rPr>
          <w:rFonts w:ascii="Times" w:hAnsi="Times" w:eastAsia="Times"/>
          <w:b w:val="0"/>
          <w:i w:val="0"/>
          <w:color w:val="000000"/>
          <w:sz w:val="22"/>
        </w:rPr>
        <w:t>to be a mighty thing if it comes off.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about Mater’s and Celia’s trouble.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inquire after a lapse of a month as to how they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what you say, it is evident that winter has not in any way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affected Waldo.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ves of India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PETITION TO TRANSVAAL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1910</w:t>
      </w:r>
    </w:p>
    <w:p>
      <w:pPr>
        <w:autoSpaceDN w:val="0"/>
        <w:autoSpaceDE w:val="0"/>
        <w:widowControl/>
        <w:spacing w:line="24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Petitioner has read a private Bill to amend certain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Municipality of Pretoria, and to confer further powers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Council thereof.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Petitioner, on behalf of the Association,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Section 5 of the Bill, in so far as it relates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certain Regulations of Towns, dated the 25th day of </w:t>
      </w:r>
      <w:r>
        <w:rPr>
          <w:rFonts w:ascii="Times" w:hAnsi="Times" w:eastAsia="Times"/>
          <w:b w:val="0"/>
          <w:i w:val="0"/>
          <w:color w:val="000000"/>
          <w:sz w:val="22"/>
        </w:rPr>
        <w:t>October, 1899, to the Pretoria Municipality, inasmuch as these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constitute an attack on the rights of British Indians, among </w:t>
      </w:r>
      <w:r>
        <w:rPr>
          <w:rFonts w:ascii="Times" w:hAnsi="Times" w:eastAsia="Times"/>
          <w:b w:val="0"/>
          <w:i w:val="0"/>
          <w:color w:val="000000"/>
          <w:sz w:val="22"/>
        </w:rPr>
        <w:t>others, in respect of the use of side-walks.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Petitioner therefore prays that this Honourable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pleased to remove from Section 5 the portion herein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or grant such other relief as to it may seem meet.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of justice and mercy, your Petitioner will, as in duty bound, for </w:t>
      </w:r>
      <w:r>
        <w:rPr>
          <w:rFonts w:ascii="Times" w:hAnsi="Times" w:eastAsia="Times"/>
          <w:b w:val="0"/>
          <w:i w:val="0"/>
          <w:color w:val="000000"/>
          <w:sz w:val="22"/>
        </w:rPr>
        <w:t>ever pray.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petition, presumably drafted by Gandhiji, was sent over the signature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E. I. Aswat, Acting Chairman, British Indian Association.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LETTER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1910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my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6th December last, you cabled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what funds were required, and in my replying cable I stated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1746"/>
        </w:trPr>
        <w:tc>
          <w:tcPr>
            <w:tcW w:type="dxa" w:w="6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Present requirements thousand pounds. Expect imprisonment before end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month. Much more required later.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0" w:right="12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the same day, I wrote to you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how the funds are being dealt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with. In that letter, I told you that the debt incurred in conducting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Phoenix by me personally was paid out of the amount received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you. This covers over £1,200. I gave you also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approximate summary of monthly expenses: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Office here</w:t>
            </w:r>
          </w:p>
        </w:tc>
        <w:tc>
          <w:tcPr>
            <w:tcW w:type="dxa" w:w="2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£50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Office London</w:t>
            </w:r>
          </w:p>
        </w:tc>
        <w:tc>
          <w:tcPr>
            <w:tcW w:type="dxa" w:w="2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£40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</w:p>
        </w:tc>
        <w:tc>
          <w:tcPr>
            <w:tcW w:type="dxa" w:w="2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£50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Distressed families</w:t>
            </w:r>
          </w:p>
        </w:tc>
        <w:tc>
          <w:tcPr>
            <w:tcW w:type="dxa" w:w="2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£25</w:t>
            </w:r>
          </w:p>
        </w:tc>
      </w:tr>
      <w:tr>
        <w:trPr>
          <w:trHeight w:hRule="exact" w:val="1524"/>
        </w:trPr>
        <w:tc>
          <w:tcPr>
            <w:tcW w:type="dxa" w:w="6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your letter replying to mine, you were good enough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 me that the expenses were in order.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view of the certainty of prolongation of the struggle yet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some considerable time, it is necessary for me to give you a resume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receipts and expenditure, and of the events to date. The monies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obtained to date since December last are as follows:</w:t>
            </w:r>
          </w:p>
        </w:tc>
      </w:tr>
      <w:tr>
        <w:trPr>
          <w:trHeight w:hRule="exact" w:val="296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s.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d.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Bombay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4,253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Rangoon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750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London</w:t>
            </w:r>
          </w:p>
        </w:tc>
        <w:tc>
          <w:tcPr>
            <w:tcW w:type="dxa" w:w="1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Mozambique</w:t>
            </w:r>
          </w:p>
        </w:tc>
        <w:tc>
          <w:tcPr>
            <w:tcW w:type="dxa" w:w="1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Zanzibar</w:t>
            </w:r>
          </w:p>
        </w:tc>
        <w:tc>
          <w:tcPr>
            <w:tcW w:type="dxa" w:w="1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28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Lourenco Marques</w:t>
            </w:r>
          </w:p>
        </w:tc>
        <w:tc>
          <w:tcPr>
            <w:tcW w:type="dxa" w:w="1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11 12 </w:t>
            </w:r>
          </w:p>
        </w:tc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Natal</w:t>
            </w:r>
          </w:p>
        </w:tc>
        <w:tc>
          <w:tcPr>
            <w:tcW w:type="dxa" w:w="1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8 16 </w:t>
            </w:r>
          </w:p>
        </w:tc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5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Local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2"/>
        </w:trPr>
        <w:tc>
          <w:tcPr>
            <w:tcW w:type="dxa" w:w="548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5,269 10 </w:t>
            </w:r>
          </w:p>
        </w:tc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Bombay fund is divided into two parts—£3,914-10-0 has</w:t>
      </w:r>
    </w:p>
    <w:p>
      <w:pPr>
        <w:autoSpaceDN w:val="0"/>
        <w:autoSpaceDE w:val="0"/>
        <w:widowControl/>
        <w:spacing w:line="220" w:lineRule="exact" w:before="3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7-5-1910.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6-12-1909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been sent to be used for carrying on the struggle generally,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£338-l3-4 has been earmarked for relief of distress among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or their dependants. These instructions have been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The remittances from Rangoon as also from London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earmarked fund from Bombay, been devoted to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>distress only.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as also Mr. Petit’s, has left the expenditure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and I have considered it best to avail myself of that latitude.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are banked to a separate account, called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Fund Account, in the Natal Bank, Johannesburg.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is concerned, I alone operate upon them. No special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committee has been organized, nor are the funds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British Indian Association Account.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covers a wider range than that of passive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Disbursements are made in consultation with or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Mr. Cachalia, who is the President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and other passive resisters.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debt represented a personal debt incurred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European friends and clients by reason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continue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somewhat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at a loss in the interests of the struggle.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continuance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Phoenix all my earnings during my last stay in South Africa,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£5,000. I derive no pecuniary benefit from Phoenix,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my family and myself being found by a European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Europeans and Indians who are my co-workers at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as a rule only what they need, and are practically under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poverty. Certain alterations have been made in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which I am glad to be able to say have so far enabled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the paper without the monthly assistance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The Committee in London is being financed on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basis. I have to make the same remark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offices here. The expenditure [up] to the 20th instant is as follows:</w:t>
      </w:r>
    </w:p>
    <w:p>
      <w:pPr>
        <w:autoSpaceDN w:val="0"/>
        <w:tabs>
          <w:tab w:pos="4610" w:val="left"/>
          <w:tab w:pos="557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374 11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</w:t>
      </w:r>
    </w:p>
    <w:p>
      <w:pPr>
        <w:autoSpaceDN w:val="0"/>
        <w:tabs>
          <w:tab w:pos="4610" w:val="left"/>
          <w:tab w:pos="557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175 15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tabs>
          <w:tab w:pos="461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of Distress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449 11 11</w:t>
      </w:r>
    </w:p>
    <w:p>
      <w:pPr>
        <w:autoSpaceDN w:val="0"/>
        <w:tabs>
          <w:tab w:pos="4730" w:val="left"/>
          <w:tab w:pos="5210" w:val="left"/>
          <w:tab w:pos="557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apart from Distress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382"/>
        </w:trPr>
        <w:tc>
          <w:tcPr>
            <w:tcW w:type="dxa" w:w="27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Indian Opinion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Debt</w:t>
            </w:r>
          </w:p>
        </w:tc>
        <w:tc>
          <w:tcPr>
            <w:tcW w:type="dxa" w:w="1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1,200 </w:t>
            </w:r>
          </w:p>
        </w:tc>
        <w:tc>
          <w:tcPr>
            <w:tcW w:type="dxa" w:w="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0"/>
        </w:trPr>
        <w:tc>
          <w:tcPr>
            <w:tcW w:type="dxa" w:w="27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1120"/>
            <w:gridSpan w:val="2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£2,249 18</w:t>
            </w:r>
          </w:p>
        </w:tc>
        <w:tc>
          <w:tcPr>
            <w:tcW w:type="dxa" w:w="3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0" w:lineRule="exact" w:before="21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leaves a balance of £3,019/12/-. The monthly expenses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distress have, however, as you see, gone forward,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in the month of December only £25 was paid, 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it comes to nearly £160 per month, over fifty families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Local expenses, besides the carrying on of the office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travelling expenses of passive resisters from Durban, etc.,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cables and such other disbursements. The above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a period of four months and a half. Excluding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and the item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debt,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expense is nearly £133. The expenses for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families are bound to increase as time passes.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down at £200 per month. The average monthly expense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put down at £333. The balance of £3,019/12/- may thus be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 about the month of January next.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Nearly £50 is being paid towards rent due by the families in dis-</w:t>
      </w:r>
      <w:r>
        <w:rPr>
          <w:rFonts w:ascii="Times" w:hAnsi="Times" w:eastAsia="Times"/>
          <w:b w:val="0"/>
          <w:i w:val="0"/>
          <w:color w:val="000000"/>
          <w:sz w:val="22"/>
        </w:rPr>
        <w:t>tress. We have, therefore, been considering the advisability of remo-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them to a farm, where women as well as men could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a living, and where we should probably be able to save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now being paid for relief. There was the difficulty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outlay on a farm. Mr. Cachalia, others who were out of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were even prepared to risk that outlay in the hope of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the farm, if necessary, at the close of the struggle, but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outlay will probably not be required, as a European friend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a farm and place it at the disposal of the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continuance of the struggle, free of charge.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offer has been almost accepted and by the time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hands, he may have secured a suitable farm, in which [case] all </w:t>
      </w:r>
      <w:r>
        <w:rPr>
          <w:rFonts w:ascii="Times" w:hAnsi="Times" w:eastAsia="Times"/>
          <w:b w:val="0"/>
          <w:i w:val="0"/>
          <w:color w:val="000000"/>
          <w:sz w:val="22"/>
        </w:rPr>
        <w:t>the distressed families and I should be living together on the farm.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detailed above take no note of relief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granted privately by individuals.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estimate I gave you of active passive resisters I now see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under-estimate, and many whom I did not consider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are now either serving imprisonment or have been deported.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have been of late very active in effecting arrests,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Kallenbach”, 30-5-1910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of the brave Tamils, than whom no [other]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better in connection with the struggle. These brave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after time courted imprisonment. There are over thirty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Diepkloof Gaol, which is a penal settlement,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are more severe than in the other prisons of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sixty have been deported by the </w:t>
      </w:r>
      <w:r>
        <w:rPr>
          <w:rFonts w:ascii="Times" w:hAnsi="Times" w:eastAsia="Times"/>
          <w:b w:val="0"/>
          <w:i/>
          <w:color w:val="000000"/>
          <w:sz w:val="22"/>
        </w:rPr>
        <w:t>Umhloti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over thirty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deported any day, orders for deportation having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cannot write about these deportations with sufficient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men are domiciled in the Transvaal;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also in Natal; some, again, have a right to enter Natal,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pass the education test imposed under the immigration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Colony. Some are mere lads born in the Transvaal or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and many have left behind them families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reared in this country. I come into constant touch with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sisters or mothers of the deported men. I once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would like to go with the deported to India,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indignantly remarked: “How can we? We were brought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children, and we do not know anybody in India.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rather perish here than go to India, which is a foreign land to us.”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regrettable this attitude of mind may be from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the fact remains that these men and women are rooted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soil. Many of these men before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earned a decent living. Some of them had stores,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trolley-contractors, and others were hawkers, cigar-makers,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waiters, etc., the employees earning a minimum wage of £6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£15, whereas the trolley-contractors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an independent calling earned as much as from £20 to £30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All these are now reduced to poverty, and their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the Passive Resistance Fund the barest sustenance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for your information that it was stated at one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those who were voluntarily registered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many of these deported men are, were not deported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who were domiciled in parts of South Africa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were deported to such parts and not to India.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have been falsified, the excuse given being that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supply identification particulars and to prove domicile.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excuse is invalid, because the refusal to supply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is itself a criminal offence, and these men, seeing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voluntarily registered, could have been proceeded against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special section that deals with refusal to supply identification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particulars. There was no occasion to treat them as unregistered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thus deport them. The second excuse is equally invalid,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were entitled to enter Natal stated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there and those who had a knowledge of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did not need to bring forward any proof.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that, having failed to break the proud spirit of the brave Tamils,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Department has now embarked upon a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extermination, and of taxing our pecuniary resources to the uttermost.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I think that I am quite correct in assuring you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you, the public in India, that neither these men, nor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wives, mothers nor sisters, as the case may be, are likely to succumb in </w:t>
      </w:r>
      <w:r>
        <w:rPr>
          <w:rFonts w:ascii="Times" w:hAnsi="Times" w:eastAsia="Times"/>
          <w:b w:val="0"/>
          <w:i w:val="0"/>
          <w:color w:val="000000"/>
          <w:sz w:val="22"/>
        </w:rPr>
        <w:t>any appreciable measure.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Motherland will not rest so long as the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her in the Transvaal legislation that we are fighting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removed, and that we shall continue to receive the support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hitherto extended to us.</w:t>
      </w:r>
    </w:p>
    <w:p>
      <w:pPr>
        <w:autoSpaceDN w:val="0"/>
        <w:autoSpaceDE w:val="0"/>
        <w:widowControl/>
        <w:spacing w:line="220" w:lineRule="exact" w:before="126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Gandhiji: G. N. 3799;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passive resisters recently discharged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Diepkloof have brought to the notice of my Association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information which, in the interests of humanity,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feels bound to place before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Sorabji, who has suffered imprisonment again and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26th October last, together with Mr.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sentenced to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E. I. Aswat, </w:t>
      </w:r>
      <w:r>
        <w:rPr>
          <w:rFonts w:ascii="Times" w:hAnsi="Times" w:eastAsia="Times"/>
          <w:b w:val="0"/>
          <w:i w:val="0"/>
          <w:color w:val="000000"/>
          <w:sz w:val="18"/>
        </w:rPr>
        <w:t>Acting Chairman of the British Indian Association.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Leading Natal Indian satyagrahi,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“Notable Discharges”, 30-4-1910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term at Volksrust. Mr. Sorabji states that during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at Volksrust, he was roughly treated by a warder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Nell. The previous time that he had gone to prison, he was,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orders, specially put on light labour, and he was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no heavy weight. But, on the occasion in question,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sentence, before medical examination had taken place, Warder Nell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Mr. Sorabji to water plants, in the doing of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fill full with water two five-gallon buckets and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some distance, a task which the Native prisoner with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Indians were made to work could do only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Warder Nell knew Mr. Sorabji during his previous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knew also that, under special medical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put upon very light labour, and his task chiefly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store-work, keeping an account of clothing and distributing it.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was working under another warder named Oberholster,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mind Mr. Sorabji taking his own time and only half 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buckets. At 2 o’clock that day, Warder Nell came and insisted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filling the two buckets full. The latter protested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warder knew him and knew also that the Medical Officer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put him upon light labour only. He also drew the warder’s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he was suffering from rupture and dislocation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of his arms and from acceleration of the heart. The warder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no heed, and still insisted upon Mr. Sorabji carrying the buckets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watering the plants. This he was obliged to do up to the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see the Medical Officer, that is, for two days.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matter to the notice of the Medical Officer,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once given to the effect that he was not to be put upon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work and that he was not to be made to carry any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Nell, evidently wishing to be spiteful, brought a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discipline against Mr. Sorabji, and the latter was tried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Magistrate. The breach of discipline consisted in Mr. Sorabji’s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drawn attention to his condition, and his having, as was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warder and denied by Mr. Sorabji, said to the former “Leave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alone. You are causing trouble for nothing.” Mr. Sorabji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warder, and related the whole of the incident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who, however, said that he was not trying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was entrusted to Mr. Sorabji, but that he was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 question of breach of discipline; and punished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diet. It is worthy perhaps of remark that, as the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>had ordered only light labour for Mr. Sorabji, the latter was given by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warder the dirtiest work to do, namely, the cleaning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closet. Mr. Sorabji desires me to state that he had no objection,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passive resister, to doing the work, but my Association considers it </w:t>
      </w:r>
      <w:r>
        <w:rPr>
          <w:rFonts w:ascii="Times" w:hAnsi="Times" w:eastAsia="Times"/>
          <w:b w:val="0"/>
          <w:i w:val="0"/>
          <w:color w:val="000000"/>
          <w:sz w:val="22"/>
        </w:rPr>
        <w:t>to be its duty to bring the matter to your notice.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removal from Volksrust, Mr. Sorabji was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Medh and Harilal Gandhi. The three were handcuffed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and marched from the gaol to the station, a distance of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mile. They were, in spite of the handcuffs, made to carry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bundles, which were fairly heavy, as they contained,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personal clothing, books also, and they had to carry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warder in charge and one blanket each.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marched from Park Station to the Fort in the same manner.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condition at Diepkloof, Messrs Sorabji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Medh, who have been just discharged, confirm the statements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discharged men as follows: The Medical Officer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callous to the avoidable sufferings of the prisoners. Once,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Naidoo, who is still at Diepkloof, and who,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considers, is one of the bravest men and certainly incapable of lying,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to the Medical Officer that the prisoners were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partial starvation; whereupon, he called Mr. Naidoo a liar.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often complained that he was losing weight, and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quantity of the food increased and the quality improved,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Officer laughed at his complaint and turned a deaf 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Medh had lost over twenty-five pounds, he complained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Deputy-Governor, and it was only on the 1st April, that is,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three weeks of his imprisonment, that the quantity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Most of the prisoners complain that they lose in weight,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in diet is not ordered until the Medical Officer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lost more weight than they need have.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made by him is that no harm is done to the prisoners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somewhat in weightand throw off what he calls superfluous fat.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Officer used often to remark to the prisoners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getting fat on the Government rations. In the humble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under treatment such as this, the lot of Indian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at Diepkloof is being made unnecessarily hard.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72 Asiatic prisoners, 18 had to receive an increase in diet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scale is perilously low both in quantity and 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 of the cold weather makes my Association nervous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health of these prisoners, who, deprived of the ordinary fat in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diet to which they are accustomed, will suffer very seriously.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discharged men also complain that, whereas, last winter,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clothing included a stout shirt, this time it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allowed, and the prisoners have already begun to suffer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this article of clothing. My Association is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change has been made throughout, but, even if it has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of economy or otherwise, my Association hopes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who belong to a much warmer country, will not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long-sleeved shirts to which they have always been used.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understands that this complaint has been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Governor, as also of the Medical Officer,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prisoners that the change was made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complain also of the fewness of the blankets. Diepkloof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which is built with corrugated iron only and which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ceiling-board, being on high ground, is very cold,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blankets, which may be sufficient in the stone-built prison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Volksrust, are undoubtedly not enough cover for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at Diepkloof. My Association ventures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that, at Volksrust, all the Indian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allowed, even during warm weather, besides three blankets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matting, a bed-board and a pillow. The two latter articles are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prisoners at Diepkloof. Messrs Sorabji and Medh, who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at Houtpoort and Volksrust, mention that 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during winter time four blankets were supplied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prisoners; and they add that, at Houtpoort, four blankets were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yourself, when you visited the gaol there and the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complained.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very painful incident, too, is reported by Messrs Sorabji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Medh. There is an Indian prisoner at Diepkloof, who is over 60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He pleaded before the Medical Officer for a shirt and an extra </w:t>
      </w:r>
      <w:r>
        <w:rPr>
          <w:rFonts w:ascii="Times" w:hAnsi="Times" w:eastAsia="Times"/>
          <w:b w:val="0"/>
          <w:i w:val="0"/>
          <w:color w:val="000000"/>
          <w:sz w:val="22"/>
        </w:rPr>
        <w:t>blanket, but that officer point-blank declined to grant relief.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trust that the matters herein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your urgent and careful attention.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NOTABLE DISCHARGES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Sorabji and Medh, who are among the stalwarts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were discharged on Saturday last. Both have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twelve months’ imprisonment. Both are educated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sacrificed their all for the honour of India. Mr. Sorabji laid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second stage of the struggle and Mr. Medh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first batch of Natal Indians who entered the Transvaal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test their rights as British subjects. Both have suffered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incarceration. Mr. Medh has lost heavily in flesh.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gained in moral strength, in soul-power. Their material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community’s gain. We congratulate these servants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them enough strength to go through what more may be in store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THE PRETORIA MUNICIPALITY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notorious municipality keeps up its reputation for waging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Colour. A private Bill introduced during the last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Parliament seeks to perpetuate the Town Regulations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regime which prevent the use of footpaths by Natives,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and Asiatics. The British Indian Association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done well in formally protesting against the Bill.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contains, as it ought to, a clause to the effect that it will not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unless and until His Majesty has expressed his pleasure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 it. Lord Crewe has now an opportunity of showing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protect the unrepresented classes in South Africa from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molestation. But the ultimate court of appeal is and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themselves who are affected by hostile legislation.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THE £3 TAX AGAIN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notified Indians who are liable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poll-tax of £3 that by re-indenturing they may avoid payment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tax, and they have notified the women who are so liable that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“Pretoria Municipality”, 30-4-1910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Transvaal Legislative Assembly”, 25-4-1910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avoid the tax by showing the Magistrate of their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cause for avoidance. On the face of it, the notice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the men and women concerned. But in reality,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The notice as to the men is totally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employers of Indian labour. It was for them that the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was made. For, the employers had to pay higher wages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the Indians who were liable to the tax to discharge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complacent Government have, therefore, met the employers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from payment Indians who may be employed by them.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notice is in effect a warning to the unfortunate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re-indenture or to pay the tax.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women, the less said about the disgraceful affair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After the humiliating surrender to the clamorous party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we could expect nothing better from the Government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insulting notice to the women. Their womanhood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sufficient cause for non-payment or none other could.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do not protect them, they must re-indenture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We hope, however, that not a single Indian woman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of the kind.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PRETORIA MUNICIPALITY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 Municipality has never been known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like the garbage-removing body that it is. It has earned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its hostility to the Coloured people. It would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existence just to make things go hard with them.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Transvaal Parliament, too, this Municipality dealt a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Coloureds. A private Bill sponsored by it seeks to provide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should not use footpaths. “Coloured” will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Boys and Asiatics. The British Indian Association has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this. It will also be necessary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Lord Crewe. Let us see what he and Lord Morley say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reply]. But it must always be borne in mind that ourultimate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only to ourselves. Is it possible that the Pretoria Indians will agree </w:t>
      </w:r>
      <w:r>
        <w:rPr>
          <w:rFonts w:ascii="Times" w:hAnsi="Times" w:eastAsia="Times"/>
          <w:b w:val="0"/>
          <w:i w:val="0"/>
          <w:color w:val="000000"/>
          <w:sz w:val="22"/>
        </w:rPr>
        <w:t>to avoid footpaths and walk on the roads?</w:t>
      </w:r>
    </w:p>
    <w:p>
      <w:pPr>
        <w:autoSpaceDN w:val="0"/>
        <w:autoSpaceDE w:val="0"/>
        <w:widowControl/>
        <w:spacing w:line="260" w:lineRule="exact" w:before="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30-4-1910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Transvaal Legislative Assembly”, 25-4-1910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public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you.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deliberation, I thought that it was the best thing for me to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been handed to the Press here,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on your side also. The letter, too, enables me to inform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contributors. I have now heard from Mr. Petit that Mr. Tata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the expenses incurred by me in connection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letter, to which I have alluded in the accompanying,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relieved me of anxiety on this score, but it is as well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specific approval from Mr. Tata also.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my action in publishing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translation in English does not in any way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is going on in the Transvaal. The opinions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booklet are personal to me. Though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matured in the course of the struggle, they have nothing to do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and I trust that you will be able, should any prejudice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myself personally or the pamphlet, to keep the merits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entirely separate from me. The views expressed by 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formed without much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Mr. Polak has passed on the typed copy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sending you the printed copy because, as the Gujarati is </w:t>
      </w:r>
      <w:r>
        <w:rPr>
          <w:rFonts w:ascii="Times" w:hAnsi="Times" w:eastAsia="Times"/>
          <w:b w:val="0"/>
          <w:i w:val="0"/>
          <w:color w:val="000000"/>
          <w:sz w:val="22"/>
        </w:rPr>
        <w:t>confiscated, I suppose the same thing applies to the translation.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had the time to go through the typed copy,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 your opinion. The booklet has been widely circulated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criticism has been received. There appears today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signed criticism, which I am asking Mr. Polak to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you.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answering the personal part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I simply felt that it was my duty to lay my views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you, which I have done. It is not for me now to argue. Should I ever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K. Gokhale”,25-4-1910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7-5-1910.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privilege of meeting you personally, I shall certainly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upon your attention some of the views I hold so strongly,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appears to me are perfectly sound. Meanwhile, with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entirely recovered from your malady, and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long spared for the service of the Motherland, I can only remain,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Gandhiji: G. N. 3800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LETTER TO GENERAL MANAGER, C. S. A.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F. A. Moolla and Suliman Kako, of 9 Jubilee Street,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were travelling on the 25th ultimo from Trichardts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Ermelo. On boarding the train, they could not secure seats. They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second-class tickets. They mentioned the matter to the conductor,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would find them seats. Station after station passed by,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met the conductor, but no seats were provided until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Breyten. At Breyten, Mr. Moolla told the conductor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reported, and the latter said that, in that event, Mr. Moolla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allowed to take a seat at all, and went away. Mr. Moolla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companion, however, took their seats in the compartment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pointed out to them. My Association trusts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to inquire into this matter.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A. M. Cachalia, Chairman, British Indian Association.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Joseph Royeppen, David Andrew, Samuel Joseph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Dhobi Nayana were to be released on Saturday, but,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day, they were brought to the gaol here and,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were handed over to the police for being deported.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immediately bailed out for two days. Though this was their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gaol, Mr. Royeppen and his companions spent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very cheerfully. They are, moreover, in excellent health.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want to re-enter immediately.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UINN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Quinn, who has been ordered to be deported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custody in Pretoria, challenged in the Supreme Court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right to hold him in detention pending his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prayed to the Court to order his release. The petition was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Chief Justice ruled that the period of detention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unreasonable.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Court held that since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judgment on the order of deportation, the only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decision concerned the period [of detention]. The judgment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consequence. We are where we were. A satyagrahi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 all this bother of moving the Supreme Court, but men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and inclinations and that is the reason why Mr. Quinn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make this petition. The Chinese have not been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disheartened by this judgment.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held a meeting on Sunday. It was attended,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by Mr. Royeppen and his companions, the Imam Saheb,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Coovadia, Bhikhaji, Sorabji, Medh, Gandhi and others.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explained the state of the struggle in all its aspects.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meeting, tea and fruits were served in honour of Mr. Royeppen.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gaol, Mr. Royeppen was a complete vegetarian. He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 need of meat. Mr. Royeppen and the others were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this morning.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Supreme Court Case”, 7-5-1910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HELAT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 at Diepkloof have sent a message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should be requested not to ask Mr. Shelat to carry slop-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pails and that they are ready to do the work on his behalf.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does them credit. Mr. Cachalia has accordingly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Government, so that, if it feels like it, it may spare Mr. </w:t>
      </w:r>
      <w:r>
        <w:rPr>
          <w:rFonts w:ascii="Times" w:hAnsi="Times" w:eastAsia="Times"/>
          <w:b w:val="0"/>
          <w:i w:val="0"/>
          <w:color w:val="000000"/>
          <w:sz w:val="22"/>
        </w:rPr>
        <w:t>Shelat.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ODHA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left for Diepkloof on Sunday last in order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Sodha. He is to be discharged next Saturday. He has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 in gaol.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was some time ago serving imprisonment as a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at Diepkloof, and underwent prolonged solitary confinement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refusing to carry slop-pails. The discharged passive resisters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message to my Association that the remaining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 at Diepkloof are quite agreeable that Mr. Shelat,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Brahmin and has very great conscientious scruples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slop-pails, should be excused from having to perform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and that the other British Indian prisoners will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him whenever his turn comes to remove the pails.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does not know whether Mr. Shelat has yet been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work, but I consider it my duty to bring the above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notice, so that such instructions as you may consider fit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 the officials at Diepkloof.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A. M. Cachalia,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Transvaal Administrator”, 7-6-1910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CABLE TO ROYAL FAMILY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15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May 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HUMBLE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LENCES      ROYAL       FAMILY.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THE SUPREME COURT CASE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by the Supreme Court on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Quinn, the Chairman of the Transvaal Chinese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take us any further. The deportations still remain illegal.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was not called upon to decide upon the legality or otherwise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warrant itself. The Court had no jurisdiction in the matter, the 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being purely administrative. The question, therefore, of deporting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are lawfully registered residents of the Transvaal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was. The only question that the Court had to decide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detention in Pretoria pending deportation was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The Court had no difficulty, in view of circumstances,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conclusion that detention was not unreasonable.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proceedings, however, throw a curious light on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are unable to carry out their illegal policy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port. The deportees, if they were to pass through British terri-</w:t>
      </w:r>
      <w:r>
        <w:rPr>
          <w:rFonts w:ascii="Times" w:hAnsi="Times" w:eastAsia="Times"/>
          <w:b w:val="0"/>
          <w:i w:val="0"/>
          <w:color w:val="000000"/>
          <w:sz w:val="22"/>
        </w:rPr>
        <w:t>tories, would have a legal remedy. They are, therefore, smuggled thro-</w:t>
      </w:r>
      <w:r>
        <w:rPr>
          <w:rFonts w:ascii="Times" w:hAnsi="Times" w:eastAsia="Times"/>
          <w:b w:val="0"/>
          <w:i w:val="0"/>
          <w:color w:val="000000"/>
          <w:sz w:val="22"/>
        </w:rPr>
        <w:t>ugh a foreign port. As passive resisters, however, theirs is not to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lain. Their duty is simply to go where they are forced to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possible moment to retrace their steps as soon as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agents, and once more challenge the might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20" w:lineRule="exact" w:before="7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cablegram, presumably drafted by Gandhiji, was sent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 Governor of the Transvaal on behalf of the British Indian Association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A. M. Cachalia, on the death of King Edward VII, who had passed away on </w:t>
      </w:r>
      <w:r>
        <w:rPr>
          <w:rFonts w:ascii="Times" w:hAnsi="Times" w:eastAsia="Times"/>
          <w:b w:val="0"/>
          <w:i w:val="0"/>
          <w:color w:val="000000"/>
          <w:sz w:val="18"/>
        </w:rPr>
        <w:t>6-5-1910.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“Johannesburg”, 2-5-1910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MR. ROYEPPEN AND HIS FRIENDS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 and his companions are making history.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passive resister who has come out of Diepkloof has spoken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Royeppen and his companions, Messrs Andrew and Joseph,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flattering terms. They have taken their imprisonment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According to their wont, the Government, evidently to test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have re-arrested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deported them. As Mr.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39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and his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states in his letter to the Press,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Government’s challenge. We congratulate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friends on the brave stand they are making.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Royeppen’s letter reveals a most painful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gaols of the Transvaal. Much of what Mr. Royeppen has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is generally known. But the details now given by him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were kept standing barefoot on a cold stone floor,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kept undressed in a draughty passage, how they were handcuffed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brutally certain warders dealt with them, revive the memories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shocking and disgraceful incident. Such treatment,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unnerving them, has, we are glad to notice, strengthened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to vindicate the national honour.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Royeppen and his companions have set to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a brilliant and a noble example worthy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They have shown that true happiness lies not in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but in moulding character. We trust that the lead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will infuse a new spirit into the colonial-born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their work cut out before them if they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making of the future South African nation.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OUR PUBLICATIONS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24th March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notifies that </w:t>
      </w:r>
      <w:r>
        <w:rPr>
          <w:rFonts w:ascii="Times" w:hAnsi="Times" w:eastAsia="Times"/>
          <w:b w:val="0"/>
          <w:i/>
          <w:color w:val="000000"/>
          <w:sz w:val="22"/>
        </w:rPr>
        <w:t>Hind 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Universal Dawn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Mustafa Kamel Pasha’s </w:t>
      </w:r>
      <w:r>
        <w:rPr>
          <w:rFonts w:ascii="Times" w:hAnsi="Times" w:eastAsia="Times"/>
          <w:b w:val="0"/>
          <w:i/>
          <w:color w:val="000000"/>
          <w:sz w:val="22"/>
        </w:rPr>
        <w:t>Speech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Defence of Socrates or The Story of a True Warrior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—all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 2-5-1910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 Barrister’s Gaol Experiences”,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7-5-1910.</w:t>
      </w:r>
    </w:p>
    <w:p>
      <w:pPr>
        <w:autoSpaceDN w:val="0"/>
        <w:tabs>
          <w:tab w:pos="550" w:val="left"/>
          <w:tab w:pos="650" w:val="left"/>
          <w:tab w:pos="1730" w:val="left"/>
          <w:tab w:pos="4090" w:val="left"/>
          <w:tab w:pos="56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Sarvodaya[-I]”, 16-5-1908, “Sarvodaya[-II]”, 28-5-1908, “Sarvodaya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[-III]”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30-5-1908,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“Sarvodaya[-IV]”,6-6-1908,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“Sarvodaya[-V]”,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13-6-1908,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“Sarvodaya[-VI]”,20-6-1908, “Sarvodaya[-VII]”, 27-6-1908, “Sarvodaya[-VIII]” , </w:t>
      </w:r>
      <w:r>
        <w:rPr>
          <w:rFonts w:ascii="Times" w:hAnsi="Times" w:eastAsia="Times"/>
          <w:b w:val="0"/>
          <w:i w:val="0"/>
          <w:color w:val="000000"/>
          <w:sz w:val="18"/>
        </w:rPr>
        <w:t>4-7-1908 &amp; “Sarvodaya[-IX]”, 18-7-1908.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of the International Printing Press—have been forfeited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Majesty for the reason that they “contain matter declared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seditious”.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Hind 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shape of 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</w:t>
      </w:r>
      <w:r>
        <w:rPr>
          <w:rFonts w:ascii="Times" w:hAnsi="Times" w:eastAsia="Times"/>
          <w:b w:val="0"/>
          <w:i/>
          <w:color w:val="000000"/>
          <w:sz w:val="22"/>
        </w:rPr>
        <w:t>Universal Dawn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Gujarati rendering of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</w:t>
      </w:r>
      <w:r>
        <w:rPr>
          <w:rFonts w:ascii="Times" w:hAnsi="Times" w:eastAsia="Times"/>
          <w:b w:val="0"/>
          <w:i/>
          <w:color w:val="000000"/>
          <w:sz w:val="22"/>
        </w:rPr>
        <w:t>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Mustafa Kamel Pasha’s Speech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Gujarati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 patriot’s speech delivered just before his death before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at Cairo.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Defence of Socrates or The Story of a True Warrior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Gujarati rendering of Plato’s immortal work printed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the virtue and the true nature of passive resistance.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publications, except </w:t>
      </w:r>
      <w:r>
        <w:rPr>
          <w:rFonts w:ascii="Times" w:hAnsi="Times" w:eastAsia="Times"/>
          <w:b w:val="0"/>
          <w:i/>
          <w:color w:val="000000"/>
          <w:sz w:val="22"/>
        </w:rPr>
        <w:t>Hind 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been before the public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time. They are intended to impart a lofty, moral tone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and are, in our opinion, works capable of being put into </w:t>
      </w:r>
      <w:r>
        <w:rPr>
          <w:rFonts w:ascii="Times" w:hAnsi="Times" w:eastAsia="Times"/>
          <w:b w:val="0"/>
          <w:i w:val="0"/>
          <w:color w:val="000000"/>
          <w:sz w:val="22"/>
        </w:rPr>
        <w:t>children’s hands without any danger whatsoever.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 right to complain. We consider this activity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Government of India a passing phase. They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panic and, wishing to do something, they intend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literature that shows the slightest independence of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overzeal is bound to kill itself. The really dangerous publications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all kinds of dubious and devious methods of circulation,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fear that they will, on that account, be read by the very class whom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intend that they do not reach.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we, who are uncompromising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passive resistance, have only one course left open 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cannot affect us. Our views can only remain the same,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find expression on every due occasion,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sympathize with the Government of India in their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spread of methods of violence. We would do and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it. But the only way we know to eradicate the disease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passive resistance of the right stamp. Any other way,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repression, must inevitably fail in the long run.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ROYEPPEN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admit that Mr. Royeppen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rendered excellent service to the community. Mr. Joseph </w:t>
      </w:r>
      <w:r>
        <w:rPr>
          <w:rFonts w:ascii="Times" w:hAnsi="Times" w:eastAsia="Times"/>
          <w:b w:val="0"/>
          <w:i w:val="0"/>
          <w:color w:val="000000"/>
          <w:sz w:val="22"/>
        </w:rPr>
        <w:t>Royeppen has put his education to the right use. His manner of living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 was also quite worthy of a satyagrahi. His simplicity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not admirable. His fellow-prisoners, Mr. David Andrew and </w:t>
      </w:r>
      <w:r>
        <w:rPr>
          <w:rFonts w:ascii="Times" w:hAnsi="Times" w:eastAsia="Times"/>
          <w:b w:val="0"/>
          <w:i w:val="0"/>
          <w:color w:val="000000"/>
          <w:sz w:val="22"/>
        </w:rPr>
        <w:t>Mr. Samuel Joseph, also spent their time cheerfully.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heroes among Indians will be soon back in gaol.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2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moved quickly to deport them once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on the fact that they are yet fresh [satyagrahis]. Its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lose courage and return [to Natal]. It makes one happy </w:t>
      </w:r>
      <w:r>
        <w:rPr>
          <w:rFonts w:ascii="Times" w:hAnsi="Times" w:eastAsia="Times"/>
          <w:b w:val="0"/>
          <w:i w:val="0"/>
          <w:color w:val="000000"/>
          <w:sz w:val="22"/>
        </w:rPr>
        <w:t>to know that this hope will not be fulfilled.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give elsewhere a translation of Mr. Royeppen’s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Press; it is worth reading.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</w:t>
            </w:r>
          </w:p>
        </w:tc>
      </w:tr>
    </w:tbl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7-5-1910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MILLIE GRAHAM POLAK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think of nothing to write to you about. I therefore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following beautiful thought: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‘Therefore the means of deliverance from all those evils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men suffer lies only in one thing, the inner work of each man </w:t>
      </w:r>
      <w:r>
        <w:rPr>
          <w:rFonts w:ascii="Times" w:hAnsi="Times" w:eastAsia="Times"/>
          <w:b w:val="0"/>
          <w:i w:val="0"/>
          <w:color w:val="000000"/>
          <w:sz w:val="22"/>
        </w:rPr>
        <w:t>upon himself.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“Martha! Martha! thou art anxious and troubled about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things, but one thing is needful” 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remain with love,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2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“Mr. Royeppen”, 28-5-1910 and “Joseph Royeppen”, 25-5-1910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W. J. WYBERGH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1910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WYBERGH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obliged to you for your very full and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little pamphlet on Indian Home Rule. I shall with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pleasure send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treat this reply likewise.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reciprocate the sentiments you express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of your letter. I am quite aware that my views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differences of opinion between my staunchest friends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come to regard with respect and myself,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so far as I am concerned, can neither diminish respect nor </w:t>
      </w:r>
      <w:r>
        <w:rPr>
          <w:rFonts w:ascii="Times" w:hAnsi="Times" w:eastAsia="Times"/>
          <w:b w:val="0"/>
          <w:i w:val="0"/>
          <w:color w:val="000000"/>
          <w:sz w:val="22"/>
        </w:rPr>
        <w:t>affect friendly relations.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imperfections and defects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in your letter, and I know how unworthy I am to handle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problems dealt with in the booklet. But, having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publicist practically forced upon me by circums-tances,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bound to write for those for whom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lay between allowing the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for guidance, to drift away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 violence that is now going on in India,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them,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humble, a lead that they were asking for. The only way I </w:t>
      </w:r>
      <w:r>
        <w:rPr>
          <w:rFonts w:ascii="Times" w:hAnsi="Times" w:eastAsia="Times"/>
          <w:b w:val="0"/>
          <w:i w:val="0"/>
          <w:color w:val="000000"/>
          <w:sz w:val="22"/>
        </w:rPr>
        <w:t>saw of mitigating violence was the one sketched in the pamphlet.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views that a superficial reader will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to be a disloyal production, and I admit, too,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distinguish between men and measures, between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 and its exponents, will come to that conclusion.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your proposition that I discourage violence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to be both wrong and ineffective, and not because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attained is wrong, that is to say, if it were ever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it is not, to detach the object from the means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it. I hold that Home Rule obtained by violence would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in kind from that obtained by the means suggested by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utterly to condemn modern civilisation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 hold that the spirit of it is evil. It is possible to show that some of its</w:t>
      </w:r>
    </w:p>
    <w:p>
      <w:pPr>
        <w:autoSpaceDN w:val="0"/>
        <w:autoSpaceDE w:val="0"/>
        <w:widowControl/>
        <w:spacing w:line="220" w:lineRule="exact" w:before="2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Legislative Assembly, Transvaal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“W. J. Wybergh’s letter to Gandhiji”, 3-5-1910.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‘and’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are good, but I have examined its tendency in the scale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I distinguish between the ideals of individuals who have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their environment, as also between Christianity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civilisation. Its activity is by no means confined to Europe.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blasting influence is now being exhibited in full force in Japan.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threatens to overwhelm India. History teaches us that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whirlpool, except in the cases of individuals,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their destiny in it but I do submit that those who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its influence, and those who have a well-tried civilisation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them, should be helped to remain where they are, if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prudence. I claim to have tested the life which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 has to give, as also that of the ancient civilisation,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most strongly contesting the idea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requires to be roused by “the lash of competition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material and sensuous, as well as intellectual, stimuli”;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these will add a single inch to its moral stature. 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sense in which I have used the term is undoubtedly the immedi-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aim of all humanity. It does not, therefore, follow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reach it in the same time. But if that liberation is the best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attainable by mankind, then, I submit, it is wrong to lower the ideal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All the Indian Scriptures have certainly preached incessantly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as an immediate aim, but we know that this preaching has </w:t>
      </w:r>
      <w:r>
        <w:rPr>
          <w:rFonts w:ascii="Times" w:hAnsi="Times" w:eastAsia="Times"/>
          <w:b w:val="0"/>
          <w:i w:val="0"/>
          <w:color w:val="000000"/>
          <w:sz w:val="22"/>
        </w:rPr>
        <w:t>not resulted in “activity in the lower worlds” being abandoned.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term “passive resistance” is a misnomer.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it because, generally speaking, we know what it means.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term, it easily appeals to the popular imagination.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principle is totally opposed to that of violence. It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that “the battle is transferred from the physical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plane”. The function of violence is to obtain reform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means; the function of passive resistance, that is, soul-force,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it by growth from within; which, in its turn, is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self-suffering, self-purification. Violence ever fails;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successful. The fight of a passive resister is none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because he fights to win. Indeed, he is obliged to fight to win,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to obtain the mastery of self. Passive resistance is always moral,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cruel; and any activity, mental or otherwise, which fails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test is undoubtedly not 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tends to show that there must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between politics and religion or spirituality. That is what we </w:t>
      </w:r>
      <w:r>
        <w:rPr>
          <w:rFonts w:ascii="Times" w:hAnsi="Times" w:eastAsia="Times"/>
          <w:b w:val="0"/>
          <w:i w:val="0"/>
          <w:color w:val="000000"/>
          <w:sz w:val="22"/>
        </w:rPr>
        <w:t>see in everyday life under modern conditions. Passive resistance seeks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rejoin politics and religion and to test every one of our 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ethical principles. That Jesus refused to use soul-force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stones into bread only supports my argument.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at present engaged in attempting that impossible 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soul-force for turning stones into bread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as it is still considered, as black magic. Nor can I hold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motives alone can always decide the question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being right or wrong. An ignorant mother may, from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administer a dose of opium to her child. Her motives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her of her ignorance, nor, in the moral world purge 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of killing her child. A passive resister, recognising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knowing that, in spite of the purity of his motives,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may be utterly wrong, leaves judgment to the Supreme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attempting to resist what he holds to be wrong, suffers only in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person.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can see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that a man who can only control “the organs of action”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“dwelling in his mind on the objects of the senses”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use the organs of action until the mind, too, is under control.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practices, we call such use an indulgence, and we know,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can control the flesh even while the spirit is weak,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that the spirit were equally strong, we will certainly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correspondence. I think the text you have quoted refers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for making a show, appears to be controlling the organs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whilst deliberately in his mind dwelling on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entirely that a pure passive resister cannot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regarded as a martyr nor can he complain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prison or any other hardships, nor may he make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out of what may appear to be injustice or ill-treatment,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may he allow any matter of passive resistance to be advertised.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action unfortunately is mixed. Purest passive resistance can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theory. The anomalies you point out only emphasize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passive resisters of the Transvaal are, after all,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fallible human beings and yet very weak, but I can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 is to make their practice correspond with pure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as nearly as possible, and, as the struggle progresses, pure </w:t>
      </w:r>
      <w:r>
        <w:rPr>
          <w:rFonts w:ascii="Times" w:hAnsi="Times" w:eastAsia="Times"/>
          <w:b w:val="0"/>
          <w:i w:val="0"/>
          <w:color w:val="000000"/>
          <w:sz w:val="22"/>
        </w:rPr>
        <w:t>spirits are certainly rising in our midst.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free to admit also that all passive resisters are not fired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love or of truth. Some of us are undoubtedly not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vindictiveness and the spirit of hatred; but the desire in us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ourselves of hatred and enmity. I have noticed, too,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simply became passive resisters under the glamour of the newness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or for selfish reasons have fallen away. Pretended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cannot last long. Such men never were passive resisters.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discuss the subject of passive resistance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impersonally. If you say that physical sufferings of soldiers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vastly exceeded those of the Transvaal passive resisters, I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entirly; but the sufferings of world-known passive resisters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walked into funeral pyres or into boiling cauldrons were </w:t>
      </w:r>
      <w:r>
        <w:rPr>
          <w:rFonts w:ascii="Times" w:hAnsi="Times" w:eastAsia="Times"/>
          <w:b w:val="0"/>
          <w:i w:val="0"/>
          <w:color w:val="000000"/>
          <w:sz w:val="22"/>
        </w:rPr>
        <w:t>incomparably greater than those of any soldier it is possible to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pretend to speak for Tolstoy, but my reading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has never led me to consider that, in spite of his merciless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institutions organised and based upon force,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he in any way anticipates or contemplates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be able to live in a state of philosophical anarchy.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preached, as, in my opinion, have all world-teachers,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to obey the voice of his own conscience, and be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and seek the Kingdom of God from within. For him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that can control him without his sanction.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superior to all government. And can it be ever dangerous for a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a number of other lions who in their ignorance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merely lambs that they, too, are not lambs but lions?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very ignorant lions will no doubt contest the knowing lion’s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There will, no doubt, on that account be confusion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no matter how gross the ignorance may be,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lion who knows should sit still and not ask his </w:t>
      </w:r>
      <w:r>
        <w:rPr>
          <w:rFonts w:ascii="Times" w:hAnsi="Times" w:eastAsia="Times"/>
          <w:b w:val="0"/>
          <w:i w:val="0"/>
          <w:color w:val="000000"/>
          <w:sz w:val="22"/>
        </w:rPr>
        <w:t>fellow-lions to share his majesty and freedom.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indeed occurred to me that an anti-Asiatic league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pure though entirely misguided motives wishes to deport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from the Transvaal, because it may consider them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would be certainly justified, from its own view-point, in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its object. It is not open to passive resisters,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to complain of such, in their opinion, high-handed action,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deportation and worse must be a welcome relief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a course of action which is repugnant to their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fail to see the beauty of passive resistance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illustration. Supposing that these deportees were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physical violence against forcible deportation, and yet from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choice elected to be deported rather than resist deportation, will it </w:t>
      </w:r>
      <w:r>
        <w:rPr>
          <w:rFonts w:ascii="Times" w:hAnsi="Times" w:eastAsia="Times"/>
          <w:b w:val="0"/>
          <w:i w:val="0"/>
          <w:color w:val="000000"/>
          <w:sz w:val="22"/>
        </w:rPr>
        <w:t>not show superior courage and superior moral fibre in them?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Samuel Joseph, Mr. Andrew and Mr. Dhobi Nayana,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recently released and deported, re-entered and went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on Friday last. They have been awarded only six weeks.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surprising. To start with, it was six months, then it became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and now it is a month and a half. I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this. We need not say that the Government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panicky, for all its actions are dictated by panic. Maybe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wants to empty Diepkloof before the Union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 June 1. But this is mere guess-work. “Why should it empty </w:t>
      </w:r>
      <w:r>
        <w:rPr>
          <w:rFonts w:ascii="Times" w:hAnsi="Times" w:eastAsia="Times"/>
          <w:b w:val="0"/>
          <w:i w:val="0"/>
          <w:color w:val="000000"/>
          <w:sz w:val="22"/>
        </w:rPr>
        <w:t>the gaol in this manner?” one cannot help asking. Let us wait and see.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procession is bound to reach the place of reception, drum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satyagrahi, it should be the same, six months or six weeks.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ODHA</w:t>
      </w:r>
    </w:p>
    <w:p>
      <w:pPr>
        <w:autoSpaceDN w:val="0"/>
        <w:autoSpaceDE w:val="0"/>
        <w:widowControl/>
        <w:spacing w:line="28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was discharged on Saturday. He appeared all right.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sign this time of his having suffered in health as there was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Since he has not been [re-]arrested, he is leaving for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his children and expects to return shortly and join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fellow-satyagrahis in gaol.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Harilal Gandhi, too, left for Phoenix </w:t>
      </w:r>
      <w:r>
        <w:rPr>
          <w:rFonts w:ascii="Times" w:hAnsi="Times" w:eastAsia="Times"/>
          <w:b w:val="0"/>
          <w:i w:val="0"/>
          <w:color w:val="000000"/>
          <w:sz w:val="22"/>
        </w:rPr>
        <w:t>last Friday for the same purpose.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DWARD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account of his death, everything is closed in the town today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saying, meaning, “The truth of the matter is bound to be known </w:t>
      </w:r>
      <w:r>
        <w:rPr>
          <w:rFonts w:ascii="Times" w:hAnsi="Times" w:eastAsia="Times"/>
          <w:b w:val="0"/>
          <w:i w:val="0"/>
          <w:color w:val="000000"/>
          <w:sz w:val="18"/>
        </w:rPr>
        <w:t>sooner or later”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“Mr. Sodha’s Discharge”, 14-5-1910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black flags were unfurled over offices.</w:t>
      </w:r>
    </w:p>
    <w:p>
      <w:pPr>
        <w:autoSpaceDN w:val="0"/>
        <w:autoSpaceDE w:val="0"/>
        <w:widowControl/>
        <w:spacing w:line="294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OONLIGHT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Peter Moonlight, who was at one time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Tamils [the Tamil Association], is now under police custody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deported.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AMILY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sent, through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Governor, a telegraphic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condolence to the Royal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all shops were closed. Newspapers have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long accounts of the career of the late King.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Chinese are preparing to take an appeal to the Privy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ncil in the case which they lost in the Supreme Court.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com-</w:t>
      </w:r>
      <w:r>
        <w:rPr>
          <w:rFonts w:ascii="Times" w:hAnsi="Times" w:eastAsia="Times"/>
          <w:b w:val="0"/>
          <w:i w:val="0"/>
          <w:color w:val="000000"/>
          <w:sz w:val="22"/>
        </w:rPr>
        <w:t>plicated matter and therefore no definite decision has been taken yet.</w:t>
      </w:r>
    </w:p>
    <w:p>
      <w:pPr>
        <w:autoSpaceDN w:val="0"/>
        <w:autoSpaceDE w:val="0"/>
        <w:widowControl/>
        <w:spacing w:line="294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11,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Chinasamy Paul, a boy of 16 years, and Peter Moonlight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deported.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20" w:lineRule="exact" w:before="26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Royal Family”, After 6-5-1910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Supreme Court Case”, 7-5-1910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44" w:right="141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THE LATE 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Edward is dead and has left an Empire in mourning.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 keeps the King outside of politics.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personal qualities that alone count in measuring the loss.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only those whose lives are affected by them. Indians will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late Majesty as a Sovereign who followed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his mother of revered memory. Like her, the late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a warm corner in his bosom for the people of India.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always be a title to our affection for his memory.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LONG LIVE THE KING!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H.R.H. Prince George of Wales is now King George the Fifth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Emperor of India. The King is dead: Long live the King!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expressions that have to be uttered in the same breath.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and Emperors come and go but Kingship is eternal.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of that office few Sovereigns are able fully to live up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Edward, in the words of his son, now King George V,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“so long as he drew breath, he would strive to promote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people”. “That promise”, adds His Majesty, “was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to the best of his father’s ability and it would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endeavour, under God, to follow his father’s example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respect.” His Majesty asks the prayer of his subjects “that God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him strength and guidance”. That prayer will go up to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countries and in many languages. We humbly Join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32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 boxed item within thick black lines.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MR. V. A. CHETTIAR</w:t>
      </w:r>
    </w:p>
    <w:p>
      <w:pPr>
        <w:autoSpaceDN w:val="0"/>
        <w:autoSpaceDE w:val="0"/>
        <w:widowControl/>
        <w:spacing w:line="260" w:lineRule="exact" w:before="2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be glad to possess a portrait of Mr. V.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Chettiar, the Chairman of the Tamil Benefit Society. We are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Chettiar’s portrait with this issue not only because Mr. Chettiar,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as he is, has gone to gaol for the third time and that his son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waters, but also by way of compliment to the whole Tamil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that has worked wonders during the struggle.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MR. SODHA’S DISCHARGE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R. M. Sodha, who was discharged last Saturday,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stalwarts whom we mentioned the other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almost continuously for a year. Mr. Sodha, again,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orthodox Hindu, has been obliged to suffer doubly as,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months of the year, he restricts himself to only one meal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Outside the gaol, his one meal will naturally make up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for the absence of the other two. But, in the prison, he had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his portion for the particular meal he chose to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Sodha went through it all most cheerfully. Mr. Sodha,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discharged in the Transvaal and not being deported,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Natal to see his wife and family, and proposes to return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to rejoin his fellow-prisoners at Diepkloof. The calmness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well-tried passive resisters like Mr. Sodha face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does great credit to themselves and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belong.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40" w:lineRule="exact" w:before="1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9-5-1910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398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LATE EMPEROR EDWARD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British Empire mourns the death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Edward. What is the position of the Indian people? Should-the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at present unhappy under British rule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in the mourning? Those who refrain must be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Constitution, under which the King takes no active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He cannot change the policy of his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in judging him, we can only take into account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Even these have hardly had any impact 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Those alone will feel their effects who acquaint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life and reflect over his conduct.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for us that King Edward followed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mother, Queen Victoria, and showed love for the Indian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have cherished kindly feelings for them in his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Indian people, whatever their views on British policies, </w:t>
      </w:r>
      <w:r>
        <w:rPr>
          <w:rFonts w:ascii="Times" w:hAnsi="Times" w:eastAsia="Times"/>
          <w:b w:val="0"/>
          <w:i w:val="0"/>
          <w:color w:val="000000"/>
          <w:sz w:val="22"/>
        </w:rPr>
        <w:t>will always bear the purest affection for the King.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LONG LIVE THE KING!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King is dead. Long live the King.” These two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uttered in the same breath at the time of a king’s death. 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go. Many have died, and many will die in future. Dara,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Alexandar and others left empty-handed. There is no knowing,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body will perish. But kingship lives on. It may be despotic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benevolent. But British monarchy is neither the one nor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Edward did all that he could. It was his greatness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interfering in the conduct of the government. He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do so was the best way of serving the people. The Prince of </w:t>
      </w:r>
      <w:r>
        <w:rPr>
          <w:rFonts w:ascii="Times" w:hAnsi="Times" w:eastAsia="Times"/>
          <w:b w:val="0"/>
          <w:i w:val="0"/>
          <w:color w:val="000000"/>
          <w:sz w:val="22"/>
        </w:rPr>
        <w:t>Wales now becomes King George V, the new monarch. It ishis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follow in the footsteps of his father, and he prays to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guidance and wants his subjects too to pray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will join in this prayer and we also pray to God to give him</w:t>
      </w:r>
    </w:p>
    <w:p>
      <w:pPr>
        <w:autoSpaceDN w:val="0"/>
        <w:autoSpaceDE w:val="0"/>
        <w:widowControl/>
        <w:spacing w:line="220" w:lineRule="exact" w:before="2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between two thick black lines.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power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wisdom and strength.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ABLES FROM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cables have been received from Mr. Polak,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a big meeting was held in Madras when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Bombay. From among them, 26 have already started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voyage. Those who were deported also included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non-satyagrahis. Mr. Polak also reports the death of one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been taken aback by Mr. Polak’s brisk work.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Durban will welcome and look after those who disembark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Durban Indians can do this at least, ought to do it,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their lodging, honour them [in public] and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back to the Transvaal.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informs me that passengers bound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to face much harassment in Delagoa Bay.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demands eight shillings. Afterwards, if the passenger holds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pass, they collect £8 from him and then allow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disembark. He is charged a further fee of one and a half pounds.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made to hand over his pass, and gets a ticket after the pass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inspected. He has then to inform the police about his departure.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accompanies him as far as the border and there returns £7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after deducting £1. Thus, the Indian remains a prisoner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 Transvaal and pays a fine of as much as £3. Not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incoming Indians submit to all this quietly, but the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are in a position to have matters set right, are too selfish </w:t>
      </w:r>
      <w:r>
        <w:rPr>
          <w:rFonts w:ascii="Times" w:hAnsi="Times" w:eastAsia="Times"/>
          <w:b w:val="0"/>
          <w:i w:val="0"/>
          <w:color w:val="000000"/>
          <w:sz w:val="22"/>
        </w:rPr>
        <w:t>to move in the matter.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THE RETURNED DEPORTEES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and the 26 returning deportees deserve the thanks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South Africa, Mr. Polak for the promptness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has sent these men, and the deportees for the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self-sacrifice they have shown in undertaking the return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four days of their arrival in Bombay. It must have been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 great wrench. They went to the mother-country,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strangers to it. They could have seen something of it,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stayed, and no one could have taken exception if they had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course, but they chose to put duty before everything else,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trying voyage as deck-passengers, they have undertaken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equally trying voyage not to find or seek rest after it,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imprisonment or whatever may be in store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is rife as to whether these men will be able to land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South African ports. If they have been domiciled either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or in Natal, they should certainly find no difficulty in that.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they arrive, probably the Union Government will be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order. It will be interesting to note how they are dealt with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Government. All speculation with reference to their arrival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needless, because, whether they are tried as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or otherwise, they have but to seek imprisonment,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after having brought them into the Colony,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again to Delagoa Bay and deport them to India.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as passive resisters they have only one course left open,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abide by their obligation not to submit to the Law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for which they have been suffering has been redressed,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results that may follow such a course.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Durban, too, have a duty to perform. It will be expected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receive these passive resisters and make them as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possible, and give them such an ovation as would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their self-sacrificing work is being appreciated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throughout South Africa, and to enable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Government to understand that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 South Africa is at the back of the movement.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HINDUS AND MUSLIMS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ashamed to write under this heading but, ashamed or </w:t>
      </w:r>
      <w:r>
        <w:rPr>
          <w:rFonts w:ascii="Times" w:hAnsi="Times" w:eastAsia="Times"/>
          <w:b w:val="0"/>
          <w:i w:val="0"/>
          <w:color w:val="000000"/>
          <w:sz w:val="22"/>
        </w:rPr>
        <w:t>not, our duty is to speak the truth.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Maritzburg, some Hindus and Colonial-born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trading licences, and also succeeded in obtaining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prepared, if they so desire, to congratulate them on that.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which they adopted to secure the licences will prove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saying: “The heart must pay for what the hand has done.”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their applications, they submitted a statement from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saying that Hindus and Muslims were not united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[therefore] Hindus and Colonial-born Indians must not be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from Muslim shops. And so the whites, in their wisdom,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licences should be granted.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we can see, such steps can only lead to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Till now it was only the whites who used to oppose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applications. Now we see even Indians opposing one another.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augurs ill [for the community]. We see that Indians are being tempted,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support of whites, to profit at one another’s expense.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among the Indians should realize at once that this will bring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 the communities. A move of this kind betokens complete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vision. We, therefore, entreat Indian leaders to think twice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engage in such activities. We look upon everyone,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 Indian or not, who creates differences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between Colonial-born Indians and other Indians,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community; such a person will certainly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so. We are emphatic in our view that, if among ourselves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gets something more than the other, the latter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 in that rather than allow anything to fall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 party.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21-5-1910</w:t>
      </w:r>
    </w:p>
    <w:p>
      <w:pPr>
        <w:autoSpaceDN w:val="0"/>
        <w:autoSpaceDE w:val="0"/>
        <w:widowControl/>
        <w:spacing w:line="32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JOHANNESBURG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EPORTEES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Achary, one of the deportees, in a letter from Zanzibar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April 23, writes to say that the deportees were happy on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ship. They had some difficulties with the Captain about their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the British Consul’s advice, these were satisfactorily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>Beira.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EPORTEES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 Ernest and 23 other Indians who were deported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Umfuli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18th instant were accompanied by Mr. Quinn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other Chinese. The ship is bound for Colombo.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 what will happen to the passengers thereafter.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report that the Chinese may be taken to China. Mr. Quinn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the Chinese Consul had made good arrangements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accommodation. There is also a move by the Chinese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Minister in Lisbon, the capital of Portugal,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2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28-5-1910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50. LETTER TO T. D. PATHER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OHANNESBURG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25, 1910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PATHER,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a full explanation of the two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your letter. I am glad that you are not concerned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being done to our countrymen. Indeed, interpreters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source of comfort and help to Indians who come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glad you have been helping Mr. Royeppen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autoSpaceDN w:val="0"/>
        <w:autoSpaceDE w:val="0"/>
        <w:widowControl/>
        <w:spacing w:line="220" w:lineRule="exact" w:before="26" w:after="2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T. D.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1256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36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777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Royeppen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TELEGRAM TO SECRETARY TO VISCOUNT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GLADSTONE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1910</w:t>
      </w:r>
    </w:p>
    <w:p>
      <w:pPr>
        <w:autoSpaceDN w:val="0"/>
        <w:tabs>
          <w:tab w:pos="1030" w:val="left"/>
          <w:tab w:pos="2050" w:val="left"/>
          <w:tab w:pos="3550" w:val="left"/>
          <w:tab w:pos="4690" w:val="left"/>
          <w:tab w:pos="607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WEL-</w:t>
      </w:r>
    </w:p>
    <w:p>
      <w:pPr>
        <w:autoSpaceDN w:val="0"/>
        <w:tabs>
          <w:tab w:pos="910" w:val="left"/>
          <w:tab w:pos="1570" w:val="left"/>
          <w:tab w:pos="2270" w:val="left"/>
          <w:tab w:pos="3770" w:val="left"/>
          <w:tab w:pos="457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GLADSTONE.</w:t>
      </w:r>
    </w:p>
    <w:p>
      <w:pPr>
        <w:autoSpaceDN w:val="0"/>
        <w:tabs>
          <w:tab w:pos="1730" w:val="left"/>
          <w:tab w:pos="2790" w:val="left"/>
          <w:tab w:pos="439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1470" w:val="left"/>
          <w:tab w:pos="2610" w:val="left"/>
          <w:tab w:pos="42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PAINFUL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ASIATIC     STRUGGLE     GOING     ON     IN     COLONY.</w:t>
      </w:r>
    </w:p>
    <w:p>
      <w:pPr>
        <w:autoSpaceDN w:val="0"/>
        <w:autoSpaceDE w:val="0"/>
        <w:widowControl/>
        <w:spacing w:line="266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0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Cd. 5363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CRIMINAL NEGLECT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Hon. Mr. R. Jameson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W. C. Daugherty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deserve the thanks not only of the Indian community but also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the fair name of Durban at heart, for the outspoken manner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which they have exposed the criminal neglect of the Durban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Corporation in not having attended to the sanitation of a plague-spot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as the Eastern Vlei Indian Location, containing a population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nearly 800 Indians whom Mr. Jameson describes as “these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long-suffering, patient and helpless people”. Since 1901,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tenants have paid the Corporation in rents and rates the sum of £8,508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have received in return “nothing but a swamp, a water-pipe,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sanitary services”. “Had they been Europeans”, adds Mr. Jameson,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“this would perforce long since have been righted.” Mr. Daugherty,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gives details, says that “they suffer in health and comfort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material prosperity through being overlooked or forgotten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improvements which have in every other part of the Borough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progressing and this notwithstanding that their particular part 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amelioration more urgently than any other locality. There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a paraffin lamp in the road.” Now this is a terrible indictment.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presumably drafted by Gandhiji. On June 23,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replied that Viscount Gladstone could not receive the deputation.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“Johannes-burg”’ 27-6-1910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Sanitary Committee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Inspector of Nuisances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6" w:right="1398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thought on reading it is naturally to swear at the Corporation.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neglected the Eastern Vlei Indians in a most shocking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is all too true. But maturer consideration must lead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heart-searchings among ourselves. We are not inclined to absolve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Eastern Vlei Indians entirely from blame. It was, as it is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them to decline to live in that swamp. But the chief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rest upon the shoulders of the leaders of the community.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 want of real communal life. It is possible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of the location inmates. But it is impossible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excuse the apathy of the leaders who should have 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the Corporation to do its obvious duty. Why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have received prompt attention, had it been inhabited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Europeans? Surely not because they were Europeans but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if not they themselves, would have moved heaven and earth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such a terrible wrong. Europeans would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duty, whereas we have not. If, then, the neglect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is criminal, that of our leaders is doubly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may shelve Mr. Jameson’s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Daugherty’s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Will our leaders allow it todo so? Here there is simple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Indian societies. It is work that can bear fruit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They may appoint visiting members to the location,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information, bring the inmates themselves to a sense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tell them what they can do themselves, and, last but not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and should ceaselessly worry the Corporation until it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its duty.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Memorandum to the Durban Town Council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21-5-1910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21-5-1910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GERMAN EAST AFRICA LINE’S STEAMERS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the Agents of the German East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to the allegations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print in another column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per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Kanzler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voyage from Bombay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on the 31st March last. If the allegations are true,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 serious reflection on the officers of the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Kanzler.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Company’s Agents will fully investigate the charges made.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at the same time, warn them that, if they remain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 denials from the officers concerned, it would hardly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Most of the passengers who have given their names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available, and it is the duty of the Company’s Agents,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interest, to carry on a thorough investigation.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would countenance ill-treatment of their passengers,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are Indians or Europeans.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MR. ROYEPPEN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Royeppen, after having performed the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aged mother and met his relatives whom he had left after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stay with them upon his return from London, has rejoined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and has been imprisoned with hard labour for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offence of entering a British Colony. His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are no protection to him. His Indian parentage nullifies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his educational qualifications. Had he been a European,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accomplishments would have secured for him a warm welcome.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of the tragedy, as Mr. Polak would call this event,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For an Indian, the term “British subject” has no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autoSpaceDE w:val="0"/>
        <w:widowControl/>
        <w:spacing w:line="220" w:lineRule="exact" w:before="7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the complaints were in respect of sleeping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accommodation, water supply, medical facilities and rough treatment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MORE DISCHARGES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passive resisters continue to be discharged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Diepkloof prison. That staunch passive resister, Mr. P. K. Naidoo,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quiet volunteer, Mr. Raju Naidoo, together with young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finished their terms of imprisonment on Monday last. Mr.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 Naidoo has served for the fourth time during the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In order to break his spirit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re-arrested Mr. Naidoo immediately on his previous discharge.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was adamant. The gaol had lost all its terror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therefore, asking for a remand in order to enable him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hurried visit to his family, he accepted the summons to duty.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Naidoo, it may be recalled, was a member of the volunteer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during the Boer War and holds the war medal.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scholastic training nor military service counts for an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FOR COLONIAL-BORN INDIANS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every Colonial-born Indian will read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Inspector of Education in Basutoland for the year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last. The Inspector, in dealing with the comparative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and that of the Sesuto language for the Basutos,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if education is to have any real value for the Basutos, it must be based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sound teaching in their own language. Anything which encourages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to hurry over this stage in order that their pupils may be considered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belonging to the standards is fatal to education in the true sense of the word.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Among the Natives in Basutoland, the speaking of English is an exotic.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accomplishment and one which, imperfectly acquired, gains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exponent little credit with European listeners. . . . Opinion in Basutoland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practically unanimous that this elementary education should be given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Sesuto. . . . I would deprecate, therefore, any attempt to me a sure the value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by the number of pupils who are reading English in advanced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reading-books, or to belittle the worth of a school because the only 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known by the majority of the pupils is Sesuto. A pupil who knows Sesuto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can read the Bible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Pilgrim’s Progress. </w:t>
      </w:r>
      <w:r>
        <w:rPr>
          <w:rFonts w:ascii="Times" w:hAnsi="Times" w:eastAsia="Times"/>
          <w:b w:val="0"/>
          <w:i w:val="0"/>
          <w:color w:val="000000"/>
          <w:sz w:val="18"/>
        </w:rPr>
        <w:t>He can follow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 of the day in Sesuto newspapers and, in his lighter moments, can 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 Sesuto novels. Many Europeans have gone far with little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book-knowledge of their own language than this.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every Indian will carefully consider these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Inspector of Education in Basutoland. If what the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be true of the Basutos, how much more must it be so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who receive, in the ordinary schools of the Colony,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at all in their mother-tongue. Moreover, fine as the Sesuto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is, we venture to think that it cannot boast the literary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 Indian languages spoken in the Colony.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shame to any Indian youth to know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and read his own mother-tongue like an ordinary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The criminal neglect that is going on among Indian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children as to the learning by the latter of Indian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calculated almost to denationalize them. Indeed,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of the missionaries who are in charge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to take to heart the very valuable suggestion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in Basutoland. But, whether they perform their duty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evidently the sacred obligation of Indian parents to repair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while there is yet time. The majority of the Indian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in the ordinary schools of the Colony study neither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their own mother-tongue. The result is that they become useless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citizens of the Colony and are hardly useful as decent </w:t>
      </w:r>
      <w:r>
        <w:rPr>
          <w:rFonts w:ascii="Times" w:hAnsi="Times" w:eastAsia="Times"/>
          <w:b w:val="0"/>
          <w:i w:val="0"/>
          <w:color w:val="000000"/>
          <w:sz w:val="22"/>
        </w:rPr>
        <w:t>wage-earners.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JOSEPH ROYEPPEN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 is once again in gaol.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six weeks’ imprisonment and gone back to do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sake of the motherland. This is fine courage indeed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Royeppen’s part. His going to gaol has been, and will be, a great </w:t>
      </w:r>
      <w:r>
        <w:rPr>
          <w:rFonts w:ascii="Times" w:hAnsi="Times" w:eastAsia="Times"/>
          <w:b w:val="0"/>
          <w:i w:val="0"/>
          <w:color w:val="000000"/>
          <w:sz w:val="22"/>
        </w:rPr>
        <w:t>gain to himself and to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trivial matter that an educated man like Mr. Royeppen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suffer imprisonment the moment he enters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This incident proves that we are not British subjects, but </w:t>
      </w:r>
      <w:r>
        <w:rPr>
          <w:rFonts w:ascii="Times" w:hAnsi="Times" w:eastAsia="Times"/>
          <w:b w:val="0"/>
          <w:i w:val="0"/>
          <w:color w:val="000000"/>
          <w:sz w:val="22"/>
        </w:rPr>
        <w:t>slaves.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56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H. KALLENBACH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KALLENBACH,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Cachalia and other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and I have to thank you for your generous offer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and my own behalf. I accept your offer, and I need hardly say to </w:t>
      </w:r>
      <w:r>
        <w:rPr>
          <w:rFonts w:ascii="Times" w:hAnsi="Times" w:eastAsia="Times"/>
          <w:b w:val="0"/>
          <w:i w:val="0"/>
          <w:color w:val="000000"/>
          <w:sz w:val="22"/>
        </w:rPr>
        <w:t>what extent your offer will relieve the financial pressure.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improvements and additions referred to in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and 3 of your letter, I shall keep an accurate account which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your inspection, and I shall not undertake improvements or </w:t>
      </w:r>
      <w:r>
        <w:rPr>
          <w:rFonts w:ascii="Times" w:hAnsi="Times" w:eastAsia="Times"/>
          <w:b w:val="0"/>
          <w:i w:val="0"/>
          <w:color w:val="000000"/>
          <w:sz w:val="22"/>
        </w:rPr>
        <w:t>additions without your approval.</w:t>
      </w:r>
    </w:p>
    <w:p>
      <w:pPr>
        <w:autoSpaceDN w:val="0"/>
        <w:autoSpaceDE w:val="0"/>
        <w:widowControl/>
        <w:spacing w:line="220" w:lineRule="exact" w:before="8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128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416" w:lineRule="exact" w:before="0" w:after="0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 as follows: </w:t>
      </w: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3927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6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May 30, 1910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3927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our conversation, I offer to you the use of my farm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Lawley for passive resisters and their indigent families; the families and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to live on the farm free of any rent or charge, as long as the struggle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 lasts. They may also use, free of charge, all the buildings not </w:t>
      </w:r>
      <w:r>
        <w:rPr>
          <w:rFonts w:ascii="Times" w:hAnsi="Times" w:eastAsia="Times"/>
          <w:b w:val="0"/>
          <w:i w:val="0"/>
          <w:color w:val="000000"/>
          <w:sz w:val="18"/>
        </w:rPr>
        <w:t>at present used by me.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structural alterations, additions or improvements made by you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at your pleasure on the termination of occupation, or they will be paid for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at a valuation in the usual manner, the terms of payment to be mutually agreed </w:t>
      </w:r>
      <w:r>
        <w:rPr>
          <w:rFonts w:ascii="Times" w:hAnsi="Times" w:eastAsia="Times"/>
          <w:b w:val="0"/>
          <w:i w:val="0"/>
          <w:color w:val="000000"/>
          <w:sz w:val="18"/>
        </w:rPr>
        <w:t>upon by us.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propose to pay, at a valuation in the usual manner, [for] all the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>improvements that may have been made by the settlers.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settlers to withdraw from the farm on the termination of the struggle.</w:t>
      </w:r>
    </w:p>
    <w:p>
      <w:pPr>
        <w:autoSpaceDN w:val="0"/>
        <w:autoSpaceDE w:val="0"/>
        <w:widowControl/>
        <w:spacing w:line="226" w:lineRule="exact" w:before="2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H. K</w:t>
      </w:r>
      <w:r>
        <w:rPr>
          <w:rFonts w:ascii="Times" w:hAnsi="Times" w:eastAsia="Times"/>
          <w:b w:val="0"/>
          <w:i w:val="0"/>
          <w:color w:val="000000"/>
          <w:sz w:val="14"/>
        </w:rPr>
        <w:t>ALLENBACH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has been ushered in among very general rejoicing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European races of South Africa. Asiatics have been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share in these rejoicings. If they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these expectations, the cause, so far at least as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concerned, is not far to seek. On the day of the advent of Union,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sixty families were deprived of their supporters, and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out of public funds. On the first working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a cultured Indian and representative Parsee, Mr. Sorabji,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suffered six terms of imprisonment, was re-arrested,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left free for over a month after his last discharge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Diepkloof; and he is now under order of deportation. Other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too, continue to be arrested. Mr. Joseph Royeppen,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and Cambridge Graduate, and his companions are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And all this suffering is being imposed because an Act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become a dead letter has not been repealed,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legal position of British Indians of high attainments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on the same terms as Europeans, British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is not recognised.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Union under which the above state of things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mean to Asiatics, except that it is a combination of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arrayed against them? The Empire is supposed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for the Union. Is it to crush by its weight and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subjects of the Crown? It was no doubt right and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 of Union should have been signalised for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by the clemency of the Crown towards Dinizulu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Dinizulu’s discharge will naturally fire the imagination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Natives. Will it not be equally proper to enable the Asiatics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feel that there is a new and benignant spirit abroad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by conceding their demands, which are held, I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Wednesday, June 1, 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Zulu chief;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“Late Mr. Arathoon”, 14-12-1907. After release, he was </w:t>
      </w:r>
      <w:r>
        <w:rPr>
          <w:rFonts w:ascii="Times" w:hAnsi="Times" w:eastAsia="Times"/>
          <w:b w:val="0"/>
          <w:i w:val="0"/>
          <w:color w:val="000000"/>
          <w:sz w:val="18"/>
        </w:rPr>
        <w:t>settled on a farm in the Transvaal, where he died in October 1913.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say, to be intrinsically just by nine out of every ten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in this Continent?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BIRTHDAY MESSAGE TO HIS MAJESTY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LOYALLY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CONGRATULATE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KING-EMPEROR      OCCASION      BIRTHDAY      ANNIVERSARY.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MR. BHAYAT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M. Bhayat’s discharge deserves special mention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only suffered much in health but he is probably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Kholwad section who has braved every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kept up its reputation by going to jail again and again.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communal duty, Mr. Bhayat remains undaunted.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other merchants will follow Mr. Bhayat’s example.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MR. SORABJI’S RE-ARREST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Shapurji Adajania has been re-arrested.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Sorabji’s arrest recalls painful memories. He is a devoted son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brilliant representative of a brilliant race—the Parsee.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 well-known family in Bombay and he it was who laid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second stage of the struggle. Mr. Sorabji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suffered imprisonment six times. He will now be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seventh time. He has served in the aggregate the longest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term—over sixteen months. The advent of the Union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marked for Indians by the re-arrest of Mr. Sorabji.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day of the Union should be turned for the Indians in the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 and sent by the British Indian Association.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mentioned in the acknowledgement dated July l, 1910,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16-7-1910.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“Bhayat”, 4-6-1910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2-6-1910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if not in South Africa, into a day of mourning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that the Union to them is meaningless is a sad 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great epoch in the evolution of the British Empire. Natal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Union. Mr. Sorabji has domicile rights in Natal.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to the territories of a member of the Union. What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Union? Whom does it unite? What does it unite? Or is it a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and other Coloured races inhabiting South Africa?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Union of South Africa promotes the might of the Empire,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or are we not to rejoice over the fact as being members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Empire? How will the event strike the new Emperor of India?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attaches to the Governor-General of South Africa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These are questions which may or may not be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Meanwhile, the brave Mr. Sorabji does his duty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mourn over the further sufferings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they may rejoice, too, that of Mr. Sorabji the whole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and that India’s salvation depends not on external aid but on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growth such as is shown by Mr. Sorabji.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BHAYAT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Mr. A. M. Bhayat on his splendid courage.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kept up the honour of the Kholvad community and brought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Heidelberg. He has sanctified gaol. If there had been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Mr. Bhayat, or if they come forward now,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or they will serve, both themselves and the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run. To start with, of course, they may have to suffer,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 has done, and even put up with pecuniary loss. But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nothing but gain. Mr. Bhayat has even sacrificed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the sake of the community. He has lost weight, but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concern on that account. We must win, no doubt. The credit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will go to satyagrahis like Mr. Bhayat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 courting imprisonment.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4-6-1910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“Mr. Bhayat”, 4-6-1910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EXTRACT FROM LETTER TO P. J.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4,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I prepare the bread that is required on the farm. The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about it is that it is well made. Manilal and a few others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learnt how to prepare it. We put in no yeast and no baking powder.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grind our own wheat. We have just prepared some marmalade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oranges grown on the farm. I have also learnt how to prepare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caramel coffee. It can be given as a beverage even to babies.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passive resisters on the farm have given up the use of tea and coffee,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taken to caramel coffee prepared on the farm. It is made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wheat which is first baked in a certain way and then ground.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intend to sell our surplus production of the above articles to the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later on. Just at present, we are working as labourers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construction work that is going on, on the farm, and have no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 more of the articles above mentioned than we need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M. K. Gandhi and the South African Indian Problem </w:t>
      </w:r>
      <w:r>
        <w:rPr>
          <w:rFonts w:ascii="Times" w:hAnsi="Times" w:eastAsia="Times"/>
          <w:b w:val="0"/>
          <w:i w:val="0"/>
          <w:color w:val="000000"/>
          <w:sz w:val="18"/>
        </w:rPr>
        <w:t>by Dr. P. J. Mehta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CABLE TO S. A. B. I. COMMITTEE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1910</w:t>
      </w:r>
    </w:p>
    <w:p>
      <w:pPr>
        <w:autoSpaceDN w:val="0"/>
        <w:tabs>
          <w:tab w:pos="1270" w:val="left"/>
          <w:tab w:pos="2650" w:val="left"/>
          <w:tab w:pos="3370" w:val="left"/>
          <w:tab w:pos="4430" w:val="left"/>
          <w:tab w:pos="5670" w:val="left"/>
        </w:tabs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ROYEPPEN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SORABJEE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ARRESTED</w:t>
      </w:r>
    </w:p>
    <w:p>
      <w:pPr>
        <w:autoSpaceDN w:val="0"/>
        <w:tabs>
          <w:tab w:pos="650" w:val="left"/>
          <w:tab w:pos="1730" w:val="left"/>
          <w:tab w:pos="2470" w:val="left"/>
          <w:tab w:pos="3230" w:val="left"/>
          <w:tab w:pos="3790" w:val="left"/>
          <w:tab w:pos="4590" w:val="left"/>
          <w:tab w:pos="57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210" w:val="left"/>
          <w:tab w:pos="2210" w:val="left"/>
          <w:tab w:pos="3570" w:val="left"/>
          <w:tab w:pos="48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BHAYAT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EMACIATED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170" w:val="left"/>
          <w:tab w:pos="1910" w:val="left"/>
          <w:tab w:pos="3170" w:val="left"/>
          <w:tab w:pos="4090" w:val="left"/>
          <w:tab w:pos="53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INFLUENZA.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SHELAT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DIET</w:t>
      </w:r>
    </w:p>
    <w:p>
      <w:pPr>
        <w:autoSpaceDN w:val="0"/>
        <w:autoSpaceDE w:val="0"/>
        <w:widowControl/>
        <w:spacing w:line="32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used to write to Dr. Mehta in Gujarati. The above extract quoted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Mehta in his book must be a translation of the original Gujarati, which is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soon after June 4, when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went to stay on Tolstoy Farm, especially from the reference to construction work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farm.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13-6-1910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REFUSING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CARRY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SANITARY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PAILS.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THREATENED</w:t>
            </w:r>
          </w:p>
        </w:tc>
      </w:tr>
      <w:tr>
        <w:trPr>
          <w:trHeight w:hRule="exact" w:val="286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LASHES.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Cd. 5363;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ISCHARGED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Major Thomas, Mr. Kuppusamy Naidoo, Mr. T. Narainsami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Pillay and Mr. Papiya Moonsamy were discharged today.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RUELTY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HELAT</w:t>
      </w:r>
    </w:p>
    <w:p>
      <w:pPr>
        <w:autoSpaceDN w:val="0"/>
        <w:autoSpaceDE w:val="0"/>
        <w:widowControl/>
        <w:spacing w:line="24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prisoners who have been released have brought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authorities have been trying to compel Shelat to carry [slop-]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pails. Last week he was sentenced to 24 hours’ solitary confinement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put on spare diet. The Governor has now threatened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lashes if he persists in his refusal. Mr. Shelat said that he would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too rather than carry the pails. He will again be tried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gaol. We are not likely to know for some time what happens.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addressed to the Government about him.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</w:p>
    <w:p>
      <w:pPr>
        <w:autoSpaceDN w:val="0"/>
        <w:autoSpaceDE w:val="0"/>
        <w:widowControl/>
        <w:spacing w:line="24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has been taken to Pretoria. He writes from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is happier in the Charge Office at Pretoria than he was at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has been re-arrested. The officials cannot afford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even for a minute. He has an incomparable spirit.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there to write in praise of him? This struggle has produced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who can be his equals. This is the eighth time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arrested.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3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publishing the cable,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10-6-1910, wrote: “Mr. Gandhi adds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struggle, nevertheless, will go on until justice has been done.”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66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LETTER TO THE TRANSVAAL ADMINISTRATOR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passive resisters discharged yesterday have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Mr. Shelat, a Brahmin passive resister, who is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at Diepkloof, has been once sentenced to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and spare diet for refusing to carry slop-pails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such work is contrary to his conscience and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passive resisters state that Mr. Shelat has been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punishment of lashes, if he persists in his disobedience.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inclined to the belief that the threat, if it has been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seriously meant. In any event,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trusts that the Government will be pleased to spare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the shock that is bound to be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out of the threat.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draw your attention to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previous incarceration for conscience’ sake, Mr. Shelat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underwent solitary confinement for over a month for the same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other passive resisters at Diepkloof have stated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to Mr. Shelat’s being excused from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slop-pails.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trusts that you will be pleased to give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the attention it deserves.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20" w:lineRule="exact" w:before="1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 and marked “urgent”, was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E. S. Coovadia, Acting Chairman, British Indian Association,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Administrator, Pretoria.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Director of Prisons in his reply of 21st June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25-6-1910, said: “No threat of lashes has been made, nor would such a </w:t>
      </w:r>
      <w:r>
        <w:rPr>
          <w:rFonts w:ascii="Times" w:hAnsi="Times" w:eastAsia="Times"/>
          <w:b w:val="0"/>
          <w:i w:val="0"/>
          <w:color w:val="000000"/>
          <w:sz w:val="18"/>
        </w:rPr>
        <w:t>punishment ever be inflicted for an offence of this nature.”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3-5-1910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MR. KALLENBACH’S OFFER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whom to congratulate most—Mr.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highmindedness or the community for having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an 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may enable passive resisters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struggle without undue pecuniary strain. The best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rendered to Mr. Kallenbach would undoubtedly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families to make use of the offer and to show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at large, by exemplary behaviour on the farm, how </w:t>
      </w:r>
      <w:r>
        <w:rPr>
          <w:rFonts w:ascii="Times" w:hAnsi="Times" w:eastAsia="Times"/>
          <w:b w:val="0"/>
          <w:i w:val="0"/>
          <w:color w:val="000000"/>
          <w:sz w:val="22"/>
        </w:rPr>
        <w:t>worthy they were of such handsome treatment.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Mr. Kallenbach’s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one-sided.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all he legitimately could and has expected no return.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develop his estate through the labour of those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who could put in their labour without paying them for it.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Mr. Kallenbach’s are calculated to bring East and West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 fellowship than any amount of rhetorical writing or speaking.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watch this experiment with very great interest.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LASHES!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Transvaal correspondent reports news this week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gravest character. Mr. Shelat has made it a matter of conscience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slop-pails. During his last incarceration, he was under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for over a month, during which time he had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only spare diet. We had hoped that this time, with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fall back upon, the authorities would let the matter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force the issue by requiring Mr. Shelat to do that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On messages received from the prisoners at Diepkloof,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to the Director of Prisons not to insist on Mr. Shelat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other passive resisters were quite agreeable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being granted him. The Director, however, wrote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saying that no such relief could be granted. And now we see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result. For the sake of the people of the Transvaal, we hope that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Kallenbach”, 30-5-1910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30-5-1910;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“Letter to H. Kallenbach”, 30-5-1910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3-5-1910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0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will not take the threatened step. To order lashes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compel a man to do anything against his conscience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height of barbarity. As a passive resister, Mr. Shelat will,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suffer cheerfully even the penalty of lashes.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persist in their brutal course can only add to the tension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already exists among Indians.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MR. THAMBI NAIDOO’S RE-ARREST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re-arrest of Mr. Thambi Naidoo has followed close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Mr. Sorabji. It is evident that General Smuts, 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his control over Asiatics, wishes to show his firmness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the bravest passive resisters. We wish him joy of his task.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we are not doing the great General an injustice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responsible for this sudden activity. To passive resisters,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lodgment in the gaols of the Transvaal must be a welcome relief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their goal remains unreached.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re-arrest of Mr. Thambi Naidoo is not without a dramatic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On Monday morning, he met his son who had just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after three months’ service at Diepkloof. In the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day he was re-arrested. Thus the father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remain with the son even for a few days. This, no doubt,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coincidence. But it shows vividly what the struggle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>many Indians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is one of the most determined and persevering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resisters. Whether in or out of the gaol, he gives himself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His one aim is to live so as to deserve the high title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as the term is understood among the strugglers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Mr. Naidoo, like Mr. Sorabji, is among the brightest stars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community in 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LASHES!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may even be flogged for refusing to carry slop-pails.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this really happen, will the Indians of South Africa merely </w:t>
      </w:r>
      <w:r>
        <w:rPr>
          <w:rFonts w:ascii="Times" w:hAnsi="Times" w:eastAsia="Times"/>
          <w:b w:val="0"/>
          <w:i w:val="0"/>
          <w:color w:val="000000"/>
          <w:sz w:val="22"/>
        </w:rPr>
        <w:t>look on? If Mr. Shelat is flogged, for whom will it be? And who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log him? Our hair stands on end as we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Mr. Shelat refuses to carry pails, what is that to us?—someone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ask. Such an attitude will betray sheer want of sense. Today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Shelat, tomorrow it may be the turn of another Indian.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is that Mr. Shelat has made the question of carrying pails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issue. On an issue like that, no one will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cruelty on another. On the contrary, when a person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prepared to suffer on such an issue, every sincere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owes it as a duty to defend him even if he happens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 mistaken attitude. Otherwise, man will not be able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freedom, and where there is no freedom of thought and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religion. In the absence of religion, a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perish. We, therefore, hope that, if Mr. Shelat is subjected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cruelty, Indians everywhere in South Africa will raise a strong protest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their views known to the Government.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NAIDOO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Thambi Naidoo and Mr. Sorabji—these two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remarkable pair. The moment Mr. Sorabji was arrested,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pounced upon Mr. Thambi Naidoo. He was arrested on the very day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his son was released. This is no ordinary matter.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General Smuts is confirmed in his office, he is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force. Satyagrahis are not likely to be intimidated by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their business to suffer and therefore they have come to feel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 gaol like fish in water. As long as there are such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ultimate victory for the community will never be in doubt.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other Indians, too, must do their duty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There are many ways of doing this, which we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We hope the community will derive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example of Mr. Thambi Naidoo and other satyagrahis.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9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KALLENBACH’S GIFT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place a very high value on Mr. Kallenbach’s offer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for the benefit of satyagrahis. If the families of the latter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shall have no occasion for anxiety, however long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lasts. There will be much saving in expenditure, and those who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farm will learn to be happy. They will have, on the farm,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life in place of the unclean and monotonous ways of town-life.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they will learn on the farm will prove useful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life-time. Indeed, we have said in the past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well rewarded if it were to take to agriculture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anxieties incidental to business. We have to pay a heavy </w:t>
      </w:r>
      <w:r>
        <w:rPr>
          <w:rFonts w:ascii="Times" w:hAnsi="Times" w:eastAsia="Times"/>
          <w:b w:val="0"/>
          <w:i w:val="0"/>
          <w:color w:val="000000"/>
          <w:sz w:val="22"/>
        </w:rPr>
        <w:t>price for not recognizing the value of this best of occupations.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the leaders [of the community] will address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Mr. Kallenbach. His gift will be appreciated at its proper </w:t>
      </w:r>
      <w:r>
        <w:rPr>
          <w:rFonts w:ascii="Times" w:hAnsi="Times" w:eastAsia="Times"/>
          <w:b w:val="0"/>
          <w:i w:val="0"/>
          <w:color w:val="000000"/>
          <w:sz w:val="22"/>
        </w:rPr>
        <w:t>worth only when Indians settle there in large numbers.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given the name “Tolstoy Farm”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which he has offered for [the use of] the satyagrahi families.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 faith in Count Tolstoy’s teaching and tries to live up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wants to live on the farm and follow a simple mode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Mr. Kallenbach will gradually give up his work as architect </w:t>
      </w:r>
      <w:r>
        <w:rPr>
          <w:rFonts w:ascii="Times" w:hAnsi="Times" w:eastAsia="Times"/>
          <w:b w:val="0"/>
          <w:i w:val="0"/>
          <w:color w:val="000000"/>
          <w:sz w:val="22"/>
        </w:rPr>
        <w:t>and live in complete poverty.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rendered a valuable service by offering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his farm, but more so by deciding to live among our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agreed to look after the womenfolk in the absence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That any white should be moved by such a spirit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attributed to the power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measures about 1100 acres, being two miles in length </w:t>
      </w:r>
      <w:r>
        <w:rPr>
          <w:rFonts w:ascii="Times" w:hAnsi="Times" w:eastAsia="Times"/>
          <w:b w:val="0"/>
          <w:i w:val="0"/>
          <w:color w:val="000000"/>
          <w:sz w:val="22"/>
        </w:rPr>
        <w:t>and three quarters of a mile in breadth. It is situated near Lawley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22 miles from Johannesburg. It takes twenty minutes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the station to the farm. By rail, it generally takes about one </w:t>
      </w:r>
      <w:r>
        <w:rPr>
          <w:rFonts w:ascii="Times" w:hAnsi="Times" w:eastAsia="Times"/>
          <w:b w:val="0"/>
          <w:i w:val="0"/>
          <w:color w:val="000000"/>
          <w:sz w:val="22"/>
        </w:rPr>
        <w:t>and a half hours to reach it from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appears to be fertile. The farm has about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fruit-bearing trees growing on it. There are peaches, apricots, figs,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almonds, walnuts, etc. In addition, there are eucalyptus and wattle </w:t>
      </w:r>
      <w:r>
        <w:rPr>
          <w:rFonts w:ascii="Times" w:hAnsi="Times" w:eastAsia="Times"/>
          <w:b w:val="0"/>
          <w:i w:val="0"/>
          <w:color w:val="000000"/>
          <w:sz w:val="22"/>
        </w:rPr>
        <w:t>trees.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has two wells and a small spring. The landscape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At the head there is a hill, with some more or less level land </w:t>
      </w:r>
      <w:r>
        <w:rPr>
          <w:rFonts w:ascii="Times" w:hAnsi="Times" w:eastAsia="Times"/>
          <w:b w:val="0"/>
          <w:i w:val="0"/>
          <w:color w:val="000000"/>
          <w:sz w:val="22"/>
        </w:rPr>
        <w:t>at the foot.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Kallenbach, Mr. Gandhi and his two sons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on the farm since June 4. They are busy making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satyagrahis to go over there. Mr. Kallenbach and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town every Monday and Thursday and spend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days on the farm.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Sunday, some leading Tamil ladies, accompanied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 and Mr. Gopal Naidoo, went over there to have a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They spent the whole day on the farm. Mr. Kallenbach,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his son cooked a meal for them. Mr. Kallenbach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round the farm and they all appeared satisfied. Mr. Gopal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Naidoo, who had already made up his mind to live there, has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Mr. Moosa Nathi, too, who runs a shop nearby, came the same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promised every possible help. Construction work has started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buildings are expected to be ready by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important venture. Its roots go deep;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who settle there to make it bear sweet fruit by the way they </w:t>
      </w:r>
      <w:r>
        <w:rPr>
          <w:rFonts w:ascii="Times" w:hAnsi="Times" w:eastAsia="Times"/>
          <w:b w:val="0"/>
          <w:i w:val="0"/>
          <w:color w:val="000000"/>
          <w:sz w:val="22"/>
        </w:rPr>
        <w:t>live.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9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June 15,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about the letter regarding the steamer.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you the statement when I find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Chhaganlal written before his departure.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worried about him now. I hope he will fully recover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in England.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send Chanchal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India. Please find 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for her and send her immediately. I am not likely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Harilal wants a second-class ticket to be bought for her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so. I hear that Motilal’s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 is going. Chanchal may go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company of some good man. If she has the courage, she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wait for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sending the sandals, there is no need to search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The pair I am using is almost worn out.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pair too if it is there. Manilal says that his silk suit is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Please send that too along with the sandals. Perhaps all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by a goods train. Please send these things by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>means. It will be as well if you send them directly to the Farm.</w:t>
      </w:r>
    </w:p>
    <w:p>
      <w:pPr>
        <w:autoSpaceDN w:val="0"/>
        <w:autoSpaceDE w:val="0"/>
        <w:widowControl/>
        <w:spacing w:line="220" w:lineRule="exact" w:before="1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More on the reverse side.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 of the Gujarati original: C.W. 4930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8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Gandhi, Gandhiji’s nephew, whose letter is referred to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paragraph, left India for England on June 1, 1910. It took about 17 days for </w:t>
      </w:r>
      <w:r>
        <w:rPr>
          <w:rFonts w:ascii="Times" w:hAnsi="Times" w:eastAsia="Times"/>
          <w:b w:val="0"/>
          <w:i w:val="0"/>
          <w:color w:val="000000"/>
          <w:sz w:val="18"/>
        </w:rPr>
        <w:t>the post to reach South Africa from India.</w:t>
      </w:r>
    </w:p>
    <w:p>
      <w:pPr>
        <w:autoSpaceDN w:val="0"/>
        <w:autoSpaceDE w:val="0"/>
        <w:widowControl/>
        <w:spacing w:line="220" w:lineRule="exact" w:before="1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Harilal, Gandhiji’s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M. Dewan, a leading Indian of Natal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PASSIVE RESISTERS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twenty-six passive resisters who were deported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immediately returned from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who arrived at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last, only thirteen have been allowed to land, the claims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nine who stated that they were domiciled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for the time being been rejected. Efforts were made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Immigration Officer to allow the others to land,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security being given for their return should they fail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claim. But the officer was adamant and refused to grant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facility. These men, therefore, have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almost without a break a trying voyage for the third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British subjects, they have been rejected first by one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then by another. And so misery is added to misery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to discontent. But the men who have been forced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have that stuff in them of which heroes are made.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not dispirited but invigorated by their trials,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with which they have borne themselves hitherto will </w:t>
      </w:r>
      <w:r>
        <w:rPr>
          <w:rFonts w:ascii="Times" w:hAnsi="Times" w:eastAsia="Times"/>
          <w:b w:val="0"/>
          <w:i w:val="0"/>
          <w:color w:val="000000"/>
          <w:sz w:val="22"/>
        </w:rPr>
        <w:t>carry them to their goal.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is proud of them and so should the Empire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 they have been so shabbily treated by Natal.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 noble example in deeds worthy of imitation by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before those who have been landed is simple.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challenge the Transvaal Government, now part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 re-arrest and re-imprison or re-deport them.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resister, Wordsworth’s Warrior, has only one goal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to do his duty, cost what it may.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SATYAGRAHIS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26 satyagrahis who came back from India arrived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Durban] but all of them did not disembark. This is partly our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nine of them could not disembark, though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be in Natal? But this is not a time to look for faults. We want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Returned Deportees”, 21-5-1910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realize that satyagrahis are its true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jewels, and so to look after them and encourage them.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public honour and parties should have little attraction.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is merely to do and to suffer.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however, to look after them. They are our army,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“Tommies”. We have learnt from experience that all satyagrahis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[truth]. But we need not concern ourselves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for the time being, accept as such anyone who claims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In fact, of course, no one can be accepted 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till he has met death, being faithful to his pledge right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some of them having had to return, let us not mind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hardened. This will be their third voyage at a running.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the community to bring them back. Their own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patience. Moreover, we are justified in saying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their having had to return because the incident exposes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despotic attitude of the Union Government. Why were these men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full opportunity to establish their right? Why were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stay in Durban? The more we suffer, the stronger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case. The more the people suffer, the greater will be our 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will our freedom come. Therefore, though it is a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>to us that the Indians had to return, the incident may yet do us good.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feverish activity on the farm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women. Mr. Kallenbach is busy with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operations. The foundation has been laid for a chawl fifty feet long.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stone foundation, and Mr. Chinan, Mr. Kuppusamy Naidoo,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Gandhi and Mr. Gandhi have been working at stone-rolling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the Kaffirs. Stones are available on the farm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to be carried from the hill to the building-site.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 Naidoo attends to cooking. In all, there are six Indians and Mr.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 living together, with a common mess. All the dishes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Indian style. In the morning, those who want a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bread and also coffee made from roasted wheat. The bread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home, without the use of yeast. It is prepared from boer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 meal. At lunch, they have rice and curry, and bread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home-made jam prepared from oranges growing on the farm.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dinner, there is porridge, and bread and jam. Butter is not used,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employed in cooking being considered sufficient.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and at night, they have dry fruit and groundnut, if either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hand. Modifications, if necessary, will be made in this diet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join. I am both surprised and glad that Mr. Kallenbach lives </w:t>
      </w:r>
      <w:r>
        <w:rPr>
          <w:rFonts w:ascii="Times" w:hAnsi="Times" w:eastAsia="Times"/>
          <w:b w:val="0"/>
          <w:i w:val="0"/>
          <w:color w:val="000000"/>
          <w:sz w:val="22"/>
        </w:rPr>
        <w:t>amidst this group like a member of the family.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 Andrew, Mr. Samuel Joseph and Mr. Dhobi Nayana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free for eight days. They will be deported next Friday.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 Andrew and Mr. Samuel Joseph are staying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Chinese Association at his invitation.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in the Chinese Club. It is a very well-run club. One really feels </w:t>
      </w:r>
      <w:r>
        <w:rPr>
          <w:rFonts w:ascii="Times" w:hAnsi="Times" w:eastAsia="Times"/>
          <w:b w:val="0"/>
          <w:i w:val="0"/>
          <w:color w:val="000000"/>
          <w:sz w:val="22"/>
        </w:rPr>
        <w:t>the absence of such a building for Indians.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yet known where he is to be taken. There are four other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with him.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ARTIES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there were the Het Volk, the Union and the Bond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Orange Colony and the Cape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Efforts are now being made by Mr. Botha and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amalgamate the three under the name of the South Africa Party.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Progressive Party has been renamed the Unionist Party.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trying to enter the new Parliament.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>ground to hope that he will succeed.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ADRESSA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UPILS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pupils were examined by Imam Saheb Bawazeer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here. The successful ones among them were awarded </w:t>
      </w:r>
      <w:r>
        <w:rPr>
          <w:rFonts w:ascii="Times" w:hAnsi="Times" w:eastAsia="Times"/>
          <w:b w:val="0"/>
          <w:i w:val="0"/>
          <w:color w:val="000000"/>
          <w:sz w:val="22"/>
        </w:rPr>
        <w:t>prizes.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INDIANS UNDER THE UNION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placing of the Native question above party politics, and the fair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sympathetic treatment of the Coloured races in a broad and liberal spirit;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encouragement of European and the prevention of Asiatic immigration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Africa.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—General Botha’s Manifesto.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improve the social conditions of the people by opposing the introduction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Asiatics into South Africa, while securing fair treatment for those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lawfully settled in the country; a Commission to be appointed as soon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investigate and report upon the special labour conditions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prevailing in Natal, in order to bring them into harmony at the earliest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date with this principle without detriment to established industries.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—Unionist Party’s Programme.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placed in juxtaposition extracts from General Botha’s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and the programme of Dr. Jameson’s new party.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see that there is not much to choose between the two,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are as vague as they possibly can be,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two documents consider that Asiatic immigration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inimical to improvement in the social status of Europeans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Both documents desire the prevention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The Unionist programme qualifies the desire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fair treatment for those now lawfully settled in the country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secured. That programme contemplates also an investigation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conditions of Natal. British Indians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then, must be prepared during the coming months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activity on a much larger scale than hitherto.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prospect, however, is by no means black or hopeless, if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community scattered throughout South Africa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 the significance of the statements we have above quoted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needful in order to combat the reactionary policy foreshadowed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In doing so, however, they will have to recognise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well-defined limitations. Control of Asiatic immigration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and recognise, but total exclusion amounting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insult must be considered by every Indian worth his salt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impossibility. It appears to us that no sacrifice that may be made </w:t>
      </w:r>
      <w:r>
        <w:rPr>
          <w:rFonts w:ascii="Times" w:hAnsi="Times" w:eastAsia="Times"/>
          <w:b w:val="0"/>
          <w:i w:val="0"/>
          <w:color w:val="000000"/>
          <w:sz w:val="22"/>
        </w:rPr>
        <w:t>by the resident community in South Africa will be too great in order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avert, such a calamity. We hold that this sort of equality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corner-stone of the Imperial edifice, and that Indians who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attempt to make good the position will have deserved well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India but of the whole Empire. The two manifestos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greatness of the struggle that is now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We hope that our countrymen in this continent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study the programme of the two parties, and do theirduty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 critical juncture in the history of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GENERAL BOTHA’S VIEWS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of his party, which General Botha has issued,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his views about us. These are worth studying. He wants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into South Africa to be encouraged and Asiatic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to be stopped.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Jameson’s party also sets out identical views. Its manifesto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however, that Asiatics who are already settled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treated well, that the question of allowing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Natal should be carefully examined and that it should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altogether if the existing interests of the industry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suffer thereby.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leaders of both the parties want to stop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Their manifestos, however, are couched in such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bear any interpretation that one may choose to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For us, of course, they have only one meaning,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imminent danger to us. We may understand the view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should not be allowed into South Africa.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we cannot escape. When, however, we are told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just because we are Asiatics, it is the whole of India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insulted. We believe no Indian will put up with such an insult.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consequences of our refusal, we must bear them.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we should like to show to every Indian, we must start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right now. Otherwise, steps will be taken under the Union to </w:t>
      </w:r>
      <w:r>
        <w:rPr>
          <w:rFonts w:ascii="Times" w:hAnsi="Times" w:eastAsia="Times"/>
          <w:b w:val="0"/>
          <w:i w:val="0"/>
          <w:color w:val="000000"/>
          <w:sz w:val="22"/>
        </w:rPr>
        <w:t>uproot Indians from South Africa altogether.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this opportunity to remind Indians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is a powerful source of strength [to them]. It is in their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 to see that the campaign is kept up.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SPEECH AT SOCIALIST HALL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delivered an interesting and well thought-out address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at the Socialist Hall, Market Street, under the auspices of the Socialist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entitled “Modern as Compared with Ancient Civilisation”. The hall was </w:t>
      </w:r>
      <w:r>
        <w:rPr>
          <w:rFonts w:ascii="Times" w:hAnsi="Times" w:eastAsia="Times"/>
          <w:b w:val="0"/>
          <w:i w:val="0"/>
          <w:color w:val="000000"/>
          <w:sz w:val="18"/>
        </w:rPr>
        <w:t>crowded.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prefaced his remarks with an apology to those who might differ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views, and excused himself on the ground that he was an ardent searcher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Modern civilisation, he said, could be summed up by two expressions. 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represented ceaseless activity, and the second was that it aimed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annihilation of space and time. Everybody nowadays appeared to be preoccupied,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that appeared a dangerous symptom. They were all so intent upon earning </w:t>
      </w:r>
      <w:r>
        <w:rPr>
          <w:rFonts w:ascii="Times" w:hAnsi="Times" w:eastAsia="Times"/>
          <w:b w:val="0"/>
          <w:i w:val="0"/>
          <w:color w:val="000000"/>
          <w:sz w:val="18"/>
        </w:rPr>
        <w:t>bread and butter that they had no time for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civilisation made them materialistic, made them concentrate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upon their bodies and upon the means of multiplying bodily comforts.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Herbert Spencer had summed up the modern man by saying that the civilized man 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 life as opposed to the entirely simple life of the savage. The source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Asiatic trouble arose in the Transvaal was that the Asiatic’s wants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simple, whereas those of the European were complex and therefore expensive.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tendency of modern methods went to make the Native’s life more complex.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wants of the raw Native were easily satisfied, the more enlightened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many more embellishments. Thus, they required more money, and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>found they could not get it honestly, they resorted to dishonesty.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18 years of study devoted to the consideration of the question, he had </w:t>
      </w:r>
      <w:r>
        <w:rPr>
          <w:rFonts w:ascii="Times" w:hAnsi="Times" w:eastAsia="Times"/>
          <w:b w:val="0"/>
          <w:i w:val="0"/>
          <w:color w:val="000000"/>
          <w:sz w:val="18"/>
        </w:rPr>
        <w:t>come to the conclusion that instead of there being a change for the better, there had</w:t>
      </w:r>
    </w:p>
    <w:p>
      <w:pPr>
        <w:autoSpaceDN w:val="0"/>
        <w:autoSpaceDE w:val="0"/>
        <w:widowControl/>
        <w:spacing w:line="22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2-7-1910, published a brief summary in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words: The speaker said that modern civilization was expressed in an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annihilate time and space and in excessive care for the body. The rush of modern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little time for higher thoughts. It looked downward to the earth, whereas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looked upward to Heaven. It kept the body subservient to the soul.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force of love. It avoided the hateful spirit of competition. It was best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in village life as against modern town life.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 change for the worse. (Applause.) He found that the simple life was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complex, in that they found time to devote attention to higher pursuits. In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civilisation, there had been no rush whatsoever. They nowadays looked downwards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earth; in those days they looked upwards to Heaven. They did not concentrate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body but upon the soul, which they kept quite distinct from the soul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flesh was not the be-all and the end-all of life. Now was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Mammon; then was the service of God. If he did not think that the soul existed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recognise that in all of them there were identical souls, then he for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like to live upon this earth. He would like to die. The body was the vehicle </w:t>
      </w:r>
      <w:r>
        <w:rPr>
          <w:rFonts w:ascii="Times" w:hAnsi="Times" w:eastAsia="Times"/>
          <w:b w:val="0"/>
          <w:i w:val="0"/>
          <w:color w:val="000000"/>
          <w:sz w:val="18"/>
        </w:rPr>
        <w:t>subservient to the soul. The body was simply earth, dross and objectionable.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civilisation made them look to the higher pursuits of life, the love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God, the respect of a neighbour and the consciousness of the existence of the soul. </w:t>
      </w:r>
      <w:r>
        <w:rPr>
          <w:rFonts w:ascii="Times" w:hAnsi="Times" w:eastAsia="Times"/>
          <w:b w:val="0"/>
          <w:i w:val="0"/>
          <w:color w:val="000000"/>
          <w:sz w:val="18"/>
        </w:rPr>
        <w:t>The sooner they returned to the life, the better.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27-6-1910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JOHANNESBURG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27,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ATCH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Ram Bihari, Rajkumar, Burjorsingh, Kajee Dadamia,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Kolia, P. K. Desai, Kara Nanji and Tulsi Jutha,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batch who were sentenced to three months’ imprisonment on </w:t>
      </w:r>
      <w:r>
        <w:rPr>
          <w:rFonts w:ascii="Times" w:hAnsi="Times" w:eastAsia="Times"/>
          <w:b w:val="0"/>
          <w:i w:val="0"/>
          <w:color w:val="000000"/>
          <w:sz w:val="22"/>
        </w:rPr>
        <w:t>March 24, have been released. All of them are in good cheer.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LADSTONE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had written to Lord Gladstone,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soon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arrival, that a deputation would wait on him.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that he could not receive the deputation, for,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point out, he has already had a number of discussions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about the agitation. This means that satyagrahis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their own strength to rely 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[He] is still lodged in Pretoria. It has not been decided where he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sent.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Secretary to Viscount Gladstone”, 26-5-1910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23-6-1910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56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[Mr. David Andrew,] Mr. Samuel Joseph and Mr. Nayana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removed to Pretoria for being deported again.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has now been opened on this Farm.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every day between two and five, except on Mondays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Thursdays. The [only] pupils at present are Mr. Gopal, Mr. Chinan, </w:t>
      </w:r>
      <w:r>
        <w:rPr>
          <w:rFonts w:ascii="Times" w:hAnsi="Times" w:eastAsia="Times"/>
          <w:b w:val="0"/>
          <w:i w:val="0"/>
          <w:color w:val="000000"/>
          <w:sz w:val="22"/>
        </w:rPr>
        <w:t>Mr. Kuppusami and his two 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work is in progress. Seven Indian carpenters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 to work gratis. They were got together by Mr. Cachalia,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Aswat, Mr. Fancy and others. About sixty carpenters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Sunday. It was resolved then that those carpenters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work on the Farm should pay 12 s each. Many of them paid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and seven went to the Farm. For some time, they will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free. They deserve congratulations on their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service.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Bihari, Rajkumar, Pragji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Desai, Burjorsingh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Coomarsami Padiachy went to the Farm on Monday to settle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remain there till they are arrested.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is in need of a number of things.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increase when children arrive. Those who do not take active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 by going to gaol can help in other ways.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on the Farm is to save expenses; also, those who go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some training. Much saving may result if everyone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go to gaol offers a little help. Tradesmen can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free or at reduced prices. Fruit- and vegetable-dealers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from time to time. To send small quantities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 them, and the movement will get some help.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fruit-dealers have expressed their readiness to help in this way.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are the chief needs of the Farm at present: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Blankets or cotton mattresses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Wooden planks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Empty kerosene tins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Clean gunny bags or gunny-bag cloth or hessian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implements, such as hoes and spades, needles, sewing </w:t>
      </w:r>
      <w:r>
        <w:rPr>
          <w:rFonts w:ascii="Times" w:hAnsi="Times" w:eastAsia="Times"/>
          <w:b w:val="0"/>
          <w:i w:val="0"/>
          <w:color w:val="000000"/>
          <w:sz w:val="22"/>
        </w:rPr>
        <w:t>thread,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Coarse cloth of any kind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Books for use in school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Fruits and vegetables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Cooking utensils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Foodgrains of any kind.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hastily drawn-up list. There are many useful things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nature which most Indians can send with a little effort.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is interest and sympathy. Things sent to the Farm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Gandhi, Tolstoy Farm, Lawley, Transvaal.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Maimee and Mr. B. P. Ebrahim went to see the Farm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PEECH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OCIALIST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invitation of the Society, Mr. Gandhi delivered 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Society’s hall on Sunday last. The move was initiated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Crawford, a Town Councillor. The speech was a comparison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and modern civilizations. The hall was packed with whites.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Indians, too, werepresent. A summary of the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main theme was that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was better than modern. The latter is selfish, godless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hypocritical. In this civilization, the chief object of man’s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physical happiness. In the days of ancient civilization,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God-fearing and simple and looked upon the body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spiritual uplift. It is necessary to revert to the ancient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purpose to adopt simplicity and village life.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followed by numerous questions and answers and a lengthy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 The audience appeared to have been well impressed.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2-7-1910</w:t>
      </w:r>
    </w:p>
    <w:p>
      <w:pPr>
        <w:autoSpaceDN w:val="0"/>
        <w:autoSpaceDE w:val="0"/>
        <w:widowControl/>
        <w:spacing w:line="240" w:lineRule="exact" w:before="2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Socialist Hall”, 26-5-1910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Vadi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Samvat 1966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write nothing more about Thaker, as I have sent you his long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do have with me the dates of the Boer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cuttings or somewhere else. I have no time to find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This also I write from the Farm. I shall arrange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if you particularly want them. I only remember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Corps was formed in the November of 1899.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hand: C.W. 4924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AN AGREEMENT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K. is not to undertake any expense or improvements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Lawley Farm without consultation with G. and without his approval.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During the presence at the Farm of G., K.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absent himself unless his presence is by both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>G. considered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During the absence of G., K. to be at the Farm and supervise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K. to plan and assist in the buildings and improvements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supervising but working himself.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K. to live separately from the settlers and to board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with the option to join the common board if he is so </w:t>
      </w:r>
      <w:r>
        <w:rPr>
          <w:rFonts w:ascii="Times" w:hAnsi="Times" w:eastAsia="Times"/>
          <w:b w:val="0"/>
          <w:i w:val="0"/>
          <w:color w:val="000000"/>
          <w:sz w:val="22"/>
        </w:rPr>
        <w:t>inclined.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pact was evidently drawn up during this period after the addressee’s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farm near Lawley for the use of passive resisters and their families;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H. Kallenbach”, 30-5-1910.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G. to live in the same place with K. but to be free, if necessary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settlement, to live and board with the settlers.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The primary object of going to the Farm, so far as K. and 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concerned, is to make themselves into working farm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K. is not to cherish the notion of making the Farm a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or speculative enterprise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does not debar him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making it naturally a profitable concern.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K. is to control absolutely the settlement on the Farm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Europeans, G. of Indians or Chinese.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It is understood that the ideal is not to employ native labour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not to use machinery.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CABLE TO S.A.B.I.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1910</w:t>
      </w:r>
    </w:p>
    <w:p>
      <w:pPr>
        <w:autoSpaceDN w:val="0"/>
        <w:tabs>
          <w:tab w:pos="1470" w:val="left"/>
          <w:tab w:pos="2810" w:val="left"/>
          <w:tab w:pos="3590" w:val="left"/>
          <w:tab w:pos="4190" w:val="left"/>
          <w:tab w:pos="4830" w:val="left"/>
          <w:tab w:pos="627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270" w:val="left"/>
          <w:tab w:pos="2610" w:val="left"/>
          <w:tab w:pos="3790" w:val="left"/>
          <w:tab w:pos="47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ZANZIBAR;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THAMBI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NAIDOO</w:t>
      </w:r>
    </w:p>
    <w:p>
      <w:pPr>
        <w:autoSpaceDN w:val="0"/>
        <w:tabs>
          <w:tab w:pos="750" w:val="left"/>
          <w:tab w:pos="1750" w:val="left"/>
          <w:tab w:pos="3010" w:val="left"/>
          <w:tab w:pos="42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DEPORTED;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ROYEPPEN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DISCHARGED, BEING DEPORTED.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Cd. 5363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SATYAGRAHI FARM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draw the attention of readers to the accounts of Satyagrahi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Farm which have been published. Everyone can see that valuable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being done on the Farm. The number of settlers is increasing.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noted, moreover, that support to the Farm will ensure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early end to the struggle. Even if this is prolonged, it will be seen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have been made on the Farm which will enable people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April, 60 satyagrahis were deported to India. On reaching Bombay, 26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sailed back to court re-arrest. On arrival at Durban, 9 were refused permission to land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sent back.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attempted landing at Zanzibar.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“Passive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Resisters”, 18-6-1910, “Satyagrahis”, 18-6-1910 and “Johannesburg”, 9-7-1910.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continue the fight without anxiety.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such as this, what is the duty of those who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 in the movement by going to gaol? Every Indian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the minimum the cost of maintaining the satyagrahis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and make things easier for them. Much saving can be effected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follows the carpenters’ example.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drop, as they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to fill the lake: if, likewise, Indians in large numbers help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apiece, none of them will feel the pinch. Every Indian should ponder </w:t>
      </w:r>
      <w:r>
        <w:rPr>
          <w:rFonts w:ascii="Times" w:hAnsi="Times" w:eastAsia="Times"/>
          <w:b w:val="0"/>
          <w:i w:val="0"/>
          <w:color w:val="000000"/>
          <w:sz w:val="22"/>
        </w:rPr>
        <w:t>over this matter.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SWAMIJI’S SPEECH IN THE “MERCURY”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K. A. Mandal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a party which was a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 summary of Swamiji’s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on the occasion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someone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Mercury.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printed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caption, “Wise Speech”. Judging, however,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the speech is certainly not satisfactory from the standpoint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Whoever sent the report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no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or to Swamiji. The secretaries of the K. A. Mandal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issued a mild contradiction. They have sent the statement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publication; however, as we have not printed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publish the letter from the Mandal. But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that, since the Mandal has contradicted a specific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report, it has admitted the correctness of the rest.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is right, the portion that is detrimental to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confirmed. Those who heard the speech say that Swamiji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satyagraha, as stated in the part of the report which the K.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has not contradicted. One can understand,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the Mandal cannot go beyond what they have said.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sorry that Swamiji made such comments and offered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concerning the laws. But we do not think it likely that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27-6-1910.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Kathiawad Arya Mandal, a Durban association of Arya Samajist Hindus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Shankeranand, a Hindu missionary who was in South Africa from 1908 to </w:t>
      </w:r>
      <w:r>
        <w:rPr>
          <w:rFonts w:ascii="Times" w:hAnsi="Times" w:eastAsia="Times"/>
          <w:b w:val="0"/>
          <w:i w:val="0"/>
          <w:color w:val="000000"/>
          <w:sz w:val="18"/>
        </w:rPr>
        <w:t>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will abandon what he considers to be truth or give up his </w:t>
      </w:r>
      <w:r>
        <w:rPr>
          <w:rFonts w:ascii="Times" w:hAnsi="Times" w:eastAsia="Times"/>
          <w:b w:val="0"/>
          <w:i w:val="0"/>
          <w:color w:val="000000"/>
          <w:sz w:val="22"/>
        </w:rPr>
        <w:t>pledge because of such criticism.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COLOUR PREJUDICE</w:t>
      </w:r>
    </w:p>
    <w:p>
      <w:pPr>
        <w:autoSpaceDN w:val="0"/>
        <w:autoSpaceDE w:val="0"/>
        <w:widowControl/>
        <w:spacing w:line="26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is regarded as a free country. It is claimed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enjoys the fullest freedom there. A great many people,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find, are inclined to imitate America. Men are dazzled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But, on deeper reflection, we shall see that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 worthy of imitation. The people there are given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self and of mammon. For money they will do the meanest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Only a short while ago, we saw this exemplified in Dr. Cook’s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reports now [which suggest] that even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Americans boast of is vanishing. Colour prejudice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Indians have enjoyed voting rights till this day.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discovered that the framers of the Constitution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intended the granting of the franchise to Asiatics.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only Indians but even Turks should be denied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Though the vast majority of the Turkish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white-skinned, the official has pointed out that they are,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against Asiatics going on in the West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grave consequences. We are not thinking just now of what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Turkey will do. It is the duty of every Indian to think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do. Japan has shown one way, that of proving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defending one’s land with [the power of]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that way, Japan has become like America and the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perfect, if it is not already so. To us it appears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avoid being found in America’s predicament, we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training in the use of arms. Behind the venturesome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America is her armed strength.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India has to do to hold her own is to preserve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civilization, eliminating only its defects. The kind of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which America practises, we have practised against our </w:t>
      </w:r>
      <w:r>
        <w:rPr>
          <w:rFonts w:ascii="Times" w:hAnsi="Times" w:eastAsia="Times"/>
          <w:b w:val="0"/>
          <w:i w:val="0"/>
          <w:color w:val="000000"/>
          <w:sz w:val="22"/>
        </w:rPr>
        <w:t>own people in India. Once there were many reformers in the West who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9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hoped and desired that the people there would shun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but that is no more so. They have now begun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must be no mixing with the Coloured races, that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kept down. We think this movement will grow stronger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otherwise—it cannot but do so. Where people are concerned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self-interest, it is not possible that they will allow others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foothold. Since their selfishness is mounting, their hostility to us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grow. Self-interest will make them fight among themselves, too—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they are fighting. That is a characteristic aspect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If we imitate the Western people, we may succeed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mixing with them but subsequently we would also be blinded </w:t>
      </w:r>
      <w:r>
        <w:rPr>
          <w:rFonts w:ascii="Times" w:hAnsi="Times" w:eastAsia="Times"/>
          <w:b w:val="0"/>
          <w:i w:val="0"/>
          <w:color w:val="000000"/>
          <w:sz w:val="22"/>
        </w:rPr>
        <w:t>by selfishness and fight with them and fight among ourselves,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argue that even today we are fighting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True. but our fighting is of a different kind. We must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put an end to this. But we should be careful to see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mend matters we do not cause greater harm instead.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2-7-1910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SPEECH AT TOLSTOY FARM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July 3, 1910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Mr. Gandhi invited all to promote the success of the scheme by sending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they could for the use of the settlers who were all poor. They would thereby,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speaker said, materially assist the struggle.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which passed a resolution thanking Kallenbach;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9-7-1910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LETTER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GOVERNOR-GENERAL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533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1910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690" w:val="left"/>
          <w:tab w:pos="830" w:val="left"/>
          <w:tab w:pos="1030" w:val="left"/>
          <w:tab w:pos="1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my Association has decided to approach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view to the presentation of a humble and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welcome, on His Excellency’s approaching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Johannesburg; but my Committee has hesitated by reason of a hitch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occurred at the time of the presentation of an address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Committee was then at first advised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Association’s address would be received at the same time and place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addresses from public bodies, but, at the eleventh hour,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was sent to the offices of the Association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would be received privately by His Lordship,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so received. My Association then understood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receive the address at the same time as the others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because of the prevailing prejudice against Asiatic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communities in this country. My Association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avoid a repetition of such an awkward and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and, therefore, trusts that, if its humble address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common with the other addresses next Friday,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be graciously pleased to accept this letter as testifying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respect for His Excellency as His Majesty’s representative.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my Association cannot be received publicly,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can quite understand and appreciate the delicacy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But, should His Excellency consider that the humble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Association may be received publicly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next Friday, I am desired to state that my Association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make a formal presentation. May I request the favour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reply?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9-7-1910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A. M. Cachalia,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John Gladstone (1854-1930); was the first Governor-General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 Commissioner for South Africa, 1910-4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High Commissioner and Governor of the Transvaal, 1905-10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reply was received communicating Lord Gladstone’s consent to receive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 along with other public addresses.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696" w:right="140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ADDRESS TO LORD GLADSTONE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ISCOUNT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LADSTONE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undersigned, representing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respectfully welcome Your Excellency and Lady </w:t>
      </w:r>
      <w:r>
        <w:rPr>
          <w:rFonts w:ascii="Times" w:hAnsi="Times" w:eastAsia="Times"/>
          <w:b w:val="0"/>
          <w:i w:val="0"/>
          <w:color w:val="000000"/>
          <w:sz w:val="22"/>
        </w:rPr>
        <w:t>Gladstone to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the Union of South Africa will,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</w:t>
      </w:r>
      <w:r>
        <w:rPr>
          <w:rFonts w:ascii="Times" w:hAnsi="Times" w:eastAsia="Times"/>
          <w:b w:val="0"/>
          <w:i/>
          <w:color w:val="000000"/>
          <w:sz w:val="22"/>
        </w:rPr>
        <w:t>regime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prove beneficial to all classes and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ask you to convey to Their Most Gracious Majesties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and the Queen-Empress an expression of the loyalty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community represented by this Association?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ROYEPPEN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 has been released, and yet not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released, but is to be deported again on the 14th. We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case where the struggle stands. The last time he was released,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required to offer a security of £50 in order to be free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see people. This time he has been released on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recognizance. He did not even have to sign any document.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enhanced reputation which Indians enjoy.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satyagrahi’s word, thus, is trusted.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gaol, they have changed their ways. Warders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out threats to satyagrahis. The latter do not put up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elicited by Mr. O’Grady’s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House of</w:t>
      </w:r>
    </w:p>
    <w:p>
      <w:pPr>
        <w:autoSpaceDN w:val="0"/>
        <w:autoSpaceDE w:val="0"/>
        <w:widowControl/>
        <w:spacing w:line="220" w:lineRule="exact" w:before="4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address, presumably drafted by Gandhiji, was presented by Cachalia.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29, J. O’Grady, a Labour member, raised the issue of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Indians and suggested a Gandhi-Smuts meeting to effect a compromise.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is also noteworthy. The Imperial Government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under correspondence. Who will say, after this,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alive no more? Not only is it alive, it has a radiant sparkle,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are men with the spirit of Mr. Royeppen, and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effects are spreading wider.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youth should take a lesson from Mr. Royeppen’s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Though a barrister and a man of learning, he holds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to be beneath him. He moves through crowded markets,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bundles on his head. He hews wood, washes clothes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at [railway] stations like a common labourer. He proves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 that he has received real education.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JOHANNESBURG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least I must say that the Farm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every day. The number of settlers has increased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place has taken on the appearance of a new township.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four tents in addition to the building which I mentioned earlier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and their families. One of the tents is occupied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the satyagrahis, and the building has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to the ladies.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for putting up the building is contributed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Mr. Kallenbach. They do every kind of work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loading and unloading, fetching water, chopping wood, transporting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from the station, etc. Even conducting the school is at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>strenuous task and everyone is tired out by the evening.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Gopal Naidoo, who looks after the cooking, is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account of himself. He is busy at it from a quarter past six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to nine in the evening. He practises the strictest economy </w:t>
      </w:r>
      <w:r>
        <w:rPr>
          <w:rFonts w:ascii="Times" w:hAnsi="Times" w:eastAsia="Times"/>
          <w:b w:val="0"/>
          <w:i w:val="0"/>
          <w:color w:val="000000"/>
          <w:sz w:val="22"/>
        </w:rPr>
        <w:t>in the use of food-stuffs, just as if they were his own.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BY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ADIES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ladies came on a visit of inspection to the Farm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They were Mrs. Sebastian, Mrs. Francis, Mrs. Chellan </w:t>
      </w:r>
      <w:r>
        <w:rPr>
          <w:rFonts w:ascii="Times" w:hAnsi="Times" w:eastAsia="Times"/>
          <w:b w:val="0"/>
          <w:i w:val="0"/>
          <w:color w:val="000000"/>
          <w:sz w:val="22"/>
        </w:rPr>
        <w:t>Nagappen, Mrs. Marimuthu Padiachy, Mrs. Ellery Moonsamy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Kathu Pillay. They went away satisfied with the arrangements on </w:t>
      </w:r>
      <w:r>
        <w:rPr>
          <w:rFonts w:ascii="Times" w:hAnsi="Times" w:eastAsia="Times"/>
          <w:b w:val="0"/>
          <w:i w:val="0"/>
          <w:color w:val="000000"/>
          <w:sz w:val="22"/>
        </w:rPr>
        <w:t>the Farm, and so it looks as though they will decide to settle there.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USINESSMEN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also a visit from Mr. Cachalia, Imam Saheb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Kadir Bawazeer, Moulvi Saheb Mukhtiar, and Messrs Aswat, Fancy,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Habib, Nagadi, Ebrahim Coovadia, Amod Mia, Suleman Mia,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Esaakji, Goolam Munshi, Ahmed Waja, Moosa Bhikhaji,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Karodia, Moosa Ebrahim Patel, Ahmed Mamdoo, Mirza,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Hajari, Parbhoo, Gosai and Anthony. They spent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here and shared a meal with the satyagrahis before leaving. The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also joined in the work.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ALLENBACH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ONOURED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as many of them wanted to offer thanks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a meeting was held after dinner was over. The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on a motion by Mr. Hajee Habib seconded by the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was elected to the chair. He said that the meeting was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thanks to Mr. Kallenbach for what he had done. He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their thanks. Messrs Polak and Kallenbach [he said] had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yeoman service, though they were foreigners.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Coovadia then proposed a vote of thanks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for his generous gift and the interest he had shown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Imam Saheb seconded the motion. Mr. Hajee Habib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followed speeches by Mr. Cachalia and Mr. </w:t>
      </w:r>
      <w:r>
        <w:rPr>
          <w:rFonts w:ascii="Times" w:hAnsi="Times" w:eastAsia="Times"/>
          <w:b w:val="0"/>
          <w:i w:val="0"/>
          <w:color w:val="000000"/>
          <w:sz w:val="22"/>
        </w:rPr>
        <w:t>Royeppen, after which the motion was unanimously carried.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in his reply said that he had gained by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he had taken in the campaign and that this was true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too. The Indians who had joined the struggle [he added] </w:t>
      </w:r>
      <w:r>
        <w:rPr>
          <w:rFonts w:ascii="Times" w:hAnsi="Times" w:eastAsia="Times"/>
          <w:b w:val="0"/>
          <w:i w:val="0"/>
          <w:color w:val="000000"/>
          <w:sz w:val="22"/>
        </w:rPr>
        <w:t>derived still greater benefit, so remarkable was this fight.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was released on Friday. He was to be deported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He was therefore released from Johannesburg Gaol and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at 3 o’clock. On presenting himself at three, he was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on the 14th for deportation. Immediately, therefore,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Farm and plunged into work the very first day. He was </w:t>
      </w:r>
      <w:r>
        <w:rPr>
          <w:rFonts w:ascii="Times" w:hAnsi="Times" w:eastAsia="Times"/>
          <w:b w:val="0"/>
          <w:i w:val="0"/>
          <w:color w:val="000000"/>
          <w:sz w:val="22"/>
        </w:rPr>
        <w:t>joined by Mr. Solomon Ernest. The Farm, thus, has had plenty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recruits; all those who arrive join in the work. By Sunday,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had had a turn at chopping and sawing wood, loading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 with goods from the station godown, fetching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laundry work. Full of good humour, he infects others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genial spirits.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IET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have been introduced in the regulation diet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 quota of rice has been increased by two ounces.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they get bread, mealie pap and one ounce of ghee.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remains, therefore, to complain of regarding diet.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ISEMBARKED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ANZIBAR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from Mr. Cowasji Dinsha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P. K. Naidoo and his companions have not been disembarked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Zanzibar, as was intended. The authorities, it seems, raised some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Hence all those satyagrahis have proceeded to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reliable information regarding how this new law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land at Zanzibar came to be passed, but, from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Indians, this is a startling development. It shows what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freedom means.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blankets and one dozen towels have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a dozen blankets, somewhat damaged, and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rolling-boards and pins from Mr. Karodia a case of bananas,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nachis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pineapples from Mr. Desai of Germiston and two large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from Mr. B. P. Ebrahim. It will be a very good thing if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help the Farm in some such way. It is not only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 Johannesburg who can send help to the Farm.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over South Africa can send clothing, furniture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provisions. Fruiterers and vegetable dealers in Durban can send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cloth merchants can send cloth. Since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duties now, the railway freight itself does not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Second-hand coats, trousers and similar articles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to use. I hope, every Indian will read this paragraph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help. Anyone who does so will have, to that extent,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participated in the campaign.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C. P. Lucheram has sent a gift of 31 articles such as shirts,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handkerchiefs, pillow-covers, etc. Some of them are quality goods,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satyagrahis must not use. It is intended to sell them off [and use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proceeds].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9-7-1910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58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letter, your note and Thaker’s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Thaker’s criticism is free from any ill-will and is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Your interpretation of the last sentence is wrong.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Hey’s taunt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the Indian community to shame, the editor only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alert the community. I admit that the sentence in question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written in simpler language; but I believe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can understand it even as it is. The editor is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 sentence means that what brings shame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brings it to us too. I do not agree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that it comes in the way of satyagraha. I return your </w:t>
      </w:r>
      <w:r>
        <w:rPr>
          <w:rFonts w:ascii="Times" w:hAnsi="Times" w:eastAsia="Times"/>
          <w:b w:val="0"/>
          <w:i w:val="0"/>
          <w:color w:val="000000"/>
          <w:sz w:val="22"/>
        </w:rPr>
        <w:t>note to you so that you may re-read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train?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parcel has arrived here. Why didn’t you send it by goods</w:t>
            </w:r>
          </w:p>
        </w:tc>
      </w:tr>
    </w:tbl>
    <w:p>
      <w:pPr>
        <w:autoSpaceDN w:val="0"/>
        <w:tabs>
          <w:tab w:pos="550" w:val="left"/>
          <w:tab w:pos="30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to the Modh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leaders has been forwarded by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Chhaganlal. I send it for perusal by you and Purshottamdas.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Dhanji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leaving immediately I would certainly prefer his </w:t>
      </w:r>
      <w:r>
        <w:rPr>
          <w:rFonts w:ascii="Times" w:hAnsi="Times" w:eastAsia="Times"/>
          <w:b w:val="0"/>
          <w:i w:val="0"/>
          <w:color w:val="000000"/>
          <w:sz w:val="22"/>
        </w:rPr>
        <w:t>company for Chanchal. He will take good care of her. She herself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Hey’s article mentioned in para I was published in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9-7-1910.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A. Hey, a member of the former Transvaal Parliament, visited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an article criticizing the slovenly habits of the Indians on board the steamer, </w:t>
      </w:r>
      <w:r>
        <w:rPr>
          <w:rFonts w:ascii="Times" w:hAnsi="Times" w:eastAsia="Times"/>
          <w:b w:val="0"/>
          <w:i w:val="0"/>
          <w:color w:val="000000"/>
          <w:sz w:val="18"/>
        </w:rPr>
        <w:t>and taunting them for asking the Transvaal Government to improve the prisons.</w:t>
      </w:r>
    </w:p>
    <w:p>
      <w:pPr>
        <w:autoSpaceDN w:val="0"/>
        <w:autoSpaceDE w:val="0"/>
        <w:widowControl/>
        <w:spacing w:line="220" w:lineRule="exact" w:before="1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Bania sub-caste to which Gandhiji belonged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Dhanji Ranji, an Indian merchant at Verulam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desires to have the company of a woman.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hand: C. W. 4931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TRANSVAAL DEPORTEES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A. Natesan of Madras deserves the warmest thanks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South Africa for the very valuable assistance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 homeless Transvaal deportees. We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letters showing very great appreciation of Mr. Natesan’s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He made their lot much easier to bear. The Madras 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are full of praise for him. We congratulate Mr. Natesan on his </w:t>
      </w:r>
      <w:r>
        <w:rPr>
          <w:rFonts w:ascii="Times" w:hAnsi="Times" w:eastAsia="Times"/>
          <w:b w:val="0"/>
          <w:i w:val="0"/>
          <w:color w:val="000000"/>
          <w:sz w:val="22"/>
        </w:rPr>
        <w:t>great public spirit.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LICENSING LAW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Judgment in the matter of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Goolam and the Maritzburg Corporation (published in our last issue)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worthy of perusal.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shows what Indians have to labour under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Licensing Officer holds their fortune in the palm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hand. The Supreme Court does not always get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exposing his arbitrary decisions. Every aggrieved Indian trader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take his case to the Supreme Court. One can, therefore,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what hardships Indian traders have to undergo and what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remain unnoticed by the public. We drew attention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to an Estcourt case which has not yet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Court. The only thing Indian merchants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agitate till their trading rights are placed on a firm footing.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16-7-1910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Goolam, a Maritzburg retailer, applied in April 1909 for renewal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licence. The licence fee was accepted but no decision given. He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till December when the City Licensing Officer rejected the application.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Council upheld his decision. Goolam then appealed to the Supreme Court, </w:t>
      </w:r>
      <w:r>
        <w:rPr>
          <w:rFonts w:ascii="Times" w:hAnsi="Times" w:eastAsia="Times"/>
          <w:b w:val="0"/>
          <w:i w:val="0"/>
          <w:color w:val="000000"/>
          <w:sz w:val="18"/>
        </w:rPr>
        <w:t>which allowed the appeal with costs.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34" w:right="1414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LICENCES IN NATAL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Supreme Court in the Maritzburg licence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[Dealers’] Licensing Act continues to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Indian traders cannot afford to be complacent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will cease to be a problem only if they pester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again and take effective measures.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DEPUTATION TO ADMINISTRATOR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take two different attitudes to the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the Administrator. One is that it was not proper to have 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deputation without the consent of the Congress. In a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right. But we cannot now take our stand merely on this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grown wings. Indians think for themselves.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do make mistakes sometimes. They want to act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We cannot repress this spirit of enthusiasm, but can direct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right channel. This would require patience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If they encourage young Indians, this spirit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good. If they remain indifferent and young people take to wrong </w:t>
      </w:r>
      <w:r>
        <w:rPr>
          <w:rFonts w:ascii="Times" w:hAnsi="Times" w:eastAsia="Times"/>
          <w:b w:val="0"/>
          <w:i w:val="0"/>
          <w:color w:val="000000"/>
          <w:sz w:val="22"/>
        </w:rPr>
        <w:t>methods it is obvious that harm will follow.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G. A. NATESAN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exceedingly obliged to you for your letter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</w:t>
      </w:r>
      <w:r>
        <w:rPr>
          <w:rFonts w:ascii="Times" w:hAnsi="Times" w:eastAsia="Times"/>
          <w:b w:val="0"/>
          <w:i w:val="0"/>
          <w:color w:val="000000"/>
          <w:sz w:val="22"/>
        </w:rPr>
        <w:t>ultimo. and the sentiments expressed by you. You call the brave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preceding item.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Early in July, the Indian societies of Maritzburg and Durban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to the Provincial Administrator seeking redress of grievances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the poll-tax, educational facilities, trading licences,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 have been deported there your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but I claim them to be my countrymen, just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your’s. We have derivedinspiration for all the work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endeavoured to do here from the great leaders in India.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therefore, that there is any occasion to exaggerate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 in South Africa. The handsome donation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was most welcome. I shall await particulars as promised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praise of Mr. Polak is undoubtedly well-deserved. He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man. His devotion to the cause is simply admirable.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almost every letter that I receive from him speaks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warmest terms about your work there.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Gandhiji: G.N. 2222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WHO IS UNCIVILIZED?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published the report of a boxing match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America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negro and a white. Millions had assembled to enjoy the spectacle.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were both old and young, men and women,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government officials and common citizens. Many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all the way from Europe. What did they see? Two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hitting each other and displaying their brute strength.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went mad over this show, and America is reckoned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country! What did the spectators gain from this show?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no satisfactory answer to this question. There are some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body is strengthened through demonstrations of this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learn how to defend themselves. A little reflection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altogether a mistaken notion. It is, of course,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 the body, but that cannot be done through boxing matches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There are many other means, and natural ones,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the body. This is no more than a pretext.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that people enjoy seeing a fight and give their adoration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physical strength only. They think nothing else can match it. In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thus, they deny the soul and therefore deny God. The only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Jefferies and Johnson at Reno on July 4, 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 that can be applied to such a people is “barbarous”.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to learn from them. We certainly do not wish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such shows in ancient times. But everyone knew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them to be barbarous. No wise men went to them.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only by boys and woolly-headed young men.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show in America was attended by grown-up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telegrams were dispatched to newspapers at a huge cost.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were followed with interest by millions. Thus, the show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something uncivilized; on the contrary,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mark of civilization. This, in our view, is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barbarism. However strong the bodies of Jefferies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Johnson, they may be reduced to wrecks in an instant. They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little use. It is doubtful if the millions who had assembled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show ever thought of this even in their dreams.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the practice so far to register Indian children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majority. Now, however, they refuse such registration,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have entered after the coming into force of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1908. The effect of this will be that hundreds of Indian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register and so will have to return to India.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proper for satyagrahis to take the matter to a court of law.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being a serious issue, some Indians are determined to test their </w:t>
      </w:r>
      <w:r>
        <w:rPr>
          <w:rFonts w:ascii="Times" w:hAnsi="Times" w:eastAsia="Times"/>
          <w:b w:val="0"/>
          <w:i w:val="0"/>
          <w:color w:val="000000"/>
          <w:sz w:val="22"/>
        </w:rPr>
        <w:t>rights in court. The result is bound to be favourable.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 Ali of Roodepoort has sent a rug and Mr. Desai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 a case of fruit. I should like to bring it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dealers that if they send Indian vegetables like beans,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brinjals, etc., there will be some saving in expenditure from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donated. The demand from the ladies is for such vegetables. Print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flannel, if sent by merchants, will be useful to children.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these is being felt now.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Vadi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letters you address direct to the Farm reach me sooner.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comparison between the sufferings in a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on the steamer. But Hey makes such a comparison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on our part that we give some cause for his doing so.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understand it, is what Thaker means to say and his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>appeals to me as quite fair. Please think over it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Chhaganlal’s letter. You need not return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made use of it. It would be nice if Chanchi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along with Dhanji. I do not think I shall be able to go there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Santok has given birth to a daughter, there is no worry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account now.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Karka kasadara karpavai.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ponder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printed at the top of Pope’s [Tamil] grammar.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a task more difficult than to conquer one’s passion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one’s own wife. You will certainly succeed as your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that way. Do persevere in your efforts and try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atmosphere so that you will easily succeed. Even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up my mind and was persevering in that effort,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were born. You have to take courage from my initial failures.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Poets have compared man to a lion. All of us have the inborn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kings of the forest of the senses; we can get that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by giving continuous thought to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surplus stock of vegetables with anyone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please send it here by “to pay” parcel. Pumpkins, chillies,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of use here. Induce the vegetable dealers of Durban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Verulam, if you can [to help us]. If they send parcels of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that much money will be saved here.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gained here are worth telling you about, but I have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 to “Letter to Maganlal Gandhi”, 13-7-1910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 to “Letter to Maganlal Gandhi”, 13-7-1910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Chanchalbehn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this in Tamil script. It means “What you learn, learn </w:t>
      </w:r>
      <w:r>
        <w:rPr>
          <w:rFonts w:ascii="Times" w:hAnsi="Times" w:eastAsia="Times"/>
          <w:b w:val="0"/>
          <w:i w:val="0"/>
          <w:color w:val="000000"/>
          <w:sz w:val="18"/>
        </w:rPr>
        <w:t>faultlessly: [Having learned it, live up to it.]”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2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to write.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Kallenbach says that it would not now matter if the plants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sent in gunny bags instead of in tins. If they are to be had at all,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reach here right now. It wouldn’t matter if they didn’t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come, but we should know the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Dr. Mehta a detailed report on the construction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septic tanks. It would be better, I think, to accept what West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Cordes say in the matter. Moreover, we shall make the necessary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changes if I am there at the time of construction.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that a third-class ticket to Lawley has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purchased for Ba when she comes here. The railway fare for Park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station is the same as for Lawley.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4932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CABLE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1910</w:t>
      </w:r>
    </w:p>
    <w:p>
      <w:pPr>
        <w:autoSpaceDN w:val="0"/>
        <w:tabs>
          <w:tab w:pos="1270" w:val="left"/>
          <w:tab w:pos="2070" w:val="left"/>
          <w:tab w:pos="3130" w:val="left"/>
          <w:tab w:pos="4430" w:val="left"/>
          <w:tab w:pos="549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ROYEPPEN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RE-CROSSED.</w:t>
      </w:r>
    </w:p>
    <w:p>
      <w:pPr>
        <w:autoSpaceDN w:val="0"/>
        <w:tabs>
          <w:tab w:pos="1330" w:val="left"/>
          <w:tab w:pos="2250" w:val="left"/>
          <w:tab w:pos="3390" w:val="left"/>
          <w:tab w:pos="42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850" w:val="left"/>
          <w:tab w:pos="1930" w:val="left"/>
          <w:tab w:pos="2610" w:val="left"/>
          <w:tab w:pos="3550" w:val="left"/>
          <w:tab w:pos="46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IMNI-</w:t>
      </w:r>
    </w:p>
    <w:p>
      <w:pPr>
        <w:autoSpaceDN w:val="0"/>
        <w:tabs>
          <w:tab w:pos="970" w:val="left"/>
          <w:tab w:pos="1510" w:val="left"/>
          <w:tab w:pos="2610" w:val="left"/>
          <w:tab w:pos="4110" w:val="left"/>
          <w:tab w:pos="46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CAUSED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SENSATION.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 in the Colonial Office Records: C. O. 551/7</w:t>
      </w:r>
    </w:p>
    <w:p>
      <w:pPr>
        <w:autoSpaceDN w:val="0"/>
        <w:autoSpaceDE w:val="0"/>
        <w:widowControl/>
        <w:spacing w:line="320" w:lineRule="exact" w:before="1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Ritch to the Colonial Office on August 4, 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Vadi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can imagine Chi. Chhaganlal’s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mood to write much; otherwise I wanted to write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boxing match between Jefferies and Johnson. Only a little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appeared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says that the order for the Verulam plants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cancelled if these cannot reach here within a week.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it is cancelled; you should therefore not bother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plants are dispatched within a week, says Mr. Kallenbach, </w:t>
      </w:r>
      <w:r>
        <w:rPr>
          <w:rFonts w:ascii="Times" w:hAnsi="Times" w:eastAsia="Times"/>
          <w:b w:val="0"/>
          <w:i w:val="0"/>
          <w:color w:val="000000"/>
          <w:sz w:val="22"/>
        </w:rPr>
        <w:t>the payment should be made only after they reach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Santok and her daughter are quite well.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4933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ANOTHER BREACH OF FAITH!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our Transvaal correspondent gives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move of the Transvaal Government is indeed astounding.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one of the sorest points in the Asiatic Act of 1907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it required direct registration of minors under sixteen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grievance was removed by the Act of 1908 by transferring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such children to their parents’ certificates.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gone well, nothing more would have been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minor children in the Transvaal. Until recently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minor children of non-resisters were, on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registered whether such children entered before or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Act of 1908. But it seems that the calmness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Department is simply to find out how to circumvent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boxing match mentioned in the letter took place at Reno in the U.S.A.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July 4, 1910,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Vadi 6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July 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“Who Is Uncivilized?”, 23-7-1910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686" w:right="1408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and how to harass it into leaving that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law officer has therefore discovered that there is a flaw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1908 which was drawn up in a day and that that flaw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treat minors who entered the Colony lawfully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of the Act as prohibited immigrants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majority. That the legislature never contemplated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obvious. Indian parents could never consent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whereby their children should be sent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their arriving at the age of sixteen years.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 was largely a matter of compromise.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that led up to the passing of the Act shows clearly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Asiatics clearly understood that minor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registered Asiatics were to enjoy the same rights as themselves.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the exact meaning of the Act may be and we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But this we do know, that, whatever may be the legal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this latest move on the part of the Transvaal Government shows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flagrant breach of faith. It emphasizes the charge of bad faith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community against that Government. It strengthens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justifies passive resisters in their resolve to continue the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Non-resisters will test the point in the law courts. They may be worsted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struggle. So much the worse for the Government.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 in the Act, it is for them to rectify the error, not to take a mean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it.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move of the Transvaal Government has,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it, a deeper meaning. It shows that the sheet-anchor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hope lies not in the uncertainty of law suits but in the certainty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We therefore trust that Indian parents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 fight in despair and from weakness will gird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loins and once more throw in their lot with those who are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shall watch with some curiosity how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Government will view this latest phase of the question.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Imperial</w:t>
            </w:r>
          </w:p>
        </w:tc>
      </w:tr>
    </w:tbl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PRISON TREATMENT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Churchill has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passive resisters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Suffragettes shall not henceforth be treated as common felons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are not to have degrading associations. This is a reform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right direction. It is worthy of note that Mr. Churchill has drawn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distinction between passive resisters and Suffragettes. That is to say,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when the latter may not be classed as passive resisters, as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instance, when they assault the Prime Minister and break windows, etc.,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draw attention to their cause, they are not to be treated as common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criminals. This is a great victory for Mrs. Pankhurst and her followers.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tardy recognition of a principle to which Mr. Robertson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well-known publicists drew the attention of the British public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a year ago.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the Transvaal passive resisters? Are they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similar treatment? Must they who never use violence,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perhaps the truest passive resisters, be classed as ordinary convicts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undeserving of any consideration whatsoever? May not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persuade the new Union Government to copy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Churchill’s reform? Or must Mr. Joseph Royeppen, a barrister,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imprisonment for conscience’ sake, be placed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footing as a homicide or a burglar?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30-7-1910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JOHANNESBURG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URJORSINGH</w:t>
      </w:r>
    </w:p>
    <w:p>
      <w:pPr>
        <w:autoSpaceDN w:val="0"/>
        <w:autoSpaceDE w:val="0"/>
        <w:widowControl/>
        <w:spacing w:line="24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Burjorsingh, one of the batch of satyagrahis from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recently in gaol for three months, has had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Farm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account of his father’s illness. Mr. Ratipalsingh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members of the Corporation gave him a dinner and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praise of him. Mr. Burjorsingh will shortly return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and get arrested.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6-8-1910</w:t>
      </w:r>
    </w:p>
    <w:p>
      <w:pPr>
        <w:autoSpaceDN w:val="0"/>
        <w:autoSpaceDE w:val="0"/>
        <w:widowControl/>
        <w:spacing w:line="22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House of Commons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Tolstoy Farm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0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REPLY TO “RAND DAILY MAIL</w:t>
      </w:r>
      <w:r>
        <w:rPr>
          <w:rFonts w:ascii="Times" w:hAnsi="Times" w:eastAsia="Times"/>
          <w:b w:val="0"/>
          <w:i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permit me to correct some statements made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Lord Ampthill’s action in the House of Lords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passive resistance struggle?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say that passive resistance commenced after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had offered to grant permits for priests, lawyers, doctors, etc.,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refused to grant anything further. May I remind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commenced in 1907 when the question of priests,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lawyers had not come up for public discussion,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did arise, it simply arose in order to forcibly illustrate the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been done by the Government in not conceding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community, which, as Mr. Patrick Duncan has pointed out,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varied? British Indians have always asked for equality in the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as to immigration but never for unrestricted immi-gration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emphatically deny that British Indians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have in any large numbers declined to givein formation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domicile. As a matter of fact, the domicile of most of them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knowledge of the Asiatic department and no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was necessary in connection with those who had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attainments, as many had. You state, again, that in no instances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harsh treatment in the gaols of the Transvaal been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resisters. May I inform you and the public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diet, which was a very serious one, was very prominently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the Government and the public, and that it is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grievance, I am thankful to say, has been partially remedied.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passive resisters who are not criminals in the ordinary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have been sent to a penal settlement, like Diepkloof,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privileges of prisoners are withheld in my opinion is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title, “Indian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Resisters”.</w:t>
      </w:r>
    </w:p>
    <w:p>
      <w:pPr>
        <w:autoSpaceDN w:val="0"/>
        <w:autoSpaceDE w:val="0"/>
        <w:widowControl/>
        <w:spacing w:line="220" w:lineRule="exact" w:before="1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29th July;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6-8-1910.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18" w:lineRule="exact" w:before="2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here has “but they”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glaring instance of harsh treatment. You further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British Indians are keeping up passive resistance for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having their legitimate demands granted. In reply,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the world has not many men who would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reasonable cause, privation, starvation, separation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near and dear to them, etc., besides the loss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possessions. I quite agree with you that, if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granted, they should be granted not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but because they are intrinsically just;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that passive resistance ought not to stand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government doing justice. You seem to think that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means coercion. In my humble opinion, the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community has undergone, and which has been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term “passive resistance”, has been undertaken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petitioning, etc., had been exhausted, and in order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attention to a grievance that was keenly felt and 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20" w:lineRule="exact" w:before="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6-8-1910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TRANSVAAL INDIANS IN THE HOUSE OF LORDS</w:t>
      </w:r>
    </w:p>
    <w:p>
      <w:pPr>
        <w:autoSpaceDN w:val="0"/>
        <w:autoSpaceDE w:val="0"/>
        <w:widowControl/>
        <w:spacing w:line="260" w:lineRule="exact" w:before="2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Ampthill, who has rendered signal services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South Africa and, thereby, we venture to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Empire, has again raised the question in the House of Lords.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only a summary of Earl Beauchamp’s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Ampthill’s query. And, if the summary gives a correct version,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policy of the Transvaal Government of misleading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continues unabated. In reply to Lord 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thill’s protest against the deportations to India, Earl Beauchamp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 that “Every opportunity would be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to prove domicile in South Africa, but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refused to give information.” The fact is that, in most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26, 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27, from London,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30-7-1910.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the authorities themselves knew the domicile of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that, save in one or two cases, they all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their domicile. It was not possible for them to do more.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however,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production of domicile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many did not possess. It is a well-known fact that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certificate is not a legal necessity. Some Indians take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measure of protection. The authorities knew the case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Manikum Pillay. He was a student in Natal; he could enter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his education; his father is well known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Department; yet the young man was sent away to India. Young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understand, gave all the information but it was of no avail.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young Pillay and other Indians were deported and, on their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India, could enter Natal; and the further fact that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imprisonment at Diepkloof, eloquently demonstrates, 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by us could, that the Imperial Government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hoodwinked by the Transvaal Government.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Earl Beauchamp is reported to have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 could not agree to “unrestricted immigration”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have repeatedly declared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unrestricted immigration. Passive Resistance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bring about any such result. Indeed, they know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fought for unrestricted immigration, they would forfeit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support given to them by Lord Ampthill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statesmen. They have received universal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outside South Africa only because they have shown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 reasonable, moderate and such that they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in the end. So far as immigration is concerned,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is that there shall not be in law any distinction based on race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colour; that there shall not be an insult offered to Indians as a race, as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legislation does.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AN INTERESTING GROUP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Supplement this week is an interesting photograph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 Settlers at Tolstoy Farm—the Passive Resistance settlement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 in the Transvaal. Our readers will specially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as it includes that of Mr. Kallenbach, whose generosity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 Farm at the disposal of the passive resisters’ families,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his wholehearted sympathy with the movement, is so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appreciated. What will perhaps appeal most of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the way in which Mr. Kallenbach, literally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figuratively, “takes off his coat” to the work of helping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he has made his own.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LORD AMPTHILL’S HELP</w:t>
      </w:r>
    </w:p>
    <w:p>
      <w:pPr>
        <w:autoSpaceDN w:val="0"/>
        <w:autoSpaceDE w:val="0"/>
        <w:widowControl/>
        <w:spacing w:line="260" w:lineRule="exact" w:before="3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continues to help the Indians.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cabled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proceedings in the House of Lords </w:t>
      </w:r>
      <w:r>
        <w:rPr>
          <w:rFonts w:ascii="Times" w:hAnsi="Times" w:eastAsia="Times"/>
          <w:b w:val="0"/>
          <w:i w:val="0"/>
          <w:color w:val="000000"/>
          <w:sz w:val="22"/>
        </w:rPr>
        <w:t>arising from a question asked by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shows that the Transvaal Government persists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 the Imperial Government. The allegation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deportees did not furnish complete information is baseless,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we are demanding unrestricted admission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discussion in the House of Lords shows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persists in its efforts. It is only a question of time.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not there will be a victory depends on the satyagrahis.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Illustration: Pioneer Settlers of Tolstoy Farm (Supplement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6-8-1910).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30-7-1910.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also. “Transvaal Indians in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of Lords”, 6-8-1910.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REPLY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heading “Asiatic Exaggeration”, you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ill-treatment of passive resisters as well within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as on board a particular steamer that carried over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 few months ago. Passive resisters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at least of two things —exaggeration and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—both things being considered totally foreign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struggle. Allegations of the ill-treatment of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made in spite of every contradiction,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treated with exceptional severity by being classed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with criminals, but being sent to a penal settlement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hardened criminals. You seem to imagine that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have repeatedly complained about physical violence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against them. As a matter of fact, except in isolated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stated that there has not been physical violence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As to Lord Morley’s repudiation of ill-treatment on 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tempted to ask, in spite of the very high source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comes, whether His Lordship had ever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passengers themselves. I gather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was adopted. In the circumstances, the Indian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believe the statement made by the passengers.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it seems to be imagined that, when an Indian complains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ill-treatment, it must imply physical violence,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it is not ill-treatment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That the deportees were sent as deck-passengers,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starve by way of protest for a day before they received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on board, are matters which call for no comment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and yet they are matters which vitally affect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 only way to stop the dissemination of reports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of the ill-treatment of passive resisters is, firstly, to accept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caption “The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Resisters”.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 “passive resistance prisoners”.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has “it must simply be physical violence”.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deportees’ standards of what is good treatment, and, secondly,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struggle by granting the just demands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20" w:lineRule="exact" w:before="8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Rand Daily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9-8-1910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MR. RITCH’S DEPARTURE POSTPONED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announced that Mr. Ritch was coming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very soon with a message of sympathy and encouragement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resisters. Preparations were on foot to give Mr. Ritch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which his whole-hearted, effective and able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entitles him. But, as our Transvaal correspondent points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Ritch’s departure has been suddenly postponed owing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having to undergo an operation. It will be remembered that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had only just recovered from a very dangerous illness,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underwent a series of operations. The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throughout South Africa goes out to Mr.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in their trouble, and we hope that Mrs. Ritch will recover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most recent illness. The friends of the family who know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Ritch’s pluck and marvellous recuperative powers have little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will survive the operation and remain, for many a long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the guardian angel of her children who adore her and whom </w:t>
      </w:r>
      <w:r>
        <w:rPr>
          <w:rFonts w:ascii="Times" w:hAnsi="Times" w:eastAsia="Times"/>
          <w:b w:val="0"/>
          <w:i w:val="0"/>
          <w:color w:val="000000"/>
          <w:sz w:val="22"/>
        </w:rPr>
        <w:t>she adores and for whom she lives.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INDIANS UNDER THE UNION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thought that the Indian community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fare better under the Union are being rapidly disillusioned.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continues its persecution of passive resisters.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keeps her gates closed against them. Silently but surely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Indians is being fostered at the Cape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laws, in spite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recently made amendment,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remain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Licensing Act”, 11-12-1909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menace to Indian merchants and traders. The Estcourt case,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we drew attention some time ago, now enters upon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The Provincial Court has decided that the appointment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certain members of the Board was valid. We presume,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injured party will once more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Board. By the time this sickening procedure is finished,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cost Mr. Suleman, the party concerned, a fortune.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traders are there in the Colony who can afford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expenses of such a prolonged fight?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take Mr. Goga’s case.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a man of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standing, having a large and respectable European custom,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openly backed by Europeans of standing in Ladysmith.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licence in respect of his own premises. It is nothing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that Mr. Goga cannot let his shop to any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sell it. Because he is an Indian, he must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loss.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arises: How does the Union help Indians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glaring cases of injustice? The answer is that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under the Union will in no way be made easier,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probable that it will be made much worse. All the reactionary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will be combined against them. Let the community beware.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effective way to fight such a mighty combination is for it first to </w:t>
      </w:r>
      <w:r>
        <w:rPr>
          <w:rFonts w:ascii="Times" w:hAnsi="Times" w:eastAsia="Times"/>
          <w:b w:val="0"/>
          <w:i w:val="0"/>
          <w:color w:val="000000"/>
          <w:sz w:val="22"/>
        </w:rPr>
        <w:t>combine and secondly to become self-reliant.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13-8-1910</w:t>
      </w:r>
    </w:p>
    <w:p>
      <w:pPr>
        <w:autoSpaceDN w:val="0"/>
        <w:autoSpaceDE w:val="0"/>
        <w:widowControl/>
        <w:spacing w:line="220" w:lineRule="exact" w:before="20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Suleman, who was refused transfer of a licence by the Licensing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Estcourt, appcaled to the Estcourt Licensing Board, where his counsel, objecting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 of the Board, refused to proceed. The Licensing Board, however,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decision. The review against this decision was dismissed by the Supreme Court </w:t>
      </w:r>
      <w:r>
        <w:rPr>
          <w:rFonts w:ascii="Times" w:hAnsi="Times" w:eastAsia="Times"/>
          <w:b w:val="0"/>
          <w:i w:val="0"/>
          <w:color w:val="000000"/>
          <w:sz w:val="18"/>
        </w:rPr>
        <w:t>(Natal Division) on August 2.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Ladysmith, Goga, an Indian retailer, was refused a licence to trade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owned by him, although 37 Europeans presented a petition supporting him </w:t>
      </w:r>
      <w:r>
        <w:rPr>
          <w:rFonts w:ascii="Times" w:hAnsi="Times" w:eastAsia="Times"/>
          <w:b w:val="0"/>
          <w:i w:val="0"/>
          <w:color w:val="000000"/>
          <w:sz w:val="18"/>
        </w:rPr>
        <w:t>to the Licensing Officer.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LETTER TO LEO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encouraging and cordial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May last. I very much value your general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booklet,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have the time, I shall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your detailed criticism of the work which you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>good as to promise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has written to you about Tolstoy Farm.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I have been friends for many years. I may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gone through most of the experiences that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graphically described in your work,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Confessions.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writings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deeply touched Mr. Kallenbach as yours; and, as a spur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living up to the idealsheld before the world by you,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liberty, after consultation with me, of naming his farm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generous action in giving the use of the farm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the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full information.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burdened you with these details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your taking a personal interest in the passive resistance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going on in the Transvaal.</w:t>
      </w:r>
    </w:p>
    <w:p>
      <w:pPr>
        <w:autoSpaceDN w:val="0"/>
        <w:autoSpaceDE w:val="0"/>
        <w:widowControl/>
        <w:spacing w:line="220" w:lineRule="exact" w:before="86" w:after="0"/>
        <w:ind w:left="0" w:right="5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servant,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ASNAYA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OLYANA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4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block of the typewritten original signed by Gandhiji published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by D. G. Tendulkar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replies by V. Chertkov and Tolstoy,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“V. Chertkov’s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Gandhiji”, and (Tolstoy’s letter to Gandhiji”, 7-9-1910.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“Tolstoy’s letter to Gandhiji”, 8-5-1910.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11-6-1910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Vadi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21,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me, if possible, at least once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you Anandlal’s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vegetables you sent we shall arrange to pay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[Satyagraha] Fund here. We would have to spend the same amount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brought here the quantity of vegetables you sent.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know a cheaper method of sending the vegetables if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tariff book. It is, however, impossible to measure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sentiment behind your sending the vegetables.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is the fact that people provide satyagrahis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need. If people send these things jointly the railway fare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much. Please explain to them that it would be shameful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make big profits to be scared by the paltry cost of freight.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anything sent by Babu Talewant Singh.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groundnut and vegetables from Dhanji and blankets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flannels from Raghavji. If any of these things are from Babu Talewant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please make the necessary correction. I had a letter from Babuji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saying that the articles were from the persons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cannot go to India to escort Chanchi. We are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spend money like that. Moreover, a man who has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cannot thus go away for three months.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if Chanchi goes to India in some good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poor women do so. We do not want our womenfolk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delicate. I for one am a farmer and I wish you all to become farmers,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continue as such if you have already become farmers.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has completely changed here. The whole day is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the land and other manual labour instead of in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things to people. I prefer this work and consider this alone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gifts mentioned in paragraph 4 were acknowldged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27-8-1910 in 1910;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 Vadi </w:t>
      </w:r>
      <w:r>
        <w:rPr>
          <w:rFonts w:ascii="Times" w:hAnsi="Times" w:eastAsia="Times"/>
          <w:b w:val="0"/>
          <w:i w:val="0"/>
          <w:color w:val="000000"/>
          <w:sz w:val="18"/>
        </w:rPr>
        <w:t>1 corresponded to August 21.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Tulsidas Gandhi, Gandhiji’s cousin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my duty. Ramdas dug a pit, 3 feet broad and 3 feet deep,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another, working till one o’clock today. If he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like this he will be a very good boy. Now I do not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thought as he used to be in Phoenix. This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labour. In pampering this corpulent body that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and pretending that we earn [our living] by our intellect,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sinners and are tempted to fall into a thousand and one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 regard the Kaffirs, with whom I constantly work these days,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us. What they do in their ignorance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knowingly. In outward appearance we should look just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Kaffirs. From this you may deduce other reasons also for Harilal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India to escort Chanchi.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short temper too I think this is the cure.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ox or donkey and should therefore be made to carry a load.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short temper, etc., will be cured. I am constantly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the shortcomings of Phoenix from this Farm. That is why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standard of living has been laid down. If instead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his own plot separately all cultivate the entire land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produce a larger crop more quickly. I do not think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there for the present. But I did make the suggestion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those who could co-operate cultivated their plots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That suggestion was made with [special]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and you. It has many other implications.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this to let you know the current trend of my mind.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proceeds from the sale of stock in the Press cannot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be considered as profit. They can be credited to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and nowhere else. We need not consider whether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or lost by giving up the job work; we are rid of a headache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4934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32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kept your letter for replying.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spend your spare time in understanding and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the significance of the struggle here, I shall take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well. We need not doubt the law that we achieve the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completely devote ourselves. The satyagraha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such devotion. Hence this advice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Gajarati original in Gandhiji’s hand: C.W. 5635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0" w:lineRule="exact" w:before="394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REPORT OF PROTECTOR OF INDENTURED </w:t>
      </w:r>
      <w:r>
        <w:rPr>
          <w:rFonts w:ascii="Times" w:hAnsi="Times" w:eastAsia="Times"/>
          <w:b w:val="0"/>
          <w:i/>
          <w:color w:val="000000"/>
          <w:sz w:val="24"/>
        </w:rPr>
        <w:t>LABOURERS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“Protector” of indentured labourers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his annual report. We note its main points elsewhere.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is a matter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for every thinking Indian.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arrived, how many of them died, what were the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death—all this is worth knowing and will be found in the abstract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by the “Protector” to Mr. Polak’s vivid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indentured labourers makes interesting reading.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>in fact no reply. The “Protector” seems to have assumed the role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“Exploiter”. When we thus find that the sea has caught fire, where </w:t>
      </w:r>
      <w:r>
        <w:rPr>
          <w:rFonts w:ascii="Times" w:hAnsi="Times" w:eastAsia="Times"/>
          <w:b w:val="0"/>
          <w:i w:val="0"/>
          <w:color w:val="000000"/>
          <w:sz w:val="22"/>
        </w:rPr>
        <w:t>shall we get the water to quench it?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are seriously exercised over at the moment is this.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2,487 indentured labourers arrived from Madras, including 176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195 girls of all ages. Further, it is stated in the same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more than 27,000 Indians have been born in Natal.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 of all these boys and girls? The Government has shown no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this matter. The Protector has not a single word to say about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29-3-1910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employers of indentured labourers do nothing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boys, too, are treated as indentured labourers. This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are dealt with. Do we really treat [even] our cattle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fashion? What this reveals is a state of slavery. The boys and girls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last year are ruined both materially and morally. Any ruffian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cast his evil eye on them. From early morning when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toil like beasts, these delicate children are left to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them who are strong enough for a little work are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payment of a paltry 5s. Thus, it is sugar made with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that we use for gratifying our palate.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some of us think that the indentured labourers gain by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that they escape starvation [in India] and find happiness in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think of applying this argument to ourselves.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prefer to starve than accept the slavery of indenture.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bring up our children in such slavery. These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entirely to the mercy of God. Any Indian who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will see that we join in exploiting this slavery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that sin we, who claim to be free Indians, also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oppression. If only we had a pen and an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enough, we would awaken the Indians from their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 and rouse the community to take effective measures to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stop to the system of indenture. This is the right time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signed by the leaders demanding an immediate 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indenture should be sent to all those who wish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Parliament. We have no doubt that once indenture is stopped, </w:t>
      </w:r>
      <w:r>
        <w:rPr>
          <w:rFonts w:ascii="Times" w:hAnsi="Times" w:eastAsia="Times"/>
          <w:b w:val="0"/>
          <w:i w:val="0"/>
          <w:color w:val="000000"/>
          <w:sz w:val="22"/>
        </w:rPr>
        <w:t>the hardships of Indians will not take long to disappear.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27-8-1910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CABLE TO S. A. B. 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4"/>
        </w:trPr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DECIDED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ASIATIC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2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BORN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</w:t>
            </w:r>
          </w:p>
        </w:tc>
      </w:tr>
      <w:tr>
        <w:trPr>
          <w:trHeight w:hRule="exact" w:val="30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COMMENCEMENT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1908.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 </w:t>
            </w:r>
          </w:p>
        </w:tc>
        <w:tc>
          <w:tcPr>
            <w:tcW w:type="dxa" w:w="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GOING</w:t>
            </w:r>
          </w:p>
        </w:tc>
      </w:tr>
    </w:tbl>
    <w:p>
      <w:pPr>
        <w:autoSpaceDN w:val="0"/>
        <w:autoSpaceDE w:val="0"/>
        <w:widowControl/>
        <w:spacing w:line="22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Ritch to the Colonial Office on August 30, 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case of Mahomed, son of Chhotabhai, Magistrate Jordan ruled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inclusion of the son’s name in the father’s registration certificate gave him no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 to apply for registration and that the father’s Peace Preservation Permit did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cover the son; hence he dismissed the appeal and ordered deportation.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0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SUPREME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COURT,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AFFECTS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MANY</w:t>
            </w:r>
          </w:p>
        </w:tc>
      </w:tr>
      <w:tr>
        <w:trPr>
          <w:trHeight w:hRule="exact" w:val="25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CHILDREN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 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IMPORTANT,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IMPERIAL      INTERVENTION      WILL      COMMENCE      NOW.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 in the Colonial Office Records: C.O. 551/7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one from Chhaganlal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observed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Janmashtami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doing so, but gave up the idea. I decided it was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if I could keep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alone.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way of winning divine grace—that of practising truth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virtues, gradually and deliberately, and of concentrating on one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or devotion [to the Supreme] to the exclusion of all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Eat the whole body, O crow!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Peck away at my flesh;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pray consume not the two eyes,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still hope to see my beloved.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said of a lover and his beloved; but in truth it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of the soul to see the beloved in the form of God.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if the body is lost. If the crow of passion does not eat away </w:t>
      </w:r>
      <w:r>
        <w:rPr>
          <w:rFonts w:ascii="Times" w:hAnsi="Times" w:eastAsia="Times"/>
          <w:b w:val="0"/>
          <w:i w:val="0"/>
          <w:color w:val="000000"/>
          <w:sz w:val="22"/>
        </w:rPr>
        <w:t>the eye of knowledge, he is bound to meet the beloved.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letters are still suggestive of his timidity.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about Gokaldas makes it appear as though you and all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our elders. If Gokaldas does not go to India, it only betrays </w:t>
      </w:r>
      <w:r>
        <w:rPr>
          <w:rFonts w:ascii="Times" w:hAnsi="Times" w:eastAsia="Times"/>
          <w:b w:val="0"/>
          <w:i w:val="0"/>
          <w:color w:val="000000"/>
          <w:sz w:val="22"/>
        </w:rPr>
        <w:t>his ignorance. He has no duty to perform here. He has not even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during Chhaganlal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from South Africa in 1910. “Janmashtami”, Lord Krishna’s birthday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(according to the Indian calendar the 8th day of the dark 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second paragraph, fell on Sunday, August 28, 1910.</w:t>
      </w:r>
    </w:p>
    <w:p>
      <w:pPr>
        <w:autoSpaceDN w:val="0"/>
        <w:tabs>
          <w:tab w:pos="1780" w:val="left"/>
          <w:tab w:pos="2790" w:val="left"/>
          <w:tab w:pos="6280" w:val="left"/>
        </w:tabs>
        <w:autoSpaceDE w:val="0"/>
        <w:widowControl/>
        <w:spacing w:line="240" w:lineRule="auto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eleventh day of each dark and bright fortnight</w:t>
      </w:r>
      <w:r>
        <w:br/>
      </w:r>
      <w:r>
        <w:tab/>
      </w:r>
      <w:r>
        <w:tab/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</w:t>
      </w:r>
      <w:r>
        <w:drawing>
          <wp:inline xmlns:a="http://schemas.openxmlformats.org/drawingml/2006/main" xmlns:pic="http://schemas.openxmlformats.org/drawingml/2006/picture">
            <wp:extent cx="6096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(and the burnt flesh too), but it should be read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42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(peck away at my flesh).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specific permission from Parmanandbhai to come over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Parmanandbhai wants only to see him. Gokaldas,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understand [this] and therefore does not go. All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your parents and you do it even while staying here.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sole object in earning money. Of course, they might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were with them. But they hardly need you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hold that children who are indifferent to their parents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accomplish anything in the world. I am quite freefrom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see in your and Chhaganlal’s behaviour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conflicts with filial duty.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Chhaganlal writes about the exhibition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impression. It is a great illusion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are we before it,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Sitaji fell a prey to the temptation? This glamorous show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 of Western civilization. We can deem ourselves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led away by it. I do not mean to say that Chhaganlal has </w:t>
      </w:r>
      <w:r>
        <w:rPr>
          <w:rFonts w:ascii="Times" w:hAnsi="Times" w:eastAsia="Times"/>
          <w:b w:val="0"/>
          <w:i w:val="0"/>
          <w:color w:val="000000"/>
          <w:sz w:val="22"/>
        </w:rPr>
        <w:t>succumbed to the temptation. He is, however, greatly affected by it—</w:t>
      </w:r>
      <w:r>
        <w:rPr>
          <w:rFonts w:ascii="Times" w:hAnsi="Times" w:eastAsia="Times"/>
          <w:b w:val="0"/>
          <w:i w:val="0"/>
          <w:color w:val="000000"/>
          <w:sz w:val="22"/>
        </w:rPr>
        <w:t>and anyone would be so affected at first sight.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Chhaganlal about not sending Santok. I think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happy in India. Such is our plight. She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 with that spiritual and physical freedom which she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When, thanks to her stay in Phoenix, she becomes firm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and courageous enough to adhere even in India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way of life which she considers right, she will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Her stay will be beneficial to India and she will render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 as well as to herself. I, however, feel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allowed to go if she is pressed to go as was Chanchi. Veni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in every letter that in India she feels as if she were in prison.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true of women alone.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let Chhaganlal know of any portion of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indirectly. For that might prove harmful. I am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pondering over his letters. I shall write to him myself when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My criticism too might be due to a misunderstanding.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there is no need at present to disturb the tenor of his thought. For I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faith in him to believe that whatever he does he will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golden deer.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Ravana’s maternal uncle,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Maricha, took the form of a golden deer to tempt Sita and entice Rama away so that </w:t>
      </w:r>
      <w:r>
        <w:rPr>
          <w:rFonts w:ascii="Times" w:hAnsi="Times" w:eastAsia="Times"/>
          <w:b w:val="0"/>
          <w:i w:val="0"/>
          <w:color w:val="000000"/>
          <w:sz w:val="18"/>
        </w:rPr>
        <w:t>Ravana could kidnap her.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Gaurishanker Vyas, a leading Indian of Pretoria and a satyagrahi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round of his own accord.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in detail so that you may not be upset or </w:t>
      </w:r>
      <w:r>
        <w:rPr>
          <w:rFonts w:ascii="Times" w:hAnsi="Times" w:eastAsia="Times"/>
          <w:b w:val="0"/>
          <w:i w:val="0"/>
          <w:color w:val="000000"/>
          <w:sz w:val="22"/>
        </w:rPr>
        <w:t>distressed in any way.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messenger did not inform me that the watch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Tipnis. I have not mentioned his name [in “Johannesburg”]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it was sent by you. I shall make the necessary correction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 if you have not done so already. We have not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sent by Talewant Singh. I shall make enquiries. I fear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demurrage will have to be paid. He has not even told me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sent were.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4935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THE GRAND OLD MAN OF INDIA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Indian to become a member of the British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Mr. Dadabhai Naoroji. Born on September 4th, 1825,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Bombay, he was educated at the Elphinstone School and College,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was, at the age of 29, made Professor of Mathematics and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Philosophy—being the first Indian to receive that honour. In 1855,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Naoroji visited England as partner in the first Indian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in that country. The University College, London,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honour of appointing him Professor of Gujarati; and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benefits gained for India by Mr. Naoroji was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the Civil Service in 1870. He was made Prime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in 1874, and a year later was elected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and Municipal Council of Bombay, to which body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five years’ valuable service. Mr. Naoroji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Legislative Council from 1885 to 1887.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honoured him by electing him President in 1886, 1893,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1906. Mr. Naoroji sat in the House of Commons from 1893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1895 as Liberal member for Central Finsbury, London, and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for his country as member of the Royal Commission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Expenditure, etc., and, in 1897, gave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Welby Commission. From the very commencement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Congress, he was a diligent member </w:t>
      </w:r>
      <w:r>
        <w:rPr>
          <w:rFonts w:ascii="Times" w:hAnsi="Times" w:eastAsia="Times"/>
          <w:b w:val="0"/>
          <w:i w:val="0"/>
          <w:color w:val="000000"/>
          <w:sz w:val="22"/>
        </w:rPr>
        <w:t>and hard worker. Among the publications from the pen of Mr.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 are: </w:t>
      </w:r>
      <w:r>
        <w:rPr>
          <w:rFonts w:ascii="Times" w:hAnsi="Times" w:eastAsia="Times"/>
          <w:b w:val="0"/>
          <w:i/>
          <w:color w:val="000000"/>
          <w:sz w:val="22"/>
        </w:rPr>
        <w:t>England’s Duty to India, Admission of</w:t>
      </w:r>
    </w:p>
    <w:p>
      <w:pPr>
        <w:autoSpaceDN w:val="0"/>
        <w:tabs>
          <w:tab w:pos="2590" w:val="left"/>
          <w:tab w:pos="3110" w:val="left"/>
          <w:tab w:pos="3970" w:val="left"/>
          <w:tab w:pos="4630" w:val="left"/>
          <w:tab w:pos="559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Educated Natives into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Service,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Financial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Administration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is, perhaps, the best known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writings,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Poverty and Un-British Rule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venerable Dadabhai journeyed to the Motherland to preside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Congress, a task which was a tremendous strain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iron constitution and indomitable spirit. Since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 1906, Mr. Dadabhai has practically retired from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in 1907 he went to reside at Varsova, a small fishing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 where he still watches with a keen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events in India which go to make or mar its future. Truly </w:t>
      </w:r>
      <w:r>
        <w:rPr>
          <w:rFonts w:ascii="Times" w:hAnsi="Times" w:eastAsia="Times"/>
          <w:b w:val="0"/>
          <w:i w:val="0"/>
          <w:color w:val="000000"/>
          <w:sz w:val="22"/>
        </w:rPr>
        <w:t>has he earned for himself the honoured title of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LONG LIVE THE GRAND OLD MAN</w:t>
      </w:r>
    </w:p>
    <w:p>
      <w:pPr>
        <w:autoSpaceDN w:val="0"/>
        <w:autoSpaceDE w:val="0"/>
        <w:widowControl/>
        <w:spacing w:line="240" w:lineRule="exact" w:before="15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is the 86th birthday of Mr. Dadabhai Naoroji,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Old Man of India and the Father of Indian Nationalism.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brings us nearer the day when we must part with him in the flesh.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honour that we can render him is to imitate him in his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and dedicate our all to the service of the Motherland.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page we give a brief biographical sketch with portrait of the aged </w:t>
      </w:r>
      <w:r>
        <w:rPr>
          <w:rFonts w:ascii="Times" w:hAnsi="Times" w:eastAsia="Times"/>
          <w:b w:val="0"/>
          <w:i w:val="0"/>
          <w:color w:val="000000"/>
          <w:sz w:val="22"/>
        </w:rPr>
        <w:t>patriot.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GREAT LONDON MEETING</w:t>
      </w:r>
    </w:p>
    <w:p>
      <w:pPr>
        <w:autoSpaceDN w:val="0"/>
        <w:autoSpaceDE w:val="0"/>
        <w:widowControl/>
        <w:spacing w:line="260" w:lineRule="exact" w:before="15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great meeting held in London on the 3rd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last has now arrived. It was fitting that Sir Mancherji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Bhownaggree, who has taken such a prominent part in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its commencement, should have presided.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gathering was due to the untiring efforts of Mr. Ritch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helpers. A glance at the names of the speakers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what a</w:t>
      </w:r>
    </w:p>
    <w:p>
      <w:pPr>
        <w:autoSpaceDN w:val="0"/>
        <w:autoSpaceDE w:val="0"/>
        <w:widowControl/>
        <w:spacing w:line="220" w:lineRule="exact" w:before="26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this meeting held at the Westminster Palace Hotel, to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treatment of British Indians in the Transvaal,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3-9-1910.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the speakers were Major Sayed Hoosen Belgrami, W. P. Byles, M. </w:t>
      </w:r>
      <w:r>
        <w:rPr>
          <w:rFonts w:ascii="Times" w:hAnsi="Times" w:eastAsia="Times"/>
          <w:b w:val="0"/>
          <w:i w:val="0"/>
          <w:color w:val="000000"/>
          <w:sz w:val="18"/>
        </w:rPr>
        <w:t>P., Sir R. K. Wilson, Bepin Chandra Pal and Lala Lajpat Rai.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gathering it was. Sir Mancherji has forwarded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Lords Crewe and Morley. Reuter has informed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is still in correspondence with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Mr. Ritch has appealed to General Botha to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before the Union Parliament meets. It now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next month has in store for passive resisters. We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elections are over, General Botha, whose own fate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fellow ministers hangs in the balance, could take no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Meanwhile, passive resisters may take additional courage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their cause is being very vigilantly watched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and his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opinion of the Metropolis </w:t>
      </w:r>
      <w:r>
        <w:rPr>
          <w:rFonts w:ascii="Times" w:hAnsi="Times" w:eastAsia="Times"/>
          <w:b w:val="0"/>
          <w:i w:val="0"/>
          <w:color w:val="000000"/>
          <w:sz w:val="22"/>
        </w:rPr>
        <w:t>of the Empire is behind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INDENTURED LABOUR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most excellent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voters should ask every candidate to pledge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immediate stoppage of indentured labour from India.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blot remains, it is very much like straining at a gnat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a camel to persecute a few Indians out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Whatever may be the motives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urging total prohibition of indentured labour, no Indian can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agreeing with its conclusions.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3-9-1910.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A REPROACH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Haggar, who found himself appointed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that recently sat to examine the question of indentured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resolution detailing disabilities of the Transvaal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protested against the deportations to India through Mozambique;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appealed to Lord Crewe for protection; the third to Lord Morley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emigration to South Africa until redress of grievances; the fourth conveyed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of “admiration and encouragement . . . to brave brothers and sisters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. . . in the selfless struggle”; and the fifth directed forwarding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to Colonial and India Offices and to the Transvaal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S.A.B.I.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thus writes in the course of a letter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that paper’s leading article urging entire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labour:</w:t>
      </w:r>
    </w:p>
    <w:p>
      <w:pPr>
        <w:autoSpaceDN w:val="0"/>
        <w:autoSpaceDE w:val="0"/>
        <w:widowControl/>
        <w:spacing w:line="220" w:lineRule="exact" w:before="48" w:after="0"/>
        <w:ind w:left="55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fact was forced upon the attention of the Commission, namely,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Natal-born Indian is useless as a worker; he will play football, sell newspapers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do low-class office work but he will not undertake anything of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labour. It was admitted by educated Indians that primary education made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Natal-born Indian useless in the labour market. Agriculture had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>hope from him.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know Mr. Haggar too well to take him seriously.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unproved charges against the community have not yet been forgotten.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sometimes we do learn a great deal even from our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The statement that we have quoted above is not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modicum of truth in it. Curiously enough, we have just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 letter inviting us to open our columns regularly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sporting news. We have nothing against sport as such.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columns were not almost solely devoted to the cause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South Africa, and if we had enough support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sporting Indians, we would not be unprepared to set apart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regular sporting news. But we ask our young friends whether 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occupy so much of their time and attention as it does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those Indians who know what is going on around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in a sporting mood. Our forefathers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well without the fashionable sport of today. 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for the sake of developing the body is of some use.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suggest that agriculture, the inherited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Indians—indeed of the human race—is better sport than football,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cricket and all other games put together. And it is useful,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remunerative. Football and cricket may be well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drudgery of the desk work to go through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Indian need undertake that task. We therefore advise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sporting friends to take Mr. Haggar’s remarks in good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 contemptible work of clerks, newspaper sellers, etc.,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independent and manly field-work. They have before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example of Mr. Joseph Royeppen who, though a barrister,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hawking and latterly did manual work on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3 -9-1910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Tolstoy Farm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MEETING IN ENGLAND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received a report of the meeting held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Transvaal struggle, as also of the discussion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in the House of Lords. Both these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prove very encouraging to us. The meeting was presided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Sir Mancherji Bhownaggree. He has been helping us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beginning. It was therefore but fitting that he should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The messages which the meeting received from Justice Ameer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Sir Charles Bruce were noteworthy. The meeting was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leaders of all parties and communities. Their speeches, too,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powerfully stirring. We can gather from all this that the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good support in England. But that support is of far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than our own strength. And if we have no strength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the support [we have been receiving] in England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our weakness. If Lord Ampthill has been fighting [for us], if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has been striving hard and Mr. Ritch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indefatigably, that is due, in fact, to their belief that we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suffering, that we have embraced poverty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motherland, that we have staked our all for our honour.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this meeting, it is to Mr. Ritch and his army of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that congratulations are due.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Shud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4,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1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with a heavy heart. I constantly think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been a mistake.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116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letter was written during the addressee’s absence from South Africa in</w:t>
            </w:r>
          </w:p>
          <w:p>
            <w:pPr>
              <w:autoSpaceDN w:val="0"/>
              <w:autoSpaceDE w:val="0"/>
              <w:widowControl/>
              <w:spacing w:line="240" w:lineRule="exact" w:before="5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pained to read your letter to Doctor [Mehta].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bear your contracting tuberculosis? I write this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are still there [in England]. Maud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redirect </w:t>
      </w:r>
      <w:r>
        <w:rPr>
          <w:rFonts w:ascii="Times" w:hAnsi="Times" w:eastAsia="Times"/>
          <w:b w:val="0"/>
          <w:i w:val="0"/>
          <w:color w:val="000000"/>
          <w:sz w:val="22"/>
        </w:rPr>
        <w:t>this to you if you have left for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as you think fit. Treat the following simply as a piece </w:t>
      </w:r>
      <w:r>
        <w:rPr>
          <w:rFonts w:ascii="Times" w:hAnsi="Times" w:eastAsia="Times"/>
          <w:b w:val="0"/>
          <w:i w:val="0"/>
          <w:color w:val="000000"/>
          <w:sz w:val="22"/>
        </w:rPr>
        <w:t>of advice from me. I wish to see your health improved.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only your health, I feel that the best thing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go to Phoenix. You will get fresh air there.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work on the farm, which is good for a tuberculosis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hope to be able to assist and nurse you.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if you are at Phoenix. And, God willing, you can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Farm too. The climate here is even better than that of Phoenix.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necessary for a patient like you,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here. I therefore think it will be better if you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can go back to India if your health does not improve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keen on going to India, I have written to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[Mehta] to send you Rs.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month. Even otherwise, you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and do some public work there under my guidance.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work will relate to the struggle here. By doing this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worry about your livelihood and you can easily pass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public service. Whether you are ill or well, I wish your life is </w:t>
      </w:r>
      <w:r>
        <w:rPr>
          <w:rFonts w:ascii="Times" w:hAnsi="Times" w:eastAsia="Times"/>
          <w:b w:val="0"/>
          <w:i w:val="0"/>
          <w:color w:val="000000"/>
          <w:sz w:val="22"/>
        </w:rPr>
        <w:t>spent in the service of the country.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come to mind about which I should write,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like doing so. My suggestion about your coming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even if you have already reached India. In case you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come here, my suggestion regarding Doctor [Mehta]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you to consider.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even if neither of these alternatives is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 want to live independently on your own earnings,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 would not come in your way. My only desire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the course that will give you most satisfaction.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waiting for your letter during the next week like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Maud Polak, sister of H. S. L. Polak, worked as Secretary to the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Committee, London, during L. W. Ritch’s absence.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 is missing.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chataka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longing for the rains.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 of the Gujarati original in Gandhiji’s hand: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4936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case, that of Tayob Hajee Khan Mahomed’s son, very similar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that of Mr. Chhotabhai’s son, has come up in Pretoria. In this case,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too, the magistrate decided against the boy. In all probability, both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cases will go to the Supreme Court.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TATEMENTS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OTHA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for the English section 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General Botha and de Villiers bearing on this question.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have referred to the position of minors in their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it, but none of them has stated anywhere that a child,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majority, can be expelled. General Botha, in his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has mentioned that the Government had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Asiatics’ demand in regard to minors. General Smuts has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in his speech. The Asiatics never, even in their dreams,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agreeing to the expulsion of minors, and none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mentioned above has claimed that they have so agreed.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that the Transvaal Government has begun to put an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on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MR. CHHOTABHAI’S CASE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Mr. Chhotabhai’s son, already reported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most important one. It affects the well-being of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bird which is supposed to drink only the water that falls from the sky.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”Transvaal Ministers’ Declaration”, 9-10-1910.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“Another Breach of Faith!”, 30-7-1910.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27-8-1910.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Indian community in the Transvaal. Analogous to it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the son of Mr. Tayob Hajee Khan Mahomed. If their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entered the Transvaal as minors, cannot remain in that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 parents may be obliged to leave the Transvaal.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imagine these Indian parents in the Transvaal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enough to remain in that country if their sons, artificially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to be majors at the age of 16, are to be deported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natural protectors. Parents have taken their babies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but, after the passing of the Act of 1908,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babies are never sent to India until after they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16, and that both the parents are in the Transvaal,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 now 16 years to be deported to? Assuming, further, that a child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to Transvaal Indian parents on the high seas, where is this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male, to be deported after he reaches the Transvaal age of majority?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have thought that the Transvaal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appalled by the highly probable consequences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of the Act.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apart from the purely humanitarian standpoint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we quote elsewhere General Smuts’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then Asiatic Bill, General Botha’s minute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Mr. de Villiers’ (the then Attorney-General’s)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Asiatic Act. All these documents show that there was then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said about the exclusion of minor Asiatics not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entering after the commencement of the Act. Indeed,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say that the Asiatic demand in this respect has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met. The Asiatics never suspected that their minor children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prohibited immigrants on reaching the age of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the interpretation of the Act, there is the pledged </w:t>
      </w:r>
      <w:r>
        <w:rPr>
          <w:rFonts w:ascii="Times" w:hAnsi="Times" w:eastAsia="Times"/>
          <w:b w:val="0"/>
          <w:i w:val="0"/>
          <w:color w:val="000000"/>
          <w:sz w:val="22"/>
        </w:rPr>
        <w:t>word of three Ministers at stake.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too important to be left where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may leave it, assuming that its decision is adverse.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anticipate its judgment, but this we cannot help saying,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life and death for the Indians in the Transvaal.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say that it would be a matter of honour with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indeed of the whole of South Africa. Will the humanity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South Africans tolerate what is a war against infants?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10-9-1910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”Transvaal Ministers’ Declaration”, 9-10-1910.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MESSRS RITCH AND POLAK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cables published in the Press, Messrs Ritch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will soon be among us. These two friends of the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have worked, laboured and slaved for us as few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countrymen have. They have identified themselves entirely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cause. They have indeed been friends in need. It is difficult,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possible, to compare the work of the two. Each has done his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special department. Mr. Ritch is the soul of Lord Ampthill’s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Mr. Polak’s magnificent work received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at Bombay when Professor Gokhale presented him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tea-set.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no exaggeration when the honourable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Mr. Polak the memorable collection of over £6,000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passive resisters. We trust that both Messrs Ritch and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from the community such receptions as no other men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at our hands. They deserve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SUGGESTION TO INDIANS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on September 15 who is to rule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immediate future. Will it be General Botha or Mr. Merriman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Jameson? In all probability, it will be General Botha.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realized by now that General Botha is not likely to be won </w:t>
      </w:r>
      <w:r>
        <w:rPr>
          <w:rFonts w:ascii="Times" w:hAnsi="Times" w:eastAsia="Times"/>
          <w:b w:val="0"/>
          <w:i w:val="0"/>
          <w:color w:val="000000"/>
          <w:sz w:val="22"/>
        </w:rPr>
        <w:t>over by flattery.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fire is raging all round the Indians. In some parts of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forest catches fire and that fire cannot be put out. Troops go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quench it, but even they find it a most difficult task. Hundreds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burnt to death. Neighbouring villages are razed to the ground.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fire is raging round the Indians in South Africa.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taken the warning. This shows our apathy and our selfishness.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Cape Town, thanks to the efforts of Dr. Abdurahman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Indian trading licences were not touched so far. But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changed. The Town Council has refused to grant any licences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areas. Mr. Alexander was the only one to oppose this. Mr. </w:t>
      </w:r>
      <w:r>
        <w:rPr>
          <w:rFonts w:ascii="Times" w:hAnsi="Times" w:eastAsia="Times"/>
          <w:b w:val="0"/>
          <w:i w:val="0"/>
          <w:color w:val="000000"/>
          <w:sz w:val="22"/>
        </w:rPr>
        <w:t>Liebermann, who was once on our side, said that his eyes had opened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“Farewell Dinner in Bombay”,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3-9-1910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report of the Chamber of Commerce. Others, too, spoke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effect, with the result that no licences were granted.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Natal Act has been amended, a man like Mr. Goga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get a licence [for trading] on his own premises in Ladysmith.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the same kind of high-handed treatment in Estcourt, too.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Transvaal, the less said the better. There,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submitted to the law continue to get licences, but this will not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In what is described as the gold area, no licences are issued.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too, if they can, on some other ground, refuse a licence,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Indian businessmen should note that after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is formed, trading licences will come under heavy fire.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doing, meanwhile? First, We must say with regret,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waste our time in idleness or pleasure-seeking. Secondly, once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end is served, we show little concern for others. Thirdly,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 and fight among ourselves. Fourthly, sometimes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between Hindus and Muslims on issues both small and big;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are not fighting with each other, they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busy quarrelling among themselves. Thus, everyone goes </w:t>
      </w:r>
      <w:r>
        <w:rPr>
          <w:rFonts w:ascii="Times" w:hAnsi="Times" w:eastAsia="Times"/>
          <w:b w:val="0"/>
          <w:i w:val="0"/>
          <w:color w:val="000000"/>
          <w:sz w:val="22"/>
        </w:rPr>
        <w:t>his own way, unmindful of the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no fire raging round us, perhaps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much to say against these selfish and otherwise unseemly ways—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one, in any case, would listen to what we might say.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will show to Indians that, if every person looked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interest, all of them would be in trouble before long.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to point out that the interests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comprehend those of every individual Indian.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they will lay hands first on the traders. Some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imagine that traders can escape harassment if they keep aloof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Indians. That this is mere short-sightedness is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Right from the time that the movement against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started, the whites have had their eyes on their trade. It is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whom they harass. True, some selfish whites, wishing us to chop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our feet, do advise the traders that they will be saved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dissociate themselves from the others. Some say, again,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to face, if they do not get involved in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 Everyone is told the same thing. Should we conclude from this</w:t>
      </w:r>
    </w:p>
    <w:p>
      <w:pPr>
        <w:autoSpaceDN w:val="0"/>
        <w:autoSpaceDE w:val="0"/>
        <w:widowControl/>
        <w:spacing w:line="218" w:lineRule="exact" w:before="35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“Indians under the Union”, 13-8-1910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would be difficulties for no one? The truth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can ruin us by soft words or baits, they would prefer to do </w:t>
      </w:r>
      <w:r>
        <w:rPr>
          <w:rFonts w:ascii="Times" w:hAnsi="Times" w:eastAsia="Times"/>
          <w:b w:val="0"/>
          <w:i w:val="0"/>
          <w:color w:val="000000"/>
          <w:sz w:val="22"/>
        </w:rPr>
        <w:t>it that way. Failing that, they will adopt other means.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simple way in the face of this snare,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alert and shake off our apathy, to get rid of our selfishness and </w:t>
      </w:r>
      <w:r>
        <w:rPr>
          <w:rFonts w:ascii="Times" w:hAnsi="Times" w:eastAsia="Times"/>
          <w:b w:val="0"/>
          <w:i w:val="0"/>
          <w:color w:val="000000"/>
          <w:sz w:val="22"/>
        </w:rPr>
        <w:t>our internal quarrels, and to adopt all necessary measures.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steps to be taken, making petitions, going to court,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money for that, fighting out in England,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ourability—all this may be good enough, but effective remedy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one. Without satyagraha, everything will be unavailing.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 our own strength. In the absence of such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own, no strength of any other kind will enable us to hold our </w:t>
      </w:r>
      <w:r>
        <w:rPr>
          <w:rFonts w:ascii="Times" w:hAnsi="Times" w:eastAsia="Times"/>
          <w:b w:val="0"/>
          <w:i w:val="0"/>
          <w:color w:val="000000"/>
          <w:sz w:val="22"/>
        </w:rPr>
        <w:t>ground for long.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Shud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570" w:val="left"/>
          <w:tab w:pos="643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five days since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concerning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reply so far. I infer from this that you are still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128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not made up your mind yet. The reasons you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coming here are all feeble and only indicate that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weakened. Your body had grown weak even in India. There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difficulty about your treatment and nursing in Phoenix.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have to stay there, or you too may have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your health has not deteriorated so much that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be by your side and look after you. Even if it deteriorates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extent, the facilities that are available in Phoenix are, I think,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India, at any rate just now. You might,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pain to Khushalbhai by going to India. If you propose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countryside in India, why, that life is already available in Phoenix. </w:t>
      </w:r>
      <w:r>
        <w:rPr>
          <w:rFonts w:ascii="Times" w:hAnsi="Times" w:eastAsia="Times"/>
          <w:b w:val="0"/>
          <w:i w:val="0"/>
          <w:color w:val="000000"/>
          <w:sz w:val="22"/>
        </w:rPr>
        <w:t>And if, after all, you feel restless in Phoenix or if it does not suit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1910.</w:t>
            </w:r>
          </w:p>
          <w:p>
            <w:pPr>
              <w:autoSpaceDN w:val="0"/>
              <w:autoSpaceDE w:val="0"/>
              <w:widowControl/>
              <w:spacing w:line="294" w:lineRule="exact" w:before="7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letter was written during the addressee’s absence from South Africa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Not available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England</w:t>
            </w:r>
          </w:p>
          <w:p>
            <w:pPr>
              <w:autoSpaceDN w:val="0"/>
              <w:autoSpaceDE w:val="0"/>
              <w:widowControl/>
              <w:spacing w:line="240" w:lineRule="exact" w:before="3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you can very easily go to India. Even from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it would be more proper for you to stay at Phoenix.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we won’t have to bother Doctor [Mehta] and you won’t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searching for a job in India.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4937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 PRAYER TO THE KING-EMPEROR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South African League has taken a bold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King-Emperor praying for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 intervention on behalf of the passive resisters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cablegram as also Mr. Natesan’s spirited letter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Madras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which we reproduce elsewhere,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on the question runs high in that Presidency. Indeed,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Bennett, the proprietor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stirred the people of India so much as the question of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South Africa. Now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confirms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 rare occasions that personal appeals are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sovereign. We shall not have to wait long before we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has been returned to the prayer of the League.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it is most satisfactory to learn that the passive resisters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and active sympathy of those for whose honour they are fighting.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EFFECTIVENESS OF THE STRUGGLE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it being said by many that the Transvaal agitation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force left. We have repeated, time and again, that so long as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remains to continue satyagraha, we may rest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>victory will be ours. That is the only test of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this week two telegrams have been received which lend</w:t>
      </w:r>
    </w:p>
    <w:p>
      <w:pPr>
        <w:autoSpaceDN w:val="0"/>
        <w:autoSpaceDE w:val="0"/>
        <w:widowControl/>
        <w:spacing w:line="220" w:lineRule="exact" w:before="3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“Deported Indians Appeal to the king”,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17-9-1910.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Correspondent’s View”,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17-9-1910.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our view. In one of them, we note that the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which has been helping us, has addressed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about the deportees arriving there and prayed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intervention. In England,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publishing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the current unrest in India, in which it is pointed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India are a disgrace to British rule. We can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developments that the Transvaal struggle remains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as ever. Efforts continue to be made on our behalf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side. Even a person like Mr. Merriman, while speaking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was obliged to speak out in our favour. Commenting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too, asks for 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support that we are getting should encourage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weak. But at the same time we should like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 does not require encouragement from others.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razor’s edge. He who would walk on it does not pause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ways of securing help from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SORABJI RELEASED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has been released. What, one wonders, will he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spent most of his time in one and the same gaol right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second phase of the struggle began. Just as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falls on the foundation, the weight [of the struggle] has fallen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Sorabji, and he has been bearing it.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gems like Mr. Sorabji, who fights on in silence and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self. He is a gem, however, which wins honour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community and makes its name illustrious.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17-9-1910</w:t>
      </w:r>
    </w:p>
    <w:p>
      <w:pPr>
        <w:autoSpaceDN w:val="0"/>
        <w:autoSpaceDE w:val="0"/>
        <w:widowControl/>
        <w:spacing w:line="218" w:lineRule="exact" w:before="117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South African League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SPEECH AT DURBAN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1910</w:t>
      </w:r>
    </w:p>
    <w:p>
      <w:pPr>
        <w:autoSpaceDN w:val="0"/>
        <w:autoSpaceDE w:val="0"/>
        <w:widowControl/>
        <w:spacing w:line="22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Mr. Gandhi explained the present position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struggle. He conveyed to the audience an idea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strength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in spite of the fact that only a handful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were participating in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stressed how important it was for the entire Indian community at Durban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rousing receptions and banquets to the deportees when they landed at Durban,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were soldiers fighting for the sake of the entire Indian community. He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it was their duty to give a hearty welcome to Mr. Polak also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services rendered by him in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24-9-1910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SPEECH AT MEETING OF KATHIAWAD ARYA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1910</w:t>
      </w:r>
    </w:p>
    <w:p>
      <w:pPr>
        <w:autoSpaceDN w:val="0"/>
        <w:autoSpaceDE w:val="0"/>
        <w:widowControl/>
        <w:spacing w:line="22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explained things to the audience here as he had done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Colonial-born Indians. He pointed out that, in addition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rousing reception which should be given by the entire Indian community at Durban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deportees and Mr. Polak, it was the duty of every association individually to give </w:t>
      </w:r>
      <w:r>
        <w:rPr>
          <w:rFonts w:ascii="Times" w:hAnsi="Times" w:eastAsia="Times"/>
          <w:b w:val="0"/>
          <w:i w:val="0"/>
          <w:color w:val="000000"/>
          <w:sz w:val="18"/>
        </w:rPr>
        <w:t>them addresses and dinners and to raise funds for their reception.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A NOTABLE EVENT</w:t>
      </w:r>
    </w:p>
    <w:p>
      <w:pPr>
        <w:autoSpaceDN w:val="0"/>
        <w:autoSpaceDE w:val="0"/>
        <w:widowControl/>
        <w:spacing w:line="24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of the Rev. Dr. Rubusana as a member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 for Tembuland by a majority of 25 over his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is an event of great importance. The election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the Union Parliament with reference to the colour clause.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Dr. Rubusana can sit in the Provincial Council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 is a glaring anomaly which must disappear if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 are to become a real nation in the near future.We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Dr. Rubusana and the Coloured races on his victory and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of Colonial-born Indians.</w:t>
      </w:r>
    </w:p>
    <w:p>
      <w:pPr>
        <w:autoSpaceDN w:val="0"/>
        <w:autoSpaceDE w:val="0"/>
        <w:widowControl/>
        <w:spacing w:line="220" w:lineRule="exact" w:before="1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to consider the giving of receptions to Polak and the deportees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his career in the Council will do credit to him and those 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JUDGMENT IN BOY’S CASE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Wessels’ judgment has gone against Mr. Chhotabhai’s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If this judgment stands, the Indian community will find itself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situation and be uprooted before long. An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filed. Its result will be known within only two or three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this comment. Let the appeal court’s decision be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may; we are little concerned with it. We give elsewhere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Justice Wessels’ Court. It is worth studying. He has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Government’s attitude is unjust and inhuman and that,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persisted in, there will be a howl against it throughout the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We are watching what the civilized world has to say.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however, that the Government, as pointed out by the judge, </w:t>
      </w:r>
      <w:r>
        <w:rPr>
          <w:rFonts w:ascii="Times" w:hAnsi="Times" w:eastAsia="Times"/>
          <w:b w:val="0"/>
          <w:i w:val="0"/>
          <w:color w:val="000000"/>
          <w:sz w:val="22"/>
        </w:rPr>
        <w:t>acted with great severity.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why did he give judgment against the boy?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occur to everyone. It shows up the degrading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courts. They may dispense injustice instead of justice.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justice on the part of a court if its judgment follows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law, when this is in conflict with the spirit of justice.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an action which Justice Wessels, the man, pronounces </w:t>
      </w:r>
      <w:r>
        <w:rPr>
          <w:rFonts w:ascii="Times" w:hAnsi="Times" w:eastAsia="Times"/>
          <w:b w:val="0"/>
          <w:i w:val="0"/>
          <w:color w:val="000000"/>
          <w:sz w:val="22"/>
        </w:rPr>
        <w:t>unjust is upheld by him as just in his capacity as a judge.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submit to such justice or injustice.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meetings everywhere and pass resolutions about this.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rest till the matter is settled satisfactorily.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perusal of the judgment and the report will show that,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 of 1907, children born outside the Transvaal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enter it. Mr. Gregorowski fought hard on this point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Wessels was emphatic that such boys were not protected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Act of 1907.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24-9-1910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HERMANN KALLENBACH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1910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on as you are the tables will be turned and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Lower House.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you do than what you are doing at Pinetown?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less here than what you are at Pinetown. Such is my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Then why am I not joining you there? My answer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although my work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my duty just now lies in that direction. Pray go 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with sandal-making. And do take care what you spend.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meet today. I am taking Mr. Omar by the 2.25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come to Phfinix, as I hope you will, we can talk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Cordes will be with you in the train. I shall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the station as I am not sure what you would be doing.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dinner will be reserved for you. If, however, you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perfect quiet, you need not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Monday 8.55 train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about Parsee’s servant do great credit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Parsee has written sending for him. If the man will come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him to Phoenix on Monday. Yes, everything possible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done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letters for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like the idea of your having bought prunes.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neither for you nor for Mrs.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writes saying he has been watering as per your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 Poor boy, he was down with fever on Wednesday.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3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Harilal, Medh and Sodha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 gone to the Farm.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nothing important keeps you in town and if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self-possessed, you should come to Phoenix.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say when you will be required. Parsee wants me to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much for your attention to his servant.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R.M. Sodha </w:t>
      </w:r>
      <w:r>
        <w:br/>
      </w:r>
      <w:r>
        <w:tab/>
      </w:r>
      <w:r>
        <w:rPr>
          <w:rFonts w:ascii="Times" w:hAnsi="Times" w:eastAsia="Times"/>
          <w:b w:val="0"/>
          <w:i w:val="0"/>
          <w:strike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Tolstoy Farm offered by the addressee for the use of Satyagrahi families;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13-6-1910.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4630" w:val="left"/>
          <w:tab w:pos="5670" w:val="left"/>
          <w:tab w:pos="5850" w:val="left"/>
        </w:tabs>
        <w:autoSpaceDE w:val="0"/>
        <w:widowControl/>
        <w:spacing w:line="286" w:lineRule="exact" w:before="6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LETTER TO G. K. GOKHALE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30, 1910</w:t>
      </w:r>
    </w:p>
    <w:p>
      <w:pPr>
        <w:autoSpaceDN w:val="0"/>
        <w:autoSpaceDE w:val="0"/>
        <w:widowControl/>
        <w:spacing w:line="212" w:lineRule="exact" w:before="132" w:after="8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receive Mr. Polak. </w:t>
      </w:r>
      <w:r>
        <w:rPr>
          <w:rFonts w:ascii="Times" w:hAnsi="Times" w:eastAsia="Times"/>
          <w:b w:val="0"/>
          <w:i w:val="0"/>
          <w:color w:val="000000"/>
          <w:sz w:val="22"/>
        </w:rPr>
        <w:t>on the situation in a few days’ time.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write to you</w:t>
      </w:r>
    </w:p>
    <w:p>
      <w:pPr>
        <w:sectPr>
          <w:type w:val="nextColumn"/>
          <w:pgSz w:w="9360" w:h="12960"/>
          <w:pgMar w:top="676" w:right="1404" w:bottom="478" w:left="1440" w:header="720" w:footer="720" w:gutter="0"/>
          <w:cols w:num="2" w:equalWidth="0">
            <w:col w:w="4248" w:space="0"/>
            <w:col w:w="22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Mr. Manilal Doctor, M.A., Bar-at-Law.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has been practising in Mauritius for some time.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 to that class of professional men who use their profession,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try to, to advance national rather than personal interest. He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as a Delegate and will much appreciate your advice </w:t>
      </w:r>
      <w:r>
        <w:rPr>
          <w:rFonts w:ascii="Times" w:hAnsi="Times" w:eastAsia="Times"/>
          <w:b w:val="0"/>
          <w:i w:val="0"/>
          <w:color w:val="000000"/>
          <w:sz w:val="22"/>
        </w:rPr>
        <w:t>and guidance.</w:t>
      </w:r>
    </w:p>
    <w:p>
      <w:pPr>
        <w:autoSpaceDN w:val="0"/>
        <w:autoSpaceDE w:val="0"/>
        <w:widowControl/>
        <w:spacing w:line="220" w:lineRule="exact" w:before="4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3801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RITCH TO BE HONOURED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British Indian Association to honour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is a welcome move. Mr. Ritch has been a great asset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Thanks to his intelligence, perseverance and wholehearted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work, the Committee has won wide public notice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is obliged to give due consideration to its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praise Mr. Ritch’s energy with one voice. He will first land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where he will be the guest of the community. We are sure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an excellent reception and so do credit to itself. We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>photograph of Mr. Ritch as a supplement to today’s issue.</w:t>
      </w:r>
    </w:p>
    <w:p>
      <w:pPr>
        <w:autoSpaceDN w:val="0"/>
        <w:autoSpaceDE w:val="0"/>
        <w:widowControl/>
        <w:spacing w:line="260" w:lineRule="exact" w:before="1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Polak, who had been on deputation to India, returned by s. s. </w:t>
      </w:r>
      <w:r>
        <w:rPr>
          <w:rFonts w:ascii="Times" w:hAnsi="Times" w:eastAsia="Times"/>
          <w:b w:val="0"/>
          <w:i/>
          <w:color w:val="000000"/>
          <w:sz w:val="18"/>
        </w:rPr>
        <w:t>Sultan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arriving at Durban on September 28, 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INDENTURED INDIANS’ PLIGHT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that, if we had not been alert and had not raised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protest, the account which appears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‘Spotted Fever’ would not have come out.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Some indentured Indians arrived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Umhloti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this month. These Indians were brought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Sir Liege Hulett. An epidemic of spotted fever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as a result of which several Indians were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died. On hearing of this, we addressed an inquiry to the “Protector”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Indians, to which we received an evasive reply. We wrote again.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we were asked to refer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Mercury. </w:t>
      </w:r>
      <w:r>
        <w:rPr>
          <w:rFonts w:ascii="Times" w:hAnsi="Times" w:eastAsia="Times"/>
          <w:b w:val="0"/>
          <w:i w:val="0"/>
          <w:color w:val="000000"/>
          <w:sz w:val="22"/>
        </w:rPr>
        <w:t>The account in the</w:t>
      </w:r>
    </w:p>
    <w:p>
      <w:pPr>
        <w:autoSpaceDN w:val="0"/>
        <w:autoSpaceDE w:val="0"/>
        <w:widowControl/>
        <w:spacing w:line="262" w:lineRule="exact" w:before="8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did not satisfy us. In fact, it was the duty of the “Protector”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us full information. But we shall not say anything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 on his part. It appears from the report in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fact, the “Protector’s” own report, that the gentleman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the welfare of those who are placed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He is only worried lest spotted fever should break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Europeans. He says that there is no reason to entertain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Moreover, lest the flow of indentured Indian labour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to get known that such epidemics occurred only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he has put out the report in such skilful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apply to all Indians. In point of fact, however,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any such epidemic among Indians other than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He has given no information as to how many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had set out, by whom they were to be employed,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fell ill, and the present whereabouts of those who did not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We shall not allow this matter to rest here. It is necessary to pursue </w:t>
      </w:r>
      <w:r>
        <w:rPr>
          <w:rFonts w:ascii="Times" w:hAnsi="Times" w:eastAsia="Times"/>
          <w:b w:val="0"/>
          <w:i w:val="0"/>
          <w:color w:val="000000"/>
          <w:sz w:val="22"/>
        </w:rPr>
        <w:t>it to the end. We hope that the Congress will take it up.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the “Protector” has stated that this disease makes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in surroundings which are not cleaned for long periods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shut out from sunlight and air. Well, the epidemic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board a ship and there the supervision and the responsibility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“Protector” or his agent. Why did he allow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filthy, dark and unventilated surroundings? It is quite plain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blame for this lies entirely with the “Protector”. Only those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letters and the replies referred to herein were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1-10-1910.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67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held in indenture—slavery—can possibly be reduced to such a plight.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who would not feel happy if they were themselves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placed in this position should strive their utmost to put an end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system of indenture.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TELEGRAMS TO L. W.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1910</w:t>
      </w:r>
    </w:p>
    <w:p>
      <w:pPr>
        <w:autoSpaceDN w:val="0"/>
        <w:tabs>
          <w:tab w:pos="650" w:val="left"/>
          <w:tab w:pos="1170" w:val="left"/>
          <w:tab w:pos="2110" w:val="left"/>
          <w:tab w:pos="2530" w:val="left"/>
          <w:tab w:pos="3350" w:val="left"/>
          <w:tab w:pos="4190" w:val="left"/>
          <w:tab w:pos="4970" w:val="left"/>
          <w:tab w:pos="5930" w:val="left"/>
        </w:tabs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510" w:val="left"/>
          <w:tab w:pos="2230" w:val="left"/>
          <w:tab w:pos="3570" w:val="left"/>
          <w:tab w:pos="4290" w:val="left"/>
          <w:tab w:pos="49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BORN</w:t>
      </w:r>
    </w:p>
    <w:p>
      <w:pPr>
        <w:autoSpaceDN w:val="0"/>
        <w:tabs>
          <w:tab w:pos="670" w:val="left"/>
          <w:tab w:pos="2030" w:val="left"/>
          <w:tab w:pos="2830" w:val="left"/>
          <w:tab w:pos="3670" w:val="left"/>
          <w:tab w:pos="46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ENTITLED</w:t>
      </w:r>
    </w:p>
    <w:p>
      <w:pPr>
        <w:autoSpaceDN w:val="0"/>
        <w:tabs>
          <w:tab w:pos="870" w:val="left"/>
          <w:tab w:pos="1650" w:val="left"/>
          <w:tab w:pos="2130" w:val="left"/>
          <w:tab w:pos="2850" w:val="left"/>
          <w:tab w:pos="4270" w:val="left"/>
          <w:tab w:pos="49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AD-</w:t>
      </w:r>
    </w:p>
    <w:p>
      <w:pPr>
        <w:autoSpaceDN w:val="0"/>
        <w:tabs>
          <w:tab w:pos="890" w:val="left"/>
          <w:tab w:pos="2090" w:val="left"/>
          <w:tab w:pos="3150" w:val="left"/>
          <w:tab w:pos="42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PASS      THROUGH      UNION      TO      TRANSVAAL.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second telegram Mr. Gandhi said that some of the men had domiciled Cape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rights, and some were born in South Africa, and advised Mr. Ritch to see them,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inquire whether they would apply for duplicates of the registration papers.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INTERVIEW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strong signs here that the Asiatic trouble in the Transvaal is about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renewed. Mr. Gandhi and Mr. Polak, the latter of whom has just returned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Madras, are taking up between them this week 29 deportees, including three Chinese,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pursuance of the passive resistance movement. They all expect to be intercepted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Volksrust and are prepared for the consequences.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telegrams were received by Ritch on October 4, 1910 at Cape Town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were cited in the Supreme Court in the Deportees’ case on October 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arrived at Durban on September 28 from Bombay by s. s. </w:t>
      </w:r>
      <w:r>
        <w:rPr>
          <w:rFonts w:ascii="Times" w:hAnsi="Times" w:eastAsia="Times"/>
          <w:b w:val="0"/>
          <w:i/>
          <w:color w:val="000000"/>
          <w:sz w:val="18"/>
        </w:rPr>
        <w:t>sultan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Polak but were not permitted to disembark and were sent by s. 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Pinzregent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 Town where, too, landing was disallowed.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“The Passive Resisters”.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seen today denied all knowledge of the statement in a Pretoria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 that the Union Government had considered the Asiatic policy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elections, and intended to make concessions to the resident Indians. He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restriction measures were to be enforced in all their original vigour. He said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telegram from Johannesburg saying that the staunchest passive resister there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re-arrested for the eighth time.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5-10-1910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SPEECH AT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1910</w:t>
      </w:r>
    </w:p>
    <w:p>
      <w:pPr>
        <w:autoSpaceDN w:val="0"/>
        <w:autoSpaceDE w:val="0"/>
        <w:widowControl/>
        <w:spacing w:line="24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he [Gandhiji] began to speak in English, he was interrupted by shouts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“Tamil” from the audience, whereupon he said that that too might be possible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time, provided General Smuts sent him to gaol. He then paid compliments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J. M. Lazarus, Mr. Rustomjee and others who had worked to make the function </w:t>
      </w:r>
      <w:r>
        <w:rPr>
          <w:rFonts w:ascii="Times" w:hAnsi="Times" w:eastAsia="Times"/>
          <w:b w:val="0"/>
          <w:i w:val="0"/>
          <w:color w:val="000000"/>
          <w:sz w:val="18"/>
        </w:rPr>
        <w:t>a success, called upon the former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to join the struggle again and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forcefully with them that they must win in the struggle. He urged them also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next batch of deportees when they arrived. He pointed out how Mr. Ritch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on a big job in Cape Town and urged the community to extend an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Ritch and give him a public reception.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10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1910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Receptions are all right as far as they go, but the important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people should go to gaol. Mr. Ritch has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by plunging into work without enjoying any rest.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arrested for the eighth time, not remaining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even for a while; this, too, is an example for you to follow.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honour of Polak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Gandhiji spoke in Gujarati; the text of this speech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Arranged by the Kathiawad Arya Mandal, at Mr. Parsee Rustomjee’s place, </w:t>
      </w:r>
      <w:r>
        <w:rPr>
          <w:rFonts w:ascii="Times" w:hAnsi="Times" w:eastAsia="Times"/>
          <w:b w:val="0"/>
          <w:i w:val="0"/>
          <w:color w:val="000000"/>
          <w:sz w:val="18"/>
        </w:rPr>
        <w:t>in honour of Polak and the satyagrahis back from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learn to be true satyagrahis yourselves,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full benefit of victory in the struggle. Those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fight are assured of victory, and it is they alone who truly </w:t>
      </w:r>
      <w:r>
        <w:rPr>
          <w:rFonts w:ascii="Times" w:hAnsi="Times" w:eastAsia="Times"/>
          <w:b w:val="0"/>
          <w:i w:val="0"/>
          <w:color w:val="000000"/>
          <w:sz w:val="22"/>
        </w:rPr>
        <w:t>live.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INTERVIEW TO REUTER AND S. A. PRESS AGENCY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070" w:right="0" w:firstLine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Friday, October 7,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Gandhi, leader of the Indian community in Johannesburg,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Durban to meet Mr. Polak, secretary of the British Indian Association,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Volksrust on his return to the Rand by the up mail yesterday evening.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 of all, no arrest was made.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strange, because Gandhi had no permit.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interviewed Gandhi who said he had burned his permit two years ago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with about 2,500 Indians in Johannesburg, when, as the Indians contended,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failed to carry out its promise to repeal the Asiatic Act of 1907.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stated that he himself could not understand why he was allowed to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unchallenged, while his son with thirty other resisters who will pass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 this (Saturday) evening will doubtless be arrested. The Indian community’s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were so reasonable that it was difficult to understand why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granted. They did not want an unrestricted influx of Asiatics. All they said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should not be restricted because they were Indians. The Immigration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impose a stiff educational test so as to prevent the entry of all but a few highly </w:t>
      </w:r>
      <w:r>
        <w:rPr>
          <w:rFonts w:ascii="Times" w:hAnsi="Times" w:eastAsia="Times"/>
          <w:b w:val="0"/>
          <w:i w:val="0"/>
          <w:color w:val="000000"/>
          <w:sz w:val="18"/>
        </w:rPr>
        <w:t>educated Indians into the Transvaal province.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he had not yet heard anybody objecting to such a proposal.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so long as this very simple point was not granted the determined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would continue. In conclusion he indignantly repudiated the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passive resisters had anything to do with the cases of forged permits which </w:t>
      </w:r>
      <w:r>
        <w:rPr>
          <w:rFonts w:ascii="Times" w:hAnsi="Times" w:eastAsia="Times"/>
          <w:b w:val="0"/>
          <w:i w:val="0"/>
          <w:color w:val="000000"/>
          <w:sz w:val="18"/>
        </w:rPr>
        <w:t>were tried at the Circuit Court in Volksrust on September 26.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10-10-1910</w:t>
      </w:r>
    </w:p>
    <w:p>
      <w:pPr>
        <w:autoSpaceDN w:val="0"/>
        <w:autoSpaceDE w:val="0"/>
        <w:widowControl/>
        <w:spacing w:line="220" w:lineRule="exact" w:before="7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title, “Passive Resisters”.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4-10-1910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16-8-1908.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JOHANNESBURG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HHOTABHAI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tabs>
          <w:tab w:pos="550" w:val="left"/>
          <w:tab w:pos="2150" w:val="left"/>
          <w:tab w:pos="617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received the report of the hearing of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case. The case was argued at great length. The bench consisted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 Villiers, Mr. Mason and Mr. Bristowe. Mr. Gregorowski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hard, and the exchange of arguments between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showed that the latter’s sympathy was on the side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Chhotabhai. This time, too, the discussion related both to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 and that of 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Justice Mason went so far as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could not indirectly deprive the boy of the rights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enjoyed prior to 1907.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Bristowe, commenting on Mr. Chamney’s affidavit,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could not rely on his opinion in deciding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Chhotabhai should be treated as a resident of the Transvaal. What </w:t>
      </w:r>
      <w:r>
        <w:rPr>
          <w:rFonts w:ascii="Times" w:hAnsi="Times" w:eastAsia="Times"/>
          <w:b w:val="0"/>
          <w:i w:val="0"/>
          <w:color w:val="000000"/>
          <w:sz w:val="22"/>
        </w:rPr>
        <w:t>[he asked] could Mr. Chamney know about the matter?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MINISTER OF INTERIOR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Durban, where I had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British Indians and Chinese who were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Province to India, and who had returned again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entry. I am aware that the Chinese produced registration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that, as they were deported under an administrative order,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declined to recognise the right of those Chinese to </w:t>
      </w:r>
      <w:r>
        <w:rPr>
          <w:rFonts w:ascii="Times" w:hAnsi="Times" w:eastAsia="Times"/>
          <w:b w:val="0"/>
          <w:i w:val="0"/>
          <w:color w:val="000000"/>
          <w:sz w:val="22"/>
        </w:rPr>
        <w:t>re-enter the province, and that, therefore, the Immigration Officer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Against Justice Wessels’ judgment;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“Judgment in Boy’s Case”,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24-9-1910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“1908”.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declined to issue visitor’s passes enabling these Chinese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the Transvaal. May I know whether the information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was correct, and whether it is the intention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these men who produce the certificates as prohibitedimmigrants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 administrative order of deportation against them?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 whether, in the event of the Government holding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prohibited immigrants, they will afford facilities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parties to test their right before a Court of Law by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permission to land in South Africa? As the matter is urgent,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cases like the above may arise in Durban very shortly,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if you will favour me with an early reply.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ADDRESS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Association we heartily welcome you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We have closely watched your mission in India,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recognises that the magnificent work done by you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no better choice could possibly have been made.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unexampled energy informed the whole of India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this Province. The collection made in India for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indigent passive resister families and for helping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generally is a magnificent record.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Indian community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stoppage of indentured labour, and your work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fills us with hope that the cruel system will soon cease.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forget the sacrifices that you and Mrs. Polak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accepting separation from each other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 We trust that both you and yours will be long spared to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British Indian Association at a meeting to welcome Polak.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Fordsburg Mosque, this address was read out by Sorabji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“Indians and Indentured Labour” and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15-10-1910, under the title “Mr. Polak’s Arrival in Johannesburg”.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the humanitarian work that you have been doing.</w:t>
      </w:r>
    </w:p>
    <w:p>
      <w:pPr>
        <w:autoSpaceDN w:val="0"/>
        <w:autoSpaceDE w:val="0"/>
        <w:widowControl/>
        <w:spacing w:line="220" w:lineRule="exact" w:before="46" w:after="0"/>
        <w:ind w:left="0" w:right="4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62" w:lineRule="exact" w:before="0" w:after="212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10-10-1910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224" w:space="0"/>
            <w:col w:w="22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2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224" w:space="0"/>
            <w:col w:w="229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UPPORT OF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a strong article. It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written under the impression that a settlement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The writer points out that it is General Smuts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prolongation of the struggle. He has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demand to be quite reasonable. He has passed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the Chhotabhai case and made a powerful plea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removal, at the earliest opportunity, of any defect that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law. He has taken to task the Government prosecutor.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left Cape Town on Monday. He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 Wednesday and return to Cape Town when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>of 11 Indians come up for hearing.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ATYAGRAHIS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Ritch’s presence in the Cape helped 11 satyagrahis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disembark.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been provisionally allowed to disembark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them to prove their rights [in a court].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proved. Preparations for that are going on.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guests of the Indian community and both they and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looked after by Mr. Adam Gool. Addresses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 Indian Union at Kimberley for presentation to Mr. </w:t>
      </w:r>
      <w:r>
        <w:rPr>
          <w:rFonts w:ascii="Times" w:hAnsi="Times" w:eastAsia="Times"/>
          <w:b w:val="0"/>
          <w:i w:val="0"/>
          <w:color w:val="000000"/>
          <w:sz w:val="22"/>
        </w:rPr>
        <w:t>Ritch and Mr. Polak.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“Telegrams to L. W. Ritch”, 4-10-1910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8-10-1910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OLLECTIONS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DDRESSES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separate collections are being made for the addresses.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on behalf of the Association: for this, Mr. Cachalia,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Sorabji, Mr. Medh and Mr. Sodha have been going round.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 is busy collecting funds for an address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Tamils. The Hindu Association is also raising a fund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addresses to be presented by the Hamidia Islamic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ready. If Mr. Polak reaches here by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address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 by the Tamils will be on Sunday.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EXTRACT FROM LETTER TO S. A. B. I.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October 16,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You will be deeply pained to hear that one more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passive resisters has occurred. The man who died, by name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Narayansamy, was one of those who returned with Mr. Polak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who was not allowed to land in Durban. He proceeded,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31 others, to Port Elizabeth, and thence to Cape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his landing, as also that of others, was prevented,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return to Durban, with the prospect of being ultimately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India. Mr. Ritch says that he and the other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left without boots, hats, and even without sufficient clothing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their clothes having been stolen at Port Elizabeth.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charity of the local Indians at Cape Town, they might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Durban without food. These men have been continuously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now under exceptionally severe circumstances for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It is not at all surprising, therefore, that poor Narayansamy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succumbed. I do not consider this a death in the ordinary course. </w:t>
      </w:r>
      <w:r>
        <w:rPr>
          <w:rFonts w:ascii="Times" w:hAnsi="Times" w:eastAsia="Times"/>
          <w:b w:val="0"/>
          <w:i w:val="0"/>
          <w:color w:val="000000"/>
          <w:sz w:val="22"/>
        </w:rPr>
        <w:t>It is undoubtedly a legalised murder.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October 15. Polak who had arrived in Johannesburg on October 9, had </w:t>
      </w:r>
      <w:r>
        <w:rPr>
          <w:rFonts w:ascii="Times" w:hAnsi="Times" w:eastAsia="Times"/>
          <w:b w:val="0"/>
          <w:i w:val="0"/>
          <w:color w:val="000000"/>
          <w:sz w:val="18"/>
        </w:rPr>
        <w:t>evidently gone out again during the week.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Narayansamy, referred to in the letter, died on 16-10-1910.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newspapers published a telegram from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 ago to the effect that at last the Asiatic question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the Colony for the last four years was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settled. This news was supposed to be officially inspired,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was immediately followed by the arrest of one of the staunchest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best respected Indians in this province, namely Mr. Sorabji,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arrest was followed by that of three of his co-passive resisters, </w:t>
      </w:r>
      <w:r>
        <w:rPr>
          <w:rFonts w:ascii="Times" w:hAnsi="Times" w:eastAsia="Times"/>
          <w:b w:val="0"/>
          <w:i w:val="0"/>
          <w:color w:val="000000"/>
          <w:sz w:val="22"/>
        </w:rPr>
        <w:t>equally brave, that is, Messrs Thambi Naidoo, Sodha and Medh.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however, not have trespassed upon your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public in order merely to give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But, in my humble opinion, it is due to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something of the trials of those Indians and Chinese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lawful residents of the Transvaal, and some of them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were deported to India and returned per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Sultan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end of last month.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has culminated in the death of a most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law-abiding Indian named Narayansamy. When he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for India as a deportee, he possessed a healthy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over six weeks on the decks of different steamers exposed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weather evidently proved too severe for his constitution.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has pointed out that he and his fellow-deportees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see friends or legal advisers almost for a week while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was in Table Bay, and ultimately he had to obtain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Supreme Court before he could see tham. He has stated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Cape papers that he found these men bootless and hatless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some cases even without sufficient protection for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shivering on the open deck of that steamer. They were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first at Durban, then at Port Elizabeth, then at the Cape,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 at Durban, the last time in defiance of an order of the Supreme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“Death of a Deportee”,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22-10-1910, as a letter to the Press. It was published also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>of October 18, 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restraining the Immigration Officer from removing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jurisdiction of the Provincial Division of Natal. The Officer,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instructions from the Minister of the Interior,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over-zeal to please his chief, gave a meaning to the order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common sense man would give, and in indecent haste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to Delagoa Bay with the result that, as above stated, </w:t>
      </w:r>
      <w:r>
        <w:rPr>
          <w:rFonts w:ascii="Times" w:hAnsi="Times" w:eastAsia="Times"/>
          <w:b w:val="0"/>
          <w:i w:val="0"/>
          <w:color w:val="000000"/>
          <w:sz w:val="22"/>
        </w:rPr>
        <w:t>Narayansamy is no more.</w:t>
      </w:r>
    </w:p>
    <w:p>
      <w:pPr>
        <w:autoSpaceDN w:val="0"/>
        <w:tabs>
          <w:tab w:pos="550" w:val="left"/>
          <w:tab w:pos="850" w:val="left"/>
          <w:tab w:pos="1430" w:val="left"/>
          <w:tab w:pos="2730" w:val="left"/>
          <w:tab w:pos="3390" w:val="left"/>
          <w:tab w:pos="3810" w:val="left"/>
          <w:tab w:pos="5490" w:val="left"/>
          <w:tab w:pos="6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hesitated to call the death of the late Nagappan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legalized murder, and I fear that the death of Narayansamy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in the same category. I have the warrant of our own Court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order, described by Mr. Laughton, K.C., as “Star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procedure”, is illegal. Narayansamy and his fellows,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as I think every lover of justice and fair play would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such deportation, attempt to return to the country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or adoption and, in the attempt, are driven from pillar to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 difficulties are placed in their way. Is such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necessary? Passive resisters are told that they must not complain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their lot to be hard whilst they are defying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Passive resisters appreciate the advice. They have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ordinary consequences of the breach they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of laws which they consider to be repugnant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But I make bold to say that the public will never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infliction of what amounts to a sentence of death as in the cases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just drawn attention. I doubt not that the people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wish to see general rejoicing and goodwill among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residing under the Union, on the approaching visit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King, and on the eve of the opening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of the Union. Is the Indian community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be expected to share the rejoicings that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month, and to partake of the goodwill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permeate all classes?</w:t>
      </w:r>
    </w:p>
    <w:p>
      <w:pPr>
        <w:autoSpaceDN w:val="0"/>
        <w:autoSpaceDE w:val="0"/>
        <w:widowControl/>
        <w:spacing w:line="220" w:lineRule="exact" w:before="12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HERMANN KALLENBACH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6 a.m. and this is the first letter I have taken up.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Mr.Omar’s house which you would like immensely. It is clean.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the race course. I could not go to Phoenix yesterday as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meeting regarding Narayansamy. Slept on the verandah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and got up at 5.15 a.m., washed my sleeping suit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 there. I am now writing. Passed the whole of the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seeing the men. Afterwards served notice on Chamney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be here. He has sent the message asking me to see him at 9 </w:t>
      </w:r>
      <w:r>
        <w:rPr>
          <w:rFonts w:ascii="Times" w:hAnsi="Times" w:eastAsia="Times"/>
          <w:b w:val="0"/>
          <w:i w:val="0"/>
          <w:color w:val="000000"/>
          <w:sz w:val="22"/>
        </w:rPr>
        <w:t>a.m. I shall see what happens then.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before going to bed Harishchandra about whom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book from Natesan. It you have not read it yet,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 at once. On the way I read The Minds of Two Judges.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pamphlet and alas too true both in its con- 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methods and the Indian. Without the latter being bad,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could never have secured a footing. Cordes,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deck passage. He leaves on the 6th November.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him. He is a wonderful man. We can only pray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him to go through the ordeal he has set before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say that we talk and he does it. In taking deck passage he has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done it. Have not yet seen any of the Phoenixites.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hope that the roof was finished or at least commenced </w:t>
      </w:r>
      <w:r>
        <w:rPr>
          <w:rFonts w:ascii="Times" w:hAnsi="Times" w:eastAsia="Times"/>
          <w:b w:val="0"/>
          <w:i w:val="0"/>
          <w:color w:val="000000"/>
          <w:sz w:val="24"/>
        </w:rPr>
        <w:t>yesterday.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With love,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memorial meeting regarding Narayansamy,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on October 16,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Letter to S.A.B.I. Committee”,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16-10-1910, . The Wednesday following fell on October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67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Vadi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after reaching the Farm. Nowadays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 daily. Please continue to address your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I have read Chi. Chhaganlal’s letter. We shall know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tomorrow. Chi. Narandas’s attitude of indifference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worldly pleasures is a good sign. I wish that he receives encourage-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Bombay is not the place for that. But Narandas is entirely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Khusalbhai’s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hands. He will get an opportunity for public service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 brothers can politely cure Khushalbhai of his infatuation.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he does not get an opportunity to do public service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life, he will, if he so wishes, get it without effort in the next.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Doctor [Mehta]’s letter about Chi.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for you to read. Please destroy it after perusal.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wants me to ask you to buy two small locks for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tank. The suggestion seems to be quite good. Her idea is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wants water may certainly use it, but the tap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by all and sundry. Moreover, she wants to know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 have put all the things—cots, etc.—in their proper places.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please do so. If the Monday meetings are held in that house,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incidentally get cleaned every week. I think it is better for Veerjee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the house formerly occupied by Bihari. It is not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bother about cleaning the big house every day.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your convenience a list of the books received. Ba is positive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rice is there in a bag behind the kitchen door. Please look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once more. It is not good that it should get more and more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Friday.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Purshottamdas thinks that it is due to slackness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part. Please try to complete the work in time by doing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more energy and enthusiasm. Now that the days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longer, it will be better if you can go [to the press] early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appears to have been written during Chhaganlal Gandhi’s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South Africa in 1910,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 Vadi </w:t>
      </w:r>
      <w:r>
        <w:rPr>
          <w:rFonts w:ascii="Times" w:hAnsi="Times" w:eastAsia="Times"/>
          <w:b w:val="0"/>
          <w:i w:val="0"/>
          <w:color w:val="000000"/>
          <w:sz w:val="18"/>
        </w:rPr>
        <w:t>I corresponded to October 19.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cousin and Narandas’s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getting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ready for despatch.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morning on Fridays.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your study of Tamil. What is Chakor digging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pits for? Please do not ask him to do anything which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Mr. Polak says that Muthoo had been there on Friday.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the passage on tuberculosis which is with Mr. West.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show it to a tuberculosis patient.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Anglia Sheth today. I had got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Rustomjee Sheth. Please read the article written by someone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Tolstoy Farm. It has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issue of today, the 19th. It is not known who the writer 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4938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NARAYANSAMY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 is dead,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even in death he lives. He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body, but he has left an immortal name behind him.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are the common lot of all. If we consider the matter deeply,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realize that death, whether it comes early or late,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grieving or rejoicing. On the contrary, to die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 or in the pursuit of some other good aim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not to die but to live. Is there any patriotic Indian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die for the sake of the motherland? Of course,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do not have this [spirit] in us, we cannot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>patriotic.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 suffered much. A voyage on the deck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hazards, all the more so if one has insufficient clothing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handicapped in other ways. Narayansamy undertook such a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themotherland. He has left the world, facing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end. We shall count him a true satyagrahi. Terms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of even the greatest satyagrahi will be quite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>when applied to Narayansamy. He has died a perfect satyagrahi.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death of his daughter as “the result of her clothing catching fire from </w:t>
      </w:r>
      <w:r>
        <w:rPr>
          <w:rFonts w:ascii="Times" w:hAnsi="Times" w:eastAsia="Times"/>
          <w:b w:val="0"/>
          <w:i w:val="0"/>
          <w:color w:val="000000"/>
          <w:sz w:val="18"/>
        </w:rPr>
        <w:t>a stove”. The telegram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Letter to S.A.B.I. Committee”, 16-10-1910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Press”, 17-10-1910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staunch satyagrahi will deserve our praise only when he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>his worth to the full.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Nagappen achieved immortal fame in his death. And 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Narayansamy. While grieving with the members of his family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his death, we shall also congratulate them. All honour unto </w:t>
      </w:r>
      <w:r>
        <w:rPr>
          <w:rFonts w:ascii="Times" w:hAnsi="Times" w:eastAsia="Times"/>
          <w:b w:val="0"/>
          <w:i w:val="0"/>
          <w:color w:val="000000"/>
          <w:sz w:val="22"/>
        </w:rPr>
        <w:t>their mothers for having given birth to Nagappen and Narayansamy.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think thus that Narayansamy died a hallowed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Transvaal Government is concerned, it can be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legalized murder. If anyone places another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which result in his death, the former may be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latter’s murder. This is just what has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Narayansamy’s case. He and his companions were taken first,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to Port Elizabeth, thence to Cape Town, from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Durban and so on. There were innumerable difficulties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accommodation, clothing and food. If the Indian community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other Indians with clothing and food, they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reduced to the same plight. In acting thus,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guilty of extreme harshness and its harshness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resulted in Narayansamy’s death. Hence we 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murder. Since no legal steps can be taken against it,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guilty of murder, we call this legal murder.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Nagappen and Narayansamy have thus left us.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laying the other Indians under an increasingly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debt. It is covering itself with greater glory day by day. How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possible after this to make an adequate return for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Tamil community? Other Indians would do well to take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and, copying its example, learn to suffer in silence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motherland. The [Indian] community will disgrace itself if it </w:t>
      </w:r>
      <w:r>
        <w:rPr>
          <w:rFonts w:ascii="Times" w:hAnsi="Times" w:eastAsia="Times"/>
          <w:b w:val="0"/>
          <w:i w:val="0"/>
          <w:color w:val="000000"/>
          <w:sz w:val="22"/>
        </w:rPr>
        <w:t>fails in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INDIANS’ FUTURE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reported last week that Parliament at its next session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 Immigration Bill applicable to the whole of South Africa.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this news through official sources. Though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rely upon it entirely, it is certain that the Indian community needs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its guard. Very likely, they will delude the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superficially attractive provisions in the Immigration Bill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it. It may perhaps contain a provision to the effect that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are approved by the Indian residents in South Africa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enter as fresh immigrants. If the Indians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Natal or the Transvaal walk into this snare, that will be a dishonour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community and will bring disgrace on the name of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it over and over again to ourselves that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law which discriminates against Indians as Indians.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sought to enact a law applicable to the whole of South Africa,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proper for the community to call a meeting of Indians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South Africa and take whatever steps may be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them. If there is any undue haste in this matter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of Indians or an Indian leader, prompted by self-interest, gives </w:t>
      </w:r>
      <w:r>
        <w:rPr>
          <w:rFonts w:ascii="Times" w:hAnsi="Times" w:eastAsia="Times"/>
          <w:b w:val="0"/>
          <w:i w:val="0"/>
          <w:color w:val="000000"/>
          <w:sz w:val="22"/>
        </w:rPr>
        <w:t>any undertaking, they will have reason for regret afterwards.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TRADING LICENCES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is not likely to leave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there in peace, nor are the whites. Municipalities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been passing resolutions asking for the expulsion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from the country after payment of compensation.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of some Indians approving such a move. They are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nothing wrong in leaving this country if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is paid in excess of the cost [by way of compensation].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short-sighted view. In the first place, we believe that even one-fourth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profit that we hope for will not be offered.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law which will hardly allow anything over and above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[of the stocks]. Indians, in that case, will be ruined.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from among the Indians settled in South Africa earns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to India. All of them come back to this country.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to think of accepting some payment and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obviously senseless. It should also be borne in mind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prove ourselves cowards if we allow the Government to drive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We think we have as much right to be in this land as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From one point of view, we have a better right.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>alone are the original inhabitants of this land. We have not seized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from them by force; we live here with their goodwill. The whites,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have occupied the country forcibly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appropriated it to themselves. That, of course, does not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it. A large number even from among them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fight again to defend their occupation. But we shall say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this. One will reap as one sows. All that we wish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is that Indians will prove themselves selfish if, for the sake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money, they accept the offer of something over and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price of their stocks and leave. If they leave out of fear,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themselves to be cowards. We hope it will not please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>to earn either of these epithets.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22-10-1910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REGISTRAR OF ASIATICS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1910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SIATICS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LUB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Mr. Perumal Pillay and 18 other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at present being detained at Salisbury Island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Court, I have the honour to inform you that all of them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voluntarily registered in the Transvaal and that 15 of </w:t>
      </w:r>
      <w:r>
        <w:rPr>
          <w:rFonts w:ascii="Times" w:hAnsi="Times" w:eastAsia="Times"/>
          <w:b w:val="0"/>
          <w:i w:val="0"/>
          <w:color w:val="000000"/>
          <w:sz w:val="22"/>
        </w:rPr>
        <w:t>them intend to apply for duplicates of their Registration Certificates.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interviewed Mr. Harry Smith, the Principal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Officer, this afternoon, who, I understood, is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you under Section 10 of the Regulations passed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1908 to receive applications, etc. Mr. Smith informs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receive the applications in respect of these men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once deported. The contention of the men is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deported within the meaning of the Section and that,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you are bound under the Act of 1908 and the Regulations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their applications, and, if they apply in terms of the Act,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grant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beg, therefore, to ask on behalf of my clients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advise Mr. Smith or any other officer or person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their applications for duplicates of their certificates.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this letter to you in Durban as the matter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urgency and as, within the time allowed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it is my clients’ intention, in the event of your decision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unfavourable, to apply to the Transvaal Provincial Division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Court in the matter.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REGISTRAR OF ASIATICS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even date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Indians on Salisbury Island.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say what the men will do at Volksrust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reaching there. They have been advised that they have a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terms of Act 36 of 1908 to apply for duplicates of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Registration and to receive duplicates if their applications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I shall be obliged if you will be good enough to reply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prepared to afford them facility to make their applications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Act 36 of 1908 and the Regulations.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Chamney replied in the evening that he had received instructions to </w:t>
      </w:r>
      <w:r>
        <w:rPr>
          <w:rFonts w:ascii="Times" w:hAnsi="Times" w:eastAsia="Times"/>
          <w:b w:val="0"/>
          <w:i w:val="0"/>
          <w:color w:val="000000"/>
          <w:sz w:val="18"/>
        </w:rPr>
        <w:t>receive applications and, if the same were in order, to grant duplicates.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DIWALI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to Western ways and manners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find ourselves unable to look upon the New Year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Muslims and the Parsis as our New Year.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“New Year” as the caption of this article, it would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When, however, we come to write of the New Year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[first] issue of January, everyone will understand it to mean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1911. There is no convincing reason to justify this state of affairs.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forgotten what we are, we should observe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Years and, if so inclined, the Western New Year as the fourth.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Muslim year changes, all the Indians should observe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when the Parsi year or the Hindu year changes.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 our fraternal relations and prove that we have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On the contrary, what we notice in fact is that we show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regard for one another’s New Year. To create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India the consciousness of their being one nation,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Herculean efforts are necessary. We are of course a single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as among ourselves. We should regain that consciousness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instant if we could only be open-hearted and get rid of the pride </w:t>
      </w:r>
      <w:r>
        <w:rPr>
          <w:rFonts w:ascii="Times" w:hAnsi="Times" w:eastAsia="Times"/>
          <w:b w:val="0"/>
          <w:i w:val="0"/>
          <w:color w:val="000000"/>
          <w:sz w:val="22"/>
        </w:rPr>
        <w:t>that goes with hypocrisy.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falls on Tuesday next. It is an important festival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Every Hindu has our good wishes on the occasion.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how they can materialize. Hindus certainly cannot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neighbours are not. The New Year will prove happy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man who has turned the preceding year to good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good crop in winter when the monsoon has failed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castles in the air. The divine law is not that we get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but that we get what we deserve. In other words, our desires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 only if they have behind them the force of merit earned </w:t>
      </w:r>
      <w:r>
        <w:rPr>
          <w:rFonts w:ascii="Times" w:hAnsi="Times" w:eastAsia="Times"/>
          <w:b w:val="0"/>
          <w:i w:val="0"/>
          <w:color w:val="000000"/>
          <w:sz w:val="22"/>
        </w:rPr>
        <w:t>by suitable deeds.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wish a prosperous Diwali to every Hindu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during the current year the capital of good deeds,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borne love to every other Indian as to a brother, who has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livelihood and shared the sufferings of the unhappy,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the New Year may confirm him in his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disposition. And likewise we pray that the Hindu who has,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>or unknowingly, failed in his duty and spent his time merely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self-interest, who has borne ill-will and not love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may learn to repent and, be converted to better ways,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sense of duty. We request our readers’ help in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this desire of 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INDIANS’ DUTY IN NOVEMBER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has sent a telegram to General Botha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should make it possible for the agitation to be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which the Indian community cannot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on the occasion of the inauguration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in November. This is quite correct. If the struggle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November, we must observe mourning. Thoughtful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 should be in mourning for the death of Narayansamy.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join in their celebrations, do not turn out to watch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shows, if we confine ourselves to our homes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and do not put up decorations over our shops, the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impressed. By doing this, we can show to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Indian community in South Africa feels sore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prolongation of the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Shud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4,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auto" w:before="116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908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71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257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immediately after the Gujarati New Year </w:t>
      </w:r>
      <w:r>
        <w:rPr>
          <w:rFonts w:ascii="Times" w:hAnsi="Times" w:eastAsia="Times"/>
          <w:b w:val="0"/>
          <w:i w:val="0"/>
          <w:color w:val="000000"/>
          <w:sz w:val="18"/>
        </w:rPr>
        <w:t>day (</w:t>
      </w:r>
      <w:r>
        <w:rPr>
          <w:rFonts w:ascii="Times" w:hAnsi="Times" w:eastAsia="Times"/>
          <w:b w:val="0"/>
          <w:i/>
          <w:color w:val="000000"/>
          <w:sz w:val="18"/>
        </w:rPr>
        <w:t>Kartak Shud 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with special reference to the addressee’s vow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brahmcharya;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27-1-1910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verse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Ayodhyakanda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ponder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still ringing in my ears. In these hard times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highest place. But even for the practice of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must have self-discipline. That discipline is at the root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am realizing every moment that without it all our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 is of no avail. What other blessing shall I wish for you?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I think of it specifically that I feel some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death of Chi. Anandlal’s son. Otherwise my feelings are </w:t>
      </w:r>
      <w:r>
        <w:rPr>
          <w:rFonts w:ascii="Times" w:hAnsi="Times" w:eastAsia="Times"/>
          <w:b w:val="0"/>
          <w:i w:val="0"/>
          <w:color w:val="000000"/>
          <w:sz w:val="22"/>
        </w:rPr>
        <w:t>dead.</w:t>
      </w:r>
    </w:p>
    <w:p>
      <w:pPr>
        <w:autoSpaceDN w:val="0"/>
        <w:autoSpaceDE w:val="0"/>
        <w:widowControl/>
        <w:spacing w:line="30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4939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PROPOSED NEW IMMIGRATION BILL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31st ultimo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telegram from its Cape Town correspondent:</w:t>
      </w:r>
    </w:p>
    <w:p>
      <w:pPr>
        <w:autoSpaceDN w:val="0"/>
        <w:autoSpaceDE w:val="0"/>
        <w:widowControl/>
        <w:spacing w:line="28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learn that the Colonial Secretary will early in the session bring in a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in addition to modifying the existing Transvaal conditions, will,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degree, aim at the consolidation of the immigration laws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 of the Union.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Transvaal is concerned, I understand it is the intention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fairly important concessions to British Indians, which, without weakening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South Africa, will make the law more workable and sensible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now are. Among these concessions will be the admittance of a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specially qualified Indians per annum (the number suggested in the past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per year, but it may be made even greater than this). This and other modifications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among those which have been pointed to in the past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immigration restrictions more satisfactory to all concerned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consolidation of immigration laws.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naturally does not imply uniformity of measures in all the Colonies,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of Natal being a specially difficult problem. A great deal of anxiety is felt in</w:t>
      </w:r>
    </w:p>
    <w:p>
      <w:pPr>
        <w:autoSpaceDN w:val="0"/>
        <w:autoSpaceDE w:val="0"/>
        <w:widowControl/>
        <w:spacing w:line="220" w:lineRule="exact" w:before="4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book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Tulsidas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Natal about the restrictions which will be imposed there, as the existence of the sugar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industry is stated by the majority of representatives from that Province to depend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ability of planters to rely on a continuous supply of indentured Indian labour.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has been made from some quarters in Natal that this form of labour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allowed within an area bounded by a strictly limited distance from the coast,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include the sugar and other plantations. What will actually be proposed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will probably not become known till General Smuts brings in his Bill,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it will occur to everyone that, considering the difficulties the country was plunged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as the result of former immigration legislation, the details of the new measure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laid before both members of Parliament and the public in time for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it very carefully.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whether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a correct forecast. If he has and if the provision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entrantsis made on the lines suggested by Lord Ampthill and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colour bar is created, passive resistance struggle will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of course that Act 2 of 1907 will be repealed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Indians all over South Africa are nervous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consolidation of the Immigration Laws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Indians of the Cape and Natal cannot accept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Act, as registration is totally unnecessary for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sea border. Nor can they accept the unnecessarily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test which will be acceptable for the Transvaal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conditions prevailing there. British Indians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restriction throughout South Africa but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become party to making legislation for the 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more severe than it already is. Indeed, as recent judgments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at the Cape and Natal have shown, it is severe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in all conscience.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CONDITIONS OF CAPE INDIANS UNSATISFACTORY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an Indian writes to us in English from Karreedouw.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no Indian is permitted to enter Kaffir districts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Transkei, etc., which are under the jurisdiction of the Cape. Only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are allowed to go there. These traders rob the Kaffirs.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happened to go to the Transkei as a waiter. He was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>by the magistrate like a dog. He was asked to produce a permit,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have. He did not even know what a permit was, for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impression that an Indian could move about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Cape. The correspondent points out that the Transvaal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something of a check; otherwise conditions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deteriorated hopelessly.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Indians should reflect over this letter.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Association at the Cape write to the Government in this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it to state on what ground entry into Kaffir districts is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should not be left there. It will be necessary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in the Union Parliament and to act with great caution.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is in the Cape, so that his help will be available to Indians.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utilized and necessary steps taken.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heard that they want to have a registration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 whole of South Africa and to limit the total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admitted into South Africa to six a year. We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and Natal will ever accept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WHO IS A SATYAGRAHI?</w:t>
      </w:r>
    </w:p>
    <w:p>
      <w:pPr>
        <w:autoSpaceDN w:val="0"/>
        <w:autoSpaceDE w:val="0"/>
        <w:widowControl/>
        <w:spacing w:line="260" w:lineRule="exact" w:before="2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Vallibhai Peerbhai, who is always ready with his hospitality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satyagrahis, writes to say that Mr. Medh received three letters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day on which he was arrested. On reading them,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Mulla’s shop in Volksrust and performed ablutions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himself for arrest. It appears that Mr. Medh received news </w:t>
      </w:r>
      <w:r>
        <w:rPr>
          <w:rFonts w:ascii="Times" w:hAnsi="Times" w:eastAsia="Times"/>
          <w:b w:val="0"/>
          <w:i w:val="0"/>
          <w:color w:val="000000"/>
          <w:sz w:val="22"/>
        </w:rPr>
        <w:t>of his sister’s death, the sister having left three children behind 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“Had I been by Mr. Medh’s side”, [says Mr. Vallibhai] “when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those letters I would not have allowed him to go. But no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and sorrow are the same to a satyagrahi.” It does credit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 to say that if he had known of it, he would have stopped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Medh. By going to gaol as a matter of duty without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staying out because of the news of his sister’s death,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 has offered additional proof of his being a true satyagrahi.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staunch and seasoned satyagrahi. The hardships of gaol life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terrors for him. He deserves all the congratulations we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>him. Mr. Surendrarai Medh has covered the community with glory.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earlier that he alone is a satyagrahi who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the sake of truth—forgoes wealth and property, 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land to be auctioned, parts from his relatives, from his parents,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his wife, and sacrifices dear life itself. He who thus loses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truth shall gain. By disobeying his father’s order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truth, Prahlad not only remained staunch in satyagraha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did his duty as a son. Making himself a satyagrahi, he won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his father’s deliverance from this earthly life. No one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determined spirit of Prahlad can ever hold on to satyagraha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PRAGJI DESAI’S RESOLVE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Pragji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say that this time the gaol officials 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harshness. “But the harsher they grow,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I become.” Of late, they have stopped ghee altogether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serving sentences of less than three months. Hence,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decided to go without those meals at which ghee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Mr. Pragji alone remained steadfast in this decision till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continued to refuse the meals. He took no notice of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did to his health. We congratulate Mr. Pragji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unswerving spirit of his. Mr. Pragji adds that Mr. Shelat was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for refusing to carry slop-pails. At present, he is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cooking.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Pragji was much grieved to hear, on his release,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sister’s death; but he has declared his determination not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out of the fight. He writes: “So long as our struggle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end, a satyagrahi can attend to no other work.”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a passive resister; often contributed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MAHARAJA OF BIKANER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that. His Highness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Bikaner, like the Mysore Maharaja, has offered help to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The implications of this help are of the utmost value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India, from the highest to the lowest, is beginning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are being humiliated in the Transvaal. This may hasten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struggle. But it also increases the responsibility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Indians. They should wake up </w:t>
      </w:r>
      <w:r>
        <w:rPr>
          <w:rFonts w:ascii="Times" w:hAnsi="Times" w:eastAsia="Times"/>
          <w:b w:val="0"/>
          <w:i/>
          <w:color w:val="000000"/>
          <w:sz w:val="22"/>
        </w:rPr>
        <w:t>en masse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appreciating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Transvaal campaign. It involves not only their honour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their interests.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TELEGRAM TO CHIEF IMMIGRATION OFFICER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Mr. Gandhi had telegraphed to the Immigration Officer at Pretoria saying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accompanied by Mrs. Sodha and her children.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TELEGRAM TO CHIEF IMMIGRATION OFFICER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OLKRUST</w:t>
      </w:r>
      <w:r>
        <w:rPr>
          <w:rFonts w:ascii="Times" w:hAnsi="Times" w:eastAsia="Times"/>
          <w:b w:val="0"/>
          <w:i w:val="0"/>
          <w:color w:val="000000"/>
          <w:sz w:val="20"/>
        </w:rPr>
        <w:t>[?],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Mr. Gandhi had addressed a telegram to the Immigration Officer saying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had no desire to further complicate a situation that was already sufficiently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complicated, that Mrs. Sodha did not seek the right of permanent residence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Transvaal, that she would be looked after at Tolstoy Farm and that she would retire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close of the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12-11-1910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Press”, 11-11-1910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despatched immediately after Mrs. Sodha was charged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Volksrust on November 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Press”, 14-11-1910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reply, the Chief Immigration Officer refused permission for Mrs. Sodha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enter the Transvaal, saying she would be treated as a prohibited immigrant unless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returned to Natal.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7,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thing uppermost in my mind and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common kitchen. You are not to do it forcibly.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pleading with Santok and Ani gradually, they will be agreeable;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does not come about immediately, I hope it will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next visit. During my recent visit there, you slept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room with me and away from your wife. I wish you make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routine. Let Santok and Ani sleep together [i.e.,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room]. It is as well if they begin to sleep together before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do not know about the danger of snakes there,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sleeping on a mattress [on the floor] is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imposed a great burden on you. I, however,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able to bear it. It won’t be at all unbearable if you do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without worrying.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C.W.4940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15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8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R. M.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SODHA,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UNREGISTERED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TRANSVAAL,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GAOL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PASSIVE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RESISTER,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IMMI-</w:t>
            </w:r>
          </w:p>
        </w:tc>
      </w:tr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GRATION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MRS.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SODHA,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BABY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EIGHTEEN</w:t>
            </w:r>
          </w:p>
        </w:tc>
      </w:tr>
      <w:tr>
        <w:trPr>
          <w:trHeight w:hRule="exact" w:val="30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MONTHS,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ANOTHER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YEARS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CHILD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</w:t>
            </w:r>
          </w:p>
        </w:tc>
      </w:tr>
    </w:tbl>
    <w:p>
      <w:pPr>
        <w:autoSpaceDN w:val="0"/>
        <w:autoSpaceDE w:val="0"/>
        <w:widowControl/>
        <w:spacing w:line="22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Mrs. Ani Desai in paragraph 1, this letter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written after her husband, Purshottamdas Desai, was sentenced to six </w:t>
      </w:r>
      <w:r>
        <w:rPr>
          <w:rFonts w:ascii="Times" w:hAnsi="Times" w:eastAsia="Times"/>
          <w:b w:val="0"/>
          <w:i w:val="0"/>
          <w:color w:val="000000"/>
          <w:sz w:val="18"/>
        </w:rPr>
        <w:t>weeks’ imprisonment on November 7, 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telegram, sent by the British Indian Association, was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>drafted by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14-11-1910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70" w:val="left"/>
          <w:tab w:pos="1870" w:val="left"/>
          <w:tab w:pos="2830" w:val="left"/>
          <w:tab w:pos="3590" w:val="left"/>
          <w:tab w:pos="4470" w:val="left"/>
          <w:tab w:pos="5030" w:val="left"/>
          <w:tab w:pos="57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TOLSTOY</w:t>
      </w:r>
    </w:p>
    <w:p>
      <w:pPr>
        <w:autoSpaceDN w:val="0"/>
        <w:tabs>
          <w:tab w:pos="810" w:val="left"/>
          <w:tab w:pos="1570" w:val="left"/>
          <w:tab w:pos="2350" w:val="left"/>
          <w:tab w:pos="3350" w:val="left"/>
          <w:tab w:pos="3910" w:val="left"/>
          <w:tab w:pos="52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VOLKSRUST.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SODHA</w:t>
      </w:r>
    </w:p>
    <w:p>
      <w:pPr>
        <w:autoSpaceDN w:val="0"/>
        <w:tabs>
          <w:tab w:pos="1210" w:val="left"/>
          <w:tab w:pos="1850" w:val="left"/>
          <w:tab w:pos="3250" w:val="left"/>
          <w:tab w:pos="46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REMANDED.</w:t>
      </w:r>
    </w:p>
    <w:p>
      <w:pPr>
        <w:autoSpaceDN w:val="0"/>
        <w:tabs>
          <w:tab w:pos="1070" w:val="left"/>
          <w:tab w:pos="2110" w:val="left"/>
          <w:tab w:pos="3130" w:val="left"/>
          <w:tab w:pos="3770" w:val="left"/>
          <w:tab w:pos="4610" w:val="left"/>
          <w:tab w:pos="51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HUSBAND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POVERTY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HOME.</w:t>
      </w:r>
    </w:p>
    <w:p>
      <w:pPr>
        <w:autoSpaceDN w:val="0"/>
        <w:tabs>
          <w:tab w:pos="710" w:val="left"/>
          <w:tab w:pos="1610" w:val="left"/>
          <w:tab w:pos="2370" w:val="left"/>
          <w:tab w:pos="3050" w:val="left"/>
          <w:tab w:pos="3810" w:val="left"/>
          <w:tab w:pos="53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PERMANENTLY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ONLY</w:t>
      </w:r>
    </w:p>
    <w:p>
      <w:pPr>
        <w:autoSpaceDN w:val="0"/>
        <w:tabs>
          <w:tab w:pos="1310" w:val="left"/>
          <w:tab w:pos="2950" w:val="left"/>
          <w:tab w:pos="475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HUSBAND.</w:t>
      </w:r>
    </w:p>
    <w:p>
      <w:pPr>
        <w:autoSpaceDN w:val="0"/>
        <w:tabs>
          <w:tab w:pos="1370" w:val="left"/>
          <w:tab w:pos="1970" w:val="left"/>
          <w:tab w:pos="2510" w:val="left"/>
          <w:tab w:pos="3370" w:val="left"/>
          <w:tab w:pos="439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ALREADY</w:t>
      </w:r>
    </w:p>
    <w:p>
      <w:pPr>
        <w:autoSpaceDN w:val="0"/>
        <w:tabs>
          <w:tab w:pos="1530" w:val="left"/>
          <w:tab w:pos="2830" w:val="left"/>
          <w:tab w:pos="4030" w:val="left"/>
          <w:tab w:pos="50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COMPLICATED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770" w:val="left"/>
          <w:tab w:pos="1510" w:val="left"/>
          <w:tab w:pos="3010" w:val="left"/>
          <w:tab w:pos="445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UNMOLESTED.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PROSECUTION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BE WITHDRAWN.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AT CHINESE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without the assistance of Mr. Ritch and Mr. Polak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community would have found it impossible to carry the struggle as far as it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done. He added that the Government was not content with fighting the Asiatic males,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had carried the attack to the children, and now even to the women. He urged,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that they should show themselves all the more determined to pursue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TELEGRAM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1910</w:t>
      </w:r>
    </w:p>
    <w:p>
      <w:pPr>
        <w:autoSpaceDN w:val="0"/>
        <w:tabs>
          <w:tab w:pos="1290" w:val="left"/>
          <w:tab w:pos="1710" w:val="left"/>
          <w:tab w:pos="2170" w:val="left"/>
          <w:tab w:pos="2930" w:val="left"/>
          <w:tab w:pos="3930" w:val="left"/>
          <w:tab w:pos="4750" w:val="left"/>
          <w:tab w:pos="591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SODHA,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PLEASE</w:t>
      </w:r>
    </w:p>
    <w:p>
      <w:pPr>
        <w:autoSpaceDN w:val="0"/>
        <w:tabs>
          <w:tab w:pos="890" w:val="left"/>
          <w:tab w:pos="2190" w:val="left"/>
          <w:tab w:pos="3090" w:val="left"/>
          <w:tab w:pos="3990" w:val="left"/>
          <w:tab w:pos="54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TEMPORARY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350" w:val="left"/>
          <w:tab w:pos="2950" w:val="left"/>
          <w:tab w:pos="445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ANXIOUS</w:t>
      </w:r>
    </w:p>
    <w:p>
      <w:pPr>
        <w:autoSpaceDN w:val="0"/>
        <w:autoSpaceDE w:val="0"/>
        <w:widowControl/>
        <w:spacing w:line="32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replied on 9-11-1910: “Yours yesterday. As neither Sodha nor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family are entitled to enter Transvaal, the Minister regrets that he cannot interfere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provisions of the Law, which forbid the entry of prohibited immigrants.”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Johannesburg, in honour of Messrs Ritch and Polak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telegram, sent by the British Indian Association, was presumably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14-11-1910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Minister of Interior”, 8-11-1910.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    IMPORTING     WOMEN    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Shud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saw the letter you mentioned.</w:t>
      </w:r>
    </w:p>
    <w:p>
      <w:pPr>
        <w:autoSpaceDN w:val="0"/>
        <w:autoSpaceDE w:val="0"/>
        <w:widowControl/>
        <w:spacing w:line="240" w:lineRule="auto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Narandas wrote to me to send my letters to him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did not find fault with his action as a piece of cowardice.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idea in my mind at all. In reply to his question as to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do, I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saying that first he should attain fearles-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sness as described in </w:t>
      </w:r>
      <w:r>
        <w:drawing>
          <wp:inline xmlns:a="http://schemas.openxmlformats.org/drawingml/2006/main" xmlns:pic="http://schemas.openxmlformats.org/drawingml/2006/picture">
            <wp:extent cx="7112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(fearlessness, purity of heart,)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wrote it with the idea that he should first acquire that virtue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engage himself in any public activity. True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rendered only if fearlessness can be achieved as regards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of] prestige, money, caste, wife, family and even life.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(liberation), the ultimate end of life, be attained.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a separate letter to Narandas.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this on to him. I shall write about the press when I find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how Manilal is getting 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4941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Minister in his telegram of November 12 replied: “Reference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10th, immigration Officer at Volksrust was instructed to give Mrs. Sodha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option of returning to Natal instead of having steps taken against her under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Act. Minister regrets he cannot sanction temporary permit.”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subsequent to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29-3-1910, in which Gandhiji dealt with the subject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abhaya </w:t>
      </w:r>
      <w:r>
        <w:rPr>
          <w:rFonts w:ascii="Times" w:hAnsi="Times" w:eastAsia="Times"/>
          <w:b w:val="0"/>
          <w:i w:val="0"/>
          <w:color w:val="000000"/>
          <w:sz w:val="18"/>
        </w:rPr>
        <w:t>(fearless-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ness), discussed here; in 1910,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Shud </w:t>
      </w:r>
      <w:r>
        <w:rPr>
          <w:rFonts w:ascii="Times" w:hAnsi="Times" w:eastAsia="Times"/>
          <w:b w:val="0"/>
          <w:i w:val="0"/>
          <w:color w:val="000000"/>
          <w:sz w:val="18"/>
        </w:rPr>
        <w:t>9 corresponded to November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29-3-1910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58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1910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well-known Poonia case, the Indian community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understand that Indian women crossing the border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interfered with, and I know of several cases in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cross the border unchallenged. But after the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Mrs. Gandhi, over a month ago, when she was travelling alone,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the spell was broken. Whenever, therefore, wives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female relatives of passive resisters wanted to enter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Natal, I took the precaution of informing the Chief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Pretoria, who is also the Registrar of Asiatics,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of these families, informing him also of their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to the respective passive resisters, and until very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actual difficulty. I returned from Natal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in the company of Mrs. Sodha, the wife of a passive resister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serving imprisonment at Diepkloof for the offence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asserting his right of entry as a free-born British subject possessing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required by the Immigration Law of this Province, as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the Asiatic 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 Natal I had taken the usual precaution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telegraphing to the Immigration Officer that I was crossing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Mrs. Sodha. On reaching Volksrust I learnt that the Police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instructions to stop Mrs. Sodha. She and I,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passive resisters who were in my company, got down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Mrs. Sodha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baby in arms, another under three years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twelve years of age. I took her and her children to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where I was asked to produce Mrs. Sodhathe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on my undertaking to do so I was permitted to take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Needless to say, Mrs. Sodha had never in her life seen a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Office or been addressed by a constable.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Indian store-keeper kindly provided shelter and food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19-11-1910, as a letter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South African Press under the title “Mrs. Sodha’s Case”.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Chief Immigration Officer”, before 6-11-1910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and her children. The next day she was charged as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and the case was remanded to the 21st instant, she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her own recognizance. Thinking that Mrs. Sodha’s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due to a misunderstanding, I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Immigration Officer giving him the information about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Sodha’s children and telling him that she was proceeding to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Farm, that she would retire from the Transvaal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that she was being taken to the above farm only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husband’s continuous incarceration. I received at Volksrust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effect that Mrs. Sodha would be tried as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unless she immediately returned to Natal. She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continued our journey as Mrs. Sodha’s case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adjourned. In order to avoid any further complications, Mr. Cachalia,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British Indian Association,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of the Interior, recounting the circumstances of the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that the prosecution might be withdrawn. The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in the negative, stating that her husband was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immigrant. As the British Indian Association was desirous of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women into the controversy, it again approached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and requested that a temporary permit should be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>Mrs. Sodha. He, however, declined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Sodha has entered the Transvaal temporarily as the Sodha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has been reduced to poverty and their home broken up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Sodha’s having been in prison almost continuously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months and as passive resister families are being supported at </w:t>
      </w:r>
      <w:r>
        <w:rPr>
          <w:rFonts w:ascii="Times" w:hAnsi="Times" w:eastAsia="Times"/>
          <w:b w:val="0"/>
          <w:i w:val="0"/>
          <w:color w:val="000000"/>
          <w:sz w:val="22"/>
        </w:rPr>
        <w:t>Tolstoy Farm out of public funds.</w:t>
      </w:r>
    </w:p>
    <w:p>
      <w:pPr>
        <w:autoSpaceDN w:val="0"/>
        <w:tabs>
          <w:tab w:pos="550" w:val="left"/>
          <w:tab w:pos="1270" w:val="left"/>
          <w:tab w:pos="3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go into the legal merits of this case which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 judice.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Mrs. Sodha has committed a technical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If so, all the Indian women, who were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to whom I have made reference, have also committed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offence, in so far as the Government are concerned, for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contended that all Indians who have ever been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however, seem to have distinguished between Mr. Sodha,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an unregistered pre-war resident of the Transvaal,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 who are registered residents and whose wives and</w:t>
      </w:r>
    </w:p>
    <w:p>
      <w:pPr>
        <w:autoSpaceDN w:val="0"/>
        <w:autoSpaceDE w:val="0"/>
        <w:widowControl/>
        <w:spacing w:line="22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Chief Immigration Officer”, 7-11-1910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Interior”, 8-11-1910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Minister of Interior”, 10-11-1910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families, as stated above, have entered the province unmolested.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wife of a passive resister Mrs. Sodha has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but to face imprisonment and deportation if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technically guilty. But why this sudden persecution, for I cannot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prosecution, of Indian women? The Government are at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males. They are now attempting to hound out of the Province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 of Indian boys born of registered parents.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was, however, unprepared for an unchivalrous attack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womanhood. Mrs. Sodha is not a competitor in trade. Her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above reproach. A meeker woman it will be,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throughout South Africa. She has committed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under the common law of the country. Every means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adopted was taken to placate the authorities, whose only aim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to punish Indian women, as the punishment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their husbands appears to have failed in its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foresee the extent of the terrible effect that must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minds of the Indians throughout South Africa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when the news of this war on women is spread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aspect of the question the Minister of the Interior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little concerned; but I cannot conceive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high-handed, wantonly cruel and unnecessary proceedings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Sodha will meet with the approval of the people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question for the Loyal Women’s Guild and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organisations to consider. Whatever may be their views on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or on the question of general passive resistance,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men and women of this Union rise in unanimous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latest parody of administration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Government?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Mrs. Sodha’s act will not be construed to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defiance. She is as innocent of the curious laws of this country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new-born babe. If anyone is guilty it is the writer, under whose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whose assistance the lady has entered this part of the Union.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I wish to recall a graceful act of administration under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Government. In 1906, Dr. Abdurahman of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Transvaal without a permit. Lord Selborne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and without questioning the legality of Dr. Abdurahman’s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he instructed the then Chief Secretary for Permits,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Hamilton-Fowle, to send him a permit. The mighty and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 lacks both the grace and chivalry to refrain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harassing an inoffensive Indian woman.</w:t>
      </w:r>
    </w:p>
    <w:p>
      <w:pPr>
        <w:autoSpaceDN w:val="0"/>
        <w:autoSpaceDE w:val="0"/>
        <w:widowControl/>
        <w:spacing w:line="220" w:lineRule="exact" w:before="8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15-11-1910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FRAGMENT OF LETTER TO CHHAGANLAL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November 15,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slices and add two ounces of pine kernel. Squeeze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 in it and add two ounces of olive oil. Even tomatoes can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eaten with a Wallace roll. It is a very beneficial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diet. Medh knows all these things. You can take olive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up to four ounces. There is no harm. In the Indian diet,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kheer.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go to India to fetch Kashi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own With an escort. I too can see that she cannot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there. If you find it inconvenient to stay there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come here. Kashi can be called here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can live here even in your absence. I wish you to regain your </w:t>
      </w:r>
      <w:r>
        <w:rPr>
          <w:rFonts w:ascii="Times" w:hAnsi="Times" w:eastAsia="Times"/>
          <w:b w:val="0"/>
          <w:i w:val="0"/>
          <w:color w:val="000000"/>
          <w:sz w:val="22"/>
        </w:rPr>
        <w:t>equanimity.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5073. Courtesy: Chhaganlal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FRAGMENT OF LETTER TO CHHAGANLAL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. . . if you do not find the place suited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you had better come here. Kashi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called here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of this letter has appeared in “Fragment of Letter to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15-11-1910.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in England, had been suffering from tuberculosis.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Kashi, this letter appears to have been written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period as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Gandhi, who was in India at the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she could stay here even in your absence. I only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>be at ease.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 in Gandhiji’s hand: C.W. 5073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Shud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come to a very bad pass. I have given much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and I think there is nothing surprising in its occurrence.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eradicated from all other countries, but not from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does not leave India because we have made this sacred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profane, either by a misreading of religion or by giving up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People have learnt to run hither and thither, but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 any of their tendencies. They go on practising irreligion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care to know even the rules of sanitation, etc.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 remedies known to them that they are prepared to adopt.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bothers, while running away, about what happens to the poor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behind. How can we prosper in these circumstances?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too, is open to this charge. What wonder then if we receive </w:t>
      </w:r>
      <w:r>
        <w:rPr>
          <w:rFonts w:ascii="Times" w:hAnsi="Times" w:eastAsia="Times"/>
          <w:b w:val="0"/>
          <w:i w:val="0"/>
          <w:color w:val="000000"/>
          <w:sz w:val="22"/>
        </w:rPr>
        <w:t>news of fever, etc., from India?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 can well understand the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discourtesy you feel in sending for Kashi here.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is worth considering. Chhaganlal, having taken away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is now penitent and is trying to excuse himself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was the will of God. We can talk of God’s will only after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our mistake. It is sheer ignorance to speak of His will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And what, after all, is God’s will?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have any hesitation in sending for Kashi here,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 will not come without her. And even if they wanted to, there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during Chhaganlal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from South Africa in 1910,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Shud </w:t>
      </w:r>
      <w:r>
        <w:rPr>
          <w:rFonts w:ascii="Times" w:hAnsi="Times" w:eastAsia="Times"/>
          <w:b w:val="0"/>
          <w:i w:val="0"/>
          <w:color w:val="000000"/>
          <w:sz w:val="18"/>
        </w:rPr>
        <w:t>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difficulties in their way. You should try to find out if any </w:t>
      </w:r>
      <w:r>
        <w:rPr>
          <w:rFonts w:ascii="Times" w:hAnsi="Times" w:eastAsia="Times"/>
          <w:b w:val="0"/>
          <w:i w:val="0"/>
          <w:color w:val="000000"/>
          <w:sz w:val="22"/>
        </w:rPr>
        <w:t>real help can be had from Kashi.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constant feeling that you alone and none else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master Tamil; hence keep at it under any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children that are come together here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some of them are without their mothers. It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and somewhat risky too. I am not sure what will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some relief now that Thaker has joined </w:t>
      </w:r>
      <w:r>
        <w:rPr>
          <w:rFonts w:ascii="Times" w:hAnsi="Times" w:eastAsia="Times"/>
          <w:b w:val="0"/>
          <w:i w:val="0"/>
          <w:color w:val="000000"/>
          <w:sz w:val="22"/>
        </w:rPr>
        <w:t>duty. Let him also read Tolstoy’s book.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4942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16,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56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enclosed notation is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Bande mataram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song accordingly if you can.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 set the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about the Swami on the basis of what has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kicking a dead animal. The proper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writing was when his letter was published in the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Witness.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occasion has fortunately passed. We should certainly write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so we could do good either to him or to anyone else.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any occasion for it now; it came, but slipped away.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ruin himself with his own hand, if only people are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very ways and doings seem crooked. And why did we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Moulvi? There are many such examples. Please talk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with those who find fault with you. Keep pursuing Ismail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it appears from the reference to Shelat, was written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>release from jail on November 16, 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Composed by Bankimchandra Chattopadhyaya and adopted as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anthem during India’s struggle for freedom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Gora and, if even then, he does not pay, please let me know.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and, if he does not pay even after that, his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discontinued. I shall write to him after I hear from you. We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he is very unmethodical and far from dependable.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an invaluable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Relation of the Sexes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who is conversant with the Hindu scriptures not a single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it is new. Please read it immediately and explain it to </w:t>
      </w:r>
      <w:r>
        <w:rPr>
          <w:rFonts w:ascii="Times" w:hAnsi="Times" w:eastAsia="Times"/>
          <w:b w:val="0"/>
          <w:i w:val="0"/>
          <w:color w:val="000000"/>
          <w:sz w:val="22"/>
        </w:rPr>
        <w:t>Manilal. Then give it to Mr. West.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seems, from what Shelat says, that this time Harilal faced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exceedingly well. It was he who first started fasting; he was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 later. [Supply of] ghee was secured and he was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gaol. Shelat is loud in his praises and so is Pragji Desai. He </w:t>
      </w:r>
      <w:r>
        <w:rPr>
          <w:rFonts w:ascii="Times" w:hAnsi="Times" w:eastAsia="Times"/>
          <w:b w:val="0"/>
          <w:i w:val="0"/>
          <w:color w:val="000000"/>
          <w:sz w:val="22"/>
        </w:rPr>
        <w:t>(Harilal) seems to have surpassed me. This is as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Coomaraswami’s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is among Mr. Polak’s books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at Rustomjee Sheth’s. Please read it when you find the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What the author has written about music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harmonium seems to be right. The other things, too, are worth perusal.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also joined the strike. It was nice that he got into </w:t>
      </w:r>
      <w:r>
        <w:rPr>
          <w:rFonts w:ascii="Times" w:hAnsi="Times" w:eastAsia="Times"/>
          <w:b w:val="0"/>
          <w:i w:val="0"/>
          <w:color w:val="000000"/>
          <w:sz w:val="22"/>
        </w:rPr>
        <w:t>a tussle during his very first imprisonment.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4943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16,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is for the library. You may show it to Mr. West. Please copy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Leo Tolstoy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Anand K. Coomaraswami (1877-1947); an eminent Indologist and 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critic; historian of Indian Art; author of several books on Indian nationalism,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Hinduism, Buddhism, etc. The book referred to here seems to be his </w:t>
      </w:r>
      <w:r>
        <w:rPr>
          <w:rFonts w:ascii="Times" w:hAnsi="Times" w:eastAsia="Times"/>
          <w:b w:val="0"/>
          <w:i/>
          <w:color w:val="000000"/>
          <w:sz w:val="18"/>
        </w:rPr>
        <w:t>Essays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 National Idealism.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pages and what follows page 4 are missing. It is dear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contents that the letter was addressed to Maganlal Gandhi at Phoenix.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it appears from the reference to Tolstoy’s book,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poem on prisoners printed on the first page and see to 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space permits. The other 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on civilization. Please go through it and ask Mr. West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takesomething from it, too. It is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Gulliver’s Travels.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it. I sent you yesterday Tolstoy’s book on the relation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sexes.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you cite of Virjee Mehta as regards cholera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apt. It cannot be said definitely that such diseases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where external cleanliness is maintained. Only this we know: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an epidemic occurs less frequently and with less virulence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personal cleanliness as well as public sanitation is well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This, however, is certain: neither cholera nor any other epidemic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occur where there is complete purity of mind.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effort rarely does one attain that purity. To attain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. . 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4944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17,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AMBHABAI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ODHA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will probably be heard on the 22nd. Mr. Sodha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summoned to give evidence in the case. In order to forestall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Mrs. Sodha had entered the Colony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defying the law and to leave General Smuts with no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whatever, Mr. Cachalia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inform him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Colony when the struggle was over. In reply, it was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wife of a prohibited immigrant, she was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enter. Mr. Cachalia thereupon sent another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avoid bringing women into the struggle, they were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out a temporary permit for her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law. To this, too, General Smuts has given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Rambhabai has made up her mind to go to gaol and a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Tamil women have come forward to follow her. It remains to be</w:t>
      </w:r>
    </w:p>
    <w:p>
      <w:pPr>
        <w:autoSpaceDN w:val="0"/>
        <w:autoSpaceDE w:val="0"/>
        <w:widowControl/>
        <w:spacing w:line="220" w:lineRule="exact" w:before="3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Interior”, 8-11-1910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Minister of Interior”, 10-11-1910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seen what will happen now. Mr. Gandhi has addressed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Press regarding this.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persistent rumours that a settlement is imminent.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lengthy article, which too said that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ripe for a settlement. There is little possibility of Indian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consulted in the matter. It appears, therefore,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will happen as a result of direct negotiations with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IKE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give some thought to this question.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of the Indians here will be conceded.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whites will have the same rights of entry so far as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concerned, that is, both will have to pass a test in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order to qualify for entry. At the same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will be given the discretion to fix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to be admitted from each community,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number of persons passing the education test.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1907 will be repealed. This much, if it comes about,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save the Indians’ pledge and uphold their honour.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end of the matter. There appears to be a snag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seems the Government wants to bring the position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Natal in line with that in the Transvaal, that is,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in Natal and the Cape very stiff and to provide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all Indians. I am of the view that the Indians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Cape should not acquiesce in either of these two things.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question of introducing registration in Natal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similar to that in the Transvaal—for there can be no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in either province—and to make the education test stiffer would </w:t>
      </w:r>
      <w:r>
        <w:rPr>
          <w:rFonts w:ascii="Times" w:hAnsi="Times" w:eastAsia="Times"/>
          <w:b w:val="0"/>
          <w:i w:val="0"/>
          <w:color w:val="000000"/>
          <w:sz w:val="22"/>
        </w:rPr>
        <w:t>obviously be wrong.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needs to be watchful about the new threat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children there. The matter has a bearing on satyagraha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children is such that if no justice is done,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can be and must be offered.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are, thus, difficulties in the way of a settlement.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14-11-1910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pledge may be fulfilled, but we may have to face losses </w:t>
      </w:r>
      <w:r>
        <w:rPr>
          <w:rFonts w:ascii="Times" w:hAnsi="Times" w:eastAsia="Times"/>
          <w:b w:val="0"/>
          <w:i w:val="0"/>
          <w:color w:val="000000"/>
          <w:sz w:val="22"/>
        </w:rPr>
        <w:t>in other ways. It is necessary to take note of this from the first.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EASURES AGAINST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effective measures against this are possible.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Indians in the Cape, Natal and the Transvaal should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front. Secondly, the leaders in the different provinces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haste take steps independently of one another. Thirdly,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should be held in every town to pass resolutions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forwarded to the Government. A petition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Parliament as also to the Imperial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Government. If nothing comes out of all this, the fourth step is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satyagraha.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has addressed a letter to the Press which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MMIGRATION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Duke of Marlborough is a prominent English nobleman.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suggested in the course of a speech in England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restricting immigration into the Colonies, it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to inquire about the character of the men concerned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financial position. He seems to be opposed to any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 on the basis of race or colour.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HHOTABHAI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judges have at long last given their decision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three judges, and each one of them has expressed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Two of them having given a decision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Chhotabhai, the appeal has been dismissed. Mr. Justice Mason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himself in favour of Mr. Chhotabhai. The latter has filed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against this decision, so that his son cannot [yet] be deported.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will be heard in the Supreme Court of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 will consist of five judges, and three of these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de Villiers, Sir James Ross-Innes and Mr. Justice Solomon.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Mr. Chhotabhai will win the appeal. The divergence of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judges leads one to believe that the higher court may </w:t>
      </w:r>
      <w:r>
        <w:rPr>
          <w:rFonts w:ascii="Times" w:hAnsi="Times" w:eastAsia="Times"/>
          <w:b w:val="0"/>
          <w:i w:val="0"/>
          <w:color w:val="000000"/>
          <w:sz w:val="22"/>
        </w:rPr>
        <w:t>decide in favour of Mr. Chhotabhai.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[He] thinks that Chhotabhai’s son is not protected under 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36 and that even if the Act of 1907 had conferred any right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it stands cancelled under Act No. 36. He is of the view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Acts cannot run concurrently.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RISTOWE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thinks that there was some chance of his being eligible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entry] under the Act of 1907, but that under the Act of 1908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disappeared. He also believes that both the Acts are bad.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interpret them. The expulsion of children is a manifest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injustice; such a law [he says] should never have been enacted.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given his decision, he is not quite sure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It is a decision which he has given with some regret.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Mason believes that under the Act of 1907,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has the discretion to issue a certificate to Chhotabhai’s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rights are not protected in the Act of 1908 but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Act of 1907 do not stand repealed [by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1908]. The boy’s case, therefore, should be reconsidered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Registrar. The judge has also stated that one feels baffled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interpreting the two Acts, and that the position that such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>be deported on their reaching the age of 16 is an intolerable 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Mr. Polak’s speech in India, General Smuts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Lord Crewe that Mr. Polak had made gross mis-statements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Mr. Polak therefore asked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Smuts to provide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instances of such mis-statements. The latter has now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He says that he could do so, but no useful purpose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entering into correspondence on the subject.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[he says] to add to the existing bitterness between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Government, and believes that there will be a settlement quite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appeared in the newspapers here which lends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this. The report states that Sir Francis Hopwood has had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consultations with the Union Government and that everything will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October 24, 1910, reproduced along with Smuts’ reply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12-11-1910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19-11-1910.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Reuter report dated 14-11-1910,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quite soon. The Act of 1907 will be repealed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immigration law based on education. Discrimination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>of colour and race will disappear.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MEMBERS OF ASIATIC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liberty of addressing you as one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Conference that took place in August, 1908, and at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noticed from the papers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have interpreted the Asiatic Act of 1908, which was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of that Conference, that Asiatic minors, sons of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not born in the Transvaal or resident in the Province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Act, are liable of necessity on reaching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16 years to expulsion, notwithstanding their willingness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 under the Act, and notwithstanding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these minors appear on the registration certificates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fathers.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actual case has arisen in respect of the son of Mr. A. 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Chhotabhai, a prominent Indian merchant of Krugersdorp. The boy,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 is inscribed upon his father’s registration certificate,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the age of 16 years, applied for registration under the Act;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entered the Colony as a minor with his father,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consent of the authorities, as he had a legal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Immigrants’ Restriction Act. His application was rejected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Registrar. He appealed to the Magistrate, who upheld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Registrar’s decision, and ordered his immediate removal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which was suspended, pending proceedings in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The matter went before Mr. Justice Wessels in Chambers, who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characterized the action of the Government as “inhuman” and said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along with the following item,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19-11-1910, under the title, “The Chhotabhai Case”.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when known it would create a howl throughout the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world”, but the learned judge decided that the Act did not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 such boys, and he therefore reluctantly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application. The motion went in appeal before the full bench,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by a majority upheld Mr. Justice Wessels’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appeal to the Appellate Court has therefore been lodged;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accordingly still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sub judice.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wish, however, to draw your attention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results of the proceedings. The judges have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1907 is virtually repealed by the later Act, and that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minors, in the position of Mr. Chhotabhai’s son,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under the Act of 1907, that protection has been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Act of 1908. Mr. Justice Mason, who delivered a dissentient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favour of the applicant, has also held that the boy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 under the Act of 1908, but that provisions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under the Act of 1907 are not repealed. Besides this, Mr. </w:t>
      </w:r>
      <w:r>
        <w:rPr>
          <w:rFonts w:ascii="Times" w:hAnsi="Times" w:eastAsia="Times"/>
          <w:b w:val="0"/>
          <w:i w:val="0"/>
          <w:color w:val="000000"/>
          <w:sz w:val="22"/>
        </w:rPr>
        <w:t>Justice Mason and Mr. Justice Bristowe have condemned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ment’s action, as also the Acts themselves, in somewhat scathing terms.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you will recollect the very lively discussion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between several members of the Conference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and myself, regarding the proposed repeal of Act 2 of 1907,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General Smuts declined to consider the question of repeal.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recollect too the discussion that took place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minors, who were to be protected, no matter where born,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being inscribed upon their father’s registration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a question of giving upany substantial rights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possessed under Act 2 of 1907.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permitted further to add that: (1) General Smuts,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introducing the new measure into the Assembly, never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calculated to deprive any class of minors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the Colony; (2) Mr. de Villiers as Attorney-General,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minute to the Governor, stated that, among others,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demand regarding the registration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was conceded,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Acts were to run concurrently; (3) in no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are the children of lawfully resident Asiatics torn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at any age, much less on reaching the tender age of 16 years.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submit that you, as a member of the Conference, are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directly with the results as to minor Asiatics being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must appear to you, as it does to me, to be an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unexpected judgment of our Courts.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 am right in suggesting that the honour of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is involved in the maintenance of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at the Conference, and I therefore trust that you will,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more, publicly declare that you never contemplated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rights of minor Asiatics of the class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so important as this cannot, in my opinion, be left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even the highest tribunal of justice, which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must be entirely unmoved by considerations,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themselves, that may have led to the passing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and which is obliged to give effect to them,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harshly or morally indefensible these laws may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“THE STAR”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request that you will be so good as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addressed to those gentlemen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Asiatic Conference, that was held in August, 1908.</w:t>
      </w:r>
    </w:p>
    <w:p>
      <w:pPr>
        <w:autoSpaceDN w:val="0"/>
        <w:autoSpaceDE w:val="0"/>
        <w:widowControl/>
        <w:spacing w:line="220" w:lineRule="exact" w:before="8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19-11-1910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Replies to this were received by Gandhiji from Albert Cartwright,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Drummond Chaplin, Opposition M. P. in the South African Union Parliament,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who agreed that if the names of the minors “had previously been inscribed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father’s certificate”, their rights were automatically protected and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register on attaining the age of 16. The replies were forwarded by Ritch to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Colonial Office on January 9,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LETTER TO PRIVATE SECRETARY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DUKE OF CONNAUGHT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the following resolution unanimously passed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meeting of the Committee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held on the 18th instant in the hall of the Hamidia Islamic Society: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meeting of the Committee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with profound regret, comes to the conclusion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death of the deportee, Narayansamy,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proceedings against minor children of a certain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impending prosecution of Mrs. Sodha, and the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passive resisters, by reason of the refusal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to grant the demands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universally acknowledged to be just and reasonable,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the community to be associated in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an address of welcome to His Royal Highness,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Duke of Connaught, and thus identify itself with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 over the inauguration of the Union, which, for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subjects, has meant greater bitterness and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for its future; and the meetinghereby authorises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to address a respectful letter to His Royal Highness,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the community’s loyalty to the Throne,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a personal welcome to him as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misfortune of the community represented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that, for the reasons stated above, its representatives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personally tendering to His Royal Highness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welcome to the Transvaal, and the expression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loyalty to the Throne.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A. M. Cachalia.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paragraph has been retranslated from the Gujarati translation of the full text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letter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3-12-1910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itself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26-11-1910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last two paragraphs from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3-12-1910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absence, therefore, of the presentation of a public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Association, I beg to tender hereby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His Royal Highness, and to request him to convey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Majesties an expression of the loyalty of the community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by my Association.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26-11-1910 and 3-12-1910</w:t>
      </w:r>
    </w:p>
    <w:p>
      <w:pPr>
        <w:autoSpaceDN w:val="0"/>
        <w:autoSpaceDE w:val="0"/>
        <w:widowControl/>
        <w:spacing w:line="260" w:lineRule="exact" w:before="40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PRIVATE SECRETARY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DUKE OF CONNAUGHT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[Executive] Committee of the Hamidia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 beg to request you to communicate our respectful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Royal Highness on the occasion of his visit 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him on our behalf to convey to His Majesty an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loyalty of the members of my Society.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Society associates itself entirely with the reasons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 Indian Association and therefore we are very sorry we </w:t>
      </w:r>
      <w:r>
        <w:rPr>
          <w:rFonts w:ascii="Times" w:hAnsi="Times" w:eastAsia="Times"/>
          <w:b w:val="0"/>
          <w:i w:val="0"/>
          <w:color w:val="000000"/>
          <w:sz w:val="22"/>
        </w:rPr>
        <w:t>are unable publicly to take part in this week’s celebrations.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SETTLEMENT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now hardly any doubt that the Transvaal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will be accepted.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issue and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Polak has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point to one and the same conclusion. It also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laws which humiliate Asiatics will henceforth be passed.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proved right in our conjecture, satyagrahis will have achieved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victory. It is the duty of every Indian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this victory. It will not in any way advance the personal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Imam Abdul Kadir Bawazeer, Chairman, Hamidia Islamic Society. The English text is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18" w:lineRule="exact" w:before="2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 before 17-11-1910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those who are engaged in the fight; only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will be able to grasp the real issue in this struggle.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legal bar against Asiatics as Asiatics. But our position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is. Indians will not be able to enter in their hundreds.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about permits and certificates will continue. It is up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removed. If we are not greedy, if we remain truthful,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moderation and in keeping with the people’s honour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we shall succeed in having these difficulties removed.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tree in the form of a uniform law. It will be for us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to enjoy its shade.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this good news, Indians need not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[strong] hopes. Though the signs are favourable, things may yet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Even after the publication of an authoritative cable-report,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may turn out to be quite different. We only speak of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appear and make an effort to ensure that the settlement, when it </w:t>
      </w:r>
      <w:r>
        <w:rPr>
          <w:rFonts w:ascii="Times" w:hAnsi="Times" w:eastAsia="Times"/>
          <w:b w:val="0"/>
          <w:i w:val="0"/>
          <w:color w:val="000000"/>
          <w:sz w:val="22"/>
        </w:rPr>
        <w:t>comes, is properly understood.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we have already asked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[readers] to consider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Cape and Natal will be in the Bill that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RAMBHABAI’S CASE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Angad pleaded hard with Ravana on behalf of Shri Ramchandra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Ravana, in his pride, paid no heed. He did not release Sita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down death at last. General Smuts is in a similar position.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pleaded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 on behalf of Rambhabai and urged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prosecution pending against her, but to this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given, in his pride, a rude and unbecoming reply.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 paid Ravana his due and freed Sita. Mr. Cachalia’s plea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rejected by Mr. Smuts. What will the Indian community do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only one effective way of bringing General Smuts to book.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him see that it will not take his attempt to persecute </w:t>
      </w:r>
      <w:r>
        <w:rPr>
          <w:rFonts w:ascii="Times" w:hAnsi="Times" w:eastAsia="Times"/>
          <w:b w:val="0"/>
          <w:i w:val="0"/>
          <w:color w:val="000000"/>
          <w:sz w:val="22"/>
        </w:rPr>
        <w:t>Rambhabai lying down. There is only one way of refusing to tolerate</w:t>
      </w:r>
    </w:p>
    <w:p>
      <w:pPr>
        <w:autoSpaceDN w:val="0"/>
        <w:autoSpaceDE w:val="0"/>
        <w:widowControl/>
        <w:spacing w:line="218" w:lineRule="exact" w:before="33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Interior”, 8-11-1910 and 10-11-1910.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Other Indian women should copy Rambhabai’s example and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What men will do if women go to gaol,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If they have any manhood in them, they will not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in filling the Transvaal gaols. We refuse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with look on passively if the Government lays its hands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All the wealth of men is of little account. They may lose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day. If, on the other hand, they do not put forth all their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Rambhabai has gone to gaol, they will be disgraced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dishonoured through us. It is our earnest hope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Sodha is imprisoned, meetings will be held in all the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will be passed and forwarded to the Government,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from every province, or those who have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formerly, will soon fill the gaols.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19-11-1910</w:t>
      </w:r>
    </w:p>
    <w:p>
      <w:pPr>
        <w:autoSpaceDN w:val="0"/>
        <w:autoSpaceDE w:val="0"/>
        <w:widowControl/>
        <w:spacing w:line="260" w:lineRule="exact" w:before="402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MESSAGE TO MEETING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BRITISH INDIAN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1910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possible for us to participate in the celebrations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are going to hold in honour of H. R. H. the Duke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Connaught on the occasion of his visit to Johannesburg, nor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honour him in view of the troubles we are having,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[on the part of the Government] to bring about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satyagraha struggle; harassment of satyagrahis in gaols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extremely unjust treatment; satyagrahi prisoners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complete fasts to secure the grant of reasonable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things like ghee; depriving minors of the right to register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age of 16; and the war on women like Mrs. Rambhabai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Sodha, whose case is going to be taken up next week. We can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only after our demands are satisfied. We would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fight if the new immigration law was going to put an end to our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grievances. But if under the Union Government that has come into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was held on November 19, 1910 to consider the 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address to the Duke of Connaught then visiting the Transvaal. Being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>by illness from attending, Gandhiji sent this message to be read out to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the new Act applies to all the colonies, and consequently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brethren there are adversely affected and have to take recourse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satyagraha, we shall have to contribute our utmost to it. But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the present struggle on account of these grievances.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Cape Indians did not intend to present an address to H. R. H.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Duke, but, as one was ready, it was sent by post; and, as far as I know,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Natal Indians are presenting none. Under these circumstances,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participate even in the celebrations. And, how can we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address? We can write a letter to express our loyalty and have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it. If Mrs. Rambhabai Sodha is sent to jail, we should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forward to fill the jails, and if possible, close our shops, hold meetings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pass resolutions to protest against the injustice.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1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8"/>
        <w:gridCol w:w="3258"/>
      </w:tblGrid>
      <w:tr>
        <w:trPr>
          <w:trHeight w:hRule="exact" w:val="41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191. LETTER TO DIRECTOR OF PRISONS, PRETORIA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</w:t>
      </w:r>
      <w:r>
        <w:rPr>
          <w:rFonts w:ascii="Times" w:hAnsi="Times" w:eastAsia="Times"/>
          <w:b w:val="0"/>
          <w:i/>
          <w:color w:val="000000"/>
          <w:sz w:val="22"/>
        </w:rPr>
        <w:t>1910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learns with deep anxiety that, owing to continual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treatment of Indian passive resisters who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the Diepkloof Convict Prison, several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it necessary to undertake a fast, by way of protest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their removal to the Johannesburg Gaol where,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reason to believe that, under the more immediate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Governor, they will be given better treatment.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Messrs Harilal Gandhi and R. M. Sodha have been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 Gaol. I also learn that Mr. S. B. Medh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 transfer, and that he has been fasting for the last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As the matter is one of extreme urgency, I shall be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if you will give it your immediate attention.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the serious consequences to the health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effect upon the members of the Indian community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what is alleged to be the present condition of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Chairman, British Indian Association.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21-11-1910, the Director of Prisons asked to be furnished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“with some information as to the ‘improper treatment’ of Indian passive resisters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confined in Diepkloof Prison, referred to in your 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LETTER TO DIRECTOR OF PRISONS,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1910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herein of the 21st inst.,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that strong complaint is made against the insulting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warders who appear to regard Indian prisoners as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butts upon whom to exercise their mistaken sense of humour,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calling them “Coolie”, “Sammy”, “Bananas”,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forth. Complaints regarding this matter and other pinpricks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been made to the chief warder who either ignores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in an offensive manner. Complaint is also specially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conduct of head warder McLoud, who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spans. This officer, my Association understands, systematically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prisoners to every possible form of harassment,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perform impossible tasks, and seizing every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against them to secure their punishment. Frequent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to the Governor of this officer’s conduct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learns that he has been more than once reported,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two occasions his charges against the Indian prisoners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to the ground upon examination. Apparently,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resulted in any improvement in Mr. McLoud’s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Indian prisoners, who have, it now appears,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exasperated on account of the treatment that has been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>them, both by him and the chief warder.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quite prepared to learn that these charges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by the officers concerned, but, in anticipation of such denial,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not been infrequent in the past, I would like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prisoner is likely to refuse to eat for a whole week, as has Mr. </w:t>
      </w:r>
      <w:r>
        <w:rPr>
          <w:rFonts w:ascii="Times" w:hAnsi="Times" w:eastAsia="Times"/>
          <w:b w:val="0"/>
          <w:i w:val="0"/>
          <w:color w:val="000000"/>
          <w:sz w:val="22"/>
        </w:rPr>
        <w:t>Medh, who does not, in his opinion, labour under serious grievances.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will, accordingly, be grateful if you will be so </w:t>
      </w:r>
      <w:r>
        <w:rPr>
          <w:rFonts w:ascii="Times" w:hAnsi="Times" w:eastAsia="Times"/>
          <w:b w:val="0"/>
          <w:i w:val="0"/>
          <w:color w:val="000000"/>
          <w:sz w:val="22"/>
        </w:rPr>
        <w:t>good as to institute urgent inquiries into this matter.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Chairman, British Indian 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THE LATE LAMENTED TOLSTOY THE GREAT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Tolstoy has quit this corporeal frame at the ripe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83.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truer to say that “he has quit this corporeal frame”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“he has died”. There can be no death for Tolstoy’s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will ever remain immortal. Only his body, which was of dust, </w:t>
      </w:r>
      <w:r>
        <w:rPr>
          <w:rFonts w:ascii="Times" w:hAnsi="Times" w:eastAsia="Times"/>
          <w:b w:val="0"/>
          <w:i w:val="0"/>
          <w:color w:val="000000"/>
          <w:sz w:val="22"/>
        </w:rPr>
        <w:t>has returned to dust.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is known to the entire world; but not as a soldier,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he was reputed to be an expert soldier; not as a great writer,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indeed he enjoys a great reputation as a writer; nor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nobleman, though he owned immense wealth. It was as a good man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world knew him. In India, we would have described him as a</w:t>
      </w:r>
    </w:p>
    <w:p>
      <w:pPr>
        <w:autoSpaceDN w:val="0"/>
        <w:autoSpaceDE w:val="0"/>
        <w:widowControl/>
        <w:spacing w:line="268" w:lineRule="exact" w:before="2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maharshi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fakir. He renounced his wealth, gave up a life of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embrace that of a simple peasant. It was Tolstoy’s great virtue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put into practice what he preached. Hence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men clung loyally to his words—his teaching.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Tolstoy’s teaching will win increasing appreciation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passage of time. Its foundation was religion.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he believed that Christianity was the best religion.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denounce any [other] religion. He said,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was undoubtedly present in all the religions.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he also pointed out that selfish priests, Brahmins and Mullas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the teaching of Christianity and other religions and misled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Tolstoy believed with especial conviction was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all religions held soul-force to be superior to brute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that evil should be requited with good, not evil. Evil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negation of religion. Irreligion cannot be cured by irreligion,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religion. There is no room in religion for anything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A man of religion will not wish ill even to his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people always want to follow the path of religion,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do nothing but good.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last days, this great man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Gandhi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expressed these </w:t>
      </w:r>
      <w:r>
        <w:rPr>
          <w:rFonts w:ascii="Times" w:hAnsi="Times" w:eastAsia="Times"/>
          <w:b w:val="0"/>
          <w:i w:val="0"/>
          <w:color w:val="000000"/>
          <w:sz w:val="22"/>
        </w:rPr>
        <w:t>same ideas. The letter is in Russian. We give in this issue a Gujarati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Tolstoy died on November 20, 1910.</w:t>
      </w:r>
    </w:p>
    <w:p>
      <w:pPr>
        <w:autoSpaceDN w:val="0"/>
        <w:autoSpaceDE w:val="0"/>
        <w:widowControl/>
        <w:spacing w:line="220" w:lineRule="exact" w:before="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Great seer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 Tolstoy’s letter to Gandhiji”, 7-9-1910.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it, based on an English translation.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What he has said there about satyagraha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pondered over by all. According to him, the Transvaal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its mark on the world. Everyone [he says] has much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He extends encouragement to the satyagrahis and assures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justice from God, if not from the rulers. The latter,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their strength, will certainly not be 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Despite that, satyagrahis must have patience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fight. Citing, further, the example of Russia, Tolstoy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too, soldiers everyday turn their back upon their profession.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convinced that, though this movement has had no tangible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it will assume a big form in the end and Russia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free.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small encouragement to us that we have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 like Tolstoy in our task. We publish his photograph in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issue.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CHHOTABHAI CASE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[the decision in] this appeal has gone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Chhotabhai, we count it as a triumph for him and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Mr. Justice de Villiers’ judgment is one-sided. He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 of 1907 for the most part stands repealed by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1908. He is, moreover, doubtful whether, even under the former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Chhotabhai’s son was protected. This same gentleman,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Attorney-General, had told Lord Crewe that Asiatic minors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under the Act of 1908 and the Act of 1907 could be availed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If the Act of 1907 stood repealed for the most part by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why has General Smuts so far refused to repeal it altogether?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other two judges is very good. Mr. Justice Bristowe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of the view that the Act of 1907 for the most part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by the Act of 1908 and feels that Mr. Chhotabhai’s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protected under the Act of 1907. He shows,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that both the Acts are anomalous and points out that a law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translation by Pauline Padlashuk from the original Russian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on the first page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26-11-1910.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protect the interests of minors is tyrannical.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to say that he has given his decision with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misgivings.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Mason, on the other hand, has held that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decided in favour of Mr. Chhotabhai. He has even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rights which were protected under the Act of 1907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abrogated by the Act of 1908. Under the latter,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 born outside the Transvaal is not clear, but under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 the Registrar has been empowered to issue certificates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in the present case he would have been justified in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certificate. According to Mr. Justice Mason, the Registrar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assumed that he had no discretion under the Act of 1907.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roundly condemned a state of affairs in which a minor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expelled.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this, it appears certain to us that the Supreme Court will </w:t>
      </w:r>
      <w:r>
        <w:rPr>
          <w:rFonts w:ascii="Times" w:hAnsi="Times" w:eastAsia="Times"/>
          <w:b w:val="0"/>
          <w:i w:val="0"/>
          <w:color w:val="000000"/>
          <w:sz w:val="22"/>
        </w:rPr>
        <w:t>decide in favour of Mr. Chhotabhai.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strictures passed by the judges show that both the Acts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complicated and must therefore be repealed.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have an amendment giving effect to Mr. Justice Mason’s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Since it is within the Registrar’s discretion whether or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a certificate to a minor in the position of Mr. Chhotabhai’s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favour on his part to grant one. Indians cannot leave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decided by anyone as a matter of favour whether or not a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a certificate. Whenever parents enjoy a right,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the minors should be protected as a matter of course. Itwill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protected if the Indian community has spirit enough, let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courts give what judgments they will.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HAMID GOOL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that Mr. Hamid Gool, son of Mr. Yusuf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 of Cape Town, has passed his final medical examination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We congratulate both Mr. Hamid Gool and Mr. Yusuf Gool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this. His success at this advanced examination is evidence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Hamid’s hard work and intelligence. We should like him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his knowledge and his fine qualities of character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has been reported that he will shortly leave England for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UNHAPPY INDENTURED LABOURERS OF MAURITIUS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the sufferings of these miserable Indians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attention. Those who read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will be convinced of the need to put a stop to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The all-too-numerous incidents of this kind prove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that this system is indistinguishable from slavery.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who will remain unmoved after reading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his countrymen? Indians ought not to rest in peace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put an end to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V. G. CHERTKOV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29th September last for which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also received your translation of Tolstoy’s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It is a most pathetic thing that your letter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received after his death.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a few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that I had the letter already translated by a friend here. Mr.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 got the translation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introducing Mrs. Mayo’s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to me. The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“Tolstoy’s Letter to Gandhiji”, 7-9-1910.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Fyvie Mayo of Glasgow, a journalist and translator of Tolstoy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has already written to Mr. Kallenbach. I am now sending her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particulars needed by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appreciate a few copies of the magazine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Tolstoy’s letter may be published.</w:t>
      </w:r>
    </w:p>
    <w:p>
      <w:pPr>
        <w:autoSpaceDN w:val="0"/>
        <w:autoSpaceDE w:val="0"/>
        <w:widowControl/>
        <w:spacing w:line="220" w:lineRule="exact" w:before="86" w:after="0"/>
        <w:ind w:left="0" w:right="4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 am,</w:t>
      </w:r>
    </w:p>
    <w:p>
      <w:pPr>
        <w:autoSpaceDN w:val="0"/>
        <w:autoSpaceDE w:val="0"/>
        <w:widowControl/>
        <w:spacing w:line="220" w:lineRule="exact" w:before="80" w:after="302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G. CHERTKOV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28" w:space="0"/>
            <w:col w:w="3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11073. Courtesy: L. N. Tolstoy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MAGANLAL GANDHI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Kanaiyalal’s disappointment.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believe that associations among the English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better, though it is true that they appear to be doing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these associations are the product of modern civilization.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are more adept in that civilization and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these associations better. Our Arya Samaj is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public. It is meant only for the educated.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can be said to be for the masses to some extent,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masses there have come within the purview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Therefore their institutions are governed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Moreover, the people there consider honesty as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are honest as a matter of policy. We, on the other hand,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for honesty’s sake; we do not know how to be honest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policy. The general tendency amongst our educated is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holds a position where one can serve one’s selfish ends quickly,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at once led to do so. Moreover, those who are born and bred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surroundings take to dishonest ways even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educated. If we think of our own family, we shall be able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whom Kanaiyalal has lost all hopes are a mere drop in </w:t>
      </w:r>
      <w:r>
        <w:rPr>
          <w:rFonts w:ascii="Times" w:hAnsi="Times" w:eastAsia="Times"/>
          <w:b w:val="0"/>
          <w:i w:val="0"/>
          <w:color w:val="000000"/>
          <w:sz w:val="22"/>
        </w:rPr>
        <w:t>the ocean of Indian humanity. Please think of the hypocrisy,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Bill for the new Act mentioned in the last paragraph was introduced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in February, 1911. The </w:t>
      </w:r>
      <w:r>
        <w:rPr>
          <w:rFonts w:ascii="Times" w:hAnsi="Times" w:eastAsia="Times"/>
          <w:b w:val="0"/>
          <w:i/>
          <w:color w:val="000000"/>
          <w:sz w:val="18"/>
        </w:rPr>
        <w:t>Kartak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 prior to this was November 26, </w:t>
      </w:r>
      <w:r>
        <w:rPr>
          <w:rFonts w:ascii="Times" w:hAnsi="Times" w:eastAsia="Times"/>
          <w:b w:val="0"/>
          <w:i w:val="0"/>
          <w:color w:val="000000"/>
          <w:sz w:val="18"/>
        </w:rPr>
        <w:t>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the immorauty of the members of our family who are </w:t>
      </w:r>
      <w:r>
        <w:rPr>
          <w:rFonts w:ascii="Times" w:hAnsi="Times" w:eastAsia="Times"/>
          <w:b w:val="0"/>
          <w:i w:val="0"/>
          <w:color w:val="000000"/>
          <w:sz w:val="22"/>
        </w:rPr>
        <w:t>occupying posts of executive officers.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pointed out the discrepancy about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some persons who have gone to gaol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those of others under the different dates.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delete them all as I am not in a position to supply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others from here. Please retain the names of Mrs. Sodha, </w:t>
      </w:r>
      <w:r>
        <w:rPr>
          <w:rFonts w:ascii="Times" w:hAnsi="Times" w:eastAsia="Times"/>
          <w:b w:val="0"/>
          <w:i w:val="0"/>
          <w:color w:val="000000"/>
          <w:sz w:val="22"/>
        </w:rPr>
        <w:t>Narayansamy and Nagappen.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wire from Hosken saying that Smuts has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new Act will be such as to satisfy the Indian community.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MAGANLAL GANDHI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14, November 30,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providing meals to Karamat you should, I think, take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Rustomjee Sheth. That is reasonable and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Sheth will raise any objection. You did right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Karamat to cook for himself. I see nothing wrong in it. I too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take up that responsibility in view of your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preoccupations. I suspect Karamat must have eaten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He needs bath [treatment]. It is also necessary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earth-bandages. I do not, however, think that even the earth-bandages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cure him, for there is too much of suppuration. I think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is complete fasting. But will he stand it? He may take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lemons only if it becomes absolutely necessary. I am writing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 think he can read Gujarati; if he cannot, please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him. Even when his wound healed up very quickly, I was afraid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improvement was rather alarming.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reads “Kartak Vadi 4” which corresponds to November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1910, but it appears to be a slip for “Kartak Vadi 14”, for Polak left for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>either on December 1 or 2 and Doke arrived in South Africa on November 22.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will leave for the Cape tomorrow. He will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Phoenix. He will also go out for collection.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Purshottamdas, I think nothing should be drawn for him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[Passive Resistance] Fund. Let Ani draw whatever she wants and debit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to my account for the present. You may ask Ani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requires. She will require less when a good half of her children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Tongaat. You may, however, give her whatever she asks for.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Veerjee is faring. I do not write about him here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West. Please write to Ismail Dawji Mian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arrangement regarding the school has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just now. Purshottamdas, who was looking after it,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However, if he sends his son, we are prepared to take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pay £2 a month for him. That will cover his lodging,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and tuition. The curriculum will include farming,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English and Gujarati methods of accountancy, etc. If he sends </w:t>
      </w:r>
      <w:r>
        <w:rPr>
          <w:rFonts w:ascii="Times" w:hAnsi="Times" w:eastAsia="Times"/>
          <w:b w:val="0"/>
          <w:i w:val="0"/>
          <w:color w:val="000000"/>
          <w:sz w:val="22"/>
        </w:rPr>
        <w:t>his son even after this clarification, you should keep him with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has returned. Please ask Mr. West to write to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welcoming him. I forgot to mention this in my letter to him </w:t>
      </w:r>
      <w:r>
        <w:rPr>
          <w:rFonts w:ascii="Times" w:hAnsi="Times" w:eastAsia="Times"/>
          <w:b w:val="0"/>
          <w:i w:val="0"/>
          <w:color w:val="000000"/>
          <w:sz w:val="22"/>
        </w:rPr>
        <w:t>[West].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4945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30,1910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It is good that you take . . . . Keep your mind fully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it. The reasons you mention as confusing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insignificant. Your land will remain yours and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it. The only thing that needs to be done at present is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kitchen. I think it has great merit. It looks very selfish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one’s food all by oneself. Eating in company, one has perforce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six pages of this letter are missing. It appears from the contents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addressed to Maganlal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Karamat in the postscript this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after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control one’s palate.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Nayak doing? What about Manilal?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study of Tamil is progressing.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every likelihood of a settlement now.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this from the newspapers, too.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Karamat should have no salt. He should take a Kuhne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should have nothing but coarsely ground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fruits. Please clean his leg well and fill the wound with iodoform.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THE ROYAL VISIT</w:t>
      </w:r>
    </w:p>
    <w:p>
      <w:pPr>
        <w:autoSpaceDN w:val="0"/>
        <w:autoSpaceDE w:val="0"/>
        <w:widowControl/>
        <w:spacing w:line="26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dignified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Mr. Cachalia to H. R. H. the Duke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Connaught, the Transvaal Indians have but followed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by the Cape Indian and Coloured communities, who, as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mourning, refrained from attending the ceremony of presentation.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this Province have done likewise.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the first time that Indians throughout South Africa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avoid identifying themselves completely in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a Royal representative. We will remember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did when the present King visited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arches, costing hundreds of pounds, were erected,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engraved on gold plates were presented, and Indian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 were profusely decorated. Indians were in no way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communities in rendering homage to the Royal visitors.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taken on this occasion, therefore, is a momentous one.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other way of marking the community’s sense of the deep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protracted struggle in the Transvaal, and the uncertainty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future, engendered by the Union. It is well, however,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and Imam Bawazeer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emphasised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community’s loyalty to the Throne had not suffered by reason of</w:t>
      </w:r>
    </w:p>
    <w:p>
      <w:pPr>
        <w:autoSpaceDN w:val="0"/>
        <w:autoSpaceDE w:val="0"/>
        <w:widowControl/>
        <w:spacing w:line="218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to Private Secretary to Duke of Connaught”, after 18-11-1910.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afflictions, and that its personal welcome to the Royal visitors was </w:t>
      </w:r>
      <w:r>
        <w:rPr>
          <w:rFonts w:ascii="Times" w:hAnsi="Times" w:eastAsia="Times"/>
          <w:b w:val="0"/>
          <w:i w:val="0"/>
          <w:color w:val="000000"/>
          <w:sz w:val="22"/>
        </w:rPr>
        <w:t>none the less warm on that account.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SUPREME VIRTUE OF AGRICULTURE</w:t>
      </w:r>
    </w:p>
    <w:p>
      <w:pPr>
        <w:autoSpaceDN w:val="0"/>
        <w:tabs>
          <w:tab w:pos="730" w:val="left"/>
        </w:tabs>
        <w:autoSpaceDE w:val="0"/>
        <w:widowControl/>
        <w:spacing w:line="300" w:lineRule="exact" w:before="23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tiller of the soil,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they call you father of the world;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you alone, provide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all mankind;—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fruits, flowers and grass,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foodgrains too,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that sustains all creatures,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clothing that is welcome to all.</w:t>
      </w:r>
    </w:p>
    <w:p>
      <w:pPr>
        <w:autoSpaceDN w:val="0"/>
        <w:tabs>
          <w:tab w:pos="730" w:val="left"/>
        </w:tabs>
        <w:autoSpaceDE w:val="0"/>
        <w:widowControl/>
        <w:spacing w:line="30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Braving heat and rain,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Unremitting in toil,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of health,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 you move in contentment.</w:t>
      </w:r>
    </w:p>
    <w:p>
      <w:pPr>
        <w:autoSpaceDN w:val="0"/>
        <w:tabs>
          <w:tab w:pos="730" w:val="left"/>
        </w:tabs>
        <w:autoSpaceDE w:val="0"/>
        <w:widowControl/>
        <w:spacing w:line="30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worth supreme is the tiller’s work,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tends to others’ good;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Tireless in your labour,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teach a good lesson to the world.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reproduced this poem from the second standard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most of us studied at school. But how many of us have profited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we learnt? Of course the farmer is the father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his greatness that he is not aware of the fact.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themselves to good works of any worth are not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goodness. Just as we breathe every moment but are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fact, so are good people by their very nature impelled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their goodness. They are not conscious that they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credit. They do not care to be honoured. If we recite the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above before a farmer, he will simply be amused.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understand what we mean. So true a father is he, and so sincere a </w:t>
      </w:r>
      <w:r>
        <w:rPr>
          <w:rFonts w:ascii="Times" w:hAnsi="Times" w:eastAsia="Times"/>
          <w:b w:val="0"/>
          <w:i w:val="0"/>
          <w:color w:val="000000"/>
          <w:sz w:val="22"/>
        </w:rPr>
        <w:t>benefactor.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who recite the poem, what do we do? If the farmer is </w:t>
      </w:r>
      <w:r>
        <w:rPr>
          <w:rFonts w:ascii="Times" w:hAnsi="Times" w:eastAsia="Times"/>
          <w:b w:val="0"/>
          <w:i w:val="0"/>
          <w:color w:val="000000"/>
          <w:sz w:val="22"/>
        </w:rPr>
        <w:t>indeed a father and if his profession is indeed the highest, why are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busy padding ourselves with heaps of clothes? Why do we grind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under our heels to extort the last farthing from them? Why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think it manly to be mere clerks, attired in respectable clothes?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is our benighted state. We only talk of agriculture. It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got stuck in our throats and does not go further than that.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wish to be happy in this country or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any real service to India should ponder over the poem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 try to act upon it. Even if there is a single reader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he must take to agriculture, he need not wait for others </w:t>
      </w:r>
      <w:r>
        <w:rPr>
          <w:rFonts w:ascii="Times" w:hAnsi="Times" w:eastAsia="Times"/>
          <w:b w:val="0"/>
          <w:i w:val="0"/>
          <w:color w:val="000000"/>
          <w:sz w:val="22"/>
        </w:rPr>
        <w:t>[to join him].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INDIANS AND H. R. H. THE DUKE</w:t>
      </w:r>
    </w:p>
    <w:p>
      <w:pPr>
        <w:autoSpaceDN w:val="0"/>
        <w:autoSpaceDE w:val="0"/>
        <w:widowControl/>
        <w:spacing w:line="24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unprecedented thing has happened in South Africa.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presented addresses to Royal guests and participated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 celebrations.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made a beginning in connection with [the visit of]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H. the Duke this time. It sent an address, but did 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function.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went a step further. It explained the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sending an address, thus bringing to the Duke’s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under which it labours, and conveyed its loyalty in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impropriety in such a step, is made evident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Duke’s courteous reply. How can the Indian community, seething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discontent and in mourning, join public celebrations?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can never be sincere. However, everyone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that the letters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Mr. Cachalia and the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were but proper. The Natal Congress, too, has taken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step, and rightly.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this step will be known in the future.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 convinced of our integrity and attach greater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do. They will know that we are no hypocrites,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place our views, in proper language, even before an </w:t>
      </w:r>
      <w:r>
        <w:rPr>
          <w:rFonts w:ascii="Times" w:hAnsi="Times" w:eastAsia="Times"/>
          <w:b w:val="0"/>
          <w:i w:val="0"/>
          <w:color w:val="000000"/>
          <w:sz w:val="22"/>
        </w:rPr>
        <w:t>emperor.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“Letters to Private Secretary to Duke of Connaught, after 18-11-1910.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CECIL INDIANS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unwelcome, wherever they go. As soon as,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a foreign land for some time, they join in its commerce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prosper, they find themselves under attack. The island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Cecil has a fairly large Indian population, and the numbers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The majority of the immigrants come from Malabar.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shops in this island are owned by Indians. A few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are also to be found. Much of the immovable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has been raised with Indian investment. Agriculture there,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owes its development to Indians. Indians have thus sought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prosperity while advancing that of the Colony. And yet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note what kind of attitude the whites adopt to all this.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report for the previous year, the Governor of the island has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by way of warning, to the acquisition of land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saying that Indians are usually bad farmers, for their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rich quick by exploiting the land for all it is worth and then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India. Land in this country costs on an average Rs. 100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acre, though it is quite difficult to get any with fertile soil.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wonders, after reading this report, what reason there can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nature of a warning if Indians, by their labour on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ordinary quality, toil for the prosperity of the country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grow prosperous themselves. An English poet, Goldsmith,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industrious farmers area far greater and truer treasure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 than kings and nobles. It is in the interest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that this “treasure” should receive encouragement,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being regarded with distrust.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3-12-1910</w:t>
      </w:r>
    </w:p>
    <w:p>
      <w:pPr>
        <w:autoSpaceDN w:val="0"/>
        <w:autoSpaceDE w:val="0"/>
        <w:widowControl/>
        <w:spacing w:line="220" w:lineRule="exact" w:before="1188" w:after="0"/>
        <w:ind w:left="730" w:right="2304" w:hanging="1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Princes and lords may flourish, or may fade;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breath can make them, as a breath has made;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bold peasantry, their country’s pride, </w:t>
      </w:r>
      <w:r>
        <w:rPr>
          <w:rFonts w:ascii="Times" w:hAnsi="Times" w:eastAsia="Times"/>
          <w:b w:val="0"/>
          <w:i w:val="0"/>
          <w:color w:val="000000"/>
          <w:sz w:val="18"/>
        </w:rPr>
        <w:t>When once destroyed, can never be supplied.</w:t>
      </w:r>
    </w:p>
    <w:p>
      <w:pPr>
        <w:autoSpaceDN w:val="0"/>
        <w:autoSpaceDE w:val="0"/>
        <w:widowControl/>
        <w:spacing w:line="220" w:lineRule="exact" w:before="0" w:after="0"/>
        <w:ind w:left="0" w:right="18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— The Deserted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Friday, December 9,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this much today. The rest you will get on Friday.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too much, you may hold it over. Do not delay [the paper]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print it. I shall not send much.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translate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Fallacy of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can. The book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commonplace, but it will serve our purpose. I intend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>summary of Coomaraswami’s book.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you a long reply. But being obliged to move about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otherwise busy over the struggle, I have been unable to save a </w:t>
      </w:r>
      <w:r>
        <w:rPr>
          <w:rFonts w:ascii="Times" w:hAnsi="Times" w:eastAsia="Times"/>
          <w:b w:val="0"/>
          <w:i w:val="0"/>
          <w:color w:val="000000"/>
          <w:sz w:val="22"/>
        </w:rPr>
        <w:t>quiet hour for writing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cable remitting £400. The help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timely. The unexpected difficulties about the landing of the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deportees have cost over £500 leaving nothing for current expenses.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obliged to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for funds. A similar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Mr. Petit also. The same day that brought your cable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letter from Mr. Ratan Tata enclosing a cheque for Rs. 25,000.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 anxiety nowregarding money. I enclose copy of </w:t>
      </w:r>
      <w:r>
        <w:rPr>
          <w:rFonts w:ascii="Times" w:hAnsi="Times" w:eastAsia="Times"/>
          <w:b w:val="0"/>
          <w:i w:val="0"/>
          <w:color w:val="000000"/>
          <w:sz w:val="22"/>
        </w:rPr>
        <w:t>Mr. Tata’s letter.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Thomas Taylor’s article “Fallacy of Speed”,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letter,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10-12-1910;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before the Friday of that week, which fell on 9-12-1910.</w:t>
      </w:r>
    </w:p>
    <w:p>
      <w:pPr>
        <w:autoSpaceDN w:val="0"/>
        <w:autoSpaceDE w:val="0"/>
        <w:widowControl/>
        <w:spacing w:line="218" w:lineRule="exact" w:before="102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 returned deportees speaks most highly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They tell me that you were most unremitting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them. May I thank you for all you have done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behalf?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not a single Indian deportee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 to India—I mean of the 2nd batch. It was unfortunate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 Chinese had to go back. But partly it was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Association. That body was not ready for the emergency that </w:t>
      </w:r>
      <w:r>
        <w:rPr>
          <w:rFonts w:ascii="Times" w:hAnsi="Times" w:eastAsia="Times"/>
          <w:b w:val="0"/>
          <w:i w:val="0"/>
          <w:color w:val="000000"/>
          <w:sz w:val="22"/>
        </w:rPr>
        <w:t>faced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too that everyone of the returned men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already passed through the gaols of the Transvaal or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his term. This does not include the five men who are still at the </w:t>
      </w:r>
      <w:r>
        <w:rPr>
          <w:rFonts w:ascii="Times" w:hAnsi="Times" w:eastAsia="Times"/>
          <w:b w:val="0"/>
          <w:i w:val="0"/>
          <w:color w:val="000000"/>
          <w:sz w:val="22"/>
        </w:rPr>
        <w:t>Cape. But I expect them to cross the border shortly.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fear about the payment to the indigent families was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groundless. It did very great credit to your heart.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payment as I was, as you know, in cable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men. I was in hopes that the men would willingly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their families going to the Farm, as most of them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were going on for securing one and as they were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families could only be supported on the Farm. But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men would not consent, all the families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go to the Farm were paid up to the 7th of October.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last date fixed because I had conferences with the 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Every fact was placed before them and they were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must either go to the Farm or support themselves.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the funds in hand would not allow of the families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supported outside the Farm. The men, however, elected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gaol. Some families have come to the Farm but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supporting themselves in Johannesburg. The Farm serves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enables us to support families at a much cheaper rate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for an indefinite prolongation of the struggle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fraud and deception. For it must be confessed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fighters—some of them— are not above taking an undue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ignorance. The Farm puts a stop to this sort of thing.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really support themselves must perforce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Those who do not are some way or other capable of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Moreover this struggle is pre-eminently educative. It is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therethrough to raise men. This cannot be done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 the community of dross. On the Farm we are also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some kind of education to the families.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every care taken to satisfy the men, no doubt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grumbling. It is inevitable, considering the material one has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 work upon. The wonder is that there has been so little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grumbling. The credit is all due to the men who are fighting so nobly,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bravely and so uncomplainingly. Our half-educated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could not do what these good men have done.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 how many will stand what might be the final test,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struggle be further prolonged.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every indication that it may be closed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part of the next year. This time it appears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leaders of the community. Anyhow, the issue is </w:t>
      </w:r>
      <w:r>
        <w:rPr>
          <w:rFonts w:ascii="Times" w:hAnsi="Times" w:eastAsia="Times"/>
          <w:b w:val="0"/>
          <w:i w:val="0"/>
          <w:color w:val="000000"/>
          <w:sz w:val="22"/>
        </w:rPr>
        <w:t>clear and the struggle can end only on our demands being granted.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after a brief stay here, has returned to London.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has gone to the Cape to look after the concluding stages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most fortunate stroke for you to have secured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Mysore, Bikaner and [the] Nizam.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Sodha’s case of which you must have learnt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set down. It is just likely that the case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off. If it does, she will certainly go to gaol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many of her sisters will follow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of minor children is still hanging fire.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I think I shall cease to weary you with our tale.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Messrs Thambi Naidoo and Gopal Naidoo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by me. They join me in sending you regards and in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thanking you for the noble help you rendered the poor deportees.</w:t>
      </w:r>
    </w:p>
    <w:p>
      <w:pPr>
        <w:autoSpaceDN w:val="0"/>
        <w:autoSpaceDE w:val="0"/>
        <w:widowControl/>
        <w:spacing w:line="220" w:lineRule="exact" w:before="126" w:after="0"/>
        <w:ind w:left="0" w:right="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omit to mention how thankful the passive resisters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connection with the deportees’ cases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had secured donations of Rs. 1,000 from the Maharaja of Bikaner, </w:t>
      </w:r>
      <w:r>
        <w:rPr>
          <w:rFonts w:ascii="Times" w:hAnsi="Times" w:eastAsia="Times"/>
          <w:b w:val="0"/>
          <w:i w:val="0"/>
          <w:color w:val="000000"/>
          <w:sz w:val="18"/>
        </w:rPr>
        <w:t>Rs. 2,000 from the Maharaja of Mysore and Rs. 2,500 from the Nizam of Hyderabad.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receive the beautiful photographs you sent and the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Harishchandra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which were publicly presented, as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at Mr. Rustomjee’s house. Many thanks too for your portrait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and the group photograph as also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Harishchandra. </w:t>
      </w:r>
      <w:r>
        <w:rPr>
          <w:rFonts w:ascii="Times" w:hAnsi="Times" w:eastAsia="Times"/>
          <w:b w:val="0"/>
          <w:i w:val="0"/>
          <w:color w:val="000000"/>
          <w:sz w:val="22"/>
        </w:rPr>
        <w:t>What an appropriate present the latter was!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2223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SWEET ARE THE FRUITS OF PATIENCE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been showing impatience ever since people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about a settlement. “Why has no bill been published yet?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one be published? Has the matter been put off till January? </w:t>
      </w:r>
      <w:r>
        <w:rPr>
          <w:rFonts w:ascii="Times" w:hAnsi="Times" w:eastAsia="Times"/>
          <w:b w:val="0"/>
          <w:i w:val="0"/>
          <w:color w:val="000000"/>
          <w:sz w:val="22"/>
        </w:rPr>
        <w:t>Will it be as late as February? Perhaps there will be no bill, after all.”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impatience is a sign of timidity and cowardice.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to, we are bound to get in due time. But we grow impatient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we do not deserve and thereby prove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it. We shall not show impatience about anything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know or believe we are entitled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whether a bill is published now or later,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published at all? Really speaking, continuing delay is of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 us. One, Indians who have remained staunch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Two, those who are not taking part in the struggle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demands are bound to be met so long as even one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continue the fight. Indians who understand this,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satyagrahis or not, will not show impatience. We should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may delay the result indefinitely. Even in simple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lose our presence of mind if we are in too great a hurry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ourselves completely bewildered. That is why it is said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haste is a man at sea, and a man unruffled is one in full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wits.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therefore urge all Indians to remain patient.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10-12-1910</w:t>
      </w:r>
    </w:p>
    <w:p>
      <w:pPr>
        <w:autoSpaceDN w:val="0"/>
        <w:autoSpaceDE w:val="0"/>
        <w:widowControl/>
        <w:spacing w:line="32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Magshar Shud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proper to comment on the addresses given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Maritzburg. Both deserve to be condemned. Fearing that my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misunderstood, I gave up the idea of writing about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refers to this omission, you may say that I am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it and that I did not deem it proper to comment on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book of bazaar medicine has been found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positive I saw Coomaraswami’s volume among Mr.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>books. It has a white cover.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we can do anything about it if Dada Sheth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discontinues all his advertisements. Let him do so if he chooses.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prefer it if we could do away with advertisements altogether.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 not to write to him at all. I shall talk to Omar Sheth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meet him. It is better to forgo the advertisements if Dada Sheth </w:t>
      </w:r>
      <w:r>
        <w:rPr>
          <w:rFonts w:ascii="Times" w:hAnsi="Times" w:eastAsia="Times"/>
          <w:b w:val="0"/>
          <w:i w:val="0"/>
          <w:color w:val="000000"/>
          <w:sz w:val="22"/>
        </w:rPr>
        <w:t>is not agreeable.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Gora Sheth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after you let me know for </w:t>
      </w:r>
      <w:r>
        <w:rPr>
          <w:rFonts w:ascii="Times" w:hAnsi="Times" w:eastAsia="Times"/>
          <w:b w:val="0"/>
          <w:i w:val="0"/>
          <w:color w:val="000000"/>
          <w:sz w:val="22"/>
        </w:rPr>
        <w:t>certain. His advertisements, too, may be dropped if he so desires.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effect of the Rs. 25,000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still miserably ill-educated in this matter. Constant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is our only remedy for this. Meanwhile we have to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hate to take anything from the </w:t>
      </w:r>
      <w:r>
        <w:rPr>
          <w:rFonts w:ascii="Times" w:hAnsi="Times" w:eastAsia="Times"/>
          <w:b w:val="0"/>
          <w:i/>
          <w:color w:val="000000"/>
          <w:sz w:val="22"/>
        </w:rPr>
        <w:t>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wanted to. Considering that in these matters my attitude differed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of you all and to avoid making any major changes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 struggle lasted, I was silent and allowed some necessary articles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reference to Coomaraswami’s book that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after “Letter to Maganlal Gandhi”, 15-11-1910; in 1910,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Magshar Shud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December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 Osman, Joint Honorary Secretary, Natal Indian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Omar Haji Amod Zaveri, a leading Indian of Natal;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“Omar Haji Amod </w:t>
      </w:r>
      <w:r>
        <w:rPr>
          <w:rFonts w:ascii="Times" w:hAnsi="Times" w:eastAsia="Times"/>
          <w:b w:val="0"/>
          <w:i w:val="0"/>
          <w:color w:val="000000"/>
          <w:sz w:val="18"/>
        </w:rPr>
        <w:t>Zaveri”, 11-5-1907.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Ismail Gora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donation received from Ratan Tata in aid of the satyagraha struggle.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“Tata and Satyagrahis”, 17-12-1910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from it. I shall, however, be glad if we fail to get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it.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written to you saying that, if you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 vaccinated for small-pox, you may postpone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We shall think over it.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OLIVE DOKE</w:t>
      </w:r>
    </w:p>
    <w:p>
      <w:pPr>
        <w:autoSpaceDN w:val="0"/>
        <w:autoSpaceDE w:val="0"/>
        <w:widowControl/>
        <w:spacing w:line="266" w:lineRule="exact" w:before="1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1910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OLIVE,</w:t>
      </w:r>
    </w:p>
    <w:p>
      <w:pPr>
        <w:autoSpaceDN w:val="0"/>
        <w:autoSpaceDE w:val="0"/>
        <w:widowControl/>
        <w:spacing w:line="28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 for not being able to give Ramdas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lessons. I could quite understand the difficulty whilst painting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were going on. And I would not dream of disturbing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few weeks of father’s arrival.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offering to give Ramdas a lesson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think he could go to Johannesburg next Monday.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 only three days in the week and then I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stir out of the office. I fear therefore that I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you up before X’mas. I wish you and Clement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Graaff Reinet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father and mother.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evidently not going with you. Poor boy! 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lonely. Please give him my regards as also to Willie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father, the Rev. J. J. Doke, had returned to South Africa after </w:t>
      </w:r>
      <w:r>
        <w:rPr>
          <w:rFonts w:ascii="Times" w:hAnsi="Times" w:eastAsia="Times"/>
          <w:b w:val="0"/>
          <w:i w:val="0"/>
          <w:color w:val="000000"/>
          <w:sz w:val="18"/>
        </w:rPr>
        <w:t>a long tour of Europe and America;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Maganlal Gandhi”,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30-11-1910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town at an altitude of 2,500 ft. in the Cape province, 185 miles from 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Elizabeth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86" w:lineRule="exact" w:before="8" w:after="26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OKE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 w:num="2" w:equalWidth="0">
            <w:col w:w="3364" w:space="0"/>
            <w:col w:w="31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2" w:bottom="478" w:left="1440" w:header="720" w:footer="720" w:gutter="0"/>
          <w:cols w:num="2" w:equalWidth="0">
            <w:col w:w="3364" w:space="0"/>
            <w:col w:w="31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UTHERLAND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 copy of the original in Gandhiji’s hand: C.W. 4927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M. Doke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Magsar Shud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you have sent for the diary is all right.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changes in it. Say only that Rambhabai has been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result will be known on Wednesday. Please say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>her arrest other women have decided to court arrest.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note regarding the boy’s case, please give the decision as </w:t>
      </w:r>
      <w:r>
        <w:rPr>
          <w:rFonts w:ascii="Times" w:hAnsi="Times" w:eastAsia="Times"/>
          <w:b w:val="0"/>
          <w:i w:val="0"/>
          <w:color w:val="000000"/>
          <w:sz w:val="22"/>
        </w:rPr>
        <w:t>reported.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another acre.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it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Mr. West.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4949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TATA AND SATYAGRAHIS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donating another sum of Rs. 25,000 for the satyagraha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campaign, Mr. Ratan Tata has demonstrated that he has the utmost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Rambhabai Sodha’s case referred to in the letter was to be heard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Wednesday, December 21, 1910; it is thus clear that this letter was written in 1910,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Magsar Shud </w:t>
      </w:r>
      <w:r>
        <w:rPr>
          <w:rFonts w:ascii="Times" w:hAnsi="Times" w:eastAsia="Times"/>
          <w:b w:val="0"/>
          <w:i w:val="0"/>
          <w:color w:val="000000"/>
          <w:sz w:val="18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December 16.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Each member of the Phoenix settlement could take two acres of land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cultivation. The addressee, it appears, wanted one acre more between himself and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brother, Chhaganlal. The letter mentioned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type w:val="continuous"/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us and that he fully appreciates its value. Including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donation, a total of Rs. l,25,000 has been offered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Two-fifths of this large sum was donated by Mr. Tata alone. Surely,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 small gift.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is as inspiring as his gift is generous. Mr. Tata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that this is not a struggle to secure our own narrow ends,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for the honour of India. He has said, in so many words,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this struggle will be felt in all parts of the world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rule, and that is exactly what will happen. Even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stopped talking of racial discrimination. His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show that in law at least all citizens must have thesame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indeed are those Indians who are taking part in a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remarkable power. What does it matter if they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have been separated from their families,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and have been wasting away in gaols? By sacrificing their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nation’s honour, they will but gain what they [seem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to] lose. Dying in such a cause, one does not really die, but lives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wonder, then, if a wealthy Indian like Mr. Tata contributes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such a struggle? He feels sorry, and one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sorry, that other Indians do not show the same spirit.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there is no need to feel sorry. As days pass—and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lengthens—its greatness will come to be recognized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clearly.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Tata hopes that before long the Union Parliament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which will be in keeping with our honour. We join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hope. It is also likely that such a settlement may shortly come about.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Indian community need not entertain any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We are dealing with General Smuts. The gentleman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backing out without a moment’s hesitation. As time passes,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more confident that the satyagraha will collapse;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capitulates, why should he go in for a settlement? But this unholy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his is not likely to come true. We are convinced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is even a single satyagrahi left, the Act is bound at last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amended. The great Thoreau has said that a worthy cause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deemed lost, that it is bound to triumph, so long as there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sincere man to fight for it. In fact, though a few more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may yet fall, there will certainly remain some who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 till death. As Dhira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sung, “Only those who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can bring out pearls.” It is so here, too. This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Let us lay down our lives in it, and so live. The sesame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oil when crushed; it does not thereby lose, but gains in value.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voluntarily allows himself to be crushed, he yields the 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energy which sustains the world. A man so crushed comes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valued, even like the sesame seed. Otherwise, pining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wealth or sense pleasures is to meet death in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>a glow-worm. No one pays attention to such a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Tata’s letter and the help he has given have doubled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our responsibility. Satyagrahis ought to remain staunch;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cannot afford to go so far [as to offer satyagraha]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give, as a matter of duty, whatever they can.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CALCUTTA RIOT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 that occurred in Calcutta must have given rise,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sorts of reflections among Indians. We do not think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“religious” riot; rather, it was “irreligious”. Plenty of irreligious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done in the world in the name of religion. Little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to show that the Marwari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 reason to kill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latter kill cows. Surely, the cows will not be saved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By killing Muslims, who are his brethren, the Marwari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himself doubly a sinner. Why do the Hindus not feel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which the English kill every day? It is known very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anyone is not the way to stop this. Why, again,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kill only cows? But where people are out to spite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this is bound to be the result. We have been reduced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plight and have got so much into the clutches of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that we cannot use our common sense. If we did,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see that the Marwari had no reason to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What he should do is to plead with the latter once, twice, and </w:t>
      </w:r>
      <w:r>
        <w:rPr>
          <w:rFonts w:ascii="Times" w:hAnsi="Times" w:eastAsia="Times"/>
          <w:b w:val="0"/>
          <w:i w:val="0"/>
          <w:color w:val="000000"/>
          <w:sz w:val="22"/>
        </w:rPr>
        <w:t>if he does not respond, even a thousand times. Such entreaty, however,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( 1753-1825)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Marwaris are Hindus of Marwar in Rajasthan, engaged in business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and other cities.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sincere only if we have sworn not to fight or go to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Muslim fail to respond. If, failing to understand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we start riots, we shall only be exploiting religion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>ends.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the simple duty of religious-minded Hindus,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duty for religious-minded Muslims. They too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fighting. Besides, they should abstain from killing cows </w:t>
      </w:r>
      <w:r>
        <w:rPr>
          <w:rFonts w:ascii="Times" w:hAnsi="Times" w:eastAsia="Times"/>
          <w:b w:val="0"/>
          <w:i w:val="0"/>
          <w:color w:val="000000"/>
          <w:sz w:val="22"/>
        </w:rPr>
        <w:t>except on occasions when that is enjoined as a religious duty.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sides, however, should not keep watching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Either of them may take the right step without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other might do.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also be some who hold back because of the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go on fighting in this manner, we shall always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people, if not under the British, under some other great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a little deeper into this, we shall see that this is quite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notion. In fact, it is because of our subjection that the riots occur.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believe that there is a government to shield us when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worse of the fighting, the one course that is truly religious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us. We shall thus go on moving round in a circle,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in the oil-mill, his vision blocked, fondly believing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There is one royal Toad even out of this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and only one. Though dependent, we should behave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were independent. If, in consequence, one has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life, one must do so. That alone is the final test. He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thought of this life can gain nothing either in this world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other. It is a matter of shame for us that we look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protection. What protection can the police provide? They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>make cowards of us. Such behaviour is unworthy of men.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OLIVE DOKE</w:t>
      </w:r>
    </w:p>
    <w:p>
      <w:pPr>
        <w:autoSpaceDN w:val="0"/>
        <w:autoSpaceDE w:val="0"/>
        <w:widowControl/>
        <w:spacing w:line="266" w:lineRule="exact" w:before="106" w:after="0"/>
        <w:ind w:left="2550" w:right="0" w:firstLine="2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19,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OLIVE,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Devdas just now tell me that father is ill. I was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this. I dare not leave the office just now. I am going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Farm. Please let me know there how father is getting on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illness is. You know the address: Tolstoy Farm, Lawley Station.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 copy of the original in Gandhiji’s hand: C.W. 4928.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</w:t>
      </w:r>
      <w:r>
        <w:rPr>
          <w:rFonts w:ascii="Times" w:hAnsi="Times" w:eastAsia="Times"/>
          <w:b w:val="0"/>
          <w:i w:val="0"/>
          <w:color w:val="000000"/>
          <w:sz w:val="18"/>
        </w:rPr>
        <w:t>M. Doke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EXTRACT FROM LETTER TO THE PRESS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General Smuts has, on the eve (according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statement) of a settlement being arrived at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given utterance in the statement made by him in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is incorrect.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EXTRACTS FROM LETTER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30,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beg to assure His Excellency that the so-called Indian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Resisters are not differentiated against in the Transvaal prisons.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Mr. Gandhi denies. He states: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 on the Monday after “Letter to Olive Doke”, </w:t>
      </w:r>
      <w:r>
        <w:rPr>
          <w:rFonts w:ascii="Times" w:hAnsi="Times" w:eastAsia="Times"/>
          <w:b w:val="0"/>
          <w:i w:val="0"/>
          <w:color w:val="000000"/>
          <w:sz w:val="18"/>
        </w:rPr>
        <w:t>15-12-1910.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text is obviously incomplete.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citing from the Blue-book Cd. 5363, wrote a letter to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British Indian Committee, London, dealing with a number of inaccurate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misleading statements made by the Transvaal Government in its communication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Governor. Pertinent extracts from the letter along with the inaccurate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dealt with were forwarded to the Under-Secretary of State, Colonial Office, </w:t>
      </w:r>
      <w:r>
        <w:rPr>
          <w:rFonts w:ascii="Times" w:hAnsi="Times" w:eastAsia="Times"/>
          <w:b w:val="0"/>
          <w:i w:val="0"/>
          <w:color w:val="000000"/>
          <w:sz w:val="18"/>
        </w:rPr>
        <w:t>by Ritch on December 30, 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750" w:val="left"/>
          <w:tab w:pos="2630" w:val="left"/>
          <w:tab w:pos="3790" w:val="left"/>
          <w:tab w:pos="4670" w:val="left"/>
          <w:tab w:pos="5610" w:val="left"/>
        </w:tabs>
        <w:autoSpaceDE w:val="0"/>
        <w:widowControl/>
        <w:spacing w:line="26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commenced, were, because of their known objection to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slop-pails, as a rule, exempted from that duty. That was 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to be one of 151 prisoners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equally so at Volksrust when there were over 75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severity of prison treatment has progressed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passive resistance and it reached its culminating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when all passive resisters were removed to Diepkloof,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it being a penal settlement, the regulations are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strict. For instance, an Indian, and for that matter a Native,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sentence for, say, attempted murder at Volksrust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is able to receive visitors and also to write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Diepkloof, prisoners, whether they are convicted of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 or are passive resisters, cannot by regulation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for three months. Most of the passive resisters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for three months.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opportunity was afforded to the individual of proving domicile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other part of South Africa, but all these persons failed to do so.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it appeared that a person had been resident or born in any other 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South Africa, he was returned thither and not deported to India. . . It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by Supreme Court of Transvaal in case of Leung Quinn and another </w:t>
      </w:r>
      <w:r>
        <w:rPr>
          <w:rFonts w:ascii="Times" w:hAnsi="Times" w:eastAsia="Times"/>
          <w:b w:val="0"/>
          <w:i/>
          <w:color w:val="000000"/>
          <w:sz w:val="18"/>
        </w:rPr>
        <w:t>versus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Attorney General in May last and subsequently in the question of Naidoo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Rex, that when an Asiatic failed on demand to produce certificate of registra-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tion, he could be arrested and brought before Magistrate under Section VII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36 of 1908 and if he does not satisfy Magistrate that he was registered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Asiatic, Magistrate had no option but was bound to make an order directing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to be removed from the Colony.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denies that every opportunity was afforded of proving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domicile or South African birth. He says:</w:t>
      </w:r>
    </w:p>
    <w:p>
      <w:pPr>
        <w:autoSpaceDN w:val="0"/>
        <w:autoSpaceDE w:val="0"/>
        <w:widowControl/>
        <w:spacing w:line="260" w:lineRule="exact" w:before="72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very first case that is quoted by the Government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130; it is that of Manikum Pillay. I make bold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Manikum Pillay was well known to the Registrar and so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What is more, Manikum Pillay speaks English fluently.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declared himself to have been a student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he was South African born and that he was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Natal by reason of his educational qualifications.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 is that of R.S.C. Pillay. He too claimed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qualifications. Similarly T.A.S. Acharya. The despatch in his </w:t>
      </w:r>
      <w:r>
        <w:rPr>
          <w:rFonts w:ascii="Times" w:hAnsi="Times" w:eastAsia="Times"/>
          <w:b w:val="0"/>
          <w:i w:val="0"/>
          <w:color w:val="000000"/>
          <w:sz w:val="22"/>
        </w:rPr>
        <w:t>case makes the admission that he claimed the right to reside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South African Colony and so he did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qualifications. I have in my possession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whilst he was being detained in Pretoria, telling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stated everything he had to with reference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qualifications. But all the prisoners named were deported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know two brothers Pillay who before they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asked me whether they too would be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were born in Kimberley. I told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be, and that they should state to the Magistrate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born in the Old Colony. I saw them after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was made against them. They told me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that they were born in Kimberley but that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avail. I well recollect the two brothers having felt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because they thought that I had misled them.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multiply such instances.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regard to the Supreme Court cases above cited, Mr. Gandhi writes:</w:t>
      </w:r>
    </w:p>
    <w:p>
      <w:pPr>
        <w:autoSpaceDN w:val="0"/>
        <w:tabs>
          <w:tab w:pos="1490" w:val="left"/>
          <w:tab w:pos="2670" w:val="left"/>
          <w:tab w:pos="3330" w:val="left"/>
          <w:tab w:pos="3990" w:val="left"/>
          <w:tab w:pos="4630" w:val="left"/>
          <w:tab w:pos="6070" w:val="left"/>
        </w:tabs>
        <w:autoSpaceDE w:val="0"/>
        <w:widowControl/>
        <w:spacing w:line="260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have, I do not know whether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undoubtedly misled Lord Crewe by stating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cases of Leung Quinn and another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Attorney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Naidoo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Rex show that an Asiatic failing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registration can be arrested and brought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under Section 7 for his removal from the Colony.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Quinn’s case, the only question at issue was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Mr. Quinn’s detention after deportation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In Mr. Naidoo’s case, the question was that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as to whether the regulations under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were applicable to his case and whether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duly appointed. Ordinarily, the misleading statement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would not matter much, but in the dispatch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occurs, it is pertinent in order to justify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Government in trying to bring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 administrative board and to procure their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allow them to be tried judicially and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to which they had become inured.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that many of these deportees were during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of the struggle tried judicially and simply imprisoned.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also known to the police as being registered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administratively and ordered to be deported?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future deportations, instructions have been given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to exercise every care that Asiatics who have been registered are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dealt with under the clause of the Act which entails deportation.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remarks:</w:t>
      </w:r>
    </w:p>
    <w:p>
      <w:pPr>
        <w:autoSpaceDN w:val="0"/>
        <w:autoSpaceDE w:val="0"/>
        <w:widowControl/>
        <w:spacing w:line="260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precaution only now? Is it not a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under the deportation section of the Act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the Law Department and that it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who were responsible for the deportation proceedings?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 Minute from the then Attorney General before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proclaimed addressed to Crown Prosecutors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passive resisters were to be charged under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and not under sections for non-production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as of old. I submit therefore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misleading, if not dishonest, now to state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instructed to exercise very great care, etc.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give a few instances. There is case 46, R.S.N.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Moodaley. He is supposed to have refused to give any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Now I know that the Magistrate who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himself hesitated, as he knew Moodaley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of some twenty years and as he recognised him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old offender (Passive Resister) and a duly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Why was he ordered for deportation? There is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offender, Thambi Naidoo. He was not only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the Magistrate, the Registrar and everybody concerned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registered resident but he was one of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voluntary registration was going on (in 1907),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Registrar’s Department, and was thanked by the Registrar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Short of producing his registration certificate, Mr. Quinn,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 of the Chinese Association, produced proof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that he was registered. He tried hard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deportation. He was known to General Smuts, as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Registrar. Why was he deported?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adds:</w:t>
      </w:r>
    </w:p>
    <w:p>
      <w:pPr>
        <w:autoSpaceDN w:val="0"/>
        <w:autoSpaceDE w:val="0"/>
        <w:widowControl/>
        <w:spacing w:line="260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statements made by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also capable of refutation.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 in the Colonial Office Records: C.O.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551/7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TRIAL OF RAMBHABAI R. SODHA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1910</w:t>
      </w:r>
    </w:p>
    <w:p>
      <w:pPr>
        <w:autoSpaceDN w:val="0"/>
        <w:autoSpaceDE w:val="0"/>
        <w:widowControl/>
        <w:spacing w:line="260" w:lineRule="exact" w:before="1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much-adjourned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Mrs. Rambhabai R. Sodha came up before Mr. 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Schuurman, in “B” Court, Johannesburg, on Friday, the 30th ultimo.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with contravening Section 5, read together with Section 2 of Sub-Section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 15 of 1907 (the Immigrants’ Restriction Act) in that, being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immigrant, she entered into or was found within the Transvaal—that is to say,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at Johannesburg by a duly authorised officer, she was unable,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deficient education, to write out and sign in the characters of a European language an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 for permission to enter the Transvaal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Cramer prosecuted for the Crown and Mr. M. K. Gandhi appeared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defence.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the case was called, Mr. Cramer (the Public Prosecutor) allowed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go into an adjoining room with the Immigration Officer (Mr. Emphietze)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purpose of putting the accused through an education test.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difficulty arose in connection with the interpretation of the evidence.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Cramer explained that Mr. Gandhi would act as interpreter. His worship objected </w:t>
      </w:r>
      <w:r>
        <w:rPr>
          <w:rFonts w:ascii="Times" w:hAnsi="Times" w:eastAsia="Times"/>
          <w:b w:val="0"/>
          <w:i w:val="0"/>
          <w:color w:val="000000"/>
          <w:sz w:val="18"/>
        </w:rPr>
        <w:t>to this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CRAMER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not a matter of evidence. There is a difficulty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matter, for there are several dialects.</w:t>
      </w:r>
    </w:p>
    <w:p>
      <w:pPr>
        <w:autoSpaceDN w:val="0"/>
        <w:autoSpaceDE w:val="0"/>
        <w:widowControl/>
        <w:spacing w:line="316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HIS WORSHIP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no objection personally, but is it quite regular? </w:t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have no objection.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CRAMER</w:t>
      </w:r>
      <w:r>
        <w:rPr>
          <w:rFonts w:ascii="Times" w:hAnsi="Times" w:eastAsia="Times"/>
          <w:b w:val="0"/>
          <w:i w:val="0"/>
          <w:color w:val="000000"/>
          <w:sz w:val="18"/>
        </w:rPr>
        <w:t>: I have less.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eventually asked to interpret the charge to the accused.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the accused said that she did not know any European language, but said </w:t>
      </w:r>
      <w:r>
        <w:rPr>
          <w:rFonts w:ascii="Times" w:hAnsi="Times" w:eastAsia="Times"/>
          <w:b w:val="0"/>
          <w:i w:val="0"/>
          <w:color w:val="000000"/>
          <w:sz w:val="18"/>
        </w:rPr>
        <w:t>that she was not guilty.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further interpretation Mr. Pragji K. Desai was sworn to perform the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Cramer said this case had been a matter of correspondence between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the Attorney-General’s office, and he (the speaker) had been instructed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with the case. He then called Mr. Emphietze, an immigration officer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and a member of the C.I.D., who said that he had asked the accused through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was arrested on November 6, and on November 7 her case was remanded </w:t>
      </w:r>
      <w:r>
        <w:rPr>
          <w:rFonts w:ascii="Times" w:hAnsi="Times" w:eastAsia="Times"/>
          <w:b w:val="0"/>
          <w:i w:val="0"/>
          <w:color w:val="000000"/>
          <w:sz w:val="18"/>
        </w:rPr>
        <w:t>for 14 days; it was then transferred to Johannesburg.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 to whether she could read or write a European language. She replied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Mr. Gandhi that she could not. She also said she did not know whether her </w:t>
      </w:r>
      <w:r>
        <w:rPr>
          <w:rFonts w:ascii="Times" w:hAnsi="Times" w:eastAsia="Times"/>
          <w:b w:val="0"/>
          <w:i w:val="0"/>
          <w:color w:val="000000"/>
          <w:sz w:val="18"/>
        </w:rPr>
        <w:t>husband was registered under the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corroborated this evidence, and said he also knew that accused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speak or write any European language.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prosecution.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Sodha, the husband of the accused, a passive resistance prisoner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at the Fort, was called by Mr. Gandhi and said he was serving three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under the Registration Act. He had a wife and three children,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nearly 14 years, and came to the Transvaal in 1897. He did business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Pretoria, but during the War went to Natal as a refugee. After the War he came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again, passing the necessary test at Volksrust on the 7th October, 1908.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then he had been off and on in jail for non-compliance with the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Act. While in jail his store was broken into and he had lost all his property.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[Questioned] by the Magistrate: His registration pass, before the war,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at Komatipoort. He had not taken out a registration pass under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because of his conscience.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again gave evidence and said that, about two months ago,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Natal, the previous witness was there also. After consultation, and solely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witness’s responsibility, the accused came to the Transvaal. He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that the accused with her minor children was entering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upon a particular date. He received no reply, and the accused and her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with witness for Johannesburg. At the border she was arrested 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Cross-examined: Witness considered the accused’s real home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When he came to the Transvaal he left his wife behind in Natal.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came to the Transvaal after her husband was convicted. He left a furnished </w:t>
      </w:r>
      <w:r>
        <w:rPr>
          <w:rFonts w:ascii="Times" w:hAnsi="Times" w:eastAsia="Times"/>
          <w:b w:val="0"/>
          <w:i w:val="0"/>
          <w:color w:val="000000"/>
          <w:sz w:val="18"/>
        </w:rPr>
        <w:t>home for his wife in Natal, but, unfortunately, it was not long furnished.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CRAMER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put it to you fairly and squarely. Was she not brought up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agitating against the Asiatic law?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]: That is entirely wrong.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was she brought here?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the passive resisters’ families had to </w:t>
      </w:r>
      <w:r>
        <w:rPr>
          <w:rFonts w:ascii="Times" w:hAnsi="Times" w:eastAsia="Times"/>
          <w:b w:val="0"/>
          <w:i w:val="0"/>
          <w:color w:val="000000"/>
          <w:sz w:val="22"/>
        </w:rPr>
        <w:t>be supported out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funds, and It was convenient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Mrs. Sodha in the Transvaal as also to look after her family.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whom to support her?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Chief Immigration Officer”, before 6-11-1910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engaged in looking after the families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Transvaal?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in the Transvaal.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Sodha came up here as a passive resister?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he entered as a passive resister. He came here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test his rights.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afterwards, in order that the passive resisters might better support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you had her brought up?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impossible to keep the accused in Natal, said Mr. Gandhi,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inconvenient in the interests of the health of herself and the youngest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sickly. Mrs. Sodha was living in a lonely place. And she could be best </w:t>
      </w:r>
      <w:r>
        <w:rPr>
          <w:rFonts w:ascii="Times" w:hAnsi="Times" w:eastAsia="Times"/>
          <w:b w:val="0"/>
          <w:i w:val="0"/>
          <w:color w:val="000000"/>
          <w:sz w:val="18"/>
        </w:rPr>
        <w:t>protected at Tolstoy Farm.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questions from the Bench, Mr. Gandhi wished to make it quite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Mrs. Sodha had not been brought up in order in any manner whatsoever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what had been called the Asiatic agitation. There had been no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to defy the laws of the country in connection with the entrance of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Sodha. On the contrary, every possible attempt had been made to conciliate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authorities, even where he thought they were erring on the wrong side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>legal point was concerned.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further reply to the Magistrate, Mr. Gandhi said not a single passive resister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a single farthing as wage or pay for going to jail, unless the support given to </w:t>
      </w:r>
      <w:r>
        <w:rPr>
          <w:rFonts w:ascii="Times" w:hAnsi="Times" w:eastAsia="Times"/>
          <w:b w:val="0"/>
          <w:i w:val="0"/>
          <w:color w:val="000000"/>
          <w:sz w:val="18"/>
        </w:rPr>
        <w:t>dependants could be so termed.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No, I do not mean that at all. What do the passive resisters do </w:t>
      </w:r>
      <w:r>
        <w:rPr>
          <w:rFonts w:ascii="Times" w:hAnsi="Times" w:eastAsia="Times"/>
          <w:b w:val="0"/>
          <w:i w:val="0"/>
          <w:color w:val="000000"/>
          <w:sz w:val="18"/>
        </w:rPr>
        <w:t>when they are discharged?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Those who so wish are taken to Tolstoy Farm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supported.</w:t>
      </w:r>
    </w:p>
    <w:p>
      <w:pPr>
        <w:autoSpaceDN w:val="0"/>
        <w:autoSpaceDE w:val="0"/>
        <w:widowControl/>
        <w:spacing w:line="33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Are they not paid anything? </w:t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: Not a farthing.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returned to his chair at the “horseshoe” and said that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his case.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Cramer, in addressing the Court, said that the only question was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had a knowledge of a European language. This it was proved she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possess. It might be unfortunate that the lady was before the Court; but her Asiatic </w:t>
      </w:r>
      <w:r>
        <w:rPr>
          <w:rFonts w:ascii="Times" w:hAnsi="Times" w:eastAsia="Times"/>
          <w:b w:val="0"/>
          <w:i w:val="0"/>
          <w:color w:val="000000"/>
          <w:sz w:val="18"/>
        </w:rPr>
        <w:t>birth had nothing to do with the case.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addressing the Court, gracefully acknowledged the courtesy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extended by the Magistrate and the Public Prosecutor. He said that if the case 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education test, the Crown was bound to secure a conviction. But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that Mrs. Sodha was protected under the other sections of the Act.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guilty because she was the wife of a person who was not a prohibited immigrant.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Sodha was not a prohibited immigrant because, according to the evidence,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 education test at Volksrust on his entry. Again, Mr. Sodha, being a pre-war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of the Transvaal, was an eligible Asiatic under the Registration Act,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not a prohibited immigrant. Mr. Sodha’s conviction did not affect his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Gandhi’s) contention, as he was convicted only for not producing his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certificate. This did not make Mr. Sodha a prohibited immigrant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>whatsoever.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further urged that Mrs. Sodha, being a married woman, could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Common Law of South Africa, be declared guilty of a statutory crime.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Law she had a right to follow her husband. And while her husband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she had a right to be also. In the circumstances, Mr. Gandhi asked for Mrs. </w:t>
      </w:r>
      <w:r>
        <w:rPr>
          <w:rFonts w:ascii="Times" w:hAnsi="Times" w:eastAsia="Times"/>
          <w:b w:val="0"/>
          <w:i w:val="0"/>
          <w:color w:val="000000"/>
          <w:sz w:val="18"/>
        </w:rPr>
        <w:t>Sodha’s discharge.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reserved judgement up to the 6th January.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proceedings were keenly watched by the Indian community. Many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 were present. Mrs. Vogl, Miss Schlesin, the Rev. Mr. Doke,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 also attended. The Indian ladies remained with Mrs. Sodha the whole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showed her marked attention. It was a pathetic scene to see her in the Court house </w:t>
      </w:r>
      <w:r>
        <w:rPr>
          <w:rFonts w:ascii="Times" w:hAnsi="Times" w:eastAsia="Times"/>
          <w:b w:val="0"/>
          <w:i w:val="0"/>
          <w:color w:val="000000"/>
          <w:sz w:val="18"/>
        </w:rPr>
        <w:t>with her baby in her arms and three-year-old child by her side.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7-1-1911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L. W RITCH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L. W. Ritch, the Secretary of the British Indians’ Defence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his return from South Africa three weeks ago, has had a letter from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says that a conversation with General Smuts leads him to believe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promised new Bill will satisfy the Indians. The Bill is likely to be issued about the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judgement was actually delivered on January 11, 1911. Rambhabai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Sodha was sentenced to a fine of £10 and one month’s simple imprisonment but, </w:t>
      </w:r>
      <w:r>
        <w:rPr>
          <w:rFonts w:ascii="Times" w:hAnsi="Times" w:eastAsia="Times"/>
          <w:b w:val="0"/>
          <w:i w:val="0"/>
          <w:color w:val="000000"/>
          <w:sz w:val="18"/>
        </w:rPr>
        <w:t>notice of appeal having been given, was released on a personal bail of £25.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Smuts’ speech in the Cape Parliament mentioned in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on December 13, 1910; the New Bill was “likely to be issued about the middle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month”; and this summary of the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20-1-1911. It </w:t>
      </w:r>
      <w:r>
        <w:rPr>
          <w:rFonts w:ascii="Times" w:hAnsi="Times" w:eastAsia="Times"/>
          <w:b w:val="0"/>
          <w:i w:val="0"/>
          <w:color w:val="000000"/>
          <w:sz w:val="18"/>
        </w:rPr>
        <w:t>must therefore have been written early in January 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South Africa British Indian Committee, 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middle of this month. To satisfy the Indians it must, of course, provide not only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repeal of the Registration Law, but for the elimination of racial discrimination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Immigration Law. An interesting indication of the intentions of the South African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 is given in General Smuts’ speech in the Cape Parliament a fortnight ago.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made it clear that “it will continue to be the policy of South Africa not to let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Asiatics into the country”. The educated British Indians will not oppose reasonable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measures to restrict a flood of Asiatic immigration. Their case is simply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cease to be stigmatised under the law as undesirable. General Smuts went 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that “he hoped the question was near a solution”, and that “he agreed that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were domiciled in the country should be treated fairly”.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A MOMENTOUS DECISION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correspondent at Calcutta cables the gladsome news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of India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issue a notice in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 further emigration of indentured Indians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July 1st. The Hon. Prof. Gokhale, the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non-official members of the Imperial Legislative Council,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gratitude of Indians for the decision. Reuter adds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has given the utmost satisfaction in India.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in South Africa, too, it ought not to give similar satisfaction,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among thosewhose material interests will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adversely affected by the stoppage of the labour supply.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the birth-place of a free and enlightened nation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harbours slave-labour, which indentured labour certainly is.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be, the Indians of South Africa have achieved a notable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Mr. Polak had concentrated his efforts whilst in India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stopping the emigration of indentured Indians.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belongs to Mr. Polak for the very satisfactory result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>labours.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Hon. Prof. Gokhale, we cannot but write with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In spite of his many most exacting self-imposed duties,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his indifferent health, he has found time to study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no other Indian has done. By his great work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behalf, he has laid us under deep obligation to him. We hope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what may be done to ameliorate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 population, the Government of India will not swerve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resolve. We oppose the system of indentured labour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merits— not because indentured Indians are specially badly 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but because it is bad in itself and is devoid of merit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of such labour are the most humane of men.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will automatically solve the Indian question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sub-continent. After the removal of the incubus, only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are necessary for a steady improvement in our position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7-1-1911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INDIANS IN CANADA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previous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reproduced from a British newspaper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one Mr. Sundersingh in Canada. We have now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same from Mr. Sundersingh, in which he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of the cases of Messrs Harnamsingh and Rahim.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Harnamsingh had already been served with an order of deportation,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Rahim was about to be. A protest was lodged against this by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Hindustani Association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also says that Indians in Canada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even to the U.S.A., while Japanese and Chinese traders,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and others are allowed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we were talking to a Jew, who was a British subject.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conversation, we mentioned the fact of his being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subject, he vehemently protested: “No; I am a British worm.”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his exasperation was that he himself had suffered.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surprised if Indians settled in British colonies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themselves asBritish worms. Kind-hearted persons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trample upon worms. But many whites not only take no care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trample upon us, they rather go out of their way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due to? It is the same story in South Africa,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Africa. There is turmoil in Mauritius. Only a few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printed a letter from Fiji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now [we find] the Sikhs in Canada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not allowed to live in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blame the whites alone for these things? We,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>cannot. If we live like worms, we are bound to be trampled upon.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24-12-1910. The letter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10-12-1910. There is no letter from Fiji; but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>letter bearing the title “Indentured Slavery in Mauritius”.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cease to be worms, no one will trample upon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easy to see that our circumstances are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This law also holds good in the case of slaves.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 remedy is the same and a simple one at that. All else is as </w:t>
      </w:r>
      <w:r>
        <w:rPr>
          <w:rFonts w:ascii="Times" w:hAnsi="Times" w:eastAsia="Times"/>
          <w:b w:val="0"/>
          <w:i w:val="0"/>
          <w:color w:val="000000"/>
          <w:sz w:val="22"/>
        </w:rPr>
        <w:t>the mirage.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CHANCHALBEHN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Posh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CHANCHAL,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long and interesting letter. Ba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with interest. Harilal will read it on his release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write this today as I have no time at the office. I am at the </w:t>
      </w:r>
      <w:r>
        <w:rPr>
          <w:rFonts w:ascii="Times" w:hAnsi="Times" w:eastAsia="Times"/>
          <w:b w:val="0"/>
          <w:i w:val="0"/>
          <w:color w:val="000000"/>
          <w:sz w:val="22"/>
        </w:rPr>
        <w:t>Farm just now. It is 9 p.m.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Do you ever go </w:t>
      </w:r>
      <w:r>
        <w:rPr>
          <w:rFonts w:ascii="Times" w:hAnsi="Times" w:eastAsia="Times"/>
          <w:b w:val="0"/>
          <w:i w:val="0"/>
          <w:color w:val="000000"/>
          <w:sz w:val="22"/>
        </w:rPr>
        <w:t>out for a walk? It is good that you have kept up the habit of reading.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not to wear jewellery for fear of being criticized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don’t. There is no beauty in jewellery. The first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 for both man and woman is purity of character.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such character is in itself a precious ornament. Our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ornaments on the nose and the ears seems to me barbarous.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barbarous, not in comparison with the whites, but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ideas [of civilized life]. That the poets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Ramachandraji, Sitaji, and others as wearing jewels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suggestive of the custom prevailing at the time [they wrote].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imagine the benevolent Ramachandraji or the deeply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Sitajicarrying even a particle of gold on their bodies. Whatever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we can easily understand that there is no beauty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perforating the nose and the ears and inserting something there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ornaments round the neck or the arms. However,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putting on bangles round the wrists, as their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something inauspicious.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release referred to in para one of this letter took place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9, 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Hindu practice, only widows go without bangles.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enough if we put on, these things to prevent talk.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my views. Think over them and do as you deem proper.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be embarrassed and do anything because of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Devdas are quite, cheerful. There are twenty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so they feel quite at home. I find Ba also happy as she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other women. She has given up tea at least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and is now habituated to bathing in cold water.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 that the struggle might come to an end within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or in February. Let us see what happens. Harilal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as the Government do not make arrests nowadays. 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was excellent in the Johannesburg Gaol.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is also here after his release from gaol. A kiss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regards to Chhabalbhabhi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await Bali’s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expect from Kumi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she does not write at all?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9528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Remember this as an axiomatic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single satyagrahi remains, he will win. During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successes have already been achieved. Being idol-worshippers,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recognize our victory only when the Act has been repealed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colour bar removed. But for this, the battle is already won.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views about weaving in your letter to Chi. Maganlal.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quite right. What is required for the present is that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Leung Quinn returned to South Africa from his visit to India in the first week </w:t>
      </w:r>
      <w:r>
        <w:rPr>
          <w:rFonts w:ascii="Times" w:hAnsi="Times" w:eastAsia="Times"/>
          <w:b w:val="0"/>
          <w:i w:val="0"/>
          <w:color w:val="000000"/>
          <w:sz w:val="18"/>
        </w:rPr>
        <w:t>of January 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person should learn the craft. I see no benefit in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through hired labour. So that you are right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adopt that course. This is all that needs to be done: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weaves cloth after learning that craft must secure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buyer, who should make no profit from it, but should,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sustain a loss. If this comes about, thousands,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to weaving.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about Phoenix are, on the whole, correct.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that the impression you have gathered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would remain the same when you view things at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This much is certain: under the prevailing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>Phoenix is the best place.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Quinn told you about me is an exaggeration.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have attained any particularly high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development. It only means that Mr. Quinn, not having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an ordinary person of good character, was enamoured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seeing me. The adage, “Where there are no trees, the castor-oil </w:t>
      </w:r>
      <w:r>
        <w:rPr>
          <w:rFonts w:ascii="Times" w:hAnsi="Times" w:eastAsia="Times"/>
          <w:b w:val="0"/>
          <w:i w:val="0"/>
          <w:color w:val="000000"/>
          <w:sz w:val="22"/>
        </w:rPr>
        <w:t>plant passes for one”, fits the case.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5074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DR. GOOL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Mr. Yusuf Gool or his son’s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profession. Mr. Yusuf Gool has received congratulatory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 many places. Dr. Gool created a fine impression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England. He was always busy with his studies.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a medical course is not a simple affair. But Dr. Gool </w:t>
      </w:r>
      <w:r>
        <w:rPr>
          <w:rFonts w:ascii="Times" w:hAnsi="Times" w:eastAsia="Times"/>
          <w:b w:val="0"/>
          <w:i w:val="0"/>
          <w:color w:val="000000"/>
          <w:sz w:val="22"/>
        </w:rPr>
        <w:t>got through all the examinations at the very first attempt.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use will Dr. Gool now put his attainments? His father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public worker. Dr. Gool can do as much as his father,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Indian community will expect more from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Gool has two alternatives before him. He may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only for amassing wealth. We would consider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abuse of education. The second course is to serve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>even while engaged in making money. That will be the right use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experience we have had of him, we know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that Dr. Gool will make the right use of his position.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14-1-1911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FROM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TRANSVAAL NOTES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January 18, 1911</w:t>
      </w:r>
    </w:p>
    <w:p>
      <w:pPr>
        <w:autoSpaceDN w:val="0"/>
        <w:tabs>
          <w:tab w:pos="550" w:val="left"/>
          <w:tab w:pos="3030" w:val="left"/>
          <w:tab w:pos="3250" w:val="left"/>
          <w:tab w:pos="3810" w:val="left"/>
          <w:tab w:pos="4330" w:val="left"/>
          <w:tab w:pos="53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following rumour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what it may be worth,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your readers against placing much reliance on this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send not without much hesitation. It is stated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made it a condition precedent to any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trouble, that the repatriation of time-expired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be made compulsory. It, thus, appears that,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Acts 2 of 1907 and 36 of 1908, and the restoration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in point of immigration, he wished to impose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restrictions,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unacceptable. It is, accordingly, suggested that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deadlock exists, and that a general Immigration Bill may not,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be introduced during the present session of Parliament. Whether,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is or is not any truth in this rumour, I am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to affirm that passive resisters are thoroughly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an indefinite prolongation of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possibilities, it is as well that there is a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Indian merchants, towards supplying settlers at Tolstoy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food-stuffs, the supply of which has always been a burden upon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funds.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Hansji Morar Patel and Dulabh Veera Bhaga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bhimri </w:t>
      </w:r>
      <w:r>
        <w:rPr>
          <w:rFonts w:ascii="Times" w:hAnsi="Times" w:eastAsia="Times"/>
          <w:b w:val="0"/>
          <w:i w:val="0"/>
          <w:color w:val="000000"/>
          <w:sz w:val="22"/>
        </w:rPr>
        <w:t>rice and half a case of ghee to the Farm.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21-1-1911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JOHANNESBURG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Wednesday, January 18,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Hansji Morar Patel and Mr. Dulabh Bhula Bhagat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 have sent a bag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bhimri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a tin of ghee (41 lb).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Indians keep sending gifts, that may mean so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>to spend from the Satyagraha Fund.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OME OFF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it necessary to say this. From some reports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it appears that the negotiations for a settlement which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have been abandoned. The Imperial Government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some of the proposals of General Smuts. It is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the period of contract of the indentured labourers to expire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that, in other words, the Government of India should enact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for their compulsory repatriation, as a condition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a settlement of the Transvaal agitation. It also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wished, as in return for repeal of the obnoxious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granting of legal equality, to impose other harsh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did not accept. The new Immigration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held up for this reason. This report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and is based only on inference; it need not therefore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very reliable. All the same, I should like to caution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satyagraha movement and attach the highest value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should a settlement fail to materialize this time,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be drawn out over many long years. In that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funds will be exhausted and satyagrahis will be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plight; they will then have to depend entirely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members of the community. That is why I said above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saving can be effected if Indians take a turn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>foodstuffs.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21-1-19ll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CHHAGANLAL GANDHI</w:t>
      </w:r>
    </w:p>
    <w:p>
      <w:pPr>
        <w:autoSpaceDN w:val="0"/>
        <w:autoSpaceDE w:val="0"/>
        <w:widowControl/>
        <w:spacing w:line="246" w:lineRule="exact" w:before="146" w:after="0"/>
        <w:ind w:left="347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Posh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think you have been there for over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now. Chi. Maganlal has asked me how long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stay there. Hence I intend to discuss the question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Please let me know what you yourself think, leaving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Doctor [Mehta] might say. I take it that your health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I also take it that you will now return to Phoenix.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 hold that you are still free in this matter. Both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[Mehta] and I think that you should do as you please. My own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you should live in London for a year and gather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knowledge you could. As for study, you will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your life. But if you imbibe the particular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obtains there, the voyage to England will have,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fulfilled itspurpose. You may, however, let me know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reservation,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boys—Harilal and others—walked to Johannesburg (a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distance of 20 miles) and back. I suggested their going on foot to save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money; they agreed and were tested. Devo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joined in and so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Purshottamdas. The health of the boys has improved a lot here;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not their moral character too has developed, it is difficult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judge.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motley crowd has assembled 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now think that there will be a settlement. You will see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in this regard.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 of the Gujarati original: C.W. 5075.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towards the end of Chhaganlal Gandhi’s stay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England between June, 1910 and January, 1911. In 1911</w:t>
      </w:r>
      <w:r>
        <w:rPr>
          <w:rFonts w:ascii="Times" w:hAnsi="Times" w:eastAsia="Times"/>
          <w:b w:val="0"/>
          <w:i/>
          <w:color w:val="000000"/>
          <w:sz w:val="18"/>
        </w:rPr>
        <w:t>, Posh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corresponded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“From ‘Transvaal Notes’ ”, 18-1-1911 and “Johannesburg”, 18-1-1911.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CHHOTABHAI CASE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Mr. Chhotabhai on his great victory.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his son, he indirectly fought for the community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If he had wanted merely to protect his son’s interest,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probably succeeded in safeguarding his right by servile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entreaties to the Government. But he courageously decided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fight.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of course, a matter of regret that Mr. Chhotabhai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law and that, even in regard to his son, all that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was merely his right to submit to the law. The problem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however, involved a major issue. It had to be solved, sooner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Hence, by obtaining an interpretation of the law, he has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served the cause of satyagraha. We hope parents will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rush for their children’s certificates. The verdict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will not lapse and when a settlement takes place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children will be protected.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later the nature of the Court’s orders.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certain, namely, that the Government made an all-out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>minors, but it has failed.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JOHANNESBURG</w:t>
      </w:r>
    </w:p>
    <w:p>
      <w:pPr>
        <w:autoSpaceDN w:val="0"/>
        <w:autoSpaceDE w:val="0"/>
        <w:widowControl/>
        <w:spacing w:line="294" w:lineRule="exact" w:before="20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l,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that this Bill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by the Government. He says it will be quite an important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reveal the Asiatic policy of the Government.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Stallard’s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Transvaal Council suggests that the</w:t>
      </w:r>
    </w:p>
    <w:p>
      <w:pPr>
        <w:autoSpaceDN w:val="0"/>
        <w:autoSpaceDE w:val="0"/>
        <w:widowControl/>
        <w:spacing w:line="220" w:lineRule="exact" w:before="4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by the Supreme Court on January 25, 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done in the provisional settlement of May 1911.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recommended “to the Parliament of the Union . . . the enactment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for preventing all further immigration of Asiatics and the repatriation of </w:t>
      </w:r>
      <w:r>
        <w:rPr>
          <w:rFonts w:ascii="Times" w:hAnsi="Times" w:eastAsia="Times"/>
          <w:b w:val="0"/>
          <w:i w:val="0"/>
          <w:color w:val="000000"/>
          <w:sz w:val="18"/>
        </w:rPr>
        <w:t>all Asiatics now in South Africa who have not been born within the Union”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question is going to be a serious one.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intermingling of Europeans and Asiatics was impossible.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issues of trade, etc. He has raised only one issue—opposition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because they are Asiatics. His resolution was supported by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Most of them were Englishmen. Indians [born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Africa] were excluded from the scope of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Dutch members opposed this resolution.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some mystery behind this. There is no reason whatever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they are well disposed towards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know everything when the Immigration Bill is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UCCESS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Royal Highness the Duke has been impressed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campaign. He has seen what a great movement it 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by Reuter that he referred to it at a 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in his honour,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expected that there would be an early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the position of Indians.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HHOTABHAI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Chhotabhai has received a number of letters and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him, including a cable from the Mahfil-i-Saif-ul-Islam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Kholwad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Chhotabhai offers his thanks to all those who sent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messages, saying that he did no more than his duty in taking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done in fighting the case. He is very happy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has appreciated his action so highly.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[Transvaal] Leader, 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newspapers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Government’s action. They say it is inconceivable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thatchildren, whose parents have the right of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should be deported on attaining majority.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judges’ comments. I shall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do. It will be some time, I think, before I get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Cape Town.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4-2-1911</w:t>
      </w:r>
    </w:p>
    <w:p>
      <w:pPr>
        <w:autoSpaceDN w:val="0"/>
        <w:autoSpaceDE w:val="0"/>
        <w:widowControl/>
        <w:spacing w:line="22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Guildhall banquet on 30-1-1911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Surat district,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Shud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6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letters. It would be premature, I think,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in India. Narandas has no experience in this matter. In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 element of selfishness is likely to creep in. There is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Something worthwhile can, I think, be done only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person goes from here. I feel that land will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India whenever we need it. If, however, Narandas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about it, we should not discourage him. That Kashi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come, is bad news. You have done what you could;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forget about her return for the present.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article written by Balvantray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you sent me.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3707" w:space="0"/>
            <w:col w:w="2802" w:space="0"/>
          </w:cols>
          <w:docGrid w:linePitch="360"/>
        </w:sectPr>
      </w:pPr>
    </w:p>
    <w:p>
      <w:pPr>
        <w:autoSpaceDN w:val="0"/>
        <w:autoSpaceDE w:val="0"/>
        <w:widowControl/>
        <w:spacing w:line="356" w:lineRule="exact" w:before="0" w:after="1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It is not found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3707" w:space="0"/>
            <w:col w:w="28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CHHOTABHAI CASE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passes, further reflections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occur on this case.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made some remarks which clearly expose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design. He had deliberately intended the law to be vague,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might remain open for the deportation of minors. But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closed. “If the Legislature desires to place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liberty of subjects, it should do so in language which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doubt as to its intention. Otherwise, we will refuse to give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law.” These are the words of the Chief Justice. Not only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no clear intention in the law to deprive the minors of their rights but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appears, from the reference to Kashi, Chhaganlal Gandhi’s wife,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 written after “Letter to Maganlal Gandhi”, 15-11-1910. In 1911,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</w:t>
      </w:r>
      <w:r>
        <w:rPr>
          <w:rFonts w:ascii="Times" w:hAnsi="Times" w:eastAsia="Times"/>
          <w:b w:val="0"/>
          <w:i/>
          <w:color w:val="000000"/>
          <w:sz w:val="18"/>
        </w:rPr>
        <w:t>Shud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corresponded to February 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Balvantray Kalyanray Thakore (1869-1951), Gujarati poet, essayist and </w:t>
      </w:r>
      <w:r>
        <w:rPr>
          <w:rFonts w:ascii="Times" w:hAnsi="Times" w:eastAsia="Times"/>
          <w:b w:val="0"/>
          <w:i w:val="0"/>
          <w:color w:val="000000"/>
          <w:sz w:val="18"/>
        </w:rPr>
        <w:t>critic.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“Chhotabhai Case”, 28-1-1911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also did not, while introducing the Bill, indicate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were not to be treated as residents. This is breach of faith,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“He who digs a pit will fall into it himself”; accordingly,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Government has fallen into a pit of its own making.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is therefore justified in attaching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Court’s judgement. Those who have sent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messages to Mr. Chhotabhai speak of his having braved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>risk. He certainly deserves the praise that has been showered on him.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4-2-1911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Shud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of Magsar Vad 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questions about the plague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rats began to die in Rajkot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all to leave the house or the town. These were my ideas then.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feel that it was a mistake on my part. Many of my ideas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undergone a similar change. Every time the objective was the same—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search for truth. Now I see that it is ignorance of the soul’s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away from houses. This does not mean that one’s house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changed whatever may happen. We must leave the house if it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If snakes and scorpions are so rife as to cause instantaneous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then also we may leave the house. I, however,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nothing wrong in doing so. For him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known and realized the self the sky above is the only roof;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live in a jungle and look upon snakes and scorpions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We who have not attained such a state live in houses for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cold, heat, etc., and we are ready to leave the house when dangers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 in there. Despite all this, we should aspire to realize the self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may be. At any rate this is what I think.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Chhaganlal Gandhi’s arrival in India,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written after his departure from England for India on January 30, </w:t>
      </w:r>
      <w:r>
        <w:rPr>
          <w:rFonts w:ascii="Times" w:hAnsi="Times" w:eastAsia="Times"/>
          <w:b w:val="0"/>
          <w:i w:val="0"/>
          <w:color w:val="000000"/>
          <w:sz w:val="18"/>
        </w:rPr>
        <w:t>1911.</w:t>
      </w:r>
    </w:p>
    <w:p>
      <w:pPr>
        <w:autoSpaceDN w:val="0"/>
        <w:autoSpaceDE w:val="0"/>
        <w:widowControl/>
        <w:spacing w:line="220" w:lineRule="exact" w:before="1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December 24, 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Rajkot in 1902 when Gandhiji stayed in India for about a year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plague Motilal Odhavji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[Rajkot]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his steward to look after his house. It is improper for one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Had the house caught fire, the steward too would have run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example you will be able to make out the distinction.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from plague, etc., I consider an ordinary one.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their houses, but stay on there with faith in God.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took the necessary measures [to fight the plague],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doing better. There is hardly any likelihood of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 so long as we get panicky and run hither and thither.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sheer cowardice if, instead of trying to find out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plague, we run away from the place where it breaks out.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>myself am not satisfied with this answer, how could you be?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know what passes in my mind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personally and questions come up incidentally.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I cannot explain things fully to your satisfaction.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so engrossed in other activities that I have no time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matter and put my ideas on paper; the other 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between my preaching and practice. If there were that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like to achieve, I would get the right words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instantly clear to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respected Khushalbhai asks you to leave the house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for fear of the plague, it is but proper for you to do so.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obey our elders so long as their orders do not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moral life. Therein lies our ultimate good. If you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plague-infested house not from fear of death but to please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your behaviour will be quite blameless.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so difficult in some places and for some people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think before obeying the orders of elders. I personally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love of parents is so mysterious that one should not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without very strong reason. But my mind is not prepared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extent in respect of the other elders. When we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concerning problems of morality, we may disregard the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elders; nay, it would be our duty to disobey them.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the morality of a question, even parents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disregarded; nay, it will be our duty to do so. If my father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steal, I must not. If I want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orders are to the contrary, I must politely disobey them.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to be a duty not to betrothe Ramdas and Devdas till they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Motichand Odhavji Sharaf of Rajkot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their own. Were my parents alive and held a contrary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very politely opposed them. At the same time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mind is so free from prejudice in these matters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accepted my views.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enough. You may question me, if further doubts arise.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the foregoing, knowing that you, being virtuous,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 my words. A hypocrite, on the other hand,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what I have written, either consider me to be arrogant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blind faith in my words, misinterpret me and disobey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wrong reasons and would interpret what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to mean that as a proper remedy for plague even liquor, </w:t>
      </w:r>
      <w:r>
        <w:rPr>
          <w:rFonts w:ascii="Times" w:hAnsi="Times" w:eastAsia="Times"/>
          <w:b w:val="0"/>
          <w:i w:val="0"/>
          <w:color w:val="000000"/>
          <w:sz w:val="22"/>
        </w:rPr>
        <w:t>meat, etc., could be taken.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Chi. Chhaganlal’s letter that he will reach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Please tell Kalyandas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shall feel satisfied if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post card to me. Also tell him that he has not kept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he gave me.</w:t>
      </w:r>
    </w:p>
    <w:p>
      <w:pPr>
        <w:autoSpaceDN w:val="0"/>
        <w:autoSpaceDE w:val="0"/>
        <w:widowControl/>
        <w:spacing w:line="24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5077.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14,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intends to come here. It was therefore wise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have gone to India. It would have been considered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not done so. We were pressing him to go to India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if he so desired, when he did not intend coming here.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here I shall be free from worry about his health. His health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all right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Karamat go to Durban. We have done whatever we could.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Kalyandas Jagmohandas Mehta, who had worked with Gandhiji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Chief Secretary for Permits”, 15-8-1905 and” Kalyandas </w:t>
      </w:r>
      <w:r>
        <w:rPr>
          <w:rFonts w:ascii="Times" w:hAnsi="Times" w:eastAsia="Times"/>
          <w:b w:val="0"/>
          <w:i w:val="0"/>
          <w:color w:val="000000"/>
          <w:sz w:val="18"/>
        </w:rPr>
        <w:t>Jagmohandas [Mehta]”, 11-5-1907.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Chhaganlal Gandhi left England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 on 30-1-1911.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knows full well what treatment he should take. It is up to him </w:t>
      </w:r>
      <w:r>
        <w:rPr>
          <w:rFonts w:ascii="Times" w:hAnsi="Times" w:eastAsia="Times"/>
          <w:b w:val="0"/>
          <w:i w:val="0"/>
          <w:color w:val="000000"/>
          <w:sz w:val="22"/>
        </w:rPr>
        <w:t>now to take it or not.</w:t>
      </w:r>
    </w:p>
    <w:p>
      <w:pPr>
        <w:autoSpaceDN w:val="0"/>
        <w:autoSpaceDE w:val="0"/>
        <w:widowControl/>
        <w:spacing w:line="24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mostly busy making sandals these days. I like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too. I have already made about fifteen pairs.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new ones now, please send me the measurements.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mark the places where the strap is to be fixed—that is,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outer side of the big toe and the little toe.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5078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LETTER TO ACTING GENERAL MANAGER,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SOUTH AFRICAN RAILWAYS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1911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my Association has been drawn to what purport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railway regulations printed in the S.A.R. Official Tariff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1st instant. The book appears to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regarding Asiatic passengers which,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between yourself, the then General Manager, Mr. Bell,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my Association, were repealed so far as this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therefore be obliged if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is concerned.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let me know whether the replacing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by me have been repealed and the old ones re-instated.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25-2-1911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DUTY OF NATAL INDIANS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us that the future of Indians in South Africa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by what Natal Indians do. There are two main reasons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a figure of the foot with marks made on it for the strap.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by the Chairman,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 Association.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Relevant extracts from which were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18-2-1911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Manager, C.S.A.R.”, 12-4-1910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990" w:val="left"/>
          <w:tab w:pos="4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First, the number of Indians in Natal is large,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deep roots. Secondly, being rather small, Natal allows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led by the Transvaal and the Orange Free State where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more hostile to Indians. The new Railway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notified will not be brought into force in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be in Natal. They are being followed in the Transvaal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seen, legally they stand repealed. More will be known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the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Mr. Cachalia has written. In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these regulations have been in force for some time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therefore, has a new case, and a strong one at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cannot survive there for a single moment if we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We think they are only in the nature of a feeler.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protest against them vigorously, by and by severer measures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It is our view that, since these regulations do not yet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law, we can gofurther than making a petition and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court of law. We trust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immediately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should set us thinking. As time passes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 will harden, rather than relent, in its attitude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strength, our enthusiasm, our unity and our spirit of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grow likewise. In the present circumstances, we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succeeding if we exert ourselves sufficiently.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which Natal Indians would do well to pay some attention.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25-2-191l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NEW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March 1, 1911</w:t>
      </w:r>
    </w:p>
    <w:p>
      <w:pPr>
        <w:autoSpaceDN w:val="0"/>
        <w:autoSpaceDE w:val="0"/>
        <w:widowControl/>
        <w:spacing w:line="26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long-expected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been received.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complicated and comprehensive. I simply give what suggests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 me as the meaning: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“Immigrants’ Restriction Bill”, 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Asiatic Act 2 of 1907 is to be repealed, save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it protects the rights of minors.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Act 36 of 1908 is not to be repealed.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seems, but it is not clear, that those who pass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can enter the Transvaal and not be liable to registration. (If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so, it will stop passive resistance.)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wives and minor children of domiciled Asiatics do not </w:t>
      </w:r>
      <w:r>
        <w:rPr>
          <w:rFonts w:ascii="Times" w:hAnsi="Times" w:eastAsia="Times"/>
          <w:b w:val="0"/>
          <w:i w:val="0"/>
          <w:color w:val="000000"/>
          <w:sz w:val="22"/>
        </w:rPr>
        <w:t>seem to be protected.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granting of certificates of domicile to Asiatics in Natal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Cape is at the discretion of the authorities.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education test is of so drastic a character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Indian may be allowed to enter the Union.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No facilities seem to exist for the protection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may be wrongly prohibited by an officer.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4-3-1911</w:t>
      </w:r>
    </w:p>
    <w:p>
      <w:pPr>
        <w:autoSpaceDN w:val="0"/>
        <w:autoSpaceDE w:val="0"/>
        <w:widowControl/>
        <w:spacing w:line="292" w:lineRule="exact" w:before="370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235. JOHANNESBURG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the new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published. There is no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translation. It is not even possible just yet to comment on it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 But I see that it will have the following consequences: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Act No. 2 [of 1907] will be repealed, save in so far as it protects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rights of Asiatic minors.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other registration Act [No. 36 of l908] will not be repealed.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Anyone who can write fifty words in a language selected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[immigration] officer will be allowed to enter. Indian languages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this, but that does not mean that Indians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in large numbers.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wives and minor children of domiciled Indians do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protected.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rights of old residents of the Cape and Natal are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>endangered.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(6) The granting of domicile certificates to Indians mentioned in (5)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“Immigrants’ Restriction Bill”, 4-3-1911.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above will be at the discretion of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There seems to be no provision for a right of appeal to a court by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may be wrongly prohibited.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seems to be the position. It appears from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Indians will enjoy only the rights which they possess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their respective provinces, and that only a limited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fresh immigrants will be permitted every year.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Bill permits educated Indians to come in as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without requiring them to register, it will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 to be withdrawn. Whether or not the Bill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meaning, it is not possible as yet to say with certainty.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the position of Natal and the Cape? It is serious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for a bit of thinking. If the Bill passes into law, educated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come in as freely as they have been doing,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those who are already there will not be protected.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need to take immediate steps. I think they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General Smuts and then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critical time. The Bill does not yet appear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publicity.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summary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above, however,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published text of the Bill.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4-3-1911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INTERVIEW TO “THE TRANSVAAL LEADER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6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1911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asked last evening by a press representative for his views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[Immigrants’ Restriction] Bill. He 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comprehensive and complicated that I have not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on February 28, 1911 in the Union Assembly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Petition to Union Assembly”, 9-3-1911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in full as a Supplement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4-3-1911.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11-3-1911, under the caption: “Mr.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Views”.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“Immigrants’ Restriction Bill”, 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70" w:val="left"/>
          <w:tab w:pos="1290" w:val="left"/>
          <w:tab w:pos="1730" w:val="left"/>
          <w:tab w:pos="2230" w:val="left"/>
          <w:tab w:pos="2650" w:val="left"/>
          <w:tab w:pos="3310" w:val="left"/>
          <w:tab w:pos="4010" w:val="left"/>
          <w:tab w:pos="5110" w:val="left"/>
          <w:tab w:pos="5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get to the bottom of it. Passive resistance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simply to secure the repeal of Act 2 of 1907,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legal equality of Asiatics as to immigration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repeal of Asiatic Act 2 of 1907 save as to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minors meets the first point. I do not quite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education test. If the Bill is intended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pass the education test imposed by the officer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Bill are free to enter the Province of the Transvaal, as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they are to enter the other Provinces, without liability to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Act 36 of 1908—which I see is not to be repealed—passive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will end. And if such is the meaning of the first section,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position is satisfactory with that meaning,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such a position should be clearly defined in the Bill.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protection for the wives and minor children of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Union under the education test. From the speech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reported in today’s papers, I gather that any Asiatics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Union will be free to move about the Union like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existence of Ordinances such as for instance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Ordinance regarding Asiatics. I shall be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at the Cape, as also in Natal, many questions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meaning of the Bill; and whilst, whatever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placed with reference to Asiatics in these Provinces,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passive resistance struggle cannot be prolonged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I trust the Government will not resent my bringing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difficulties thatarise in interpreting the Bill. In what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rights of the present Asiatic residents of these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secured? Both the Cape and the Natal statutes exempt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prohibitive clauses domiciled Asiatics. This clause,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of exemption regarding the wives and minor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Asiatics has been omitted from the Bill, and I cannot help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sub-clause 2 of clause 25 of the Bill renders precarious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Asiatics who may wish to absent themselves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Provinces. In view of the remark made by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his intention to harry the Asiatics residing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trust that the Bill will be so amended as to leave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secure as it is to-day. I miss, too, the usual clause in such Bills </w:t>
      </w:r>
      <w:r>
        <w:rPr>
          <w:rFonts w:ascii="Times" w:hAnsi="Times" w:eastAsia="Times"/>
          <w:b w:val="0"/>
          <w:i w:val="0"/>
          <w:color w:val="000000"/>
          <w:sz w:val="22"/>
        </w:rPr>
        <w:t>affording facilities to immigrants treated as prohibited by 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to prove their claim of entry or re-entry, as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may be.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/>
          <w:color w:val="000000"/>
          <w:sz w:val="22"/>
        </w:rPr>
        <w:t>2-3-1911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LETTER TO E. F. C.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C.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the Immigrants’ Restriction Bill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25th ultimo.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highly complicated, I am not certain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be attached to it; and, as I am most desirous of helping,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ability, to end the prolonged Asiatic struggle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I venture to submit the following to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has been continued in order to secure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 2 of 1907 and the theoretical legal equality of Asiatics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into the Transvaal, in practice reduced to the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certain number, say six, of highly educated British Indians per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Act 2 of 1907, save as to the rights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minors, is to be repealed. This, therefore, practically meets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do not, however, quite understand the clause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and its effect. As Section 1, besides repealing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first schedule, also repeals other laws to the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may be repugnant to the provisions of the Bill,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educated Asiatics who pass the test prescribed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officers will be able to enter and remain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liable to take out registration under Act 36 of 1908.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such be the meaning of the first section of the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struggle can happily end. But I venture to submit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meaning should be clearly and unequivocally brought out in the Bill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drafted before the preceding item;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</w:t>
      </w:r>
      <w:r>
        <w:rPr>
          <w:rFonts w:ascii="Times" w:hAnsi="Times" w:eastAsia="Times"/>
          <w:b w:val="0"/>
          <w:i w:val="0"/>
          <w:color w:val="000000"/>
          <w:sz w:val="18"/>
        </w:rPr>
        <w:t>2-3-1911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May I also know under what clause of the Bill the wives of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Asiatics are protected?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4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5222; also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R. GREGOROWSKI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GREGOROWSKI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a copy of which I seem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possessor, I must confess baffles me, the more so as I am suspicious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intentions of General Smuts. I, therefore, do not trust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correct interpretation of it. May I, therefore, fall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my deductions: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Inasmuch as all laws to the extent that they are repugnant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provisions of the Bill are to be repealed, an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passing the education test prescribed by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competent immigrant to the Transvaal,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having to submit to the Registration Act No.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36 of 1908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1 and 4)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is not competent for the aggrieved party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officer imposing the education test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review before a Court of Law,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ridiculously harsh the test imposed may be (</w:t>
      </w:r>
      <w:r>
        <w:rPr>
          <w:rFonts w:ascii="Times" w:hAnsi="Times" w:eastAsia="Times"/>
          <w:b w:val="0"/>
          <w:i/>
          <w:color w:val="000000"/>
          <w:sz w:val="22"/>
        </w:rPr>
        <w:t>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Section </w:t>
      </w:r>
      <w:r>
        <w:rPr>
          <w:rFonts w:ascii="Times" w:hAnsi="Times" w:eastAsia="Times"/>
          <w:b w:val="0"/>
          <w:i w:val="0"/>
          <w:color w:val="000000"/>
          <w:sz w:val="22"/>
        </w:rPr>
        <w:t>4).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An Asiatic immigrant admitted under the education test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lawful immigrant even for the Orange Free State,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its exclusive Asiatic Ordinance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>Section 1).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A Transvaal Asiatic will not be able to move to Natal 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lawyer of Johannesburg whose opinion Gandhiji frequently sought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legal and constitutional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Bill (1911);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 Bill”, 4-3-1911.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because he will be excluded under Section 4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 rigid education test, unless such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have residential rights in either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60" w:lineRule="exact" w:before="4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An Asiatic who has once passed the education test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cannot be challenged in the different Provinces,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he shows that he has been once examined.</w:t>
      </w:r>
    </w:p>
    <w:p>
      <w:pPr>
        <w:autoSpaceDN w:val="0"/>
        <w:autoSpaceDE w:val="0"/>
        <w:widowControl/>
        <w:spacing w:line="260" w:lineRule="exact" w:before="40" w:after="0"/>
        <w:ind w:left="1010" w:right="3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present residents in the respective Provinces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in any way protected or exempted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education clause. What is their legal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position?</w:t>
      </w:r>
    </w:p>
    <w:p>
      <w:pPr>
        <w:autoSpaceDN w:val="0"/>
        <w:autoSpaceDE w:val="0"/>
        <w:widowControl/>
        <w:spacing w:line="260" w:lineRule="exact" w:before="40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 wives and minor children of resident Asiatics 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as may enter under the education test are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specifically by the Bill. What is their status?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protected under the common law,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son under the age of twenty-one of a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Asiatic can claim entry?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Under the reservation clause in the first schedule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Act 2 of 1907, minor sons of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the Transvaal will always be able, if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16, to enter the Transvaal, and, on attaining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16, to demand registration as a matter of right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Chhotabhai judgement.</w:t>
      </w:r>
    </w:p>
    <w:p>
      <w:pPr>
        <w:autoSpaceDN w:val="0"/>
        <w:autoSpaceDE w:val="0"/>
        <w:widowControl/>
        <w:spacing w:line="260" w:lineRule="exact" w:before="40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In virtue of Section 25 Sub-section 2, it seems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leaving South Africa or the respective Provinces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may be resident can be made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by the Minister declining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of domicile.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treat this letter as a Brief. I do not think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the Immigration Statutes of Natal, because, being repealed,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 bearing on the question.</w:t>
      </w:r>
    </w:p>
    <w:p>
      <w:pPr>
        <w:autoSpaceDN w:val="0"/>
        <w:autoSpaceDE w:val="0"/>
        <w:widowControl/>
        <w:spacing w:line="22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Gandhiji: S.N. 5223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L. W. RITCH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arrived on the scene none too soon,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in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you are immediately “to co-operate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on the spot the claims of the British Indians”.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 there. I enclose herewith my analysis of it in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Gregorowski. I enclose also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Smuts, and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at first, wanted to send a letter to Smuts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>Leader.</w:t>
      </w:r>
    </w:p>
    <w:p>
      <w:pPr>
        <w:autoSpaceDN w:val="0"/>
        <w:tabs>
          <w:tab w:pos="710" w:val="left"/>
          <w:tab w:pos="3810" w:val="left"/>
          <w:tab w:pos="3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[the] interview, which is really taken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to be sent to Smuts. Cartwright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 that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letter and make the position clear, but I told him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wise not to do that. He, therefore, published the main contents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an interview. Subsequently, I changed my mind,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to Smuts I should simply write on the struggle, so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future disputes, the issues might not be clouded.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theoretical standpoint, the Bill is admirable, seeing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recognises the equality of Indian languages also with the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the practical effect of the Bill, so far as the Cape and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are concerned, is, in my opinion, disastrous,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analysis. You may just compare the Cape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Bill, and you will see the glaring difference. Smuts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definitely, as you will see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his speech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Neser’s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amendment, enclosed herewith,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way 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Asiatic trading is by stopping Asiatic immigration entirely,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a certain number to be agreed upon between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Union Government. This doctrine may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for the Transvaal, but how can the Cape and Natal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a material curtailment of their rights? It will hinder them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actually arrived at Cape Town on March 7,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2-3-1911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1-3-1911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friend of Gandhiji and Smuts; sympathetic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and interested in a reasonable settlement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Union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getting clerical and other assistance, because semi-educated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Indians, I think, will hardly be admitted under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I suggest, therefore, first a deputation to the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Interior, from the Cape, with a written submission; his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unsatisfactory,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Parliament, and an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Members who have hitherto been sympathetic,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receiving the Indian vote. I think that the Cape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largely sympathetic. It is highly unlikely that,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test, you will succeed in getting a substantial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Bill, but you may get a declaration that the test will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as to enable Indians to get the necessary number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assistants. But the most important section, on which I think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bound to succeed, is Section 25. The latter ought to define,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Immigration Laws both of the Cape and Natal do,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rights. The Cape Statute states that domiciled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 and minor children are exempt from the prohibitive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clauses, and the Natal Statute, besides containing the general clause as </w:t>
      </w:r>
      <w:r>
        <w:rPr>
          <w:rFonts w:ascii="Times" w:hAnsi="Times" w:eastAsia="Times"/>
          <w:b w:val="0"/>
          <w:i w:val="0"/>
          <w:color w:val="000000"/>
          <w:sz w:val="22"/>
        </w:rPr>
        <w:t>to domicile, states that, for the purposes of the Act, three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Natal will be accepted as a title to domicile; and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at the discretion of the Minister, but obligatory on him,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 certificate of domicile to any Asiatic applicant. I think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respect you will find the Cape Members very sympathetic.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board, I discussed the Cape Asiatic Act with Sauer, and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issue of temporary permits only to Asiatics absenting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Cape, instead of permanent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was a crying injustice, and he assured me that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these amendments can be secured,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Act will be admirable. I think, too, that, in order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right in so far as it can do so in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inhabitants, it would be a tactful move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that, in view of the unfortunate prejudice that exists,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the right of inter-communication between the Provinces;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submission should be modified by the declaration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to be imposed upon people wanting to pass to and fro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Union ought not to be severe.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West to send you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</w:p>
    <w:p>
      <w:pPr>
        <w:autoSpaceDN w:val="0"/>
        <w:autoSpaceDE w:val="0"/>
        <w:widowControl/>
        <w:spacing w:line="220" w:lineRule="exact" w:before="5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“Cape Petition to Parliament”, 15-3-1911.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27-3-1918.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the 18th ultimo.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 have them. From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presume that you have not brought Mr. Cohen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 of the Bill will now keep you there, I take it, for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time. More later 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TELEGRAM TO ADAM GOOL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8,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LOOF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690" w:val="left"/>
          <w:tab w:pos="1570" w:val="left"/>
          <w:tab w:pos="2790" w:val="left"/>
          <w:tab w:pos="3630" w:val="left"/>
          <w:tab w:pos="4830" w:val="left"/>
          <w:tab w:pos="5810" w:val="left"/>
        </w:tabs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TUESDAY.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RECEIVE</w:t>
      </w:r>
    </w:p>
    <w:p>
      <w:pPr>
        <w:autoSpaceDN w:val="0"/>
        <w:tabs>
          <w:tab w:pos="810" w:val="left"/>
          <w:tab w:pos="1530" w:val="left"/>
          <w:tab w:pos="2650" w:val="left"/>
          <w:tab w:pos="4170" w:val="left"/>
          <w:tab w:pos="491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SEE</w:t>
      </w:r>
    </w:p>
    <w:p>
      <w:pPr>
        <w:autoSpaceDN w:val="0"/>
        <w:tabs>
          <w:tab w:pos="1250" w:val="left"/>
          <w:tab w:pos="3150" w:val="left"/>
          <w:tab w:pos="3990" w:val="left"/>
          <w:tab w:pos="53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“GAZETTE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EXTRAORDINARY”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BAD</w:t>
      </w:r>
    </w:p>
    <w:p>
      <w:pPr>
        <w:autoSpaceDN w:val="0"/>
        <w:tabs>
          <w:tab w:pos="770" w:val="left"/>
          <w:tab w:pos="1670" w:val="left"/>
          <w:tab w:pos="2730" w:val="left"/>
          <w:tab w:pos="41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STRENUOUS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AWAIT     LETTER.     WIRE     WHETHER     YOU     GOT     COPY.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ABDUL HAMID GOOL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GOOL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something for you which is not merely writing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prescriptions or probing other people’s physical wounds. Mr. Ritch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arrives on Tuesday. I hope that you will do your best to ensure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hearty welcome. This, however, is the least part of what I expect from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to West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father-in-law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Adam Hajee Gool Mahomed, President, Cape British Indian Union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Joint Honorary Secretaries of the Cape British Indian Union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will have, I hope, by the time this reaches you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Immigration Bill. Whilst it is likely to satisfy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in the Transvaal, it deprives the Cape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a very great deal. I think that, if a proper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taken up, we can at least secure a certain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education test is very stiff without any justification.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Natal and the Cape are concerned, no good reason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for altering the existing conditions. Then, again,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Asiatics will be made very insecure, and one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Bill as to the status of the wives and minor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lawfully resident Asiatics. All these things are capable of relief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adjustment. Will you please actively co-operate with Mr. Ritch and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possible and necessary? How are you getting on?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analysis of the Bill.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consider the Bill, the more certain I feel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end. The meaning I give to the first section is, I feel,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Smuts has intended to give it; but what a terrible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and Natal. You will see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Ritch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should be done for the Cape. I think the same steps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with the necessary change, regarding Natal.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people should immediately send a representation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meaning of the Bill as to the wives and minor children,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 to the rights of domicile. This should be done by wire, draft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herewith. After the reply is received, a representation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Minister of the Interior, and, failing a satisfactory reply,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Parliament, which will be presented through Sir David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230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R. Gregorowski”, 2-3-1911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L. W. Ritch”, 2-3-1911</w:t>
            </w:r>
          </w:p>
        </w:tc>
      </w:tr>
      <w:tr>
        <w:trPr>
          <w:trHeight w:hRule="exact" w:val="340"/>
        </w:trPr>
        <w:tc>
          <w:tcPr>
            <w:tcW w:type="dxa" w:w="217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 Vide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“Natal Petition to Union Assembly”, 9-3-1911.</w:t>
            </w:r>
          </w:p>
        </w:tc>
      </w:tr>
      <w:tr>
        <w:trPr>
          <w:trHeight w:hRule="exact" w:val="34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Haggar’s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calumnies and other misrepresentations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debate opened by Neser should be answered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letter to the Prime Minister,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of which should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Member of the Union Parliament. I hope to draft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guidance, and send it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4" w:after="0"/>
              <w:ind w:left="0" w:right="7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Congress seen Immigration Restriction Bill.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its views to Government, Committee respectfully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following points: In absence special protective clause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present Act, what are statute rights domicile or residence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for British Indians, and under what section or how are rights </w:t>
      </w:r>
      <w:r>
        <w:rPr>
          <w:rFonts w:ascii="Times" w:hAnsi="Times" w:eastAsia="Times"/>
          <w:b w:val="0"/>
          <w:i w:val="0"/>
          <w:color w:val="000000"/>
          <w:sz w:val="22"/>
        </w:rPr>
        <w:t>of minor children and wives lawfully resident Asiatics protected?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TELEGRAM TO PARSEE RUSTOMJEE</w:t>
      </w:r>
    </w:p>
    <w:p>
      <w:pPr>
        <w:autoSpaceDN w:val="0"/>
        <w:autoSpaceDE w:val="0"/>
        <w:widowControl/>
        <w:spacing w:line="224" w:lineRule="exact" w:before="148" w:after="0"/>
        <w:ind w:left="511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2, 1911</w:t>
      </w:r>
    </w:p>
    <w:p>
      <w:pPr>
        <w:autoSpaceDN w:val="0"/>
        <w:autoSpaceDE w:val="0"/>
        <w:widowControl/>
        <w:spacing w:line="246" w:lineRule="exact" w:before="0" w:after="4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USTOMJEE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6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POLAK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LEFT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INGOGO</w:t>
            </w:r>
          </w:p>
        </w:tc>
        <w:tc>
          <w:tcPr>
            <w:tcW w:type="dxa" w:w="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4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DURBAN.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IN-</w:t>
            </w:r>
          </w:p>
        </w:tc>
      </w:tr>
      <w:tr>
        <w:trPr>
          <w:trHeight w:hRule="exact" w:val="30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7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4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REGARDING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Parliament of the Union of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such letter appears to have been sent. In his speech, as chairman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 of Natal Indians, Dawad Mahomed said that the slanderous statement by </w:t>
      </w:r>
      <w:r>
        <w:rPr>
          <w:rFonts w:ascii="Times" w:hAnsi="Times" w:eastAsia="Times"/>
          <w:b w:val="0"/>
          <w:i w:val="0"/>
          <w:color w:val="000000"/>
          <w:sz w:val="18"/>
        </w:rPr>
        <w:t>Haggar, that most of them were not Indians at all, but alien Asiatics, had been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‘adequately’ answered by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Natal Mercury.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sent to General Smuts by the Natal Indian Congress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4. As no reply was received, a further telegram was dispatched on March 6.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7, the Private Secretary to Smuts sent a telegraphic reply:  . . .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does not deal with people, whether white or coloured, domiciled or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South Africa, but is, as is outlined in the preamble, a Bill to regulate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pure and simple. Asiatic laws regulating rights of those resident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Provinces remain unaltered and are not repealed, except Act 2 of 1907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autoSpaceDE w:val="0"/>
        <w:widowControl/>
        <w:spacing w:line="220" w:lineRule="exact" w:before="1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Natal, 297 miles from Durban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0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9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258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PHOENIX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DURBAN.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TOWN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TOMORROW.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GENERAL SMUTS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1911</w:t>
      </w:r>
    </w:p>
    <w:p>
      <w:pPr>
        <w:autoSpaceDN w:val="0"/>
        <w:tabs>
          <w:tab w:pos="610" w:val="left"/>
          <w:tab w:pos="890" w:val="left"/>
          <w:tab w:pos="1630" w:val="left"/>
          <w:tab w:pos="2670" w:val="left"/>
          <w:tab w:pos="3590" w:val="left"/>
          <w:tab w:pos="4170" w:val="left"/>
          <w:tab w:pos="54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RESTRICTION</w:t>
      </w:r>
    </w:p>
    <w:p>
      <w:pPr>
        <w:autoSpaceDN w:val="0"/>
        <w:tabs>
          <w:tab w:pos="1050" w:val="left"/>
          <w:tab w:pos="2090" w:val="left"/>
          <w:tab w:pos="38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ASIATICS</w:t>
      </w:r>
    </w:p>
    <w:p>
      <w:pPr>
        <w:autoSpaceDN w:val="0"/>
        <w:tabs>
          <w:tab w:pos="710" w:val="left"/>
          <w:tab w:pos="1390" w:val="left"/>
          <w:tab w:pos="2050" w:val="left"/>
          <w:tab w:pos="3310" w:val="left"/>
          <w:tab w:pos="3990" w:val="left"/>
          <w:tab w:pos="4710" w:val="left"/>
          <w:tab w:pos="52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ENTER</w:t>
      </w:r>
    </w:p>
    <w:p>
      <w:pPr>
        <w:autoSpaceDN w:val="0"/>
        <w:tabs>
          <w:tab w:pos="1430" w:val="left"/>
          <w:tab w:pos="2650" w:val="left"/>
          <w:tab w:pos="3590" w:val="left"/>
          <w:tab w:pos="4610" w:val="left"/>
          <w:tab w:pos="52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OUT</w:t>
      </w:r>
    </w:p>
    <w:p>
      <w:pPr>
        <w:autoSpaceDN w:val="0"/>
        <w:tabs>
          <w:tab w:pos="1690" w:val="left"/>
          <w:tab w:pos="2750" w:val="left"/>
          <w:tab w:pos="3590" w:val="left"/>
          <w:tab w:pos="50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WROTE</w:t>
      </w:r>
    </w:p>
    <w:p>
      <w:pPr>
        <w:autoSpaceDN w:val="0"/>
        <w:tabs>
          <w:tab w:pos="610" w:val="left"/>
          <w:tab w:pos="1030" w:val="left"/>
          <w:tab w:pos="2350" w:val="left"/>
          <w:tab w:pos="3170" w:val="left"/>
          <w:tab w:pos="4050" w:val="left"/>
          <w:tab w:pos="4750" w:val="left"/>
          <w:tab w:pos="5310" w:val="left"/>
          <w:tab w:pos="61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1030" w:val="left"/>
          <w:tab w:pos="1830" w:val="left"/>
          <w:tab w:pos="2650" w:val="left"/>
          <w:tab w:pos="3450" w:val="left"/>
          <w:tab w:pos="3850" w:val="left"/>
          <w:tab w:pos="4290" w:val="left"/>
          <w:tab w:pos="53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TELEGRAPHIC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INFORMATION.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5224;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LETTER TO DIRECTOR OF PRISONS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Daniel Armugam, who was discharged from Diepkloof Gaol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passive resister on the 1st instant, informs my Association that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cell occupied by him and his fellow-prisoners, about a fortnight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his discharge, at one o’clock, when he was half asleep,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a snake just crawling on his neck. He naturally got up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E.F.C. Lane”, 2-3-1911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2-3-1911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M. Cachalia.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terrified, and succeeded in shaking it off. Fortunately,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light in the cell, and he awakened his neighbour, towards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 was going. In an instant, all the occupants of the cell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awake. It appears that one of the prisoners was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 with his sandals, and these were used for killing the snake.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Armugam, as also the other Indian prisoners who were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inform my Association that the cells at Diepkloof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ill-constructed, and are not proof against reptiles. Some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further inform my Association that the discovery of a snake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night-time is not an entirely unusual occurrence in that cell.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experience, a snake was found there some time before also.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respectfully draw your attention to the matter,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cells may be so constructed as to avoid danger of the kind 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in your hands on Monday. I think that Polak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in Durban. I have just condensed what I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regarding Ritch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other correspondence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I am sending you. When Polak comes there you may show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He may make what use he likes of it beyond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For the time being, I shall be almost every day in town,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an unfavourable construction of the first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I may even have to go to Cape Town. Everything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how matters progress. If there is too much pressure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in connection with the Bill, I think it will be better to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judgments in the Chhotabhai case.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Bill places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Director replied, saying that he was inquiring.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of the meeting held in London to present a testimonial to Ritch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11th, 18th and 25th March.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Accordingly the judgment was published later serially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22-4-1911 and 29-4-1911. The Gujarati translation was, however, published in March in </w:t>
      </w:r>
      <w:r>
        <w:rPr>
          <w:rFonts w:ascii="Times" w:hAnsi="Times" w:eastAsia="Times"/>
          <w:b w:val="0"/>
          <w:i w:val="0"/>
          <w:color w:val="000000"/>
          <w:sz w:val="18"/>
        </w:rPr>
        <w:t>four instalments.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judgments in the background. I send you also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yesterday, which should be condensed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reproduced; and, of course, you will get the Press Notices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exchanges. In the event of the Bill not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or being materially altered for the worse, we shall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the newspaper notices.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OLIVE DOKE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OLIVE,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enjoyed your holiday.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and I mentioned the fact to Ramdas also. I shall now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can send both the boys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Thursday. The journey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 is an expensive item and the other boys on the Farm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want an opportunity of learning simple singing.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Bill I propose to wait for a week or so.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all the same for your kind offer.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remember me to mother.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UTHERLAND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photocopy of the original in Gandhiji’s hand: C.W. 4929.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M. Doke</w:t>
      </w:r>
    </w:p>
    <w:p>
      <w:pPr>
        <w:autoSpaceDN w:val="0"/>
        <w:autoSpaceDE w:val="0"/>
        <w:widowControl/>
        <w:spacing w:line="220" w:lineRule="exact" w:before="11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J. J. Doke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and Devdas, for taking lessons in music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HELP FROM THREE WOMEN</w:t>
      </w:r>
    </w:p>
    <w:p>
      <w:pPr>
        <w:autoSpaceDN w:val="0"/>
        <w:autoSpaceDE w:val="0"/>
        <w:widowControl/>
        <w:spacing w:line="280" w:lineRule="exact" w:before="2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struggle we have received help not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men but in equal measure from notable women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of the help received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in India under the leadership of Mrs. Ramabai Ranade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Petit.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we have had a Reuter message about a forceful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 Mayo [published] in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also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copy of the article itself and have a clearer idea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contents. She writes about the whole of South Africa. As we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 translation, we do not wish to say more about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 shall merely give some particulars of Mrs. Mayo. She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lady of about 60. She is a novelist and journalist, and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the late Tolstoy to translate his works. We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see why it was that her article caused the stir it did.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Mrs. Mayo, there is Miss Hilda Howsin.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lecture at the East India Association is worth reading. In this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issues involved in matters relating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Everyone who commented on her lecture admired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and expressed sympathy for the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time that these two ladies were thus engaged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or speaking, Miss Polak was appointed Secretary of the Committee.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is there, then, to feel dispirited, when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getting help, whether or no we ask for it, when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well known, and when South African Indians are attracting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attention and India’s prestige is rising correspondingly?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this is the fruit of our struggle having been prolonged,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fight on with still greater zeal.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intend to publish Mrs. Mayo’s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report of Miss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John R. Mayo occasionally wrote under the assumed name of Edward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Garrett. The article appeared in the </w:t>
      </w:r>
      <w:r>
        <w:rPr>
          <w:rFonts w:ascii="Times" w:hAnsi="Times" w:eastAsia="Times"/>
          <w:b w:val="0"/>
          <w:i/>
          <w:color w:val="000000"/>
          <w:sz w:val="18"/>
        </w:rPr>
        <w:t>Millgate Monthly.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April 22, 29, May 6, 13, 20 and 27, 1911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translation.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Howsin’s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subsequent issues.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4-3-1911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RAMBHABAI SODHA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wrangling over Rambhabai’s case still continues.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High Court having confirmed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appeal has been filed to a higher court. This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case involving a woman, it will be wise, from a practical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to take all possible steps to prevent her being lodged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no special reflection on our idealism and the appeal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welcomed. By filing the appeal, moreover, we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all blame. We give proof to the world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not to send women to gaol except as a last resort.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can no longer allege that we are intent on sending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to gaol.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clay is on the potter’s wheel. We shall see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 it turns out. Meanwhile, we urge Indians, both men and women, to </w:t>
      </w:r>
      <w:r>
        <w:rPr>
          <w:rFonts w:ascii="Times" w:hAnsi="Times" w:eastAsia="Times"/>
          <w:b w:val="0"/>
          <w:i w:val="0"/>
          <w:color w:val="000000"/>
          <w:sz w:val="22"/>
        </w:rPr>
        <w:t>emulate the example of Rambhabai.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/>
          <w:color w:val="000000"/>
          <w:sz w:val="22"/>
        </w:rPr>
        <w:t>4-3-1911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TELEGRAM TO TOLSTOY FARM AND H. KALLENBACH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(1)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</w:p>
    <w:p>
      <w:pPr>
        <w:autoSpaceDN w:val="0"/>
        <w:autoSpaceDE w:val="0"/>
        <w:widowControl/>
        <w:spacing w:line="266" w:lineRule="exact" w:before="5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H. 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3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EXTREMELY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</w:tbl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April 29, May 6, 13, 27, June 3 and 10, 1911.</w:t>
      </w:r>
    </w:p>
    <w:p>
      <w:pPr>
        <w:autoSpaceDN w:val="0"/>
        <w:autoSpaceDE w:val="0"/>
        <w:widowControl/>
        <w:spacing w:line="22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Magistrate had sentenced her, on January 10, 1911 to a fine of £10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month’s imprisonment. The High Court revised the sentence to one of fine or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COMING     EVENING     TWO     SORABJEES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TELEGRAM TO PRIVATE SECRETARY TO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4, 1911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650" w:val="left"/>
          <w:tab w:pos="1550" w:val="left"/>
          <w:tab w:pos="2630" w:val="left"/>
          <w:tab w:pos="3470" w:val="left"/>
          <w:tab w:pos="4090" w:val="left"/>
          <w:tab w:pos="4830" w:val="left"/>
          <w:tab w:pos="5790" w:val="left"/>
        </w:tabs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INSTANT</w:t>
      </w:r>
    </w:p>
    <w:p>
      <w:pPr>
        <w:autoSpaceDN w:val="0"/>
        <w:tabs>
          <w:tab w:pos="830" w:val="left"/>
          <w:tab w:pos="1590" w:val="left"/>
          <w:tab w:pos="3070" w:val="left"/>
          <w:tab w:pos="4490" w:val="left"/>
          <w:tab w:pos="5230" w:val="left"/>
          <w:tab w:pos="57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COUNSEL</w:t>
      </w:r>
    </w:p>
    <w:p>
      <w:pPr>
        <w:autoSpaceDN w:val="0"/>
        <w:tabs>
          <w:tab w:pos="1170" w:val="left"/>
          <w:tab w:pos="2210" w:val="left"/>
          <w:tab w:pos="3170" w:val="left"/>
          <w:tab w:pos="4170" w:val="left"/>
          <w:tab w:pos="52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1310" w:val="left"/>
          <w:tab w:pos="2450" w:val="left"/>
          <w:tab w:pos="3710" w:val="left"/>
          <w:tab w:pos="47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TEST</w:t>
      </w:r>
    </w:p>
    <w:p>
      <w:pPr>
        <w:autoSpaceDN w:val="0"/>
        <w:tabs>
          <w:tab w:pos="870" w:val="left"/>
          <w:tab w:pos="2170" w:val="left"/>
          <w:tab w:pos="3630" w:val="left"/>
          <w:tab w:pos="52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890" w:val="left"/>
          <w:tab w:pos="1910" w:val="left"/>
          <w:tab w:pos="3270" w:val="left"/>
          <w:tab w:pos="4110" w:val="left"/>
          <w:tab w:pos="49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PROHIBITED</w:t>
      </w:r>
    </w:p>
    <w:p>
      <w:pPr>
        <w:autoSpaceDN w:val="0"/>
        <w:tabs>
          <w:tab w:pos="970" w:val="left"/>
          <w:tab w:pos="1890" w:val="left"/>
          <w:tab w:pos="2930" w:val="left"/>
          <w:tab w:pos="3830" w:val="left"/>
          <w:tab w:pos="497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ADVISES</w:t>
      </w:r>
    </w:p>
    <w:p>
      <w:pPr>
        <w:autoSpaceDN w:val="0"/>
        <w:tabs>
          <w:tab w:pos="930" w:val="left"/>
          <w:tab w:pos="2130" w:val="left"/>
          <w:tab w:pos="3230" w:val="left"/>
          <w:tab w:pos="4610" w:val="left"/>
          <w:tab w:pos="53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150" w:val="left"/>
          <w:tab w:pos="2490" w:val="left"/>
          <w:tab w:pos="3310" w:val="left"/>
          <w:tab w:pos="47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COMMON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LAW. IF GENERAL SMUTS WILL BE PLEASED GIVE ASSURANCE BILL WILL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5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ALTERED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0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REMOVING </w:t>
            </w:r>
          </w:p>
        </w:tc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UNCERTAINTY</w:t>
            </w:r>
          </w:p>
        </w:tc>
      </w:tr>
      <w:tr>
        <w:trPr>
          <w:trHeight w:hRule="exact" w:val="2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8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COMMUNITY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CEASE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PASSIVE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RESISTANCE      AND      GRATEFULLY      ACCEPT      BILL.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5234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18-9-1911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E.F.C. LANE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convey my thanks to General Smuts for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1st footnote of “Letter to E.F.C.Lane”, 4-3-1911.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Sorabji Adajania and Sorabjee Rustomjee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photostat has the date 6th;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gives the correct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date, the 4th.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8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received? I need hardly repeat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of the 2nd instant, that it is my sincere desire to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struggle to a close. I, therefore, welcome the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Asiatics who pass the education test will not be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No. 36 of 1908 of the Transvaal, which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repealed.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naturally not relied, in this very important matter,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unaided interpretation of the Bill. I have now received Counsel’s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which advises that my interpretation is totally wrong,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 of the Bill does not protect educated Asiatics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Act 36. The opinion before me states emphatically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7, if nothing else, militates against any such interpretation.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submit that the Bill should be so amended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to make the point absolutely clear.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will agree with me that this time nothing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or uncertain so far as the meaning of the Bill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the Government 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in question also raises a difficulty which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anticipated, namely, that the minor children of registered Asiatics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at present in the Transvaal are not at all protected,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in the Chhotabhai case,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neither the wives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 children will have common law protection in this Bill.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therefore, that these two points will also be made perfectly clear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Committee stage.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a satisfactory assurance on the points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raising in this letter, I shall be prepared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in the Transvaal to send a formal acquiescence,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will then naturally end. May I also express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assurance requested is given, those who are now in gaol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discharged, and those who have been suffering rightly or wrongly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said: “. . . . Asiatics admitted as immigrants under new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would not fall under registration laws and would not be restricted to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limits. In order to prevent confusing them with those legally resident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and liable to registration it would be necessary to keep the lists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they will belong to the educated class, their signatures taken on admission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be sufficient . . .”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18-3-1911.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Gregorowski;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H. S. L. Polak, 4-3-1911 and “Letter to J.J. </w:t>
      </w:r>
      <w:r>
        <w:rPr>
          <w:rFonts w:ascii="Times" w:hAnsi="Times" w:eastAsia="Times"/>
          <w:b w:val="0"/>
          <w:i w:val="0"/>
          <w:color w:val="000000"/>
          <w:sz w:val="18"/>
        </w:rPr>
        <w:t>Doke”, 8-3-1911.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“Chhotabhai Case”, 28-1-1911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Minister of Interior”, 10-3-1911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conscience’ sake will not be penalised, but that the rights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passive resister would have under Act 36 of 1908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respected.</w:t>
      </w:r>
    </w:p>
    <w:p>
      <w:pPr>
        <w:autoSpaceDN w:val="0"/>
        <w:autoSpaceDE w:val="0"/>
        <w:widowControl/>
        <w:spacing w:line="220" w:lineRule="exact" w:before="86" w:after="0"/>
        <w:ind w:left="0" w:right="5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40" w:lineRule="exact" w:before="62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5227;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18-3-1911</w:t>
      </w:r>
    </w:p>
    <w:p>
      <w:pPr>
        <w:autoSpaceDN w:val="0"/>
        <w:autoSpaceDE w:val="0"/>
        <w:widowControl/>
        <w:spacing w:line="292" w:lineRule="exact" w:before="370" w:after="0"/>
        <w:ind w:left="0" w:right="17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receive with this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Thursday last,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separate cover. After that letter was closed, I saw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Bill had already been read a first time. On Friday, I, therefore, sent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wire to General Smuts: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know whether section one Immigrants’ Restriction Bill just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introduced contemplates Asiatics who may pass education test will be 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enter Transvaal without being liable to take out registration under Act 36,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1908. Wrote letter yesterday more fully but in view Bill having been read first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 request telegraphic information.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his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per copy enclosed was received today.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seems to be satisfactory in more ways than one. It shows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your work in London and Polak’s in India have told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and Indian Governments, and the latter’s pressure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Government. We ought not, however, to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assurance. We want no loophole left. It will, therefore,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watch the progress of the Bill, so far as the points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are concerned. Polak strongly urges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Schreiner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points raised by me in my 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W. Ritch”, 2-3-1911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General Smuts”, 3-3-1911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</w:t>
      </w:r>
      <w:r>
        <w:rPr>
          <w:rFonts w:ascii="Times" w:hAnsi="Times" w:eastAsia="Times"/>
          <w:b w:val="0"/>
          <w:i w:val="0"/>
          <w:color w:val="000000"/>
          <w:sz w:val="18"/>
        </w:rPr>
        <w:t>footnoteof “Letter to E.F.C. Lane”, 4-3-1911.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Philip Schreiner (1857-1919); politician and barrister; High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 for Union of South Africa in England, 1914; Member of Rhodes’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 Ministry, 1898; twice Attorney-General; Prime Minister of Cape Colony,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1898-1900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Gregorowski. I agree with him entirely, and it will be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if we collect opinions from all sides. I am suggesting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that he should confer with Laughton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Bill has been set down for the second reading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week. All our principal representations, therefore,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either before the Government or before Parliament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As it seems that the Transvaal question will not cause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I propose, subject to your approval, to remain here. Polak,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attends to Durban, and you remain there until the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Professor Gokhale cabled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follows: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Wire views new proposals. Arranging here frustrate Natal move. Private.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which the following reply was sent: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assurance Natal. Regarding new Bill cable later.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we would wait yet awhile before cabling views on the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Bill. There would naturally be expenses on your side. I hope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Cape Indians will provide a fund for conducting the campaign.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not expect passive resistance funds to be used for ameliorating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 in the Cape Peninsula, nor can we afford to rely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promises they may make. If they do not want you to take Schreiner’s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then, I am afraid, we should drop it. But, if they do, they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pay for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S.N. 5231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 to Ritch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you most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I want to give you also. I yesterday sent a packet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containing a lot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West directly,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2-3-l911, “Letter to R.Gregorowski”, 2-3-1911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lawyer of Durban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13, 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the cable was received on March 2,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H. West”, 3-3-1911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you would be in Durban on Monday.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sending the packet to you because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new Bill campaign, and I do not want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concentration of your thought upon that. Further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on the Bill I am sending you.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condensed, as also that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Ritch about expenses is equally applicable to expenses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Let that particular business be absolutely clear.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spend anything, we will still fight on in so far as they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advice, but it is impossible to use passive resistance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dictating, I received Gregorowski’s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FFFFFF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dead against the Bill, as you will see. Some points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 do not share, but we must accept the opinion as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correct, because the matter is too important to be in any </w:t>
      </w:r>
      <w:r>
        <w:rPr>
          <w:rFonts w:ascii="Times" w:hAnsi="Times" w:eastAsia="Times"/>
          <w:b w:val="0"/>
          <w:i w:val="0"/>
          <w:color w:val="000000"/>
          <w:sz w:val="22"/>
        </w:rPr>
        <w:t>respect left in a state of uncertainty.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HARILAL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Fagan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when it was least expected. We are all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 letter comes from you. The general expectation is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no letter from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Ba is not true. Had she intended to go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hardly have been scared by my stipulation. And my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was meaningless. If she had wanted to return she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borrowed money from anybody and done so. The fact is that Ba does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Gregorowski’s opinion not available in full; see however “Letter to E.F.C. </w:t>
      </w:r>
      <w:r>
        <w:rPr>
          <w:rFonts w:ascii="Times" w:hAnsi="Times" w:eastAsia="Times"/>
          <w:b w:val="0"/>
          <w:i w:val="0"/>
          <w:color w:val="000000"/>
          <w:sz w:val="18"/>
        </w:rPr>
        <w:t>Lane”, 4-3-1911, and “Letter to J. J. Doke”, 7-3-1911.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before the second reading of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Restriction, Bill, which took place on March 13, 1911. The </w:t>
      </w:r>
      <w:r>
        <w:rPr>
          <w:rFonts w:ascii="Times" w:hAnsi="Times" w:eastAsia="Times"/>
          <w:b w:val="0"/>
          <w:i/>
          <w:color w:val="000000"/>
          <w:sz w:val="18"/>
        </w:rPr>
        <w:t>Fagan Shud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 prior to it </w:t>
      </w:r>
      <w:r>
        <w:rPr>
          <w:rFonts w:ascii="Times" w:hAnsi="Times" w:eastAsia="Times"/>
          <w:b w:val="0"/>
          <w:i w:val="0"/>
          <w:color w:val="000000"/>
          <w:sz w:val="18"/>
        </w:rPr>
        <w:t>was March 5, 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her own mind. However I have nothing to say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for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ashamed of in your being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and general literary education. You could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had I given you the necessary opportunity.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boys in India possess is not due to the education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 schools, but is due to the unique Indian way of life. It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meritorious deeds of our ancestors that we find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 of behaviour, thrift, etc., around us, in spite of the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inroads of modern education, the immorality that we see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their growing selfishness. This I am writing to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courage and ask you to go deeper into the matter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yourself. It is not right to attribute the relation of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effect between things after just a superficial glance.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stand in the way of your studies or other ambitions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have, provided there is nothing positively immoral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may therefore cast off all fear and pursue your studies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like. I may not like some of your views, but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about your character I do not have any anxiety on your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Sorabjee is sitting by me as I am writing this letter. Shelat also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to the Farm.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has not yet had its second reading.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 in the possession of the Navajivan Trust: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663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H. S. L. POLAK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glad that you rated our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so soundly, as I knew you would. They appreciate it,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suspected person may, in my opinion, be challenged by 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officer anywhere, even within the border of the Union.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why could an educated Indian not be challenged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Natal from the Transvaal? If you say that he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challenged, such an Indian then could not be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crossing the Natal border from the Transvaal side, and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would break down, in spite of Clause 7 of the Bill.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at present in existence does notprevent the entry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into Natal. Your argument about 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entering from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sound. It seems difficult to believe that the omission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minor children is deliberate, and, if it is, we ought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wreck the Bill. I think that we are bound to protest strongly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the Cape against the education test, and we must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raise the question of inter-communication. If Smuts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assurance that the education test will be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inter-communication, assuming that challenge within the border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may waive the objection. Otherwise, it should be persisted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The question Anglia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raises about domicile is not a bad one. In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is not possible for a man to claim a double domicile.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domicile certificates produced by Transvaal residents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muster. I have, however, always feared a legal difficulty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it may well be that those who are registered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may, in future, be taken to have forfeited their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domicile. Production of a certificate of Natal domicile is proof,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most, only of domicile to the day of leaving that place but is not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domicile subsists at the time of re-entry. I would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Transvaal Indians who are registered, but who are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their Natal domicile, and who are in possession of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for the time being, remain in Natal, or, not being there,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Natal rather than remain in the Transvaal, because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domicile cannot be raised, and a man who is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at the time of the taking effect of the new Bill cannot be sued.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remarks apply to the Indians at the Cape.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send a leading article on the Bill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to Phoenix, but a copy will be sent to you in Durban. For further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refer you to my letter to Ritch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5235</w:t>
      </w:r>
    </w:p>
    <w:p>
      <w:pPr>
        <w:autoSpaceDN w:val="0"/>
        <w:autoSpaceDE w:val="0"/>
        <w:widowControl/>
        <w:spacing w:line="220" w:lineRule="exact" w:before="5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Royeppen;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before 30-5-1908.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C. Anglia, Joint Honorary Secretary, Natal Indian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 did not.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 13-3-1911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6-3-1911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MAUD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enclosures will tell their own tale. You will have the full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envy your having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However, I suggest your not writing anything at all about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hear anything from me by cable. I am not at all certain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Bill; nobody seems to be; and in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all presumption must be against the Bill. When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becomes necessary, you will have the views emphatically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the other, and you will have objections from me in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Till then, you can only give the information to inquirers.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cabling anything to you, because we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there at the time of writing. I have anxious cable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India, but have simply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are to await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cables. All that we for the time being should say is that no Bill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passive resisters, unless two things are unconditionally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granted—repeal of Act 2 of 1907, and the entry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pass the education test without liability to any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If the Bill clearly means the latter, as it clearly repeals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[Act] 2 of 1907, we shall lay down our arms, however bad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the Bill may be. This does not mean that we cease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here or the Government there with our other troubles,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take up passive resistance regarding them.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we still endeavour to carry on a less active agitation.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petitioning agitation constitutional to distinguish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because passive resistance is just as constitutional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petitioning. What a happy coincidence it is that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here just in the nick of time. I think that he himself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his presence is far more necessary here just now than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unreservedly express your opinion that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and Natal, the Bill is as bad as it possibly can be. There </w:t>
      </w:r>
      <w:r>
        <w:rPr>
          <w:rFonts w:ascii="Times" w:hAnsi="Times" w:eastAsia="Times"/>
          <w:b w:val="0"/>
          <w:i w:val="0"/>
          <w:color w:val="000000"/>
          <w:sz w:val="22"/>
        </w:rPr>
        <w:t>theoretical equality does not weigh so, because we have it already. The</w:t>
      </w:r>
    </w:p>
    <w:p>
      <w:pPr>
        <w:autoSpaceDN w:val="0"/>
        <w:autoSpaceDE w:val="0"/>
        <w:widowControl/>
        <w:spacing w:line="22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4-3-1911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cable to G. K. Gokhale quoted in “Letter to L. W. Ritch”, 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practical rights under this Bill, therefore,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and tangible grievance requiring redress, and, as you will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and Natal are moving. I only hope that they will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to be able to make an impression on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perfectly at ease, seeing that Messrs Ritch and Polak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spots. When I receive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Mr. Ritch,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buy an oak frame in accordance with your instructions,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memo of charges, and present the thing to him.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sending £15 for the Committee, I am sending £18.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enable you to get on without a handicap, and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paying the quarterly charges.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8"/>
        </w:rPr>
        <w:t>photostat of the typewritten office copy: S.N. 5236</w:t>
      </w:r>
    </w:p>
    <w:p>
      <w:pPr>
        <w:autoSpaceDN w:val="0"/>
        <w:autoSpaceDE w:val="0"/>
        <w:widowControl/>
        <w:spacing w:line="320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TELEGRAM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TRANSLATE     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THERE      NO      TIME.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office copy: S.N. 5238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in London by Indian and British sympathisers. The address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translation of the Bill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11-3-1911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wire sent to General Smuts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reply has been received to the time of writing. I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cable from Natesan,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Cable immediately advantages disadvantages new Act. Also advise nature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future agitation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simply cabled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Bill is being considered,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that they will have a reply later.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Maud this week £25 for Mrs. Ritch, £l7 for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Polak, and £18 for the Committee. The last amount ought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I telegraphed you today as per copy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Doke,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mention, is in correspondence with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>of Smuts not yielding as to the amendment of the Bill in order to ma-</w:t>
      </w:r>
      <w:r>
        <w:rPr>
          <w:rFonts w:ascii="Times" w:hAnsi="Times" w:eastAsia="Times"/>
          <w:b w:val="0"/>
          <w:i w:val="0"/>
          <w:color w:val="000000"/>
          <w:sz w:val="22"/>
        </w:rPr>
        <w:t>ke good the meaning he attaches to it, do you consider that my prese-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 is at all necessary in Cape Town? If you do, please wire.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undertake the journey, unless it is absolutely necessary.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representations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Port Elizabeth and Kimberley, or aut-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hority from them to you or to the League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represent in their behalf.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Leave Mr. Cohen with Mrs. Ritch? I hope you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to Maud whatever you may consider necessary.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copy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letter to her.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5239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6th but the wire was sent to Smuts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4th;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</w:t>
      </w:r>
      <w:r>
        <w:rPr>
          <w:rFonts w:ascii="Times" w:hAnsi="Times" w:eastAsia="Times"/>
          <w:b w:val="0"/>
          <w:i w:val="0"/>
          <w:color w:val="000000"/>
          <w:sz w:val="18"/>
        </w:rPr>
        <w:t>Private Secretary to Minister of</w:t>
      </w:r>
      <w:r>
        <w:rPr>
          <w:rFonts w:ascii="Times" w:hAnsi="Times" w:eastAsia="Times"/>
          <w:b w:val="0"/>
          <w:i w:val="0"/>
          <w:color w:val="000000"/>
          <w:sz w:val="18"/>
        </w:rPr>
        <w:t>Interior”, 4-3-1911.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Xavier Merriman;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“Deputation’s Voyage [-1]”, after 23-6-1909.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representations seem to have been sent by the Indians of these towns.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the British Indian Association of Port Elizabeth and the Indian Political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of Kimberley had sent messages of sympathy and support to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mass meeting held at Cape Town on March 12, 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India League. There were two rival organisations of Indians in Cape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Town at this time: the British India League and the South African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Association. Gandhiji and Ritch brought about their amalgamation under the name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“Cape British Indian Union”.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Maud Polak”, 6-3-1911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TELEGRAM TO ABDUL CAADIR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AADIR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tabs>
          <w:tab w:pos="710" w:val="left"/>
          <w:tab w:pos="1770" w:val="left"/>
          <w:tab w:pos="2810" w:val="left"/>
          <w:tab w:pos="3390" w:val="left"/>
          <w:tab w:pos="3890" w:val="left"/>
          <w:tab w:pos="4710" w:val="left"/>
          <w:tab w:pos="557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ANYTHING.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ALREADY ADVISED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CAPE, NATAL OFFER STUBBORN OPPOSITION. KNOW</w:t>
      </w:r>
    </w:p>
    <w:p>
      <w:pPr>
        <w:autoSpaceDN w:val="0"/>
        <w:tabs>
          <w:tab w:pos="1190" w:val="left"/>
          <w:tab w:pos="2170" w:val="left"/>
          <w:tab w:pos="3110" w:val="left"/>
          <w:tab w:pos="4490" w:val="left"/>
          <w:tab w:pos="53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“MERCURY”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LEGAL</w:t>
      </w:r>
    </w:p>
    <w:p>
      <w:pPr>
        <w:autoSpaceDN w:val="0"/>
        <w:tabs>
          <w:tab w:pos="1050" w:val="left"/>
          <w:tab w:pos="2030" w:val="left"/>
          <w:tab w:pos="2590" w:val="left"/>
          <w:tab w:pos="3110" w:val="left"/>
          <w:tab w:pos="3630" w:val="left"/>
          <w:tab w:pos="46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RESISTANCE</w:t>
      </w:r>
    </w:p>
    <w:p>
      <w:pPr>
        <w:autoSpaceDN w:val="0"/>
        <w:tabs>
          <w:tab w:pos="1150" w:val="left"/>
          <w:tab w:pos="3270" w:val="left"/>
          <w:tab w:pos="55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CEASE. IF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INDIANS 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</w:t>
      </w:r>
    </w:p>
    <w:p>
      <w:pPr>
        <w:autoSpaceDN w:val="0"/>
        <w:tabs>
          <w:tab w:pos="630" w:val="left"/>
          <w:tab w:pos="1470" w:val="left"/>
          <w:tab w:pos="1910" w:val="left"/>
          <w:tab w:pos="2570" w:val="left"/>
          <w:tab w:pos="3230" w:val="left"/>
          <w:tab w:pos="3790" w:val="left"/>
          <w:tab w:pos="4330" w:val="left"/>
          <w:tab w:pos="4730" w:val="left"/>
          <w:tab w:pos="55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GOOD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ADVANTAGE.     FURTHER     INFORMATION     SEE     MR. POLAK.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J. J. DOKE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accordance with my promise, I reduce to writing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 that appear to me to be essential to stopping passive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resistance. The demands, as you know, are the repeal of Asiatic 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No. 2 of 1907 and the legal equality of educated Asiatics 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immigration, reduced in practice to the entry into the Transvaal of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least six highly educated Asiatics per annum.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demand is granted by the Bill, in that the schedule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Abdul Caadir’s telegram of the same date: “Immigration Bill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exterminating act. Surprise[d] you accept today’s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Mercury. </w:t>
      </w:r>
      <w:r>
        <w:rPr>
          <w:rFonts w:ascii="Times" w:hAnsi="Times" w:eastAsia="Times"/>
          <w:b w:val="0"/>
          <w:i w:val="0"/>
          <w:color w:val="000000"/>
          <w:sz w:val="18"/>
        </w:rPr>
        <w:t>If you do you ruin whole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You run after shadow giving away rights of Natal Cape. Be warned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 Don’t blunder again at concluding stage. Reply.” (S.N. 5240)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Abdul Caadir,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“Circular Regarding Kheda Situation”, 27-3-1918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Adam Gool”, p. 417, “Letter to Abdul Hamid Gool”,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2-3-1911 and “Letter to H. S. L. Polak”, 2-3-1911.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repeals Act 2 of 1907. The second demand also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granted. But [it] is the opinion of a well-known barrister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 does not make it possible for educated Asiatics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under the education clause of the Bill.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opinion,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own, the existence of the second Registration Act,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blocks the way. It is, therefore, necessary to so amend the Bill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exempt educated Asiatics who may enter under the education test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operation of the Registration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disability seems also to be contemplated by the Bill.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minor children of non-prohibited immigrants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they have been hitherto. I can only hope that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oversight.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in securing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amendment, at least so far as the status of educated Asiatics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because General Smuts, in a telegram received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my query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educated Asiatics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registration laws of either the Transvaal or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>Free State.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Bill is amended in Committee as to the points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 above, passive resistance can immediately end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of conscientious objectors can be avoided.</w:t>
      </w:r>
    </w:p>
    <w:p>
      <w:pPr>
        <w:autoSpaceDN w:val="0"/>
        <w:autoSpaceDE w:val="0"/>
        <w:widowControl/>
        <w:spacing w:line="220" w:lineRule="exact" w:before="6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H. S. L. POLAK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wire received from Smuts, as I telephoned </w:t>
      </w:r>
      <w:r>
        <w:rPr>
          <w:rFonts w:ascii="Times" w:hAnsi="Times" w:eastAsia="Times"/>
          <w:b w:val="0"/>
          <w:i w:val="0"/>
          <w:color w:val="000000"/>
          <w:sz w:val="22"/>
        </w:rPr>
        <w:t>to you:</w:t>
      </w:r>
    </w:p>
    <w:p>
      <w:pPr>
        <w:autoSpaceDN w:val="0"/>
        <w:autoSpaceDE w:val="0"/>
        <w:widowControl/>
        <w:spacing w:line="220" w:lineRule="exact" w:before="4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R. Gregorowski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4-3-1911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General Smuts”, 3-3-1911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1627"/>
        <w:gridCol w:w="1627"/>
        <w:gridCol w:w="1627"/>
        <w:gridCol w:w="1627"/>
      </w:tblGrid>
      <w:tr>
        <w:trPr>
          <w:trHeight w:hRule="exact" w:val="25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 March. Your letters of 2nd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4th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March and telegram 4th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March all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duly received. The legal questions raised by your Counsel are being gone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Minister with legal advisers.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copies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what I have sent to West directly.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changes to suggest, you will either send special messenger, or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Phoenix, or do whatever you choose, and if you want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being published you will also advise West.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Legislative Assembly herewith with copy.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thereof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gone to Ritch and to West. Your copy, after it is duly signed,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Ritch with a covering letter from the officers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authorising him to send it to Sir David Hunter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he wishes to, that the petition will be presented only if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it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sending anything for the Senate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because it will be at least a week, if not more, before the Bill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the. . . 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petition to the Senate, therefore, may have to be altered.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copies of telegrams exchanged between Mr. Abdul Caadir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Polak will give you such information as I have.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now telegraphing </w:t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authority from the British Indian</w:t>
      </w:r>
    </w:p>
    <w:p>
      <w:pPr>
        <w:autoSpaceDN w:val="0"/>
        <w:autoSpaceDE w:val="0"/>
        <w:widowControl/>
        <w:spacing w:line="220" w:lineRule="exact" w:before="388" w:after="0"/>
        <w:ind w:left="432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E.F.C. Lane”, 2-3-1911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4-3-1911.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6th; see, however, “Telegram to Private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Interior”, 4-3-1911.</w:t>
      </w:r>
    </w:p>
    <w:p>
      <w:pPr>
        <w:autoSpaceDN w:val="0"/>
        <w:autoSpaceDE w:val="0"/>
        <w:widowControl/>
        <w:spacing w:line="220" w:lineRule="exact" w:before="1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Petition to Union Assembly”, 9-3-1911.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dated 9-3-1911 was presented to the Legislative Assembly on </w:t>
      </w:r>
      <w:r>
        <w:rPr>
          <w:rFonts w:ascii="Times" w:hAnsi="Times" w:eastAsia="Times"/>
          <w:b w:val="0"/>
          <w:i w:val="0"/>
          <w:color w:val="000000"/>
          <w:sz w:val="18"/>
        </w:rPr>
        <w:t>15-3-1911.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cut off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Abdul Caadir”, 7-3-1911.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10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sent to Smuts also, telling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acting in connection with the Transvaal matter. Polak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telephoned, and you will have a telegram from him also.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 think is the proper course to adopt regarding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Natal. We do not want to send the petition, if the points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covered in some shape or form by General Smuts. If he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during the Committee stage, no petition need be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Parliament. If I were you, I would even ask General Smuts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considers it advisable or otherwise to present the petition,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if he is in a reasonable frame of mind, as he seems to be.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Natal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the Bill does not affect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domiciled, and that the Asiatic laws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those domiciled remain intact. The telegram is satisfactory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General Smuts appears to be in a receptive mood;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labouring under a misapprehension and believes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Asiatic laws in Natal also regarding their residential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of course, is wrong both as to Natal and the Cape.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that, even if Smuts is entirely reasonable, [you] should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those whom you consider to be friends in [the]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Senate, and tell them the substance of what is going on,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ready, I hope that you will use the wire freely,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happens daily. Please send me any cuttings you may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directly to Polak or to West at Phoenix anything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publication.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5248</w:t>
      </w:r>
    </w:p>
    <w:p>
      <w:pPr>
        <w:autoSpaceDN w:val="0"/>
        <w:autoSpaceDE w:val="0"/>
        <w:widowControl/>
        <w:spacing w:line="220" w:lineRule="exact" w:before="296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Minister of Interior”, 8-3-1911.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H. S. L. Polak”, and footnote 1, 2-3-1911.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1270" w:val="left"/>
          <w:tab w:pos="2250" w:val="left"/>
          <w:tab w:pos="3450" w:val="left"/>
          <w:tab w:pos="4010" w:val="left"/>
          <w:tab w:pos="4530" w:val="left"/>
          <w:tab w:pos="569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IMMIGRA-</w:t>
      </w:r>
    </w:p>
    <w:p>
      <w:pPr>
        <w:autoSpaceDN w:val="0"/>
        <w:tabs>
          <w:tab w:pos="650" w:val="left"/>
          <w:tab w:pos="1250" w:val="left"/>
          <w:tab w:pos="2090" w:val="left"/>
          <w:tab w:pos="2650" w:val="left"/>
          <w:tab w:pos="3430" w:val="left"/>
          <w:tab w:pos="4710" w:val="left"/>
          <w:tab w:pos="5150" w:val="left"/>
          <w:tab w:pos="57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50" w:val="left"/>
          <w:tab w:pos="1470" w:val="left"/>
          <w:tab w:pos="2670" w:val="left"/>
          <w:tab w:pos="3210" w:val="left"/>
          <w:tab w:pos="3810" w:val="left"/>
          <w:tab w:pos="4510" w:val="left"/>
          <w:tab w:pos="48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AUTHORITY</w:t>
      </w:r>
    </w:p>
    <w:p>
      <w:pPr>
        <w:autoSpaceDN w:val="0"/>
        <w:tabs>
          <w:tab w:pos="490" w:val="left"/>
          <w:tab w:pos="1890" w:val="left"/>
          <w:tab w:pos="2950" w:val="left"/>
          <w:tab w:pos="3930" w:val="left"/>
          <w:tab w:pos="4490" w:val="left"/>
          <w:tab w:pos="54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PARLIA-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MENT.</w:t>
      </w:r>
    </w:p>
    <w:p>
      <w:pPr>
        <w:autoSpaceDN w:val="0"/>
        <w:autoSpaceDE w:val="0"/>
        <w:widowControl/>
        <w:spacing w:line="240" w:lineRule="exact" w:before="26" w:after="0"/>
        <w:ind w:left="0" w:right="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40" w:lineRule="exact" w:before="20" w:after="0"/>
        <w:ind w:left="0" w:right="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TELEGRAM TO PRIVATE SECRETARY TO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tabs>
          <w:tab w:pos="1350" w:val="left"/>
          <w:tab w:pos="1930" w:val="left"/>
          <w:tab w:pos="3090" w:val="left"/>
          <w:tab w:pos="3630" w:val="left"/>
          <w:tab w:pos="4030" w:val="left"/>
          <w:tab w:pos="4490" w:val="left"/>
          <w:tab w:pos="529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BARRISTER-AT-</w:t>
      </w:r>
    </w:p>
    <w:p>
      <w:pPr>
        <w:autoSpaceDN w:val="0"/>
        <w:tabs>
          <w:tab w:pos="710" w:val="left"/>
          <w:tab w:pos="1950" w:val="left"/>
          <w:tab w:pos="2790" w:val="left"/>
          <w:tab w:pos="3670" w:val="left"/>
          <w:tab w:pos="459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SECRETARY,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COMMITTEE,</w:t>
      </w:r>
    </w:p>
    <w:p>
      <w:pPr>
        <w:autoSpaceDN w:val="0"/>
        <w:tabs>
          <w:tab w:pos="1070" w:val="left"/>
          <w:tab w:pos="1750" w:val="left"/>
          <w:tab w:pos="2930" w:val="left"/>
          <w:tab w:pos="4170" w:val="left"/>
          <w:tab w:pos="52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2230" w:val="left"/>
          <w:tab w:pos="3010" w:val="left"/>
          <w:tab w:pos="42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 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IMMIGRATION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6" w:after="0"/>
        <w:ind w:left="0" w:right="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40" w:lineRule="exact" w:before="60" w:after="0"/>
        <w:ind w:left="0" w:right="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5257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Smuts declined to recognize Ritch as representative of the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L. W. Ritch”, 9-3-1911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tabs>
          <w:tab w:pos="430" w:val="left"/>
          <w:tab w:pos="950" w:val="left"/>
          <w:tab w:pos="1450" w:val="left"/>
          <w:tab w:pos="2090" w:val="left"/>
          <w:tab w:pos="2670" w:val="left"/>
          <w:tab w:pos="3670" w:val="left"/>
          <w:tab w:pos="4290" w:val="left"/>
          <w:tab w:pos="4890" w:val="left"/>
          <w:tab w:pos="5270" w:val="left"/>
          <w:tab w:pos="603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HERE.</w:t>
      </w:r>
    </w:p>
    <w:p>
      <w:pPr>
        <w:autoSpaceDN w:val="0"/>
        <w:tabs>
          <w:tab w:pos="550" w:val="left"/>
          <w:tab w:pos="1030" w:val="left"/>
          <w:tab w:pos="1810" w:val="left"/>
          <w:tab w:pos="2690" w:val="left"/>
          <w:tab w:pos="3390" w:val="left"/>
          <w:tab w:pos="4210" w:val="left"/>
          <w:tab w:pos="51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EXPENSES</w:t>
      </w:r>
    </w:p>
    <w:p>
      <w:pPr>
        <w:autoSpaceDN w:val="0"/>
        <w:tabs>
          <w:tab w:pos="1130" w:val="left"/>
          <w:tab w:pos="2050" w:val="left"/>
          <w:tab w:pos="2710" w:val="left"/>
          <w:tab w:pos="3510" w:val="left"/>
          <w:tab w:pos="473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630" w:val="left"/>
          <w:tab w:pos="1310" w:val="left"/>
          <w:tab w:pos="1850" w:val="left"/>
          <w:tab w:pos="2990" w:val="left"/>
          <w:tab w:pos="4030" w:val="left"/>
          <w:tab w:pos="489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SCHREINER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INTERVIEW</w:t>
      </w:r>
    </w:p>
    <w:p>
      <w:pPr>
        <w:autoSpaceDN w:val="0"/>
        <w:tabs>
          <w:tab w:pos="850" w:val="left"/>
          <w:tab w:pos="2130" w:val="left"/>
          <w:tab w:pos="3430" w:val="left"/>
          <w:tab w:pos="4350" w:val="left"/>
          <w:tab w:pos="50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OFFER</w:t>
      </w:r>
    </w:p>
    <w:p>
      <w:pPr>
        <w:autoSpaceDN w:val="0"/>
        <w:tabs>
          <w:tab w:pos="1290" w:val="left"/>
          <w:tab w:pos="2050" w:val="left"/>
          <w:tab w:pos="2690" w:val="left"/>
          <w:tab w:pos="3730" w:val="left"/>
          <w:tab w:pos="4550" w:val="left"/>
          <w:tab w:pos="4950" w:val="left"/>
          <w:tab w:pos="56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670" w:val="left"/>
          <w:tab w:pos="1570" w:val="left"/>
          <w:tab w:pos="2210" w:val="left"/>
          <w:tab w:pos="3190" w:val="left"/>
          <w:tab w:pos="4110" w:val="left"/>
          <w:tab w:pos="54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SCHREINER’S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770" w:val="left"/>
          <w:tab w:pos="1710" w:val="left"/>
          <w:tab w:pos="2170" w:val="left"/>
          <w:tab w:pos="2790" w:val="left"/>
          <w:tab w:pos="3670" w:val="left"/>
          <w:tab w:pos="4090" w:val="left"/>
          <w:tab w:pos="473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YOURSELF</w:t>
      </w:r>
    </w:p>
    <w:p>
      <w:pPr>
        <w:autoSpaceDN w:val="0"/>
        <w:tabs>
          <w:tab w:pos="810" w:val="left"/>
          <w:tab w:pos="2170" w:val="left"/>
          <w:tab w:pos="2950" w:val="left"/>
          <w:tab w:pos="4370" w:val="left"/>
          <w:tab w:pos="5330" w:val="left"/>
          <w:tab w:pos="5650" w:val="left"/>
          <w:tab w:pos="61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1210" w:val="left"/>
          <w:tab w:pos="1850" w:val="left"/>
          <w:tab w:pos="2310" w:val="left"/>
          <w:tab w:pos="3050" w:val="left"/>
          <w:tab w:pos="4030" w:val="left"/>
          <w:tab w:pos="51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POINTS</w:t>
      </w:r>
    </w:p>
    <w:p>
      <w:pPr>
        <w:autoSpaceDN w:val="0"/>
        <w:tabs>
          <w:tab w:pos="850" w:val="left"/>
          <w:tab w:pos="1330" w:val="left"/>
          <w:tab w:pos="1870" w:val="left"/>
          <w:tab w:pos="2970" w:val="left"/>
          <w:tab w:pos="3570" w:val="left"/>
          <w:tab w:pos="4390" w:val="left"/>
          <w:tab w:pos="51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CACHALIA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5249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TELEGRAM TO EDITOR, “INDIAN OPINION”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autoSpaceDE w:val="0"/>
        <w:widowControl/>
        <w:spacing w:line="230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      NOT      PUBLISH      CORRESPONDENCE      WITH      SMUTS.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5252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  <w:r>
        <w:rPr>
          <w:rFonts w:ascii="Times" w:hAnsi="Times" w:eastAsia="Times"/>
          <w:b w:val="0"/>
          <w:i w:val="0"/>
          <w:color w:val="000000"/>
          <w:sz w:val="18"/>
        </w:rPr>
        <w:t>J. J. Doke”, 8-3-1911.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Publication of this correspondence was accordingly withheld from the issue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11-3-1911; the correspondence was later published in the issue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TELEGRAM TO EDITOR,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9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>
        <w:trPr>
          <w:trHeight w:hRule="exact" w:val="28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DOES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COLONIAL-BORN </w:t>
            </w:r>
          </w:p>
        </w:tc>
        <w:tc>
          <w:tcPr>
            <w:tcW w:type="dxa" w:w="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</w:t>
            </w:r>
          </w:p>
        </w:tc>
      </w:tr>
      <w:tr>
        <w:trPr>
          <w:trHeight w:hRule="exact" w:val="2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DOES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PROTECT.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IMAGINE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8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</w:t>
            </w:r>
          </w:p>
        </w:tc>
        <w:tc>
          <w:tcPr>
            <w:tcW w:type="dxa" w:w="9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ENTERING</w:t>
            </w:r>
          </w:p>
        </w:tc>
      </w:tr>
      <w:tr>
        <w:trPr>
          <w:trHeight w:hRule="exact" w:val="26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TO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TEST.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RITCH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ASCERTAIN      FROM     SMUTS     THEIR     LEGAL     POSITION.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L. W. RITCH</w:t>
      </w:r>
    </w:p>
    <w:p>
      <w:pPr>
        <w:autoSpaceDN w:val="0"/>
        <w:autoSpaceDE w:val="0"/>
        <w:widowControl/>
        <w:spacing w:line="266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enclosures will speak for themselves. I hope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clear to you. We have got to work for the Cape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whether they find funds or not, so far as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exertions of the three of us are concerned. The expenses of your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Cape Town will be found from the funds here, so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that the Cape people and the people in Natal have to find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legal opinion and such other matters. If they do not wish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wires that you may be sending them, we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cost. If they will not find the funds, we shall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Schreiner’s opinion, which might be valuable. Anyhow,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 land lies and, after all, we have to secure if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amendments in order to make the position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ambiguity. There is no further information to give you today. </w:t>
      </w:r>
      <w:r>
        <w:rPr>
          <w:rFonts w:ascii="Times" w:hAnsi="Times" w:eastAsia="Times"/>
          <w:b w:val="0"/>
          <w:i w:val="0"/>
          <w:color w:val="000000"/>
          <w:sz w:val="22"/>
        </w:rPr>
        <w:t>I am waiting anxiously to know what action you have already taken.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Polak’s telegram dated March 7: “Does section 7 take away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Natal-born Indians going to Cape. . . 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H.S.L. Polak”, 8-3-1911.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L.W.Ritch”, 8-3-1911.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Adam’s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telegram, I gather that you are staying with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copy. S.N. 5254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J. J. DOKE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received from General Smuts throws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a little more light on his mental attitude: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8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 March. Your letters of 2nd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4th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March and telegram 4th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March all duly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received. The legal questions raised by your Counsel are being gone into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with legal advisers.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progress to report today. I have telegraphed to you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regarding your question. The seventh section of the Bill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very carefully last evening as also this morning.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ready to answer your wire. If it is true that there is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under the new Bill within the Union—a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accept in spite of Gregorowski’s opinion—under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7 Indians going from the Transvaal to the Cape or Natal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debarred under the education test of the Immigration Laws now to </w:t>
      </w:r>
      <w:r>
        <w:rPr>
          <w:rFonts w:ascii="Times" w:hAnsi="Times" w:eastAsia="Times"/>
          <w:b w:val="0"/>
          <w:i w:val="0"/>
          <w:color w:val="000000"/>
          <w:sz w:val="22"/>
        </w:rPr>
        <w:t>be repealed, and, if these laws have no potency after the passing of the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Adam Gool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Adam Gool”, 2-3-1911.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 , 2-3-1911 &amp; 4-3-1911.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6th; see, however, “Telegram to Private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Interior”, 4-3-1911.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 8-3-1911.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Bill, and if Gregorowski’s contention is correct,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free to enter the Cape or Natal without let or hindrance,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no Asiatic legislation there except for the Chinese.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the rights of Colonial-born Indians in Natal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under the seventh section. If the Immigration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isrepealed, Colonial-born Indians who had not already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will certainly find themselves debarred from the Cape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education test, because they will not have acquired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under the Cape Immigration Law; and the right of domicile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left therefore under the Immigration Bill is not a potential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but a right actually being enjoyed. I do not know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explained the legal position. I am not sending anything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>to West today.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NATAL PETITION TO UNION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BLE</w:t>
      </w:r>
    </w:p>
    <w:p>
      <w:pPr>
        <w:autoSpaceDN w:val="0"/>
        <w:autoSpaceDE w:val="0"/>
        <w:widowControl/>
        <w:spacing w:line="266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 IN</w:t>
      </w:r>
    </w:p>
    <w:p>
      <w:pPr>
        <w:autoSpaceDN w:val="0"/>
        <w:autoSpaceDE w:val="0"/>
        <w:widowControl/>
        <w:spacing w:line="266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ASSIM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APACITIES 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ONORARY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ESPECTIVELY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At a public meeting of British Indians, held on the 9th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1911, under the auspices of the Natal Indian Congress,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were authorised to petition this Honourable House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the Bill to consolidate and amend the Laws in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Provinces of the Union relating to Restrictions upon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Drafted by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7-3-1911,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>it is clear that the petition was ready on 7-3-1911.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thereto, to provide for the establishment of an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Department and to regulate Immigration into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or any Province thereof, now before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Petitioners consider it unfortunate that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are not to be enjoyed by His Majesty’s Indian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in that their movements are to remain as heretofore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Provincial restriction; but your Petitioners have been authorised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 meeting aforementioned to state that,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prejudice existing in many parts of the Union,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yourPetitioners do not desire to raise,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being, any objection to the restriction.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Petitioners have, however, been asked to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this Honourable House the following objections to the said </w:t>
      </w:r>
      <w:r>
        <w:rPr>
          <w:rFonts w:ascii="Times" w:hAnsi="Times" w:eastAsia="Times"/>
          <w:b w:val="0"/>
          <w:i w:val="0"/>
          <w:color w:val="000000"/>
          <w:sz w:val="22"/>
        </w:rPr>
        <w:t>Bill:</w:t>
      </w:r>
    </w:p>
    <w:p>
      <w:pPr>
        <w:autoSpaceDN w:val="0"/>
        <w:autoSpaceDE w:val="0"/>
        <w:widowControl/>
        <w:spacing w:line="260" w:lineRule="exact" w:before="120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Under the existing immigration laws in force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the clause dealing with the education test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intending immigrant to submit to the test in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known to him. The present Bill leaves the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language for purposes of examination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officer, thus making it possible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to completely prevent the entry of any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any class, race, or religion, whether such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persons be British subjects or not. In the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Petitioners, such a prohibition is unwarranted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experience.</w:t>
      </w:r>
    </w:p>
    <w:p>
      <w:pPr>
        <w:autoSpaceDN w:val="0"/>
        <w:autoSpaceDE w:val="0"/>
        <w:widowControl/>
        <w:spacing w:line="260" w:lineRule="exact" w:before="8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Unlike as in the immigration laws of the Province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in virtue of Schedule I to the said Bill, the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children, absent from the Province,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resident or domiciled in the Province of Natal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protected.</w:t>
      </w:r>
    </w:p>
    <w:p>
      <w:pPr>
        <w:autoSpaceDN w:val="0"/>
        <w:autoSpaceDE w:val="0"/>
        <w:widowControl/>
        <w:spacing w:line="260" w:lineRule="exact" w:before="8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rights of those who are at present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Natal, and those who are temporarily absent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domiciled in the Province, do not appear to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>as they are in the Provincial Laws already referred to herein.</w:t>
      </w:r>
    </w:p>
    <w:p>
      <w:pPr>
        <w:autoSpaceDN w:val="0"/>
        <w:autoSpaceDE w:val="0"/>
        <w:widowControl/>
        <w:spacing w:line="260" w:lineRule="exact" w:before="80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Sub-section (b) of Section 25 of the Bill gives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to the Minister as to the granting of permits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residents who may wish to absent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temporarily. Hitherto the right to such permits or certificates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domicile, as they have been called, has remained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unquestioned; and, in the humble opinion of your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Petitioners, it will be a great injustice to the resident Indian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population of the Province of Natal if this right is now taken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The said Bill does not appear to give the party who may be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declared a prohibited immigrant by an immigration officer,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who may be prevented from re-entering the Union or this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particular Province by such officer, any recourse, as under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existing legislation, to the Courts of Law established under</w:t>
      </w:r>
    </w:p>
    <w:p>
      <w:pPr>
        <w:autoSpaceDN w:val="0"/>
        <w:autoSpaceDE w:val="0"/>
        <w:widowControl/>
        <w:spacing w:line="294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In conclusion, your Petitioners humbly pray that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Honourable House will take into consideration the objections urged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herein, and amend the Bill so as to remove those objections, or grant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other relief as to this Honourable House may seem meet.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this act of justice andmercy, your Petitioners shall, as in duty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bound, for ever pray, etc.</w:t>
      </w:r>
    </w:p>
    <w:p>
      <w:pPr>
        <w:autoSpaceDN w:val="0"/>
        <w:autoSpaceDE w:val="0"/>
        <w:widowControl/>
        <w:spacing w:line="240" w:lineRule="exact" w:before="68" w:after="0"/>
        <w:ind w:left="0" w:right="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AHOMED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</w:p>
    <w:p>
      <w:pPr>
        <w:autoSpaceDN w:val="0"/>
        <w:autoSpaceDE w:val="0"/>
        <w:widowControl/>
        <w:spacing w:line="240" w:lineRule="exact" w:before="60" w:after="0"/>
        <w:ind w:left="0" w:right="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SMAN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(Sd.) M. C. A</w:t>
      </w:r>
      <w:r>
        <w:rPr>
          <w:rFonts w:ascii="Times" w:hAnsi="Times" w:eastAsia="Times"/>
          <w:b w:val="0"/>
          <w:i w:val="0"/>
          <w:color w:val="000000"/>
          <w:sz w:val="14"/>
        </w:rPr>
        <w:t>NGLIA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ECRETARIES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</w:p>
    <w:p>
      <w:pPr>
        <w:autoSpaceDN w:val="0"/>
        <w:tabs>
          <w:tab w:pos="1170" w:val="left"/>
          <w:tab w:pos="2090" w:val="left"/>
          <w:tab w:pos="3510" w:val="left"/>
          <w:tab w:pos="4810" w:val="left"/>
          <w:tab w:pos="613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610" w:val="left"/>
          <w:tab w:pos="2390" w:val="left"/>
          <w:tab w:pos="3410" w:val="left"/>
          <w:tab w:pos="4030" w:val="left"/>
          <w:tab w:pos="47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FREELY</w:t>
      </w:r>
    </w:p>
    <w:p>
      <w:pPr>
        <w:autoSpaceDN w:val="0"/>
        <w:tabs>
          <w:tab w:pos="1170" w:val="left"/>
          <w:tab w:pos="1910" w:val="left"/>
          <w:tab w:pos="3630" w:val="left"/>
          <w:tab w:pos="445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COMMUNITY.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REPEATING COPY WIRE GENERAL SMUTS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5260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MINISTER OF INTERIOR AND L. W. RITCH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NTERIOR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R</w:t>
      </w:r>
      <w:r>
        <w:rPr>
          <w:rFonts w:ascii="Times" w:hAnsi="Times" w:eastAsia="Times"/>
          <w:b w:val="0"/>
          <w:i w:val="0"/>
          <w:color w:val="000000"/>
          <w:sz w:val="18"/>
        </w:rPr>
        <w:t>ITCH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tabs>
          <w:tab w:pos="1370" w:val="left"/>
          <w:tab w:pos="2230" w:val="left"/>
          <w:tab w:pos="3530" w:val="left"/>
          <w:tab w:pos="5030" w:val="left"/>
          <w:tab w:pos="605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190" w:val="left"/>
          <w:tab w:pos="2130" w:val="left"/>
          <w:tab w:pos="2870" w:val="left"/>
          <w:tab w:pos="3910" w:val="left"/>
          <w:tab w:pos="5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COMMUNICATED</w:t>
      </w:r>
    </w:p>
    <w:p>
      <w:pPr>
        <w:autoSpaceDN w:val="0"/>
        <w:tabs>
          <w:tab w:pos="910" w:val="left"/>
          <w:tab w:pos="1970" w:val="left"/>
          <w:tab w:pos="3450" w:val="left"/>
          <w:tab w:pos="4450" w:val="left"/>
          <w:tab w:pos="55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050" w:val="left"/>
          <w:tab w:pos="2310" w:val="left"/>
          <w:tab w:pos="3050" w:val="left"/>
          <w:tab w:pos="3690" w:val="left"/>
          <w:tab w:pos="477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APPOINTING</w:t>
      </w:r>
    </w:p>
    <w:p>
      <w:pPr>
        <w:autoSpaceDN w:val="0"/>
        <w:tabs>
          <w:tab w:pos="610" w:val="left"/>
          <w:tab w:pos="1410" w:val="left"/>
          <w:tab w:pos="1930" w:val="left"/>
          <w:tab w:pos="2890" w:val="left"/>
          <w:tab w:pos="3370" w:val="left"/>
          <w:tab w:pos="4170" w:val="left"/>
          <w:tab w:pos="5230" w:val="left"/>
          <w:tab w:pos="57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CAPETOWN AND REPRESENTATIVES TRANSVAAL INDIANS ATPRESENT SITUATED</w:t>
      </w:r>
    </w:p>
    <w:p>
      <w:pPr>
        <w:autoSpaceDN w:val="0"/>
        <w:tabs>
          <w:tab w:pos="1110" w:val="left"/>
          <w:tab w:pos="2470" w:val="left"/>
          <w:tab w:pos="3550" w:val="left"/>
          <w:tab w:pos="48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HIMSELF</w:t>
      </w:r>
    </w:p>
    <w:p>
      <w:pPr>
        <w:autoSpaceDN w:val="0"/>
        <w:tabs>
          <w:tab w:pos="970" w:val="left"/>
          <w:tab w:pos="2090" w:val="left"/>
          <w:tab w:pos="2710" w:val="left"/>
          <w:tab w:pos="3570" w:val="left"/>
          <w:tab w:pos="46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STANDING</w:t>
      </w:r>
    </w:p>
    <w:p>
      <w:pPr>
        <w:autoSpaceDN w:val="0"/>
        <w:tabs>
          <w:tab w:pos="950" w:val="left"/>
          <w:tab w:pos="2330" w:val="left"/>
          <w:tab w:pos="3290" w:val="left"/>
          <w:tab w:pos="4670" w:val="left"/>
          <w:tab w:pos="53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ENJOYS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BEEN</w:t>
      </w:r>
    </w:p>
    <w:p>
      <w:pPr>
        <w:autoSpaceDN w:val="0"/>
        <w:tabs>
          <w:tab w:pos="1290" w:val="left"/>
          <w:tab w:pos="1810" w:val="left"/>
          <w:tab w:pos="2710" w:val="left"/>
          <w:tab w:pos="3490" w:val="left"/>
          <w:tab w:pos="4250" w:val="left"/>
          <w:tab w:pos="565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050" w:val="left"/>
          <w:tab w:pos="2490" w:val="left"/>
          <w:tab w:pos="3190" w:val="left"/>
          <w:tab w:pos="3990" w:val="left"/>
          <w:tab w:pos="4470" w:val="left"/>
          <w:tab w:pos="52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HINDER</w:t>
      </w:r>
    </w:p>
    <w:p>
      <w:pPr>
        <w:autoSpaceDN w:val="0"/>
        <w:tabs>
          <w:tab w:pos="1190" w:val="left"/>
          <w:tab w:pos="1950" w:val="left"/>
          <w:tab w:pos="2690" w:val="left"/>
          <w:tab w:pos="3310" w:val="left"/>
          <w:tab w:pos="4030" w:val="left"/>
          <w:tab w:pos="46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950" w:val="left"/>
          <w:tab w:pos="2670" w:val="left"/>
          <w:tab w:pos="3850" w:val="left"/>
          <w:tab w:pos="51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610" w:val="left"/>
          <w:tab w:pos="1410" w:val="left"/>
          <w:tab w:pos="2050" w:val="left"/>
          <w:tab w:pos="2710" w:val="left"/>
          <w:tab w:pos="3470" w:val="left"/>
          <w:tab w:pos="4670" w:val="left"/>
          <w:tab w:pos="54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130" w:val="left"/>
          <w:tab w:pos="1870" w:val="left"/>
          <w:tab w:pos="2490" w:val="left"/>
          <w:tab w:pos="3190" w:val="left"/>
          <w:tab w:pos="4270" w:val="left"/>
          <w:tab w:pos="49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AFRICA</w:t>
      </w:r>
    </w:p>
    <w:p>
      <w:pPr>
        <w:autoSpaceDN w:val="0"/>
        <w:tabs>
          <w:tab w:pos="1650" w:val="left"/>
          <w:tab w:pos="2530" w:val="left"/>
          <w:tab w:pos="4010" w:val="left"/>
          <w:tab w:pos="4670" w:val="left"/>
          <w:tab w:pos="54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SYNCHRONISES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tabs>
          <w:tab w:pos="770" w:val="left"/>
          <w:tab w:pos="2070" w:val="left"/>
          <w:tab w:pos="2810" w:val="left"/>
          <w:tab w:pos="4070" w:val="left"/>
          <w:tab w:pos="50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PROGRESS.</w:t>
      </w:r>
    </w:p>
    <w:p>
      <w:pPr>
        <w:autoSpaceDN w:val="0"/>
        <w:tabs>
          <w:tab w:pos="1570" w:val="left"/>
          <w:tab w:pos="2970" w:val="left"/>
          <w:tab w:pos="465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930" w:val="left"/>
          <w:tab w:pos="1750" w:val="left"/>
          <w:tab w:pos="3170" w:val="left"/>
          <w:tab w:pos="3850" w:val="left"/>
          <w:tab w:pos="50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RECEIVE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RITCH</w:t>
      </w:r>
    </w:p>
    <w:p>
      <w:pPr>
        <w:autoSpaceDN w:val="0"/>
        <w:autoSpaceDE w:val="0"/>
        <w:widowControl/>
        <w:spacing w:line="24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fills me with hope. Hajee Suliman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Mahomed, the father of the young man whom,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we met in London, and who belongs to Taunto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me saying that he will render all the help he can.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receiving all my wires and letters regularly. I am </w:t>
      </w:r>
      <w:r>
        <w:rPr>
          <w:rFonts w:ascii="Times" w:hAnsi="Times" w:eastAsia="Times"/>
          <w:b w:val="0"/>
          <w:i w:val="0"/>
          <w:color w:val="000000"/>
          <w:sz w:val="22"/>
        </w:rPr>
        <w:t>redirecting three letters received for you today from England.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9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  <w:tr>
        <w:trPr>
          <w:trHeight w:hRule="exact" w:val="460"/>
        </w:trPr>
        <w:tc>
          <w:tcPr>
            <w:tcW w:type="dxa" w:w="1303"/>
            <w:vMerge/>
            <w:tcBorders/>
          </w:tcPr>
          <w:p/>
        </w:tc>
        <w:tc>
          <w:tcPr>
            <w:tcW w:type="dxa" w:w="2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Herewith copies of telegrams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just dispatched.</w:t>
            </w:r>
          </w:p>
        </w:tc>
      </w:tr>
      <w:tr>
        <w:trPr>
          <w:trHeight w:hRule="exact" w:val="362"/>
        </w:trPr>
        <w:tc>
          <w:tcPr>
            <w:tcW w:type="dxa" w:w="1303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Evidently Oom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Jan [Smuts]</w:t>
            </w:r>
          </w:p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fears Bogeyman Ritch.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telegram from Ritch saying that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united at last.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be thanked for it. It is a surprise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are united at last, and that those who have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the habit of using butter will now be using harder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remind Mr. Omar that I want the Church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lease? I have used Kallenbach’s lease for getting the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Pretoria. At that time there was a great deal of hurry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 Osman continued to send telegrams after telegrams, and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wait to hear where the original lease that Mr. Omar possesses</w:t>
      </w:r>
    </w:p>
    <w:p>
      <w:pPr>
        <w:autoSpaceDN w:val="0"/>
        <w:autoSpaceDE w:val="0"/>
        <w:widowControl/>
        <w:spacing w:line="22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“Cape community united at last moving”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preceding items.</w:t>
      </w:r>
    </w:p>
    <w:p>
      <w:pPr>
        <w:autoSpaceDN w:val="0"/>
        <w:autoSpaceDE w:val="0"/>
        <w:widowControl/>
        <w:spacing w:line="22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paper here is damaged.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was. Now the bond-holders are keeping Kallenbach’s lease.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 his bond-holders our original. Please, therefore,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who has it, whether Mr. Omar or anybody else. I had a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Solicitors for the Norwich Union Co., who hold the bond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lease. I will be in town on Saturday also, though I shall attempt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1.15 train, but it will all depend upon what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and Ritch.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redirected to Phoenix. I enclose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Buenos Aires. I do not know the writer at all.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publish the whole of the letter, and, as far as I am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if you keep it out entirely, but if you think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it, you may give an extract. I am not at all enamoured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idea of Indians [mi]grating to the Argentine.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Shud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serious attention you are giving to the study of Tamil, </w:t>
      </w:r>
      <w:r>
        <w:rPr>
          <w:rFonts w:ascii="Times" w:hAnsi="Times" w:eastAsia="Times"/>
          <w:b w:val="0"/>
          <w:i w:val="0"/>
          <w:color w:val="000000"/>
          <w:sz w:val="22"/>
        </w:rPr>
        <w:t>I feel certain that you will some day master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one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Thoreau’s biography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biographical sketch of Ramdasji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today. It is very well written. Are you sure that you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issue? Please look up there and send it to me if it is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find it here with me. Ask Purshottamdas if he has seen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Thoreau’s biography is worth going through. Read it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Mr. West will see it when it is entered in the library. You </w:t>
      </w:r>
      <w:r>
        <w:rPr>
          <w:rFonts w:ascii="Times" w:hAnsi="Times" w:eastAsia="Times"/>
          <w:b w:val="0"/>
          <w:i w:val="0"/>
          <w:color w:val="000000"/>
          <w:sz w:val="22"/>
        </w:rPr>
        <w:t>may, however, draw his attention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struggle will definitely come to an end.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is, however, little likelihood of my staying there. No one is likely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must have been written before Chhaganlal Gandhi’s arrival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in July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magazine published from Allahabad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 Ramdas of Maharashtra was a source of inspiration and strength for </w:t>
      </w:r>
      <w:r>
        <w:rPr>
          <w:rFonts w:ascii="Times" w:hAnsi="Times" w:eastAsia="Times"/>
          <w:b w:val="0"/>
          <w:i w:val="0"/>
          <w:color w:val="000000"/>
          <w:sz w:val="18"/>
        </w:rPr>
        <w:t>the rise of the Martha power in the seventeenth century.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[here at the Tolstoy Farm] after the struggle ends.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has perhaps spent £600 on buildings alone. 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burden will fall on him. To prevent this, I propose to stay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and make good as much of the loss as possible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labour. How can I leave Mr. Kallenbach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is over? At the same time it is necessary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(Phoenix) but I do not see how it will be possible. My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over even when our satyagraha struggle ends. It is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That I shall have to stay on at Mr. Kallenbach’s Farm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not expected. I shall get plenty of experience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>that; and who knows, it may be for my good.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struggle is over, Mr. Polak will have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 will take about six months to return. I want him to return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will be very good if Chhaganlal returns before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>leaves. I think in all probability he will.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to win over Harilal Thaker.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watch Manilal. Does he or can he put in any study?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Santok’s health?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you a piece of information now which I have withheld.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Ba became nervous when she had a sudden attack of acute pain.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busy and could not go to see her a second time. She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angry and when I went to her she burst into tears and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as if she would die. I felt somewhat awkward, but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myself and said to her with a smile, “Nothing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if you die. There is plenty of wood. We shall cremate you on </w:t>
      </w:r>
      <w:r>
        <w:rPr>
          <w:rFonts w:ascii="Times" w:hAnsi="Times" w:eastAsia="Times"/>
          <w:b w:val="0"/>
          <w:i w:val="0"/>
          <w:color w:val="000000"/>
          <w:sz w:val="22"/>
        </w:rPr>
        <w:t>this Farm itself.”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 also laughed. Half the pain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laugh. Then I decided that very strong remedies were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Earth alone would not do. So I suggested to her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vegetables and salt altogether. She should live on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only. She might take, if she wanted, saltless rice with ghee.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“Even you cannot do it.” I said, “From today I give up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etc.” How could she take these things then?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last one month both of us have been taking food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salt, vegetables and pulses. As for myself, I have no desire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Ba has it sometimes. Once when she could not restrain herself,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took a little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gavar.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appears she has lived on this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miraculous change for the better. The bleeding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got the incidental benefit of extra self-control.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argument [as regards the eschewing of salt]: Salt is a powerful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2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chemical. Even a little when added to something changes its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taste. Its effect must be to thin the blood. So far as I can think,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have an instant effect on the sick—and mostly adverse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When I first read the writings of Mrs. Wallace and others [on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subject], they had little effect on me. On this occasion I felt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it would be fine if the doctor could be kept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it occurred to me to note the effect of saltless diet.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Ba may continue her [saltless diet] throughout this month,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keep it up beyond that. I think of carrying on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44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share this with Purushottamdas.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5079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TRANSVAAL PETITION TO UNION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34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HIS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APACITY AS</w:t>
      </w:r>
    </w:p>
    <w:p>
      <w:pPr>
        <w:autoSpaceDN w:val="0"/>
        <w:autoSpaceDE w:val="0"/>
        <w:widowControl/>
        <w:spacing w:line="266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156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5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l. 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Members of the Association have read the Bill published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Government Gazette Extraordinary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dated the 25th February,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consolidate and amend the Laws in force in the various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Provinces of the Union relating to restrictions upon immigration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thereto, to provide for the establishment of an Union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Immigration Department and to regulate Immigration into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Union of any Province thereof.</w:t>
            </w:r>
          </w:p>
        </w:tc>
      </w:tr>
    </w:tbl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sent to Ritch;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10-3-1911.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816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7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humble opinion of the Petitioning Association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restriction of the residential rights of British Indians at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residing in the various Provinces of South Africa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provincial limits laid down in the Bill is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Union of the Provinces and unjust to the British Indians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South Africa. But, in view of the prejudice that exists in South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Africa against the community represented by the Petitioning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Association, it has been decided for the time being to acquiesce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restriction above referred to. But the Petitioning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Association ventures to submit to this Honourable House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said Bill is ambiguous in several essential particulars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very materially affect the interests of British Indians residing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Transvaal, which particulars are as under:</w:t>
            </w:r>
          </w:p>
          <w:p>
            <w:pPr>
              <w:autoSpaceDN w:val="0"/>
              <w:tabs>
                <w:tab w:pos="530" w:val="left"/>
                <w:tab w:pos="3230" w:val="left"/>
                <w:tab w:pos="5110" w:val="left"/>
              </w:tabs>
              <w:autoSpaceDE w:val="0"/>
              <w:widowControl/>
              <w:spacing w:line="26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(a) The Bill, according to its present wording, does not permit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 residence in the Transvaal of educated Indians who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might pass the education test required under Section 4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said Bill, by reason of the existence of the Asiatic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 Act No. 36 of 1908. The Association has been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legally advised that, in the absence of any special mention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Bill, such Asiatics will be subject to the provisions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said Asiatic Registration Act, and will, therefore, be unable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enter the Transvaal, or, if they are allowed to do so, they will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obliged to be registered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thereunder.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Petitioning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Association respectfully submits that British Indians who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may pass the education test will be sufficiently identified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reason of such examination, and that, therefore, the Bill may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so amended as to leave no uncertainty as to the right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educated Asiatics passing the education test of entering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remaining in the Transvaal and other Provinces of the Union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without being subject to the Registration Laws or such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Laws of the different Provinces.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The Petitioning Association respectfully draws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Honourable House to the fact that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provision in the said Bill protecting the wives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registered Asiatics, which protection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by them owing to the existence of Act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1907, Transvaal, together with the Registration Act.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of 1907 of the Transvaal is to be repealed by the said </w:t>
      </w:r>
      <w:r>
        <w:rPr>
          <w:rFonts w:ascii="Times" w:hAnsi="Times" w:eastAsia="Times"/>
          <w:b w:val="0"/>
          <w:i w:val="0"/>
          <w:color w:val="000000"/>
          <w:sz w:val="22"/>
        </w:rPr>
        <w:t>Bill.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62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7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conclusion, the Petitioning Association prays that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Honourable House will take into consideration the submission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made herein, and amend the Bill in the desired direction,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grant such other relief as to this Honourable House may seem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meet. And for this act of justice and mercy, your Petitioner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in duty bound, for ever pray.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6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5273, also reproduced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18-3-1911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BUDREA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>DEAR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BUDREA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nothing about Shankersing. The number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Union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all the information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or anybody connected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soon to return to Johannesburg, but for the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think of it. The struggle is not yet closed.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5266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LETTER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mine of the 9th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informing my Association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client who had given a general power of attorney to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by the Chairman,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Association,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18-3-1911, as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Gandhi-Smuts correspondence.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Minister of Interior and L. W. Ritch”, </w:t>
      </w:r>
      <w:r>
        <w:rPr>
          <w:rFonts w:ascii="Times" w:hAnsi="Times" w:eastAsia="Times"/>
          <w:b w:val="0"/>
          <w:i w:val="0"/>
          <w:color w:val="000000"/>
          <w:sz w:val="18"/>
        </w:rPr>
        <w:t>9-3-1911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is not prepared to depart from his decision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Mr. Ritch, as he feels that there is no necessity to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at this stage one who is an entire stranger to him,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leaders of the Indian community may rely that their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already received from Mr. Gandhi and any further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put forward will receive the fullest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that it is entirely unnecessary for anybody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Cape Town to emphasise the points put forward.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for the assurance contained in the telegram, and,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General Smuts’ desire, no representative will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right for my Association to state that Mr. Ritch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intimately connected with the controversy for a long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an exhaustive study of the subject, and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for many years, is a gentleman pre-eminently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representations to the Government. He enjoys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the community, and it was felt that much might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ending the struggle by personal interviews. Hence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was deputed to wait upon General Smuts if necessary.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trusts that the Bill will be so amended that it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 that the deputing of Mr. Ritch was unnecessary.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read the correspondence between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and Mr. Gandhi; and I am desired to endorse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Smuts, namely, that passive resistance will end </w:t>
      </w:r>
      <w:r>
        <w:rPr>
          <w:rFonts w:ascii="Times" w:hAnsi="Times" w:eastAsia="Times"/>
          <w:b w:val="0"/>
          <w:i w:val="0"/>
          <w:color w:val="000000"/>
          <w:sz w:val="22"/>
        </w:rPr>
        <w:t>on the Bill being amended during the Committee stage so as to exe-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 educated Asiatics who may be admitted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test from the operation of the registration laws in the different prov-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inces, especially Act 36 of 1908 of the Transvaal, and unequivocally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for the protection of the wives and minor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registered or entitled to be registered in the Transvaal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this Province by reason of the education test, whether such </w:t>
      </w:r>
      <w:r>
        <w:rPr>
          <w:rFonts w:ascii="Times" w:hAnsi="Times" w:eastAsia="Times"/>
          <w:b w:val="0"/>
          <w:i w:val="0"/>
          <w:color w:val="000000"/>
          <w:sz w:val="22"/>
        </w:rPr>
        <w:t>wives and minors are within the Transvaal or without.</w:t>
      </w:r>
    </w:p>
    <w:p>
      <w:pPr>
        <w:autoSpaceDN w:val="0"/>
        <w:tabs>
          <w:tab w:pos="550" w:val="left"/>
          <w:tab w:pos="1250" w:val="left"/>
          <w:tab w:pos="2190" w:val="left"/>
          <w:tab w:pos="2890" w:val="left"/>
          <w:tab w:pos="3610" w:val="left"/>
          <w:tab w:pos="4230" w:val="left"/>
          <w:tab w:pos="4770" w:val="left"/>
          <w:tab w:pos="54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trusts that, if the struggle, which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as passive resisters will be discharged, and that those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4-3-1911.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3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suffered for conscience sake will not be penalised,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which they would have under Act 36 of 1908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respected.</w:t>
      </w:r>
    </w:p>
    <w:p>
      <w:pPr>
        <w:autoSpaceDN w:val="0"/>
        <w:autoSpaceDE w:val="0"/>
        <w:widowControl/>
        <w:spacing w:line="220" w:lineRule="exact" w:before="86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1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 written office copy: S.N. 5267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Match 10,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need be any worry about police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Regulations provide for Kaffir Police, we can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Even in attacking the details of the Bill, I think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careful not to trouble ourselves with what may be remedied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Regulation. Yes, your reading of the second Section is,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but Gregorowski thinks that the seventh Section overrides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construction, and he may be right. You are quite right,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cannot be taken away because of registration, but the Natal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domicile—a highly legal term—may be annulled by transference.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quite agree with you that it is not a question to be raised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magnificent.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Government of India ever gave thought to the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in your letter, but it is intrinsically so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that it should be reproduced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>I, therefore, return it to you, in case you have not a copy.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5271</w:t>
      </w:r>
    </w:p>
    <w:p>
      <w:pPr>
        <w:autoSpaceDN w:val="0"/>
        <w:autoSpaceDE w:val="0"/>
        <w:widowControl/>
        <w:spacing w:line="32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18-3-1911.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presented to Parliament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General Smuts. The petition,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it should be presented—and I think it should be unless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any special reason to the contrary—might be presented by Sir Percy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Fitzpatrick, Farrar, Drummond Chaplin or Emile Nathan, and, if none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these Transvaal Members will accept it for representation,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hardly conceive, it might be handed through Theo. Schreiner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or whoever else you may think proper.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send full telegrams as to what happens at the second reading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during the Committee stage. I assume that you will attend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 at the time of the second reading of the Bill. There is nothing</w:t>
      </w:r>
    </w:p>
    <w:p>
      <w:pPr>
        <w:autoSpaceDN w:val="0"/>
        <w:autoSpaceDE w:val="0"/>
        <w:widowControl/>
        <w:spacing w:line="294" w:lineRule="exact" w:before="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TELEGRAM TO L. W. RITCH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1911</w:t>
      </w:r>
    </w:p>
    <w:p>
      <w:pPr>
        <w:autoSpaceDN w:val="0"/>
        <w:tabs>
          <w:tab w:pos="810" w:val="left"/>
          <w:tab w:pos="1830" w:val="left"/>
          <w:tab w:pos="2230" w:val="left"/>
          <w:tab w:pos="2730" w:val="left"/>
          <w:tab w:pos="3430" w:val="left"/>
          <w:tab w:pos="4070" w:val="left"/>
          <w:tab w:pos="4790" w:val="left"/>
          <w:tab w:pos="5310" w:val="left"/>
          <w:tab w:pos="5970" w:val="left"/>
        </w:tabs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STAGE</w:t>
      </w:r>
    </w:p>
    <w:p>
      <w:pPr>
        <w:autoSpaceDN w:val="0"/>
        <w:tabs>
          <w:tab w:pos="670" w:val="left"/>
          <w:tab w:pos="1410" w:val="left"/>
          <w:tab w:pos="2370" w:val="left"/>
          <w:tab w:pos="3590" w:val="left"/>
          <w:tab w:pos="429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STRANGER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1310" w:val="left"/>
          <w:tab w:pos="2470" w:val="left"/>
          <w:tab w:pos="4270" w:val="left"/>
          <w:tab w:pos="5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REPRESENTA-</w:t>
      </w:r>
    </w:p>
    <w:p>
      <w:pPr>
        <w:autoSpaceDN w:val="0"/>
        <w:tabs>
          <w:tab w:pos="690" w:val="left"/>
          <w:tab w:pos="1310" w:val="left"/>
          <w:tab w:pos="1710" w:val="left"/>
          <w:tab w:pos="2670" w:val="left"/>
          <w:tab w:pos="3670" w:val="left"/>
          <w:tab w:pos="4250" w:val="left"/>
          <w:tab w:pos="491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tabs>
          <w:tab w:pos="730" w:val="left"/>
          <w:tab w:pos="1430" w:val="left"/>
          <w:tab w:pos="2110" w:val="left"/>
          <w:tab w:pos="2990" w:val="left"/>
          <w:tab w:pos="4170" w:val="left"/>
          <w:tab w:pos="4670" w:val="left"/>
          <w:tab w:pos="525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COMING.</w:t>
      </w:r>
    </w:p>
    <w:p>
      <w:pPr>
        <w:autoSpaceDN w:val="0"/>
        <w:tabs>
          <w:tab w:pos="1050" w:val="left"/>
          <w:tab w:pos="1830" w:val="left"/>
          <w:tab w:pos="2730" w:val="left"/>
          <w:tab w:pos="3590" w:val="left"/>
          <w:tab w:pos="4590" w:val="left"/>
          <w:tab w:pos="529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MAKE</w:t>
      </w:r>
    </w:p>
    <w:p>
      <w:pPr>
        <w:autoSpaceDN w:val="0"/>
        <w:tabs>
          <w:tab w:pos="1990" w:val="left"/>
          <w:tab w:pos="2730" w:val="left"/>
          <w:tab w:pos="3870" w:val="left"/>
          <w:tab w:pos="497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</w:p>
    <w:p>
      <w:pPr>
        <w:autoSpaceDN w:val="0"/>
        <w:autoSpaceDE w:val="0"/>
        <w:widowControl/>
        <w:spacing w:line="240" w:lineRule="exact" w:before="4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“Transvaal Petition to Union Assembly”, 10-3-1911.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Minister of Interior”, 10-3-1911.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was presented on March 15 by Patrick Duncan.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CHAIRMAN         SIGNING          THEM.           HAVE          YOU        SEEN         ANYONE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YET.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RITCH’S ARRIVAL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Ritch has returned from England, and has immediately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plunged into work. His arrival at this juncture is quite timely.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is needed at present not so much in England as here. His work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England can be attended to by Miss Polak.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community owes it to Mr. Ritch to give him all help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encouragement. He will start practice shortly. If the community helps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him, he will earn enough for a living. Everybody should remember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Mr. Ritch is a poor man.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11-3-1911</w:t>
      </w:r>
    </w:p>
    <w:p>
      <w:pPr>
        <w:autoSpaceDN w:val="0"/>
        <w:autoSpaceDE w:val="0"/>
        <w:widowControl/>
        <w:spacing w:line="292" w:lineRule="exact" w:before="37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TELEGRAM TO MEMBERS OF PARLIAMENT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1911</w:t>
      </w:r>
    </w:p>
    <w:p>
      <w:pPr>
        <w:autoSpaceDN w:val="0"/>
        <w:tabs>
          <w:tab w:pos="590" w:val="left"/>
          <w:tab w:pos="1990" w:val="left"/>
          <w:tab w:pos="3150" w:val="left"/>
          <w:tab w:pos="3970" w:val="left"/>
          <w:tab w:pos="4750" w:val="left"/>
          <w:tab w:pos="603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IMMI-</w:t>
      </w:r>
    </w:p>
    <w:p>
      <w:pPr>
        <w:autoSpaceDN w:val="0"/>
        <w:tabs>
          <w:tab w:pos="1030" w:val="left"/>
          <w:tab w:pos="1670" w:val="left"/>
          <w:tab w:pos="2190" w:val="left"/>
          <w:tab w:pos="2690" w:val="left"/>
          <w:tab w:pos="3430" w:val="left"/>
          <w:tab w:pos="4370" w:val="left"/>
          <w:tab w:pos="5070" w:val="left"/>
          <w:tab w:pos="5810" w:val="left"/>
          <w:tab w:pos="62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AC-</w:t>
      </w:r>
    </w:p>
    <w:p>
      <w:pPr>
        <w:autoSpaceDN w:val="0"/>
        <w:tabs>
          <w:tab w:pos="1050" w:val="left"/>
          <w:tab w:pos="1890" w:val="left"/>
          <w:tab w:pos="3110" w:val="left"/>
          <w:tab w:pos="4210" w:val="left"/>
          <w:tab w:pos="47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750" w:val="left"/>
          <w:tab w:pos="1410" w:val="left"/>
          <w:tab w:pos="2390" w:val="left"/>
          <w:tab w:pos="3610" w:val="left"/>
          <w:tab w:pos="4670" w:val="left"/>
          <w:tab w:pos="54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</w:t>
      </w:r>
    </w:p>
    <w:p>
      <w:pPr>
        <w:autoSpaceDN w:val="0"/>
        <w:tabs>
          <w:tab w:pos="1350" w:val="left"/>
          <w:tab w:pos="2110" w:val="left"/>
          <w:tab w:pos="2950" w:val="left"/>
          <w:tab w:pos="427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REGISTRATION</w:t>
      </w:r>
    </w:p>
    <w:p>
      <w:pPr>
        <w:autoSpaceDN w:val="0"/>
        <w:tabs>
          <w:tab w:pos="670" w:val="left"/>
          <w:tab w:pos="1310" w:val="left"/>
          <w:tab w:pos="1750" w:val="left"/>
          <w:tab w:pos="2450" w:val="left"/>
          <w:tab w:pos="3070" w:val="left"/>
          <w:tab w:pos="4050" w:val="left"/>
          <w:tab w:pos="48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WIVES</w:t>
      </w:r>
    </w:p>
    <w:p>
      <w:pPr>
        <w:autoSpaceDN w:val="0"/>
        <w:tabs>
          <w:tab w:pos="1270" w:val="left"/>
          <w:tab w:pos="2270" w:val="left"/>
          <w:tab w:pos="2770" w:val="left"/>
          <w:tab w:pos="3770" w:val="left"/>
          <w:tab w:pos="4450" w:val="left"/>
          <w:tab w:pos="51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210" w:val="left"/>
          <w:tab w:pos="1870" w:val="left"/>
          <w:tab w:pos="2610" w:val="left"/>
          <w:tab w:pos="3210" w:val="left"/>
          <w:tab w:pos="3870" w:val="left"/>
          <w:tab w:pos="4310" w:val="left"/>
          <w:tab w:pos="4750" w:val="left"/>
          <w:tab w:pos="58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50" w:val="left"/>
          <w:tab w:pos="2110" w:val="left"/>
          <w:tab w:pos="2930" w:val="left"/>
          <w:tab w:pos="3410" w:val="left"/>
          <w:tab w:pos="4150" w:val="left"/>
          <w:tab w:pos="51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HAPPILY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PAINFUL</w:t>
      </w:r>
    </w:p>
    <w:p>
      <w:pPr>
        <w:autoSpaceDN w:val="0"/>
        <w:tabs>
          <w:tab w:pos="1230" w:val="left"/>
          <w:tab w:pos="2170" w:val="left"/>
          <w:tab w:pos="2870" w:val="left"/>
          <w:tab w:pos="3830" w:val="left"/>
          <w:tab w:pos="467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THOUSAND</w:t>
      </w:r>
    </w:p>
    <w:p>
      <w:pPr>
        <w:autoSpaceDN w:val="0"/>
        <w:tabs>
          <w:tab w:pos="1650" w:val="left"/>
          <w:tab w:pos="2350" w:val="left"/>
          <w:tab w:pos="3330" w:val="left"/>
          <w:tab w:pos="4070" w:val="left"/>
          <w:tab w:pos="49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HOMES.</w:t>
      </w:r>
    </w:p>
    <w:p>
      <w:pPr>
        <w:autoSpaceDN w:val="0"/>
        <w:tabs>
          <w:tab w:pos="1490" w:val="left"/>
          <w:tab w:pos="2450" w:val="left"/>
          <w:tab w:pos="3090" w:val="left"/>
          <w:tab w:pos="4330" w:val="left"/>
          <w:tab w:pos="49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autoSpaceDE w:val="0"/>
        <w:widowControl/>
        <w:spacing w:line="32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sent to Members of Parliament at Cape Town and also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Ritch.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March 13, 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NATAL      CAPE        POSITION.</w:t>
      </w:r>
    </w:p>
    <w:p>
      <w:pPr>
        <w:autoSpaceDN w:val="0"/>
        <w:autoSpaceDE w:val="0"/>
        <w:widowControl/>
        <w:spacing w:line="266" w:lineRule="exact" w:before="26" w:after="0"/>
        <w:ind w:left="0" w:right="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5276;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174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0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FOLLOWING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QUINN,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WYNDHAM,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</w:tr>
      <w:tr>
        <w:trPr>
          <w:trHeight w:hRule="exact" w:val="268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SCHREINER,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JAGGER, </w:t>
            </w:r>
          </w:p>
        </w:tc>
        <w:tc>
          <w:tcPr>
            <w:tcW w:type="dxa" w:w="59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W.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SCHREINER,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CHAPLIN,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DUNCAN,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FITZPATRICK,         FARRAR,      NATHAN,         ALEXANDER.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TELEGRAM TO NAIDOO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1911</w:t>
      </w:r>
    </w:p>
    <w:p>
      <w:pPr>
        <w:autoSpaceDN w:val="0"/>
        <w:tabs>
          <w:tab w:pos="1090" w:val="left"/>
          <w:tab w:pos="1770" w:val="left"/>
          <w:tab w:pos="2810" w:val="left"/>
          <w:tab w:pos="3850" w:val="left"/>
          <w:tab w:pos="5050" w:val="left"/>
          <w:tab w:pos="583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RITCH’S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SHOULD</w:t>
      </w:r>
    </w:p>
    <w:p>
      <w:pPr>
        <w:autoSpaceDN w:val="0"/>
        <w:tabs>
          <w:tab w:pos="1050" w:val="left"/>
          <w:tab w:pos="2130" w:val="left"/>
          <w:tab w:pos="3630" w:val="left"/>
          <w:tab w:pos="437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SEVERITY</w:t>
      </w:r>
    </w:p>
    <w:p>
      <w:pPr>
        <w:autoSpaceDN w:val="0"/>
        <w:tabs>
          <w:tab w:pos="1290" w:val="left"/>
          <w:tab w:pos="2030" w:val="left"/>
          <w:tab w:pos="3530" w:val="left"/>
          <w:tab w:pos="4450" w:val="left"/>
          <w:tab w:pos="49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870" w:val="left"/>
          <w:tab w:pos="1430" w:val="left"/>
          <w:tab w:pos="2310" w:val="left"/>
          <w:tab w:pos="3030" w:val="left"/>
          <w:tab w:pos="42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DISCRETIONARY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POWER</w:t>
      </w:r>
    </w:p>
    <w:p>
      <w:pPr>
        <w:autoSpaceDN w:val="0"/>
        <w:tabs>
          <w:tab w:pos="850" w:val="left"/>
          <w:tab w:pos="1710" w:val="left"/>
          <w:tab w:pos="2250" w:val="left"/>
          <w:tab w:pos="2830" w:val="left"/>
          <w:tab w:pos="3630" w:val="left"/>
          <w:tab w:pos="41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DOMICILE.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AUTHORISE         MR.      RITCH       REPRESENT      YOU.     LOSE     NO            TIME.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5278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6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CABLE TO NATESAN, GOKHALE AND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S.A.B.I. COMMITTEE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24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9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2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ATESAN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BECAUSE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RECOGNISES</w:t>
            </w:r>
          </w:p>
        </w:tc>
      </w:tr>
      <w:tr>
        <w:trPr>
          <w:trHeight w:hRule="exact" w:val="3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2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OKHALE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EPURITION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PRINCIPLE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  <w:tc>
          <w:tcPr>
            <w:tcW w:type="dxa" w:w="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LEGAL EQUALITY. IT WILL END PASSIVE RESISTANCE IF IS AMENDED TO</w:t>
      </w:r>
    </w:p>
    <w:p>
      <w:pPr>
        <w:autoSpaceDN w:val="0"/>
        <w:tabs>
          <w:tab w:pos="43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 EDUCATED INDIANS FROM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 AND</w:t>
      </w:r>
    </w:p>
    <w:p>
      <w:pPr>
        <w:autoSpaceDN w:val="0"/>
        <w:tabs>
          <w:tab w:pos="470" w:val="left"/>
          <w:tab w:pos="1410" w:val="left"/>
          <w:tab w:pos="2430" w:val="left"/>
          <w:tab w:pos="3490" w:val="left"/>
          <w:tab w:pos="4250" w:val="left"/>
          <w:tab w:pos="46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RESIDENTS</w:t>
      </w:r>
    </w:p>
    <w:p>
      <w:pPr>
        <w:autoSpaceDN w:val="0"/>
        <w:tabs>
          <w:tab w:pos="970" w:val="left"/>
          <w:tab w:pos="2190" w:val="left"/>
          <w:tab w:pos="3930" w:val="left"/>
          <w:tab w:pos="5090" w:val="left"/>
          <w:tab w:pos="549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FORMER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INSIDE.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EFFECT NATAL AND CAPE ADVERSE, CURTAILS RIGHTS OF LAWFUL RESI-</w:t>
      </w:r>
    </w:p>
    <w:p>
      <w:pPr>
        <w:autoSpaceDN w:val="0"/>
        <w:tabs>
          <w:tab w:pos="2890" w:val="left"/>
          <w:tab w:pos="42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DENTS, DEPRIVES THEM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CHILDREN.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WHILE</w:t>
      </w:r>
    </w:p>
    <w:p>
      <w:pPr>
        <w:autoSpaceDN w:val="0"/>
        <w:tabs>
          <w:tab w:pos="430" w:val="left"/>
          <w:tab w:pos="1490" w:val="left"/>
          <w:tab w:pos="1890" w:val="left"/>
          <w:tab w:pos="2670" w:val="left"/>
          <w:tab w:pos="3810" w:val="left"/>
          <w:tab w:pos="4370" w:val="left"/>
          <w:tab w:pos="48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</w:t>
      </w:r>
    </w:p>
    <w:p>
      <w:pPr>
        <w:autoSpaceDN w:val="0"/>
        <w:tabs>
          <w:tab w:pos="750" w:val="left"/>
          <w:tab w:pos="1610" w:val="left"/>
          <w:tab w:pos="3010" w:val="left"/>
          <w:tab w:pos="3770" w:val="left"/>
          <w:tab w:pos="4550" w:val="left"/>
          <w:tab w:pos="51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LEGITIMATELY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APPLIED</w:t>
      </w:r>
    </w:p>
    <w:p>
      <w:pPr>
        <w:autoSpaceDN w:val="0"/>
        <w:tabs>
          <w:tab w:pos="750" w:val="left"/>
          <w:tab w:pos="1190" w:val="left"/>
          <w:tab w:pos="1950" w:val="left"/>
          <w:tab w:pos="2290" w:val="left"/>
          <w:tab w:pos="3090" w:val="left"/>
          <w:tab w:pos="4010" w:val="left"/>
          <w:tab w:pos="51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VIRTUAL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</w:t>
      </w:r>
    </w:p>
    <w:p>
      <w:pPr>
        <w:autoSpaceDN w:val="0"/>
        <w:tabs>
          <w:tab w:pos="790" w:val="left"/>
          <w:tab w:pos="1490" w:val="left"/>
          <w:tab w:pos="2710" w:val="left"/>
          <w:tab w:pos="3350" w:val="left"/>
          <w:tab w:pos="449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AGGRIEVED.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MERCHANTS</w:t>
      </w:r>
    </w:p>
    <w:p>
      <w:pPr>
        <w:autoSpaceDN w:val="0"/>
        <w:tabs>
          <w:tab w:pos="1110" w:val="left"/>
          <w:tab w:pos="2030" w:val="left"/>
          <w:tab w:pos="3290" w:val="left"/>
          <w:tab w:pos="4010" w:val="left"/>
          <w:tab w:pos="51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BRINGING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CLERKS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HITHERTO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UNDER</w:t>
      </w:r>
    </w:p>
    <w:p>
      <w:pPr>
        <w:autoSpaceDN w:val="0"/>
        <w:tabs>
          <w:tab w:pos="1150" w:val="left"/>
          <w:tab w:pos="1750" w:val="left"/>
          <w:tab w:pos="3410" w:val="left"/>
          <w:tab w:pos="4050" w:val="left"/>
          <w:tab w:pos="467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730" w:val="left"/>
          <w:tab w:pos="1970" w:val="left"/>
          <w:tab w:pos="2730" w:val="left"/>
          <w:tab w:pos="4030" w:val="left"/>
          <w:tab w:pos="50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EVERYTHING.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PROBABLE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AM-</w:t>
      </w:r>
    </w:p>
    <w:p>
      <w:pPr>
        <w:autoSpaceDN w:val="0"/>
        <w:tabs>
          <w:tab w:pos="1150" w:val="left"/>
          <w:tab w:pos="1830" w:val="left"/>
          <w:tab w:pos="2290" w:val="left"/>
          <w:tab w:pos="3070" w:val="left"/>
          <w:tab w:pos="4090" w:val="left"/>
          <w:tab w:pos="48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ENDMENTS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IMPERIAL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ALREADY ACCEPTED BILL PRESENT FORM. IF PRINCIPLE OF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BILL ONLY ACCEPTED NO HARM DONE. IMPERIAL INDIAN GOVERNMENTS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CANNOT ACCEPT BILL IN DETAIL AND NOT DO INJUSTICE IF THEY DO NOT</w:t>
      </w:r>
    </w:p>
    <w:p>
      <w:pPr>
        <w:autoSpaceDN w:val="0"/>
        <w:tabs>
          <w:tab w:pos="1070" w:val="left"/>
          <w:tab w:pos="1850" w:val="left"/>
          <w:tab w:pos="3010" w:val="left"/>
          <w:tab w:pos="3850" w:val="left"/>
          <w:tab w:pos="47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SUGGEST</w:t>
      </w:r>
    </w:p>
    <w:p>
      <w:pPr>
        <w:autoSpaceDN w:val="0"/>
        <w:tabs>
          <w:tab w:pos="630" w:val="left"/>
          <w:tab w:pos="1630" w:val="left"/>
          <w:tab w:pos="2630" w:val="left"/>
          <w:tab w:pos="44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URGING</w:t>
      </w:r>
    </w:p>
    <w:p>
      <w:pPr>
        <w:autoSpaceDN w:val="0"/>
        <w:tabs>
          <w:tab w:pos="1750" w:val="left"/>
          <w:tab w:pos="2510" w:val="left"/>
          <w:tab w:pos="3910" w:val="left"/>
          <w:tab w:pos="495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BECOMES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LAW.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 with corrections in Gandhiji’s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5279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telegraphic address of the Transvaal Indian Deputation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consisting of Gandhiji and H. O. Ally during their stay in London in 1906.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presumed that this address continued to be used by the South Africa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London.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Retrospect”, 29-12-1906 and “Letter to Maud Polak”,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L. W. RITCH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telegram, as also your letter. You will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certain Members. I could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meaning, but I interpreted your wire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should be sent on behalf of the Association, giving the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to the Transvaal Members who have at all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matter. You will see among the names three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Transvaal. I thought that these three Members were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wire. The views are also represented in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you will circulate to the Press also. There is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General Smuts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Table printed correspondence between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Union Government regarding the Bill.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able to get a copy of it and send it.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5280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MAUD POLAK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1911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you on Saturday. I hope that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thoroughly understood it. The cable was not sent without a great deal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hesitation. The Bill having been published, I am rather sanguine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necessary amendments being made. Yet, in order that it might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law immediately after it is read a third time in Parliament,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the cable, so that you could consult Lord Ampthill and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Muncherjee, and at least warn the Imperial Government. Similar</w:t>
      </w:r>
    </w:p>
    <w:p>
      <w:pPr>
        <w:autoSpaceDN w:val="0"/>
        <w:autoSpaceDE w:val="0"/>
        <w:widowControl/>
        <w:spacing w:line="22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Members of Parliament”, 11-3-1911.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Alexander, T. L. Schreiner, and W. P. Schreiner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“Transvaal Petition to Union Assembly”, 10-3-1911.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Natesan, Gokhale and S.A.B.I. Committee”, 11-3-1911.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sent to Bombay and Madras.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the procedure with reference to a Bill.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 read a first time; a full debate takes place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and, unless there is opposition to the principle of the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reading is carried. Then it is read in Committee, at which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are made. Then comes the third reading. After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the Senate, and, if the Senate approves of it, it is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Governor-General for the Royal Assent. If the Bill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 reservatory clause, it becomes the law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The reservatory clause is inserted when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differentiation. As there is none in this Bill,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reservatory clause at all. It may, therefore, come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unless the Governor-General is advised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to give his sanction without first submitting the Bill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last recourse left open to objectors is to secure a veto,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Bill may come into operation, because a clause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instructions provides that any Bill, although it may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law, may be vetoed within two years of its promulgation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King-in-Council.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the Bill will have been passed through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by the time this letter reaches you, but it may not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Senate, or at least it may not have received the Governor-General’s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You will have further cables as to the progress of the Bill.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to make the following position quite clear to you.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has been continued for securing repeal of Act 2 of 1907,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secure legal equality as to the immigration of highly-educated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In the cablegram, however, you have been told that, if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protect minors and the wives of lawful residents,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passive resistance. It might be said that this is a new point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us. I hope, however, that any such misconception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remove. Wives and minor children are under the existing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protected—you will notice that from Mr. Gregorowski’s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—but the new Bill seeks to deprive us of that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can hardly be expected to bargain away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>parents, specially such inherent rights as those of taking their wives</w:t>
      </w:r>
    </w:p>
    <w:p>
      <w:pPr>
        <w:autoSpaceDN w:val="0"/>
        <w:autoSpaceDE w:val="0"/>
        <w:widowControl/>
        <w:spacing w:line="220" w:lineRule="exact" w:before="5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Natesan, Gokhale and S.A.B.I. Committee”, 11-3-1911.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Available in part;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with them, against a grant of legal equality.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will be any difficulty about getting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carried here, but, supposing that the difficulty does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Smuts again talks of new points being raised by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how to deal with it. It is General Smuts who is raising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if he is raising it at all. I give him the credit of not raising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contentious issues, by supposing that the matter has only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by his draughtsmen, and that he will rectify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Committee stage. As to the Cape and Natal, whether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ameliorated or not, the present passive resistance will stop,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is amended, so far as the Transvaal is concerned,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suggested by me. You will carefully go through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House of Parliament here, and all the other documents.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Ritch to write to you from Cape Town,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 am giving you will be brought up to date by Mr. Ritch.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typewritten office copy: S.N. 5281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suppose the handwriting is Harold’s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him and you also. He is copying your style. Are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Hotel whose paper you have used? I hope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my letters daily and regularly. I quite agree with you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accept dictation from Smuts as to who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and I am glad that he has sent the telegram saying no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Argus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one should proceed from here either.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strong. I hope that Schreiner will assist materially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expect much from the Cape Press. They should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fight on behalf of the Cape Indians. From the </w:t>
      </w:r>
      <w:r>
        <w:rPr>
          <w:rFonts w:ascii="Times" w:hAnsi="Times" w:eastAsia="Times"/>
          <w:b w:val="0"/>
          <w:i/>
          <w:color w:val="000000"/>
          <w:sz w:val="22"/>
        </w:rPr>
        <w:t>Cape Argus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“Transvaal Petition to Union Assembly” 10-3-1911.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W. Ritch”, 18-3-1911.</w:t>
      </w:r>
    </w:p>
    <w:p>
      <w:pPr>
        <w:autoSpaceDN w:val="0"/>
        <w:autoSpaceDE w:val="0"/>
        <w:widowControl/>
        <w:spacing w:line="220" w:lineRule="exact" w:before="1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Minister of Interior”, 10-3-1911.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leader, it would appear that the Bill will undergo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modifications, as it ought to, in the shape of curtailing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discretionary powers of the Administration. I am sending you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£10, which you should have no difficulty in getting cashed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Silberbauer, if nowhere else. I enclose herewith copy of Laughton’s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got my deductions.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send money from your side to Ritch or not,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£10 from here. I enclose herewith cuttings received from Ritch,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you may not have seen them or some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 Indians’ attitude I can understand. It is largely due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ignorance which in its turn owes its existence to their indifferen-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 and laziness. They have not followed the struggle, and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laws affecting Indians. You can see the grossest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betrayed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African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article, which I undertook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after your warning. It is not only ignorant, but it is mischievous.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not even taken the trouble of reading the Law,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quotes words as belonging to a Section which do not occur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can only disabuse their minds of misunderstandings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our ability. What I think you may safely promise,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may have to do, is that, immediately the matter is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Bill is on the Statute Book, we will have to present our Bill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throughout the Union, and work away for it, leaving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a little later.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forget the reminder for Mr. Omar.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lease as early as possible. I have not written any leading </w:t>
      </w:r>
      <w:r>
        <w:rPr>
          <w:rFonts w:ascii="Times" w:hAnsi="Times" w:eastAsia="Times"/>
          <w:b w:val="0"/>
          <w:i w:val="0"/>
          <w:color w:val="000000"/>
          <w:sz w:val="22"/>
        </w:rPr>
        <w:t>matter yet in connection with the Bill. I do not want to write anything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Gregorowski”, 2-3-1911.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because Gandhiji was thinking of leaving South Africa to settle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immediately after the Bill became law.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 Polak”, 9-3-1911.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until I have seen the Debate on the Second Reading.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tabs>
          <w:tab w:pos="550" w:val="left"/>
          <w:tab w:pos="970" w:val="left"/>
          <w:tab w:pos="1470" w:val="left"/>
          <w:tab w:pos="1630" w:val="left"/>
          <w:tab w:pos="3910" w:val="left"/>
          <w:tab w:pos="4850" w:val="left"/>
          <w:tab w:pos="63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gone not badly. Your coaching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proved very effective. Let us hope that we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amendments. I thought I would have a telegram giving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impression of the Debate. The report received here is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exhaustive. I hope that the petitions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presented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asked you to get from Silberbauer Team’s certificate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certificates that were sent to him in connection with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deportees? If not, please get them. I am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a leader regarding yourself.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inadvisable, please telegraph Phoenix directly. This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early on Friday morning, and if your telegram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10 o’clock to Phoenix, the matter can be kept out.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go in. We will have, in the event of the amendments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made, to go further, and use the incident against General Smuts.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second reading of the Bill, which began on 13-3-1911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Smuts’ speech on the second reading of the Bill, Advocate Alexander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fervently spoke in favour of the Asiatic demands. Gandhiji himself had sent a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Alexander;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Members of Parliament”, 11-3-1911.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“Natal Petition to Union Assembly”, 9-3-1911 and “Transvaal Petition </w:t>
      </w:r>
      <w:r>
        <w:rPr>
          <w:rFonts w:ascii="Times" w:hAnsi="Times" w:eastAsia="Times"/>
          <w:b w:val="0"/>
          <w:i w:val="0"/>
          <w:color w:val="000000"/>
          <w:sz w:val="18"/>
        </w:rPr>
        <w:t>to Union Assembly”, 10-3-1911.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Reuter telegram published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18-3-1911, the petitions of the Cape, Natal and Transvaal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to Parliament on 15-3-1911.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Gandhiji and the Minister of Interior;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18-3-1911.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“Little-mindedness”,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15, 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thing in your leading article of today’s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you will, perhaps, permit me to say a few words.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voice my countrymen’s aspirations, there is no question now,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none before, of quietly accepting the existing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British Indians in the different Provinces.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Bill can do, so far as the Transvaal is concerned, is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and that, too, if it is amended so as to make it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rights at present enjoyed by the minor children and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Asiatics, whether they be at present inside the Transvaal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Province, are not to be taken away by it, and that those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Asiatics who will enter under the education test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reside in any part of the Union without being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registration laws. Apart from passive resistance,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ceased, nor have, for that matter, the Imperial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to press for repeal of legislation which prohibits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landed property, interferes with their freedom of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am quite sure that the Cape and the Natal Indians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submit to legislation restrictive of the rights at present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them, without making a desperate effort to avoid such a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age which we fondly believe is an age of progress,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finality, and my countrymen would be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human, if they did not make a serious endeavour to deserve,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European residents in the Union, better treatment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hitherto received. The education test in the present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fraud, unless you are prepared to give that name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Constitution. The adoption by General Smuts of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by Lord Crewe is a recognition by him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equality. The administration of the measure will be undoubtedly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25-3-1911, along with an extract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leading article.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the date March 16. But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 W. Ritch”, </w:t>
      </w:r>
      <w:r>
        <w:rPr>
          <w:rFonts w:ascii="Times" w:hAnsi="Times" w:eastAsia="Times"/>
          <w:b w:val="0"/>
          <w:i w:val="0"/>
          <w:color w:val="000000"/>
          <w:sz w:val="18"/>
        </w:rPr>
        <w:t>15-3-1911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unequal. There is no secret about it. Administrative inequality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concession to the prevalent prejudice in South Africa and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Self-respecting Asiatics are bound to make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remove the prejudice, first, by removing the causes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led to the rise of any such prejudice and, secondly, by showing </w:t>
      </w:r>
      <w:r>
        <w:rPr>
          <w:rFonts w:ascii="Times" w:hAnsi="Times" w:eastAsia="Times"/>
          <w:b w:val="0"/>
          <w:i w:val="0"/>
          <w:color w:val="000000"/>
          <w:sz w:val="22"/>
        </w:rPr>
        <w:t>that largely it is based on ignorance.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YOUR        IMPRESSION        DEBATE        WHEN      COMMITTEE       STAGE.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5292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L. W. RITCH</w:t>
      </w:r>
    </w:p>
    <w:p>
      <w:pPr>
        <w:autoSpaceDN w:val="0"/>
        <w:autoSpaceDE w:val="0"/>
        <w:widowControl/>
        <w:spacing w:line="244" w:lineRule="exact" w:before="148" w:after="0"/>
        <w:ind w:left="4896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since Monday,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 take it that you have been too busy lobbying.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leading article appearing in today’s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itself I shall send you tomorrow.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deal with it. I felt like doing it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strain, but Sorabjee was very nervous about it,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yield. I trust that you will send me, from time to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as to any amendments that may be moved, and their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tolerate any uncertainty regarding the wives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you have not already sent me copy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Imperial and the Union Governments, please do so now. I </w:t>
      </w:r>
      <w:r>
        <w:rPr>
          <w:rFonts w:ascii="Times" w:hAnsi="Times" w:eastAsia="Times"/>
          <w:b w:val="0"/>
          <w:i w:val="0"/>
          <w:color w:val="000000"/>
          <w:sz w:val="22"/>
        </w:rPr>
        <w:t>had expected a copy today from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5290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15-3-1911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referred to in the letter to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West, and also the cartoon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Up to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wire from Cape Town. I hope our friends there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 fair sum by the time this reaches you.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even for passive resistance in its initial stages will be funds.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5292b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“PRETORIA NEWS”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inaccuracies in the interview with me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have led, I see, to a great deal of misunderstanding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interview is being used much to the detriment of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heart. Inaccuracies are inevitable in an interview,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by the interviewed, especially when such an interview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as this one did, over the telephone. I hope, therefore,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permit me to remove through your columns the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created by the interview in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position: If the new Bill admits Asiatics who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into the Union without their being subject to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Laws, and if it does not take away, as it is apprehended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wording does, the rights of wives and minor children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or entitled to be registered to enter the Transvaal,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must cease; and to that extent I consider the Bill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However intensely I may dislike the provisions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Asiatics at the Cape and in Natal, passive resistance</w:t>
      </w:r>
    </w:p>
    <w:p>
      <w:pPr>
        <w:autoSpaceDN w:val="0"/>
        <w:autoSpaceDE w:val="0"/>
        <w:widowControl/>
        <w:spacing w:line="220" w:lineRule="exact" w:before="2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be continued by the Transvaal Asiatics in respect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disabilities proposed to be imposed upon my countrymen in these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Provinces. So that my satisfaction with theBill can only relate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and to the passive resistance campaign.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number of Indians at present serving indentures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15,000 but nearly 23,000.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TELEGRAM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tabs>
          <w:tab w:pos="770" w:val="left"/>
          <w:tab w:pos="1870" w:val="left"/>
          <w:tab w:pos="2990" w:val="left"/>
          <w:tab w:pos="4190" w:val="left"/>
          <w:tab w:pos="4710" w:val="left"/>
          <w:tab w:pos="5410" w:val="left"/>
          <w:tab w:pos="5770" w:val="left"/>
          <w:tab w:pos="6430" w:val="left"/>
        </w:tabs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PETITIONS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DUNCAN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30" w:val="left"/>
          <w:tab w:pos="990" w:val="left"/>
          <w:tab w:pos="2230" w:val="left"/>
          <w:tab w:pos="3450" w:val="left"/>
          <w:tab w:pos="4070" w:val="left"/>
          <w:tab w:pos="5170" w:val="left"/>
          <w:tab w:pos="60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JAGGER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JUST.</w:t>
      </w:r>
    </w:p>
    <w:p>
      <w:pPr>
        <w:autoSpaceDN w:val="0"/>
        <w:tabs>
          <w:tab w:pos="1130" w:val="left"/>
          <w:tab w:pos="1890" w:val="left"/>
          <w:tab w:pos="3450" w:val="left"/>
          <w:tab w:pos="4110" w:val="left"/>
          <w:tab w:pos="50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OUTLOOK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ENCOURAGING.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REACH-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ING        COMMITTEE.      SITUATION         HAS        BEEN       CABLED       FROM       CAPE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L. W. RITCH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letter, as also your telegram. You have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all that was possible. If the present amalgamation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various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Associations continues after your withdrawal, it will be a very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Patrick Duncan, Member of Parliament from the Transvaal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David Hunter, Member of Parliament. from Natal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W. Jagger, Member of Parliament from the Cape Colony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4th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“Letter to L.W. Ritch”, 6-3-1911.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great gain. If young Gool, the doctor, works well and self-sacri-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ficingly, he can do a great deal. I am re-directing seven letters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from Maud. I hope that you will carefully scan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amendment that may be moved in Committee, and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does not surreptitiously create a colour bar by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to the effect that those who may enter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shall not be subject to the Registration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amendment should be that such men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registration laws of any Province, because,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Orange Free State will be barred, and the theory of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immigration will be violated. In an immigration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exemption from the Transvaal Registration Act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enough, but, in a Union Immigration Law, exemption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registration laws is absolutely necessary. Please note, too,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children of Asiatics registered or entitled to be registered,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under the immigration test, have to be protected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without the Union or within. General Smuts is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an amendment which would read to mean that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 outside the Transvaal but within the Union shall alone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Transvaal.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full report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presentation. It reads admirably. Lord Ampthill seems to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perfectly, and I was glad to notice Dube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speaking out so nicely.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affair was evidently a very great success. I should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all who were present; Maud has not supplied me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South African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disappointing man. He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think that all one’s courtesy is lost upon him. However,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made him think.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5299</w:t>
      </w:r>
    </w:p>
    <w:p>
      <w:pPr>
        <w:autoSpaceDN w:val="0"/>
        <w:autoSpaceDE w:val="0"/>
        <w:widowControl/>
        <w:spacing w:line="220" w:lineRule="exact" w:before="22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its issue dated 24-2-1911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barrister practising in England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tabs>
          <w:tab w:pos="470" w:val="left"/>
          <w:tab w:pos="550" w:val="left"/>
          <w:tab w:pos="2330" w:val="left"/>
          <w:tab w:pos="4190" w:val="left"/>
          <w:tab w:pos="4610" w:val="left"/>
          <w:tab w:pos="577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 on the cutting received from Ritch. I hope that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Ritch 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in full at an early date. Just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is very seasonable. I send you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 League. I do not like the advertising idea underlying it,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we have to publish it. Naidoo has sent me for correction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drafted either by himself or by Aiyar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£3 tax.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remarks in one of your letters, I still very much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Aiyar’s good faith. He is a man of the moment. He will write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today, and just the opposite tomorrow. He is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unscrupulous, and I am nervous about his handling any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importance, and I am much more so when he is disposed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patronise me. I like him best when he swears at me and publicly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know that then he would not ask me to assist in 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activities. I fear that he is now hoodwinking P. K. Naidoo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his being a Brahmin, and possessing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English language than Naidoo. Now you will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understand my advice [to] P.K. Naidoo. I send you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 feel for him, because I consider him to be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Aiyar in character. All the children and most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on the Farm are in Johannesburg today. I brought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 car. The Traffic Manager quoted specially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For 26 men and children the return journey costs £1/12/2.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go back with them on Saturday by the one o’clock 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or Ritch retain me in Johannesburg. Of course, I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 every evening. I was glad to notice through the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your voice was much stronger and better. I hope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cold now left. I enclose herewith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News. </w:t>
      </w:r>
      <w:r>
        <w:rPr>
          <w:rFonts w:ascii="Times" w:hAnsi="Times" w:eastAsia="Times"/>
          <w:b w:val="0"/>
          <w:i w:val="0"/>
          <w:color w:val="000000"/>
          <w:sz w:val="22"/>
        </w:rPr>
        <w:t>I am writing the letter because I promised I would, but,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to L. W. Ritch, Secretary, South Africa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London, was presented at Criterion Restaurant, London, on 16-2-1911.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proceedings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25-3-1911.</w:t>
      </w:r>
    </w:p>
    <w:p>
      <w:pPr>
        <w:autoSpaceDN w:val="0"/>
        <w:autoSpaceDE w:val="0"/>
        <w:widowControl/>
        <w:spacing w:line="220" w:lineRule="exact" w:before="1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S. Aiyar, Editor. </w:t>
      </w:r>
      <w:r>
        <w:rPr>
          <w:rFonts w:ascii="Times" w:hAnsi="Times" w:eastAsia="Times"/>
          <w:b w:val="0"/>
          <w:i/>
          <w:color w:val="000000"/>
          <w:sz w:val="18"/>
        </w:rPr>
        <w:t>African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Durban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18"/>
        </w:rPr>
        <w:t>”,16-3-1911.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re-reading the interview, I see that I need not have written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Stent has sufficiently explained my view about Natal and the Cape.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inaccuracy about the figures and the concluding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satisfaction do not matter. However, my letter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sufficient.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J. J. DOKE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for a little thing, little, that is, from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the struggle will have to be prolonged.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telegraphs, saying that General Smuts will introduce an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exempting future immigrants from the operation of the Asiatic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that is to say, they will still be liable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the Orange Free State, and, therefore, the colour bar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 in the Immigration Law. I feel that we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such a concession. The removal of the colour bar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so far as the new immigrants are concerned means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Orange Free State, because the local disabilities may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remain, but, unless the exempting clause is put in, an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immigrant will have no foothold at all in the Free State.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no educated Indian can exist in the Free State,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few Indians for whom he could cater.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bearing on this point, and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the whole thing strikes you. I feel that, if it is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colour bar in the Transvaal Immigration Law, it is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in the Union Immigration Law which replaces it.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leave the office just now. Otherwise, I would have come down.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5304</w:t>
      </w:r>
    </w:p>
    <w:p>
      <w:pPr>
        <w:autoSpaceDN w:val="0"/>
        <w:autoSpaceDE w:val="0"/>
        <w:widowControl/>
        <w:spacing w:line="32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Gandhiji and Smuts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TELEGRAM TO L. W.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           ACT         CHAPTER             THIRTY-THREE.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5306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TELEGRAM TO PRIVATE SECRETARY TO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GENERAL SMUTS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17,1911</w:t>
      </w:r>
    </w:p>
    <w:p>
      <w:pPr>
        <w:autoSpaceDN w:val="0"/>
        <w:tabs>
          <w:tab w:pos="550" w:val="left"/>
          <w:tab w:pos="1270" w:val="left"/>
          <w:tab w:pos="2210" w:val="left"/>
          <w:tab w:pos="2930" w:val="left"/>
          <w:tab w:pos="3890" w:val="left"/>
          <w:tab w:pos="4770" w:val="left"/>
          <w:tab w:pos="6030" w:val="left"/>
        </w:tabs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IMMI-</w:t>
      </w:r>
    </w:p>
    <w:p>
      <w:pPr>
        <w:autoSpaceDN w:val="0"/>
        <w:tabs>
          <w:tab w:pos="1070" w:val="left"/>
          <w:tab w:pos="1750" w:val="left"/>
          <w:tab w:pos="2730" w:val="left"/>
          <w:tab w:pos="3690" w:val="left"/>
          <w:tab w:pos="46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270" w:val="left"/>
          <w:tab w:pos="1930" w:val="left"/>
          <w:tab w:pos="3190" w:val="left"/>
          <w:tab w:pos="3850" w:val="left"/>
          <w:tab w:pos="46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APPLICA-</w:t>
      </w:r>
    </w:p>
    <w:p>
      <w:pPr>
        <w:autoSpaceDN w:val="0"/>
        <w:tabs>
          <w:tab w:pos="670" w:val="left"/>
          <w:tab w:pos="1330" w:val="left"/>
          <w:tab w:pos="2110" w:val="left"/>
          <w:tab w:pos="3030" w:val="left"/>
          <w:tab w:pos="3630" w:val="left"/>
          <w:tab w:pos="4330" w:val="left"/>
          <w:tab w:pos="58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</w:t>
      </w:r>
    </w:p>
    <w:p>
      <w:pPr>
        <w:autoSpaceDN w:val="0"/>
        <w:tabs>
          <w:tab w:pos="370" w:val="left"/>
          <w:tab w:pos="990" w:val="left"/>
          <w:tab w:pos="1830" w:val="left"/>
          <w:tab w:pos="2170" w:val="left"/>
          <w:tab w:pos="3050" w:val="left"/>
          <w:tab w:pos="3590" w:val="left"/>
          <w:tab w:pos="3990" w:val="left"/>
          <w:tab w:pos="47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tabs>
          <w:tab w:pos="1350" w:val="left"/>
          <w:tab w:pos="2650" w:val="left"/>
          <w:tab w:pos="3750" w:val="left"/>
          <w:tab w:pos="48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POINTEDLY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1250" w:val="left"/>
          <w:tab w:pos="2010" w:val="left"/>
          <w:tab w:pos="2970" w:val="left"/>
          <w:tab w:pos="4330" w:val="left"/>
          <w:tab w:pos="509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EXEMPTED</w:t>
      </w:r>
    </w:p>
    <w:p>
      <w:pPr>
        <w:autoSpaceDN w:val="0"/>
        <w:tabs>
          <w:tab w:pos="770" w:val="left"/>
          <w:tab w:pos="1410" w:val="left"/>
          <w:tab w:pos="2910" w:val="left"/>
          <w:tab w:pos="3610" w:val="left"/>
          <w:tab w:pos="4130" w:val="left"/>
          <w:tab w:pos="48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SMUTS’</w:t>
      </w:r>
    </w:p>
    <w:p>
      <w:pPr>
        <w:autoSpaceDN w:val="0"/>
        <w:tabs>
          <w:tab w:pos="1230" w:val="left"/>
          <w:tab w:pos="2430" w:val="left"/>
          <w:tab w:pos="2930" w:val="left"/>
          <w:tab w:pos="3810" w:val="left"/>
          <w:tab w:pos="4210" w:val="left"/>
          <w:tab w:pos="4770" w:val="left"/>
          <w:tab w:pos="5390" w:val="left"/>
          <w:tab w:pos="615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RES-</w:t>
      </w:r>
    </w:p>
    <w:p>
      <w:pPr>
        <w:autoSpaceDN w:val="0"/>
        <w:tabs>
          <w:tab w:pos="1190" w:val="left"/>
          <w:tab w:pos="1950" w:val="left"/>
          <w:tab w:pos="2570" w:val="left"/>
          <w:tab w:pos="3290" w:val="left"/>
          <w:tab w:pos="47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RESISTERS</w:t>
      </w:r>
    </w:p>
    <w:p>
      <w:pPr>
        <w:autoSpaceDN w:val="0"/>
        <w:tabs>
          <w:tab w:pos="1090" w:val="left"/>
          <w:tab w:pos="1970" w:val="left"/>
          <w:tab w:pos="2990" w:val="left"/>
          <w:tab w:pos="3950" w:val="left"/>
          <w:tab w:pos="4590" w:val="left"/>
          <w:tab w:pos="54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770" w:val="left"/>
          <w:tab w:pos="2130" w:val="left"/>
          <w:tab w:pos="3010" w:val="left"/>
          <w:tab w:pos="3910" w:val="left"/>
          <w:tab w:pos="50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HITHERTO</w:t>
      </w:r>
    </w:p>
    <w:p>
      <w:pPr>
        <w:autoSpaceDN w:val="0"/>
        <w:tabs>
          <w:tab w:pos="390" w:val="left"/>
          <w:tab w:pos="750" w:val="left"/>
          <w:tab w:pos="1890" w:val="left"/>
          <w:tab w:pos="2670" w:val="left"/>
          <w:tab w:pos="3330" w:val="left"/>
          <w:tab w:pos="3710" w:val="left"/>
          <w:tab w:pos="4330" w:val="left"/>
          <w:tab w:pos="50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590" w:val="left"/>
          <w:tab w:pos="1290" w:val="left"/>
          <w:tab w:pos="2390" w:val="left"/>
          <w:tab w:pos="2770" w:val="left"/>
          <w:tab w:pos="3830" w:val="left"/>
          <w:tab w:pos="49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WITHIN</w:t>
      </w:r>
    </w:p>
    <w:p>
      <w:pPr>
        <w:autoSpaceDN w:val="0"/>
        <w:tabs>
          <w:tab w:pos="730" w:val="left"/>
          <w:tab w:pos="1570" w:val="left"/>
          <w:tab w:pos="2850" w:val="left"/>
          <w:tab w:pos="3570" w:val="left"/>
          <w:tab w:pos="4070" w:val="left"/>
          <w:tab w:pos="49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COULD</w:t>
      </w:r>
    </w:p>
    <w:p>
      <w:pPr>
        <w:autoSpaceDN w:val="0"/>
        <w:tabs>
          <w:tab w:pos="670" w:val="left"/>
          <w:tab w:pos="1190" w:val="left"/>
          <w:tab w:pos="2430" w:val="left"/>
          <w:tab w:pos="2910" w:val="left"/>
          <w:tab w:pos="3850" w:val="left"/>
          <w:tab w:pos="4370" w:val="left"/>
          <w:tab w:pos="51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650" w:val="left"/>
          <w:tab w:pos="1270" w:val="left"/>
          <w:tab w:pos="2130" w:val="left"/>
          <w:tab w:pos="2770" w:val="left"/>
          <w:tab w:pos="4030" w:val="left"/>
          <w:tab w:pos="52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autoSpaceDE w:val="0"/>
        <w:widowControl/>
        <w:spacing w:line="32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Ritch’s telegram which read: Schlesin’s wire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required immunity educated Registration Law Orangia now understand you mean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immigrants not to be barred Free State despite unrepealed exclusion Law.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 reference Law in question. . . .(S.N. 5305)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“Letter to E.F.C.Lane”, 4-3-1911.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BY       AMENDING       LOCAL       LEGISLATION.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5309;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3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30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COPY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SEEN</w:t>
            </w:r>
          </w:p>
        </w:tc>
      </w:tr>
      <w:tr>
        <w:trPr>
          <w:trHeight w:hRule="exact" w:val="260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CARTWRIGHT.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SEES </w:t>
            </w:r>
          </w:p>
        </w:tc>
        <w:tc>
          <w:tcPr>
            <w:tcW w:type="dxa" w:w="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POINT </w:t>
            </w:r>
          </w:p>
        </w:tc>
        <w:tc>
          <w:tcPr>
            <w:tcW w:type="dxa" w:w="11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CLEARLY.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APPROVES.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</w:t>
            </w:r>
          </w:p>
        </w:tc>
      </w:tr>
      <w:tr>
        <w:trPr>
          <w:trHeight w:hRule="exact" w:val="24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1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HAIRSPLITTING </w:t>
            </w:r>
          </w:p>
        </w:tc>
        <w:tc>
          <w:tcPr>
            <w:tcW w:type="dxa" w:w="1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CLEAR</w:t>
            </w:r>
          </w:p>
        </w:tc>
      </w:tr>
      <w:tr>
        <w:trPr>
          <w:trHeight w:hRule="exact" w:val="286"/>
        </w:trPr>
        <w:tc>
          <w:tcPr>
            <w:tcW w:type="dxa" w:w="20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PRINCIPLE       AT     STAKE.</w:t>
            </w:r>
          </w:p>
        </w:tc>
        <w:tc>
          <w:tcPr>
            <w:tcW w:type="dxa" w:w="219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32"/>
            <w:gridSpan w:val="2"/>
            <w:vMerge/>
            <w:tcBorders/>
          </w:tcPr>
          <w:p/>
        </w:tc>
        <w:tc>
          <w:tcPr>
            <w:tcW w:type="dxa" w:w="4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L. W. RITCH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telegrams. Today has been an eventful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am much shaken by the news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given me.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the information to Cartwright, he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Smuts. If one white man raises any objection to your people getting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rights, he will try to please that white man, no matter even though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so may cost an Empire.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supporters deprecating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hair-splitting perturbed me very much.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to go through the laborious process of explaining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supporters the fact that we were asking for nothing new,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to the colour bar as to the Free State was inevitable by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Ritch’s telegram: Supporters deprecate what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hairsplitting and evidence unwillingness settle. Think inadvisable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 (S.N. 5307)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J. Doke”, 17-3-1911.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Bill being a Union Bill. But I now see that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based on a mis-reading of Miss Schlesin’s telegram. She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never consider that we would ask for free 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 for educated Indians who are at present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If we did so as part of the passive resistance campaign,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distinct breach of faith. But, if we did not resist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prohibit educated immigrants from entering the Free State,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would be set down as cowards. We are fighting a colour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continue to fight it, whether it is in a Transvaal law 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law. I hope that you will be able to persuade the supporters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same view. I have not yet ascertained the feeling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resisters. Mr. Cachalia and others are just now in the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hold the same view as I do. Personally, I would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postponement of the Bill and the desired alteration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Immigration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we need raise no question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there would arise no question as to the Cape and Natal,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thing would be quite satisfactory. If General Smuts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yield, l hope that the Cape friends will also take up passive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question then will be no longer provincial.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interested in resisting a colour bar in a Union law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Indians, and, if they would take up passive resistance,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could be finished in practically no time.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 and others about funds. The dispatches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Lords Crewe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do credit to them, and they show that great and useful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by the South Africa British Indian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dispatches escape not a single argument or point. Your epitome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by the Government to placate Asiatics all over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admirable, and I hope that it was read by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Do you suggest a letter from here and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? He will be, I see, a most valuable helper.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5312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General Smuts”, 17-3-1911.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Included in the Blue-book laid on the table of the House by Smuts while </w:t>
      </w:r>
      <w:r>
        <w:rPr>
          <w:rFonts w:ascii="Times" w:hAnsi="Times" w:eastAsia="Times"/>
          <w:b w:val="0"/>
          <w:i w:val="0"/>
          <w:color w:val="000000"/>
          <w:sz w:val="18"/>
        </w:rPr>
        <w:t>introducing the Bill.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L. W. Ritch”, 23-3-1911.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Advocate Alexander;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Immigration Bill”, 18-3-1911.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H. S. L. POLAK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POLAK,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succeeded in rousing our friends there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their duty. Though I still hope that there will be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Smuts, we, at this end, are making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a renewal of the struggle. Cartwright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disgusted, with his own party as well as with Smuts.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leaving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week or so, unless something he </w:t>
      </w:r>
      <w:r>
        <w:rPr>
          <w:rFonts w:ascii="Times" w:hAnsi="Times" w:eastAsia="Times"/>
          <w:b w:val="0"/>
          <w:i w:val="0"/>
          <w:color w:val="000000"/>
          <w:sz w:val="22"/>
        </w:rPr>
        <w:t>expects turns up.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THE IMMIGRATION BILL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on the second reading of this Bill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we have been in having Mr. Ritch at Cape Town just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juncture. The words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Mr. Ritch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South Africa in order to co-operate with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settle the vexed Asiatic question may be said,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happening, to have been prophetic. We can see Mr.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the weighty contribution to the debate by Mr.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Alexander. He allowed not a single point raised by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three Provinces to escape him, and he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that, if the Bill goes through unaltered, passive resisters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too dear a price for peace; and it is certain that, if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were not bound morally to cease struggling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demands being granted, they would be very properly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the Bill as an honourable compromise, if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the Cape Indians were not altered 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necessary to meet the Indian objections from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But we hope that General Smuts will accept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 by Sir Percy Fitzpatrick, and grant the very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made by the Indians at the Cape and in Natal.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new. They merely wish to stipulate that existing rights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disturbed. It is said that General Smuts wants to admit only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, “Telegram to Private Secretary to General Smuts”, 17-3-1911.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Asiatics per year under the education test. In our opinion,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absurd. The Transvaal Indians suggested that six per year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for the Transvaal. Surely six for Natal and the Cape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number. The smooth working of the Act will depend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upon the spirit that actuates General Smuts in framing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and the spirit in which the Act and the regulations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administered. The fate of passive resisters will be decided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next few days. General Smuts has stated that the Bill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exempt those who may enter under the education test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registration laws. He has, therefore only to make a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in order to bring that meaning out clearly in the Bill;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refuse to believe that he wishes to go behind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and deprive minor Asiatics of the rights which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recognised, or that he dots not wish to clothe with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the wives of lawful residents.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NEW BILL IN PARLIAMENT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go through the debate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this Bill. One will find it very instructive.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new Bill is suitably amended, what was said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emphasis that was laid on its bearing only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are worth noting. Everyone can see that this is entirely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power of satyagraha. Lord Crewe revised the view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expressed in 1909 and requested General Botha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demands. As satyagraha became protracted,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and the Local Government underwent changes.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2 of 1907 would never be repealed [it was said],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[subsequently] to repeal it. They accepted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which [they earlier said] they would never do.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permit the admission of educated Indians, but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solater under a separate law. They declared then that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they would never go, that it would be immoral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Asiatics’ demands; the bogey of immorality has vanished now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Asiatics have been conceded. It may be asked: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profit us if such a demand has been accepted?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 answer after the Bill has gone through in a form that </w:t>
      </w:r>
      <w:r>
        <w:rPr>
          <w:rFonts w:ascii="Times" w:hAnsi="Times" w:eastAsia="Times"/>
          <w:b w:val="0"/>
          <w:i w:val="0"/>
          <w:color w:val="000000"/>
          <w:sz w:val="22"/>
        </w:rPr>
        <w:t>satisfies 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present, the important point to note is that our demands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met, more or less. Sir Percy Fitzpatrick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who at one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 to hold out threats against us, now says that General Smuts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well to satisfy the Asiatics. The gentleman is afraid lest satyagraha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spread to the whole of South Africa. Mr. Duncan, the man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designed the obnoxious Act, now advocates its repeal, and says he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happy if the proposed law sees the end of the satyagraha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campaign. We do not find a single member who has spoken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satyagraha. Can there be a triumph greater than this?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18-3-1911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18, 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690" w:val="left"/>
          <w:tab w:pos="3450" w:val="left"/>
          <w:tab w:pos="4990" w:val="left"/>
          <w:tab w:pos="601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CONFIRMING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FIGHT</w:t>
      </w:r>
    </w:p>
    <w:p>
      <w:pPr>
        <w:autoSpaceDN w:val="0"/>
        <w:tabs>
          <w:tab w:pos="990" w:val="left"/>
          <w:tab w:pos="1910" w:val="left"/>
          <w:tab w:pos="2490" w:val="left"/>
          <w:tab w:pos="3430" w:val="left"/>
          <w:tab w:pos="4190" w:val="left"/>
          <w:tab w:pos="46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ASIATICS</w:t>
      </w:r>
    </w:p>
    <w:p>
      <w:pPr>
        <w:autoSpaceDN w:val="0"/>
        <w:tabs>
          <w:tab w:pos="650" w:val="left"/>
          <w:tab w:pos="1810" w:val="left"/>
          <w:tab w:pos="2490" w:val="left"/>
          <w:tab w:pos="3290" w:val="left"/>
          <w:tab w:pos="4010" w:val="left"/>
          <w:tab w:pos="51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</w:p>
    <w:p>
      <w:pPr>
        <w:autoSpaceDN w:val="0"/>
        <w:tabs>
          <w:tab w:pos="430" w:val="left"/>
          <w:tab w:pos="1050" w:val="left"/>
          <w:tab w:pos="1750" w:val="left"/>
          <w:tab w:pos="2890" w:val="left"/>
          <w:tab w:pos="3650" w:val="left"/>
          <w:tab w:pos="4330" w:val="left"/>
          <w:tab w:pos="515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330" w:val="left"/>
          <w:tab w:pos="1850" w:val="left"/>
          <w:tab w:pos="2410" w:val="left"/>
          <w:tab w:pos="3230" w:val="left"/>
          <w:tab w:pos="4290" w:val="left"/>
          <w:tab w:pos="53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</w:t>
      </w:r>
    </w:p>
    <w:p>
      <w:pPr>
        <w:autoSpaceDN w:val="0"/>
        <w:tabs>
          <w:tab w:pos="650" w:val="left"/>
          <w:tab w:pos="1150" w:val="left"/>
          <w:tab w:pos="1690" w:val="left"/>
          <w:tab w:pos="3030" w:val="left"/>
          <w:tab w:pos="3690" w:val="left"/>
          <w:tab w:pos="4510" w:val="left"/>
          <w:tab w:pos="523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autoSpaceDN w:val="0"/>
        <w:tabs>
          <w:tab w:pos="1030" w:val="left"/>
          <w:tab w:pos="1750" w:val="left"/>
          <w:tab w:pos="2330" w:val="left"/>
          <w:tab w:pos="3070" w:val="left"/>
          <w:tab w:pos="3770" w:val="left"/>
          <w:tab w:pos="4510" w:val="left"/>
          <w:tab w:pos="52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HANDS</w:t>
      </w:r>
    </w:p>
    <w:p>
      <w:pPr>
        <w:autoSpaceDN w:val="0"/>
        <w:tabs>
          <w:tab w:pos="530" w:val="left"/>
          <w:tab w:pos="1530" w:val="left"/>
          <w:tab w:pos="2190" w:val="left"/>
          <w:tab w:pos="2650" w:val="left"/>
          <w:tab w:pos="3090" w:val="left"/>
          <w:tab w:pos="3650" w:val="left"/>
          <w:tab w:pos="4130" w:val="left"/>
          <w:tab w:pos="49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PASSIVE</w:t>
      </w:r>
    </w:p>
    <w:p>
      <w:pPr>
        <w:autoSpaceDN w:val="0"/>
        <w:tabs>
          <w:tab w:pos="1290" w:val="left"/>
          <w:tab w:pos="2210" w:val="left"/>
          <w:tab w:pos="2910" w:val="left"/>
          <w:tab w:pos="427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STRUGGLE.</w:t>
      </w:r>
    </w:p>
    <w:p>
      <w:pPr>
        <w:autoSpaceDN w:val="0"/>
        <w:tabs>
          <w:tab w:pos="450" w:val="left"/>
          <w:tab w:pos="1030" w:val="left"/>
          <w:tab w:pos="2250" w:val="left"/>
          <w:tab w:pos="2890" w:val="left"/>
          <w:tab w:pos="3590" w:val="left"/>
          <w:tab w:pos="4210" w:val="left"/>
          <w:tab w:pos="4810" w:val="left"/>
          <w:tab w:pos="53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DECI-</w:t>
      </w:r>
    </w:p>
    <w:p>
      <w:pPr>
        <w:autoSpaceDN w:val="0"/>
        <w:tabs>
          <w:tab w:pos="690" w:val="left"/>
          <w:tab w:pos="1550" w:val="left"/>
          <w:tab w:pos="2090" w:val="left"/>
          <w:tab w:pos="2850" w:val="left"/>
          <w:tab w:pos="3570" w:val="left"/>
          <w:tab w:pos="45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LATER: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FUNDS.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I       WRITE      THEM.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typewritten office copy: S.N. 5311</w:t>
      </w:r>
    </w:p>
    <w:p>
      <w:pPr>
        <w:autoSpaceDN w:val="0"/>
        <w:autoSpaceDE w:val="0"/>
        <w:widowControl/>
        <w:spacing w:line="32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from Pretoria East, Transvaal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17th,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‘yesterday’s telegram’, viz.,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 L. W. Ritch”,17-3-1911.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L. W. RITCH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“anticipating trouble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quarters”?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take it to mean that the Bill will be assailed not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but by the Members on behalf of the community in general.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should feel delighted if the Bill were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Immigration Act of the Transvaal amended. But, if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go through, you will have to answer all kinds of questions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Free State, as, for instance, [the] right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immigrants to be free from restrictions, are they to hold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etc. We ask for no such thing. All we say is that,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and as to residence, because residence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they should be on the same footing as Europeans.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civil rights, they would share the same disabilities as the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illustrate my point, an educated Indian entering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subject to the Registration Law, but he would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Law 3 of 1885. Now, Chapter 33 of the Orange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Act not only deals with the manner in which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reside, but it also takes away other common law rights. Sections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8 affect such rights. The amendment, therefore’ may exempt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from Clauses 1, 2, 3, 4, 5, 6, 9, 10 and 11 so far as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applicable. If you take hold of the Chapter, you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 still more fully. We want to appear before the public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hands, as I profess we actually are.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has absolutely nothing whatsoever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gain of a single individual; and if we make this clear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approach is rejected, we place our opponent in the wrong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It is just at a time like this that General Smuts,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 considers to be either absolutely disloyal or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stupid, betrays either the one or the other of these qualities in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you. One good interview could settle the whole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also appease the wrath of the Free Staters by showing that their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Ritch’s telegram of March 18: Committee stage remote.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Budget takes precedence. Advise me Smuts reply your wire. I anticipate trouble all </w:t>
      </w:r>
      <w:r>
        <w:rPr>
          <w:rFonts w:ascii="Times" w:hAnsi="Times" w:eastAsia="Times"/>
          <w:b w:val="0"/>
          <w:i w:val="0"/>
          <w:color w:val="000000"/>
          <w:sz w:val="18"/>
        </w:rPr>
        <w:t>around. (S.N. 5310)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totally groundless. I take it that you will again instruct Maud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side. I shall send you on Monday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but that can be no guide to you in writing to her as it will be too </w:t>
      </w:r>
      <w:r>
        <w:rPr>
          <w:rFonts w:ascii="Times" w:hAnsi="Times" w:eastAsia="Times"/>
          <w:b w:val="0"/>
          <w:i w:val="0"/>
          <w:color w:val="000000"/>
          <w:sz w:val="22"/>
        </w:rPr>
        <w:t>late for the time when you must post your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telephone message to send you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Ritch and none from Smuts. Natesan’s letters herewith.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opened his letter to you, as also Dr. Mehta’s.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Natesan’s letter to me also. A parcel containing copies of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sent to Phoenix. Please return Natesan’s letter to me,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replied to it. Ritch’s solution of the Transvaal difficulty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Argus,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sent you yesterday, should be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5320</w:t>
      </w:r>
    </w:p>
    <w:p>
      <w:pPr>
        <w:autoSpaceDN w:val="0"/>
        <w:autoSpaceDE w:val="0"/>
        <w:widowControl/>
        <w:spacing w:line="260" w:lineRule="exact" w:before="394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TELEGRAM TO SECRETARY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9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BEHALF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CHINESE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04"/>
        </w:trPr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ASSO-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Maud Polak”, 13-3-1911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South African question delivered at the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Allahabad;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under the caption, “Mr. Ritch’s suggestions”,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Gandhiji; the Post Box number mentioned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>of the telegram was Gandhiji’s.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090" w:val="left"/>
          <w:tab w:pos="1690" w:val="left"/>
          <w:tab w:pos="2330" w:val="left"/>
          <w:tab w:pos="3850" w:val="left"/>
          <w:tab w:pos="5310" w:val="left"/>
          <w:tab w:pos="60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NOW</w:t>
      </w:r>
    </w:p>
    <w:p>
      <w:pPr>
        <w:autoSpaceDN w:val="0"/>
        <w:tabs>
          <w:tab w:pos="950" w:val="left"/>
          <w:tab w:pos="2330" w:val="left"/>
          <w:tab w:pos="3030" w:val="left"/>
          <w:tab w:pos="3870" w:val="left"/>
          <w:tab w:pos="4670" w:val="left"/>
          <w:tab w:pos="53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470" w:val="left"/>
          <w:tab w:pos="930" w:val="left"/>
          <w:tab w:pos="2010" w:val="left"/>
          <w:tab w:pos="2490" w:val="left"/>
          <w:tab w:pos="2990" w:val="left"/>
          <w:tab w:pos="3950" w:val="left"/>
          <w:tab w:pos="4550" w:val="left"/>
          <w:tab w:pos="57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010" w:val="left"/>
          <w:tab w:pos="1590" w:val="left"/>
          <w:tab w:pos="2550" w:val="left"/>
          <w:tab w:pos="3230" w:val="left"/>
          <w:tab w:pos="4490" w:val="left"/>
          <w:tab w:pos="5030" w:val="left"/>
          <w:tab w:pos="55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50" w:val="left"/>
          <w:tab w:pos="1670" w:val="left"/>
          <w:tab w:pos="2990" w:val="left"/>
          <w:tab w:pos="3530" w:val="left"/>
          <w:tab w:pos="4370" w:val="left"/>
          <w:tab w:pos="50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AFFORD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CHILD-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REN         OF          LEGAL          RESIDENTS.            THE            COMMITTEE         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25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PROVIDE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ADMINIS-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TRATION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BILL,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0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BECOME </w:t>
            </w:r>
          </w:p>
        </w:tc>
        <w:tc>
          <w:tcPr>
            <w:tcW w:type="dxa" w:w="7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ENTRY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LIMITED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NUMBER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CULTURED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CHINESE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UNION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CHINESE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LIABLE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  CHINESE      EXCLUSION       ACT       CAPE.</w:t>
      </w:r>
    </w:p>
    <w:p>
      <w:pPr>
        <w:autoSpaceDN w:val="0"/>
        <w:autoSpaceDE w:val="0"/>
        <w:widowControl/>
        <w:spacing w:line="266" w:lineRule="exact" w:before="126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ASTON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LIST OF CHINESE SATYAGRAHIS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Chinese Satyagrahis arrested and sentenced [to] hard labour: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F. J. Frank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mon. 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Lee Kong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Luk Nan Dickson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 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(10 days 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Chong Ah Kie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 Kim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 Wy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(3 M.H.L.)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Ismail Essach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Louis Benjamin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 bears no date but it has been placed immediately 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S.N. 5321 which is dated March 18, 1911 and which deals with the problem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Chinese.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6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either at the Fort or Diepkloof.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original, the last three lines being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hand: S.N. 5322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dispose of the enclosed papers.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health, I am sure, will be restored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>comes here. I wish he comes immediately.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expectations from Anandlal. He can, if he makes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mind, please respected Amritlalbhai. The charge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levelled against Mr. Cordes only shows that he is suspicious and rash.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send you the cutting of Mr. Cordes’ speech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mail. The moral is that we should keep our hearts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favourable construction on other people’s doings. If we do this, </w:t>
      </w:r>
      <w:r>
        <w:rPr>
          <w:rFonts w:ascii="Times" w:hAnsi="Times" w:eastAsia="Times"/>
          <w:b w:val="0"/>
          <w:i w:val="0"/>
          <w:color w:val="000000"/>
          <w:sz w:val="22"/>
        </w:rPr>
        <w:t>misdeeds will come to be known without our effort.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defects you discover in Harilal, the more love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for him. One requires a great deal of water to put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fire. To overcome the baser element in Harilal’s nature,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in yourself and pit against it a more powerful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goodness. Give him the coat too when he asks for a shirt.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 are making good progress in Tamil.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if you adopt the practice of speaking with some Tamilian.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5080.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apparently written before Chhaganlal Gandhi’s arrival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in July 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GENERAL SMUTS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20, 1911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10" w:val="left"/>
          <w:tab w:pos="1450" w:val="left"/>
          <w:tab w:pos="2250" w:val="left"/>
          <w:tab w:pos="2710" w:val="left"/>
          <w:tab w:pos="3790" w:val="left"/>
          <w:tab w:pos="4630" w:val="left"/>
          <w:tab w:pos="5630" w:val="left"/>
          <w:tab w:pos="623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670" w:val="left"/>
          <w:tab w:pos="1730" w:val="left"/>
          <w:tab w:pos="2430" w:val="left"/>
          <w:tab w:pos="3190" w:val="left"/>
          <w:tab w:pos="3590" w:val="left"/>
          <w:tab w:pos="4490" w:val="left"/>
          <w:tab w:pos="52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16TH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PAINFUL STRUGGLE WILL CONTINUE. NO SUBMISSION MADE FOR</w:t>
      </w:r>
    </w:p>
    <w:p>
      <w:pPr>
        <w:autoSpaceDN w:val="0"/>
        <w:tabs>
          <w:tab w:pos="830" w:val="left"/>
          <w:tab w:pos="1770" w:val="left"/>
          <w:tab w:pos="3190" w:val="left"/>
          <w:tab w:pos="3750" w:val="left"/>
          <w:tab w:pos="4290" w:val="left"/>
          <w:tab w:pos="4730" w:val="left"/>
          <w:tab w:pos="5450" w:val="left"/>
          <w:tab w:pos="58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</w:p>
    <w:p>
      <w:pPr>
        <w:autoSpaceDN w:val="0"/>
        <w:tabs>
          <w:tab w:pos="54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REQUIRES APPLICATION GOVERNOR FOR RESIDENCE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APPLY</w:t>
      </w:r>
    </w:p>
    <w:p>
      <w:pPr>
        <w:autoSpaceDN w:val="0"/>
        <w:tabs>
          <w:tab w:pos="3050" w:val="left"/>
          <w:tab w:pos="3450" w:val="left"/>
          <w:tab w:pos="4510" w:val="left"/>
          <w:tab w:pos="5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ASIATIC IMMIGRANTS.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EDUCATED </w:t>
      </w:r>
    </w:p>
    <w:p>
      <w:pPr>
        <w:autoSpaceDN w:val="0"/>
        <w:tabs>
          <w:tab w:pos="970" w:val="left"/>
          <w:tab w:pos="2330" w:val="left"/>
          <w:tab w:pos="3150" w:val="left"/>
          <w:tab w:pos="4050" w:val="left"/>
          <w:tab w:pos="459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DISABILITIES </w:t>
      </w:r>
    </w:p>
    <w:p>
      <w:pPr>
        <w:autoSpaceDN w:val="0"/>
        <w:tabs>
          <w:tab w:pos="2070" w:val="left"/>
          <w:tab w:pos="42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COMMON TO 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RESIDENTS. EXEMPTION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tabs>
          <w:tab w:pos="1270" w:val="left"/>
          <w:tab w:pos="2210" w:val="left"/>
          <w:tab w:pos="2690" w:val="left"/>
          <w:tab w:pos="3850" w:val="left"/>
          <w:tab w:pos="47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</w:t>
      </w:r>
    </w:p>
    <w:p>
      <w:pPr>
        <w:autoSpaceDN w:val="0"/>
        <w:tabs>
          <w:tab w:pos="1310" w:val="left"/>
          <w:tab w:pos="2550" w:val="left"/>
          <w:tab w:pos="3490" w:val="left"/>
          <w:tab w:pos="4110" w:val="left"/>
          <w:tab w:pos="4590" w:val="left"/>
          <w:tab w:pos="52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THOSE</w:t>
      </w:r>
    </w:p>
    <w:p>
      <w:pPr>
        <w:autoSpaceDN w:val="0"/>
        <w:tabs>
          <w:tab w:pos="490" w:val="left"/>
          <w:tab w:pos="1550" w:val="left"/>
          <w:tab w:pos="2590" w:val="left"/>
          <w:tab w:pos="3250" w:val="left"/>
          <w:tab w:pos="4350" w:val="left"/>
          <w:tab w:pos="4970" w:val="left"/>
          <w:tab w:pos="5450" w:val="left"/>
          <w:tab w:pos="64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90" w:val="left"/>
          <w:tab w:pos="1570" w:val="left"/>
          <w:tab w:pos="2130" w:val="left"/>
          <w:tab w:pos="2490" w:val="left"/>
          <w:tab w:pos="3250" w:val="left"/>
          <w:tab w:pos="4070" w:val="left"/>
          <w:tab w:pos="5110" w:val="left"/>
          <w:tab w:pos="61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SAY-</w:t>
      </w:r>
    </w:p>
    <w:p>
      <w:pPr>
        <w:autoSpaceDN w:val="0"/>
        <w:tabs>
          <w:tab w:pos="630" w:val="left"/>
          <w:tab w:pos="1470" w:val="left"/>
          <w:tab w:pos="2150" w:val="left"/>
          <w:tab w:pos="3010" w:val="left"/>
          <w:tab w:pos="4150" w:val="left"/>
          <w:tab w:pos="46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ASIATICS</w:t>
      </w:r>
    </w:p>
    <w:p>
      <w:pPr>
        <w:autoSpaceDN w:val="0"/>
        <w:tabs>
          <w:tab w:pos="690" w:val="left"/>
          <w:tab w:pos="1950" w:val="left"/>
          <w:tab w:pos="2850" w:val="left"/>
          <w:tab w:pos="3550" w:val="left"/>
          <w:tab w:pos="4110" w:val="left"/>
          <w:tab w:pos="50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THEY</w:t>
      </w:r>
    </w:p>
    <w:p>
      <w:pPr>
        <w:autoSpaceDN w:val="0"/>
        <w:tabs>
          <w:tab w:pos="650" w:val="left"/>
          <w:tab w:pos="1190" w:val="left"/>
          <w:tab w:pos="2190" w:val="left"/>
          <w:tab w:pos="2710" w:val="left"/>
          <w:tab w:pos="3530" w:val="left"/>
          <w:tab w:pos="48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HOPE</w:t>
      </w:r>
    </w:p>
    <w:p>
      <w:pPr>
        <w:autoSpaceDN w:val="0"/>
        <w:tabs>
          <w:tab w:pos="850" w:val="left"/>
          <w:tab w:pos="1690" w:val="left"/>
          <w:tab w:pos="2810" w:val="left"/>
          <w:tab w:pos="3410" w:val="left"/>
          <w:tab w:pos="441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GRANTED.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5326; also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25-3-1911</w:t>
      </w:r>
    </w:p>
    <w:p>
      <w:pPr>
        <w:autoSpaceDN w:val="0"/>
        <w:autoSpaceDE w:val="0"/>
        <w:widowControl/>
        <w:spacing w:line="320" w:lineRule="exact" w:before="1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referred to as the telegram of the 19th in Lane’s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of the 21st (footnote to “Telegram to Private Secretary to General Smuts”,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22-3-1911) and Report of the European Committee meeting (23-3-1911).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“Lane’s letter to Gandhiji”, 16-3-1911.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Gregorowski and Laughton;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W. Ritch”, 20-3-1911.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0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E. F. C. LANE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telegraphed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16th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correspondence between you and me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Immigrants, Restriction Bill. I now venture to amplify my telegram.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occasion, neither has it been asked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to repeal Chapter 33 of the Orange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Constitution; but I respectfully submit for General Smuts’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that, just as educated Indian immigrants will,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he proposes to move, be free from registration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Act No. 36 of 1908, so may such immigrants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Sections of Chapter 33 of the Orange Free State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what amounts to registration. Such seems to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General Smuts at the time the telegram of the 4th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your letter of the 16th instant, was sent. It is therein </w:t>
      </w:r>
      <w:r>
        <w:rPr>
          <w:rFonts w:ascii="Times" w:hAnsi="Times" w:eastAsia="Times"/>
          <w:b w:val="0"/>
          <w:i w:val="0"/>
          <w:color w:val="000000"/>
          <w:sz w:val="22"/>
        </w:rPr>
        <w:t>stated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admitted as immigrants under new Immigration Bill would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fall under registration laws and would not be restricted to provincial limits.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statement appears in the dispatch to Lord Crewe,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Blue Book U/7/11.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Asiatics ask for 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rights in law under the Bill without a colour bar.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has to apply under Chapter 33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Orange Free State, it means a colour bar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Bill, and an amendment exempting such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operation of Sections 1, 2, 3, 4, 5, 6, 9, 10 and 11 would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point, and would still make the immigrants liable to the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>as to holding fixed property, etc., common to the other Asiatics.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paragraph 2 of your letter is not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amendment to be moved will, in effect, exempt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immigrants from registration under the Transvaal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36 of 1908. This may mean that an educated Indian immigrant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free from the operation of Act No. 36 of 1908 entirely,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will simply not be required to register. It may be that, in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“Lane’s letter to Gandhiji”, 16-3-1911.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case, an educated immigrant will be in a worse position than a resident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Asiatic, a state of things which will hardly be acceptable to the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 paragraph, I may state that two advocates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and wide experience, of the Transvaal and Natal respectively,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their opinion to the effect that the wives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Asiatic residents will not be able to join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heretofore, because they will be treated as prohibited immigrants,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can satisfy the education test; and, if it is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not to debar the wives and minor children of such Asiatics,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an exemption clause of a general nature should be added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Bill.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matters I have herein submitted are all of no intrinsic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from the European standpoint, and I venture to think,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contentious, but they are of the greatest importance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I hope, therefore, that General Smuts will be pleased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consideration they deserve, and grant relief.</w:t>
      </w:r>
    </w:p>
    <w:p>
      <w:pPr>
        <w:autoSpaceDN w:val="0"/>
        <w:autoSpaceDE w:val="0"/>
        <w:widowControl/>
        <w:spacing w:line="220" w:lineRule="exact" w:before="8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5327; also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25-3-1911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MAUD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MAUD,</w:t>
      </w:r>
    </w:p>
    <w:p>
      <w:pPr>
        <w:autoSpaceDN w:val="0"/>
        <w:tabs>
          <w:tab w:pos="550" w:val="left"/>
          <w:tab w:pos="2330" w:val="left"/>
          <w:tab w:pos="567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that, after all, there will be no settlement,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Bill. Only, this time, the Imperial Government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proof of what General Smuts is and can be. He has stated,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to the Imperial Government, that educated immigrants,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will be free to settle in any part of the Union, and yet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his latest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such will not be the case.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 you will see what, in my opinion, is our demand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Orange Free State and the Transvaal. Mr. Ritch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on Wednesday from Cape Town as to what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“Lane’s letter to Gandhiji”, 16-3-1911.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950" w:val="left"/>
          <w:tab w:pos="1470" w:val="left"/>
          <w:tab w:pos="1890" w:val="left"/>
          <w:tab w:pos="2650" w:val="left"/>
          <w:tab w:pos="3270" w:val="left"/>
          <w:tab w:pos="4510" w:val="left"/>
          <w:tab w:pos="5070" w:val="left"/>
          <w:tab w:pos="5490" w:val="left"/>
          <w:tab w:pos="6150" w:val="left"/>
        </w:tabs>
        <w:autoSpaceDE w:val="0"/>
        <w:widowControl/>
        <w:spacing w:line="23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730" w:val="left"/>
          <w:tab w:pos="1650" w:val="left"/>
          <w:tab w:pos="2170" w:val="left"/>
          <w:tab w:pos="2450" w:val="left"/>
          <w:tab w:pos="3130" w:val="left"/>
          <w:tab w:pos="4110" w:val="left"/>
          <w:tab w:pos="58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[ID]EA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ORANGE</w:t>
      </w:r>
    </w:p>
    <w:p>
      <w:pPr>
        <w:autoSpaceDN w:val="0"/>
        <w:tabs>
          <w:tab w:pos="630" w:val="left"/>
          <w:tab w:pos="1370" w:val="left"/>
          <w:tab w:pos="2070" w:val="left"/>
          <w:tab w:pos="2930" w:val="left"/>
          <w:tab w:pos="3370" w:val="left"/>
          <w:tab w:pos="4610" w:val="left"/>
          <w:tab w:pos="5470" w:val="left"/>
          <w:tab w:pos="61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850" w:val="left"/>
          <w:tab w:pos="1610" w:val="left"/>
          <w:tab w:pos="2810" w:val="left"/>
          <w:tab w:pos="4190" w:val="left"/>
          <w:tab w:pos="533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FROM</w:t>
      </w:r>
    </w:p>
    <w:p>
      <w:pPr>
        <w:autoSpaceDN w:val="0"/>
        <w:tabs>
          <w:tab w:pos="1550" w:val="left"/>
          <w:tab w:pos="2290" w:val="left"/>
          <w:tab w:pos="3390" w:val="left"/>
          <w:tab w:pos="423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[MEETING]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SUPPORTERS</w:t>
      </w:r>
    </w:p>
    <w:p>
      <w:pPr>
        <w:autoSpaceDN w:val="0"/>
        <w:tabs>
          <w:tab w:pos="1530" w:val="left"/>
          <w:tab w:pos="2670" w:val="left"/>
          <w:tab w:pos="3870" w:val="left"/>
          <w:tab w:pos="517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REGIS-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TRATION     LAWS     UNION NECESSARY  STOP  RESISTANCE.    FOR   WIVES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HOPELESSLY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EVASIVE.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SAYS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DIFFICULTY        NOT      APPRECIATED       BY        DEPARTMENT.</w:t>
      </w:r>
    </w:p>
    <w:p>
      <w:pPr>
        <w:autoSpaceDN w:val="0"/>
        <w:autoSpaceDE w:val="0"/>
        <w:widowControl/>
        <w:spacing w:line="266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6522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5300a</w:t>
      </w:r>
    </w:p>
    <w:p>
      <w:pPr>
        <w:autoSpaceDN w:val="0"/>
        <w:autoSpaceDE w:val="0"/>
        <w:widowControl/>
        <w:spacing w:line="292" w:lineRule="exact" w:before="342" w:after="0"/>
        <w:ind w:left="0" w:right="17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LETTER TO L. W. RITCH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General Smuts, and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we are in for a big battle. He does not want to forfeit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 of the Free Staters and, therefore, evidently wants to recant.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whole letter is quite worthy of him. He is writing entirely in order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conceal his meaning. The first paragraph credits me with a desire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had. The second paragraph is intended to veil his meaning,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namely, that educated immigrants will not be able to, if they wish to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sent on the same day as “Telegram to Private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to General Smuts”, 20-3-1911 and “Letter to E. F. C. Lane”, 20-3-1911.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not clear in the photostat.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Post Box number.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“Lane’s letter to Gandhiji”, 16-3-1911.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F. C. Lane”, 20-3-1911.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take out licences to trade. Now they, if they are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would never want trading licences. That is one thing; but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statutory disability is totally another. We are asking for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for them than the residents possess. How can we now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legal status inferior to that enjoyed by the residents?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para-graph betrays an intention not to specifically exempt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children so that he may put in our way all sorts of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need be, you will not hesitate to use Gregorowski’s and Laughton’s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opin-ions to drive our points home, because, in view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happening, we must insist on an unequivocal meaning of the Bill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points raised by us are concerned. Unless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solidly wishes to do its duty, and unless some of the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Merriman and a few others favour us, the Bill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In that event, it seems to me that it will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>Royal sanction.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much to add to what I have stated in Ritch’s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to West directly a copy of the Cape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which I am sending to you should also go in.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 leading article on it tomorrow. I take it that the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and others at the Ritch reception will go 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was received today to the effect that Ritch’s father-in-law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Whilst it is a matter for sorrow, it is equally one for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congratulation, for Mr. Cohen is free from a living death.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5325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W. Ritch”, 20-3-1911.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25-3-1911.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“Cape </w:t>
      </w:r>
      <w:r>
        <w:rPr>
          <w:rFonts w:ascii="Times" w:hAnsi="Times" w:eastAsia="Times"/>
          <w:b w:val="0"/>
          <w:i w:val="0"/>
          <w:color w:val="000000"/>
          <w:sz w:val="18"/>
        </w:rPr>
        <w:t>Petition to Parliament”, 15-3-1911.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tabs>
          <w:tab w:pos="910" w:val="left"/>
          <w:tab w:pos="1770" w:val="left"/>
          <w:tab w:pos="3050" w:val="left"/>
          <w:tab w:pos="3830" w:val="left"/>
          <w:tab w:pos="4270" w:val="left"/>
          <w:tab w:pos="5090" w:val="left"/>
          <w:tab w:pos="6070" w:val="left"/>
        </w:tabs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SORABJEE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tabs>
          <w:tab w:pos="750" w:val="left"/>
          <w:tab w:pos="1810" w:val="left"/>
          <w:tab w:pos="1970" w:val="left"/>
          <w:tab w:pos="2370" w:val="left"/>
          <w:tab w:pos="3470" w:val="left"/>
          <w:tab w:pos="4350" w:val="left"/>
          <w:tab w:pos="5170" w:val="left"/>
          <w:tab w:pos="59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33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ORANGIA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IMPOR-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TANT      NEWS.       SENT       PAPERS          MEDICINE        WITH         SORABJEE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delivered: S.N. 5330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GENERAL SMUTS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1911</w:t>
      </w:r>
    </w:p>
    <w:p>
      <w:pPr>
        <w:autoSpaceDN w:val="0"/>
        <w:tabs>
          <w:tab w:pos="870" w:val="left"/>
          <w:tab w:pos="1290" w:val="left"/>
          <w:tab w:pos="1750" w:val="left"/>
          <w:tab w:pos="2550" w:val="left"/>
          <w:tab w:pos="3550" w:val="left"/>
          <w:tab w:pos="4650" w:val="left"/>
          <w:tab w:pos="5730" w:val="left"/>
        </w:tabs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21ST.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870" w:val="left"/>
          <w:tab w:pos="1530" w:val="left"/>
          <w:tab w:pos="2770" w:val="left"/>
          <w:tab w:pos="3670" w:val="left"/>
          <w:tab w:pos="49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MINORS</w:t>
      </w:r>
    </w:p>
    <w:p>
      <w:pPr>
        <w:autoSpaceDN w:val="0"/>
        <w:tabs>
          <w:tab w:pos="690" w:val="left"/>
          <w:tab w:pos="1250" w:val="left"/>
          <w:tab w:pos="2090" w:val="left"/>
          <w:tab w:pos="2630" w:val="left"/>
          <w:tab w:pos="3550" w:val="left"/>
          <w:tab w:pos="48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830" w:val="left"/>
          <w:tab w:pos="1750" w:val="left"/>
          <w:tab w:pos="2450" w:val="left"/>
          <w:tab w:pos="3090" w:val="left"/>
          <w:tab w:pos="3910" w:val="left"/>
          <w:tab w:pos="499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ATTEN-</w:t>
      </w:r>
    </w:p>
    <w:p>
      <w:pPr>
        <w:autoSpaceDN w:val="0"/>
        <w:tabs>
          <w:tab w:pos="810" w:val="left"/>
          <w:tab w:pos="1970" w:val="left"/>
          <w:tab w:pos="3070" w:val="left"/>
          <w:tab w:pos="425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TWENTIETH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DECEMBER</w:t>
      </w:r>
    </w:p>
    <w:p>
      <w:pPr>
        <w:autoSpaceDN w:val="0"/>
        <w:tabs>
          <w:tab w:pos="1130" w:val="left"/>
          <w:tab w:pos="1710" w:val="left"/>
          <w:tab w:pos="2750" w:val="left"/>
          <w:tab w:pos="3550" w:val="left"/>
          <w:tab w:pos="4490" w:val="left"/>
          <w:tab w:pos="53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WHEREIN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LIMITED</w:t>
      </w:r>
    </w:p>
    <w:p>
      <w:pPr>
        <w:autoSpaceDN w:val="0"/>
        <w:tabs>
          <w:tab w:pos="990" w:val="left"/>
          <w:tab w:pos="1510" w:val="left"/>
          <w:tab w:pos="2710" w:val="left"/>
          <w:tab w:pos="3710" w:val="left"/>
          <w:tab w:pos="4610" w:val="left"/>
          <w:tab w:pos="54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750" w:val="left"/>
          <w:tab w:pos="1570" w:val="left"/>
          <w:tab w:pos="2310" w:val="left"/>
          <w:tab w:pos="3170" w:val="left"/>
          <w:tab w:pos="411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RESIDENTIAL</w:t>
      </w:r>
    </w:p>
    <w:p>
      <w:pPr>
        <w:autoSpaceDN w:val="0"/>
        <w:autoSpaceDE w:val="0"/>
        <w:widowControl/>
        <w:spacing w:line="32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Sorabjee Shapurjee Adajania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Orange Free State Constitution,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25-3-1911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Sorabjee, son of Parsee Rustomjee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21st March, Yours 17th and 19th. Minister desires me to say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taking into favourable consideration the question of providing for the women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persons lawfully resident, but he considers your attitude on the Free State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quite unfair. The Asiatics have never claimed to enter that Province, and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claim now will make it impossible for him to arrive at a satisfactory solution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question. All the other points in dispute seem now on a fair way to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satisfactorily solved.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930" w:val="left"/>
          <w:tab w:pos="1450" w:val="left"/>
          <w:tab w:pos="2150" w:val="left"/>
          <w:tab w:pos="3290" w:val="left"/>
          <w:tab w:pos="3850" w:val="left"/>
          <w:tab w:pos="4530" w:val="left"/>
          <w:tab w:pos="5430" w:val="left"/>
          <w:tab w:pos="61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850" w:val="left"/>
          <w:tab w:pos="2130" w:val="left"/>
          <w:tab w:pos="3010" w:val="left"/>
          <w:tab w:pos="4090" w:val="left"/>
          <w:tab w:pos="49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690" w:val="left"/>
          <w:tab w:pos="1410" w:val="left"/>
          <w:tab w:pos="2290" w:val="left"/>
          <w:tab w:pos="3410" w:val="left"/>
          <w:tab w:pos="4010" w:val="left"/>
          <w:tab w:pos="51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AGAINST</w:t>
      </w:r>
    </w:p>
    <w:p>
      <w:pPr>
        <w:autoSpaceDN w:val="0"/>
        <w:tabs>
          <w:tab w:pos="990" w:val="left"/>
          <w:tab w:pos="1630" w:val="left"/>
          <w:tab w:pos="2330" w:val="left"/>
          <w:tab w:pos="2790" w:val="left"/>
          <w:tab w:pos="3770" w:val="left"/>
          <w:tab w:pos="49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COLOUR</w:t>
      </w:r>
    </w:p>
    <w:p>
      <w:pPr>
        <w:autoSpaceDN w:val="0"/>
        <w:tabs>
          <w:tab w:pos="630" w:val="left"/>
          <w:tab w:pos="1910" w:val="left"/>
          <w:tab w:pos="3370" w:val="left"/>
          <w:tab w:pos="4070" w:val="left"/>
          <w:tab w:pos="4790" w:val="left"/>
          <w:tab w:pos="545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AC-</w:t>
      </w:r>
    </w:p>
    <w:p>
      <w:pPr>
        <w:autoSpaceDN w:val="0"/>
        <w:tabs>
          <w:tab w:pos="670" w:val="left"/>
          <w:tab w:pos="1130" w:val="left"/>
          <w:tab w:pos="1610" w:val="left"/>
          <w:tab w:pos="2450" w:val="left"/>
          <w:tab w:pos="3890" w:val="left"/>
          <w:tab w:pos="4570" w:val="left"/>
          <w:tab w:pos="505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TRANS-</w:t>
      </w:r>
    </w:p>
    <w:p>
      <w:pPr>
        <w:autoSpaceDN w:val="0"/>
        <w:tabs>
          <w:tab w:pos="750" w:val="left"/>
          <w:tab w:pos="1410" w:val="left"/>
          <w:tab w:pos="2130" w:val="left"/>
          <w:tab w:pos="2990" w:val="left"/>
          <w:tab w:pos="3670" w:val="left"/>
          <w:tab w:pos="4130" w:val="left"/>
          <w:tab w:pos="4570" w:val="left"/>
          <w:tab w:pos="52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630" w:val="left"/>
          <w:tab w:pos="1450" w:val="left"/>
          <w:tab w:pos="2330" w:val="left"/>
          <w:tab w:pos="2970" w:val="left"/>
          <w:tab w:pos="3690" w:val="left"/>
          <w:tab w:pos="4230" w:val="left"/>
          <w:tab w:pos="4870" w:val="left"/>
          <w:tab w:pos="55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870" w:val="left"/>
          <w:tab w:pos="2070" w:val="left"/>
          <w:tab w:pos="2610" w:val="left"/>
          <w:tab w:pos="3490" w:val="left"/>
          <w:tab w:pos="4550" w:val="left"/>
          <w:tab w:pos="52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tabs>
          <w:tab w:pos="470" w:val="left"/>
          <w:tab w:pos="910" w:val="left"/>
          <w:tab w:pos="2130" w:val="left"/>
          <w:tab w:pos="3270" w:val="left"/>
          <w:tab w:pos="3790" w:val="left"/>
          <w:tab w:pos="52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SUBSTANTIAL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DOES</w:t>
      </w:r>
    </w:p>
    <w:p>
      <w:pPr>
        <w:autoSpaceDN w:val="0"/>
        <w:tabs>
          <w:tab w:pos="650" w:val="left"/>
          <w:tab w:pos="1410" w:val="left"/>
          <w:tab w:pos="2090" w:val="left"/>
          <w:tab w:pos="2930" w:val="left"/>
          <w:tab w:pos="4250" w:val="left"/>
          <w:tab w:pos="50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ABSENCE</w:t>
      </w:r>
    </w:p>
    <w:p>
      <w:pPr>
        <w:autoSpaceDN w:val="0"/>
        <w:tabs>
          <w:tab w:pos="450" w:val="left"/>
          <w:tab w:pos="1050" w:val="left"/>
          <w:tab w:pos="2390" w:val="left"/>
          <w:tab w:pos="3230" w:val="left"/>
          <w:tab w:pos="4510" w:val="left"/>
          <w:tab w:pos="52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SUBSTANTIAL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POPULATION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EFFEC-</w:t>
      </w:r>
    </w:p>
    <w:p>
      <w:pPr>
        <w:autoSpaceDN w:val="0"/>
        <w:tabs>
          <w:tab w:pos="950" w:val="left"/>
          <w:tab w:pos="1610" w:val="left"/>
          <w:tab w:pos="2810" w:val="left"/>
          <w:tab w:pos="3350" w:val="left"/>
          <w:tab w:pos="45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ASIA-</w:t>
      </w:r>
    </w:p>
    <w:p>
      <w:pPr>
        <w:autoSpaceDN w:val="0"/>
        <w:tabs>
          <w:tab w:pos="650" w:val="left"/>
          <w:tab w:pos="1370" w:val="left"/>
          <w:tab w:pos="1870" w:val="left"/>
          <w:tab w:pos="2590" w:val="left"/>
          <w:tab w:pos="3090" w:val="left"/>
          <w:tab w:pos="4250" w:val="left"/>
          <w:tab w:pos="51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710" w:val="left"/>
          <w:tab w:pos="1710" w:val="left"/>
          <w:tab w:pos="2490" w:val="left"/>
          <w:tab w:pos="3510" w:val="left"/>
          <w:tab w:pos="457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PARLIAMENT</w:t>
      </w:r>
    </w:p>
    <w:p>
      <w:pPr>
        <w:autoSpaceDN w:val="0"/>
        <w:tabs>
          <w:tab w:pos="1190" w:val="left"/>
          <w:tab w:pos="1670" w:val="left"/>
          <w:tab w:pos="2330" w:val="left"/>
          <w:tab w:pos="3010" w:val="left"/>
          <w:tab w:pos="3810" w:val="left"/>
          <w:tab w:pos="4690" w:val="left"/>
          <w:tab w:pos="53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RATIFYING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SAY-</w:t>
      </w:r>
    </w:p>
    <w:p>
      <w:pPr>
        <w:autoSpaceDN w:val="0"/>
        <w:tabs>
          <w:tab w:pos="570" w:val="left"/>
          <w:tab w:pos="1050" w:val="left"/>
          <w:tab w:pos="1630" w:val="left"/>
          <w:tab w:pos="2490" w:val="left"/>
          <w:tab w:pos="2990" w:val="left"/>
          <w:tab w:pos="3850" w:val="left"/>
          <w:tab w:pos="4550" w:val="left"/>
          <w:tab w:pos="55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POTEN-</w:t>
      </w:r>
    </w:p>
    <w:p>
      <w:pPr>
        <w:autoSpaceDN w:val="0"/>
        <w:tabs>
          <w:tab w:pos="730" w:val="left"/>
          <w:tab w:pos="1370" w:val="left"/>
          <w:tab w:pos="2430" w:val="left"/>
          <w:tab w:pos="3250" w:val="left"/>
          <w:tab w:pos="3910" w:val="left"/>
          <w:tab w:pos="4770" w:val="left"/>
          <w:tab w:pos="52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PROVINCE</w:t>
      </w:r>
    </w:p>
    <w:p>
      <w:pPr>
        <w:autoSpaceDN w:val="0"/>
        <w:tabs>
          <w:tab w:pos="490" w:val="left"/>
          <w:tab w:pos="1090" w:val="left"/>
          <w:tab w:pos="1910" w:val="left"/>
          <w:tab w:pos="2570" w:val="left"/>
          <w:tab w:pos="3050" w:val="left"/>
          <w:tab w:pos="4050" w:val="left"/>
          <w:tab w:pos="50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DRASTIC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CAPE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NATAL ASIATIC STATUS FREE STATE MEMBERS CANNOT REASONABLY</w:t>
      </w:r>
    </w:p>
    <w:p>
      <w:pPr>
        <w:autoSpaceDN w:val="0"/>
        <w:tabs>
          <w:tab w:pos="1310" w:val="left"/>
          <w:tab w:pos="2590" w:val="left"/>
          <w:tab w:pos="43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OFFER</w:t>
      </w:r>
    </w:p>
    <w:p>
      <w:pPr>
        <w:autoSpaceDN w:val="0"/>
        <w:tabs>
          <w:tab w:pos="890" w:val="left"/>
          <w:tab w:pos="1410" w:val="left"/>
          <w:tab w:pos="2410" w:val="left"/>
          <w:tab w:pos="2910" w:val="left"/>
          <w:tab w:pos="3850" w:val="left"/>
          <w:tab w:pos="4570" w:val="left"/>
          <w:tab w:pos="52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UNFORTU-</w:t>
      </w:r>
    </w:p>
    <w:p>
      <w:pPr>
        <w:autoSpaceDN w:val="0"/>
        <w:tabs>
          <w:tab w:pos="970" w:val="left"/>
          <w:tab w:pos="1710" w:val="left"/>
          <w:tab w:pos="2250" w:val="left"/>
          <w:tab w:pos="2930" w:val="left"/>
          <w:tab w:pos="4390" w:val="left"/>
          <w:tab w:pos="53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DIS-</w:t>
      </w:r>
    </w:p>
    <w:p>
      <w:pPr>
        <w:autoSpaceDN w:val="0"/>
        <w:tabs>
          <w:tab w:pos="910" w:val="left"/>
          <w:tab w:pos="1690" w:val="left"/>
          <w:tab w:pos="2170" w:val="left"/>
          <w:tab w:pos="2630" w:val="left"/>
          <w:tab w:pos="4130" w:val="left"/>
          <w:tab w:pos="53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</w:t>
      </w:r>
    </w:p>
    <w:p>
      <w:pPr>
        <w:autoSpaceDN w:val="0"/>
        <w:tabs>
          <w:tab w:pos="550" w:val="left"/>
          <w:tab w:pos="1950" w:val="left"/>
          <w:tab w:pos="2650" w:val="left"/>
          <w:tab w:pos="3970" w:val="left"/>
          <w:tab w:pos="54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SUI-</w:t>
      </w:r>
    </w:p>
    <w:p>
      <w:pPr>
        <w:autoSpaceDN w:val="0"/>
        <w:tabs>
          <w:tab w:pos="790" w:val="left"/>
          <w:tab w:pos="1850" w:val="left"/>
          <w:tab w:pos="2290" w:val="left"/>
          <w:tab w:pos="2730" w:val="left"/>
          <w:tab w:pos="3210" w:val="left"/>
          <w:tab w:pos="3710" w:val="left"/>
          <w:tab w:pos="4590" w:val="left"/>
          <w:tab w:pos="50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SENTI-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    AND      CLOSE       PAINFUL        STRUGGLE.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5340;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8-4-1911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94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306"/>
        </w:trPr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TELEGRAPHS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FAVOURABLY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CONSI-</w:t>
            </w:r>
          </w:p>
        </w:tc>
      </w:tr>
      <w:tr>
        <w:trPr>
          <w:trHeight w:hRule="exact" w:val="30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DER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CHILDREN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ATTI-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6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10" w:val="left"/>
          <w:tab w:pos="1550" w:val="left"/>
          <w:tab w:pos="2410" w:val="left"/>
          <w:tab w:pos="3270" w:val="left"/>
          <w:tab w:pos="4250" w:val="left"/>
          <w:tab w:pos="4990" w:val="left"/>
          <w:tab w:pos="57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ASIATICS</w:t>
      </w:r>
    </w:p>
    <w:p>
      <w:pPr>
        <w:autoSpaceDN w:val="0"/>
        <w:tabs>
          <w:tab w:pos="870" w:val="left"/>
          <w:tab w:pos="1930" w:val="left"/>
          <w:tab w:pos="2770" w:val="left"/>
          <w:tab w:pos="3530" w:val="left"/>
          <w:tab w:pos="4670" w:val="left"/>
          <w:tab w:pos="53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</w:t>
      </w:r>
    </w:p>
    <w:p>
      <w:pPr>
        <w:autoSpaceDN w:val="0"/>
        <w:tabs>
          <w:tab w:pos="750" w:val="left"/>
          <w:tab w:pos="1390" w:val="left"/>
          <w:tab w:pos="2050" w:val="left"/>
          <w:tab w:pos="2770" w:val="left"/>
          <w:tab w:pos="3170" w:val="left"/>
          <w:tab w:pos="4330" w:val="left"/>
          <w:tab w:pos="4870" w:val="left"/>
          <w:tab w:pos="54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ARRIVE</w:t>
      </w:r>
    </w:p>
    <w:p>
      <w:pPr>
        <w:autoSpaceDN w:val="0"/>
        <w:tabs>
          <w:tab w:pos="590" w:val="left"/>
          <w:tab w:pos="2150" w:val="left"/>
          <w:tab w:pos="3390" w:val="left"/>
          <w:tab w:pos="4030" w:val="left"/>
          <w:tab w:pos="53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REPLY.</w:t>
      </w:r>
    </w:p>
    <w:p>
      <w:pPr>
        <w:autoSpaceDN w:val="0"/>
        <w:tabs>
          <w:tab w:pos="750" w:val="left"/>
          <w:tab w:pos="1470" w:val="left"/>
          <w:tab w:pos="2210" w:val="left"/>
          <w:tab w:pos="3050" w:val="left"/>
          <w:tab w:pos="3390" w:val="left"/>
          <w:tab w:pos="3850" w:val="left"/>
          <w:tab w:pos="4290" w:val="left"/>
          <w:tab w:pos="5070" w:val="left"/>
          <w:tab w:pos="567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SLEPT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CRITICISM.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CAUTIOUS</w:t>
      </w:r>
    </w:p>
    <w:p>
      <w:pPr>
        <w:autoSpaceDN w:val="0"/>
        <w:tabs>
          <w:tab w:pos="870" w:val="left"/>
          <w:tab w:pos="1530" w:val="left"/>
          <w:tab w:pos="1990" w:val="left"/>
          <w:tab w:pos="2650" w:val="left"/>
          <w:tab w:pos="3410" w:val="left"/>
          <w:tab w:pos="4170" w:val="left"/>
          <w:tab w:pos="49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NOTE.</w:t>
      </w:r>
    </w:p>
    <w:p>
      <w:pPr>
        <w:autoSpaceDN w:val="0"/>
        <w:tabs>
          <w:tab w:pos="1590" w:val="left"/>
          <w:tab w:pos="2210" w:val="left"/>
          <w:tab w:pos="3170" w:val="left"/>
          <w:tab w:pos="4330" w:val="left"/>
          <w:tab w:pos="539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UNACCEPTABLE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AD-</w:t>
      </w:r>
    </w:p>
    <w:p>
      <w:pPr>
        <w:autoSpaceDN w:val="0"/>
        <w:tabs>
          <w:tab w:pos="850" w:val="left"/>
          <w:tab w:pos="1530" w:val="left"/>
          <w:tab w:pos="2490" w:val="left"/>
          <w:tab w:pos="3230" w:val="left"/>
          <w:tab w:pos="3730" w:val="left"/>
          <w:tab w:pos="4410" w:val="left"/>
          <w:tab w:pos="521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  THINK       I        SHOULD       JOIN        YOU.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TELEGRAM TO L. W. RITCH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19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288"/>
        </w:trPr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INCONSISTENT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DIGNITY </w:t>
            </w:r>
          </w:p>
        </w:tc>
        <w:tc>
          <w:tcPr>
            <w:tcW w:type="dxa" w:w="5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NOW</w:t>
            </w:r>
          </w:p>
        </w:tc>
      </w:tr>
      <w:tr>
        <w:trPr>
          <w:trHeight w:hRule="exact" w:val="2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RESPONSIBILITY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INSULT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HIS.</w:t>
            </w:r>
          </w:p>
        </w:tc>
      </w:tr>
      <w:tr>
        <w:trPr>
          <w:trHeight w:hRule="exact" w:val="26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         WILL       BE        IMMEDIATELY.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5341</w:t>
      </w:r>
    </w:p>
    <w:p>
      <w:pPr>
        <w:autoSpaceDN w:val="0"/>
        <w:autoSpaceDE w:val="0"/>
        <w:widowControl/>
        <w:spacing w:line="240" w:lineRule="exact" w:before="3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“Telegram to L.W. Ritch”, 17-3-1911.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Ritch’s telegram of March 20 which read: Suggest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wiring Smuts again request see me. Bill delayed at least today tomorrow. (S.N. 5324)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H. S. L. POLAK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copies of 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 you may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meeting. What a great achievement it will be if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passed intact. I send you also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Mr. Phillips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hostile to the Bill, because 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Orange Free State disability constitutes a racial bar,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to, in his own words, “the banning of a nation”.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 meeting of the European Committee is being called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Hosken’s office tomorrow. I think that the Committee will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strongly in the matter. I have little doubt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will support us.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send you Ritch’s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perusal.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the Bill is worthy of every consideration.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been unable to see eye to eye with him. We are raising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and I feel that we would surrender our conscience, if we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Even non-resisting Indians saw the point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it, and they had no difficulty in meeting arguments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against continuing the struggle. Most of the resisters,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most anxious that the struggle should close,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that, if the Free State bar remains,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continue.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[Enclosure]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5344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 at Natal Indian Congress Meeting”, 26-3-1911.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General Smuts”, 22-3-1911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Phillips, a congregational Minister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“Resolutions at Natal Indian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26-3-1911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REPORT OF EUROPEAN COMMITTEE MEETING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23,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European Committee of sympathisers,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met at Mr. Hosken’s office, on the 23rd ultimo,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situation. Mr. Hosken presided, and amongst those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Rev. J. J. Doke, Rev. Chas. Phillips, Rev. J. Howard, Rev. T. Perry, </w:t>
      </w:r>
      <w:r>
        <w:rPr>
          <w:rFonts w:ascii="Times" w:hAnsi="Times" w:eastAsia="Times"/>
          <w:b w:val="0"/>
          <w:i w:val="0"/>
          <w:color w:val="000000"/>
          <w:sz w:val="22"/>
        </w:rPr>
        <w:t>and Messrs A. Cartwright, T. R. Haddon, D. Pollock, E. Dallow and 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K. Gandhi. The following resolution was unanimously passed: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the European British Indian Committee,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correspondence between the Minister of the Interior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(especially telegrams dated 17th and 19th March from Mr.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Minister’s reply thereto dated 22nd March), desires to record its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 of Mr. Gandhi’s communications, and is of opinion that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22nd March from Mr. Gandhi clearly and equitably sets out the case,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urges the Government to accept the solution proposed therein.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regrets to learn that the Minister of the Interior has thought fit to raise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regarding the Free State, in conflict with the Prime Minister’s despatch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20th December, 1910, which stated, ‘It is, however,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this test, to instruct these officers to allow the entry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number of educated Indians who will after such entry possess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residential rights in any Province of the Union,’ and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Minister of the Interior to Mr. Gandhi, dated 4th March, which stated,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‘Asiatics admitted as immigrants under the Immigration Bill would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>under registration laws and would not be restricted to provincial limits.’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draft, partly in Gandhiji’s hand: S.N. </w:t>
      </w:r>
      <w:r>
        <w:rPr>
          <w:rFonts w:ascii="Times" w:hAnsi="Times" w:eastAsia="Times"/>
          <w:b w:val="0"/>
          <w:i w:val="0"/>
          <w:color w:val="000000"/>
          <w:sz w:val="18"/>
        </w:rPr>
        <w:t>5396 b; also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8-4-1911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the report contains the resolution passed on March 23 with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TELEGRAM TO L. W.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990" w:val="left"/>
          <w:tab w:pos="2390" w:val="left"/>
          <w:tab w:pos="3170" w:val="left"/>
          <w:tab w:pos="4170" w:val="left"/>
          <w:tab w:pos="5230" w:val="left"/>
          <w:tab w:pos="6070" w:val="left"/>
        </w:tabs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CARTWRIGHT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PHILLIPS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HAD-</w:t>
      </w:r>
    </w:p>
    <w:p>
      <w:pPr>
        <w:autoSpaceDN w:val="0"/>
        <w:tabs>
          <w:tab w:pos="790" w:val="left"/>
          <w:tab w:pos="1950" w:val="left"/>
          <w:tab w:pos="3110" w:val="left"/>
          <w:tab w:pos="423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COMMITTEE</w:t>
      </w:r>
    </w:p>
    <w:p>
      <w:pPr>
        <w:autoSpaceDN w:val="0"/>
        <w:tabs>
          <w:tab w:pos="1030" w:val="left"/>
          <w:tab w:pos="2830" w:val="left"/>
          <w:tab w:pos="4310" w:val="left"/>
          <w:tab w:pos="55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COMPREHENSIVE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APPROVING</w:t>
      </w:r>
    </w:p>
    <w:p>
      <w:pPr>
        <w:autoSpaceDN w:val="0"/>
        <w:tabs>
          <w:tab w:pos="590" w:val="left"/>
          <w:tab w:pos="1890" w:val="left"/>
          <w:tab w:pos="3090" w:val="left"/>
          <w:tab w:pos="3710" w:val="left"/>
          <w:tab w:pos="445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590" w:val="left"/>
          <w:tab w:pos="1550" w:val="left"/>
          <w:tab w:pos="2730" w:val="left"/>
          <w:tab w:pos="3890" w:val="left"/>
          <w:tab w:pos="4470" w:val="left"/>
          <w:tab w:pos="51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WIRED        RESOLUTION        SMUTS         MERRIMAN        JAMESON          HUNTER.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5396c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L. W. RITCH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1911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I wish I had the time to write to you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than I can. I am just going to the station to catch my train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wish I could chat with you, and persuade you that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possibly abandon the Free State point. The Members of the European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Committee—whose names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having—saw the whole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the slightest difficulty. Mr. Doke is now as strong as any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them, although he cross-examined me severely yesterday,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although, as I have told you, I read the whole of your objections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We are not asking for repeal of Chapter 33. We are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asking for exemption for educated Indians in a Union Bill,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colour bar of the Transvaal is being transferred to the Union Bill.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it is who is raising a new point, because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committed in his speech and in his telegrams to the principle of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educated Asiatics being able to enter and reside in any Province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Union. You will note, too, that Lord Crewe has anticipated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objection to any colour bar in the Union Bill. Hence his very serious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anxiety on that score, and hence, too, General Botha’s emphatic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educated Asiatics who may enter under the Bill can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the draft of a telegram sent to Ritch after the European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meeting;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Lawley, probably after the meeting of the European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of European Committee Meeting”, 23-3-1911.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reside in any part of the Union. I do not share your fear that we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difficulty in persuading Lord Ampthill. My only difficulty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to persuade you. Unless you share my enthusiasm and conviction,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can you impart it to Alexander and others? More when I have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TELEGRAM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1911</w:t>
      </w:r>
    </w:p>
    <w:p>
      <w:pPr>
        <w:autoSpaceDN w:val="0"/>
        <w:tabs>
          <w:tab w:pos="750" w:val="left"/>
          <w:tab w:pos="2030" w:val="left"/>
          <w:tab w:pos="2930" w:val="left"/>
          <w:tab w:pos="3970" w:val="left"/>
          <w:tab w:pos="4390" w:val="left"/>
          <w:tab w:pos="53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AMENDMENTS</w:t>
      </w:r>
    </w:p>
    <w:p>
      <w:pPr>
        <w:autoSpaceDN w:val="0"/>
        <w:tabs>
          <w:tab w:pos="1210" w:val="left"/>
          <w:tab w:pos="2170" w:val="left"/>
          <w:tab w:pos="2890" w:val="left"/>
          <w:tab w:pos="3790" w:val="left"/>
          <w:tab w:pos="46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DOMICILED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PERSONS</w:t>
      </w:r>
    </w:p>
    <w:p>
      <w:pPr>
        <w:autoSpaceDN w:val="0"/>
        <w:tabs>
          <w:tab w:pos="830" w:val="left"/>
          <w:tab w:pos="1950" w:val="left"/>
          <w:tab w:pos="2690" w:val="left"/>
          <w:tab w:pos="3670" w:val="left"/>
          <w:tab w:pos="45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710" w:val="left"/>
          <w:tab w:pos="1450" w:val="left"/>
          <w:tab w:pos="2290" w:val="left"/>
          <w:tab w:pos="3410" w:val="left"/>
          <w:tab w:pos="4370" w:val="left"/>
          <w:tab w:pos="517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PRESCRIBE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DEMAND.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5348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MINISTER OF INTERIOR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1911</w:t>
      </w:r>
    </w:p>
    <w:p>
      <w:pPr>
        <w:autoSpaceDN w:val="0"/>
        <w:tabs>
          <w:tab w:pos="910" w:val="left"/>
          <w:tab w:pos="2690" w:val="left"/>
          <w:tab w:pos="3430" w:val="left"/>
          <w:tab w:pos="3870" w:val="left"/>
          <w:tab w:pos="4470" w:val="left"/>
          <w:tab w:pos="5250" w:val="left"/>
          <w:tab w:pos="5890" w:val="left"/>
        </w:tabs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LETTER</w:t>
      </w:r>
    </w:p>
    <w:p>
      <w:pPr>
        <w:autoSpaceDN w:val="0"/>
        <w:tabs>
          <w:tab w:pos="970" w:val="left"/>
          <w:tab w:pos="1870" w:val="left"/>
          <w:tab w:pos="3010" w:val="left"/>
          <w:tab w:pos="3710" w:val="left"/>
          <w:tab w:pos="4530" w:val="left"/>
          <w:tab w:pos="52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RAISED</w:t>
      </w:r>
    </w:p>
    <w:p>
      <w:pPr>
        <w:autoSpaceDN w:val="0"/>
        <w:tabs>
          <w:tab w:pos="490" w:val="left"/>
          <w:tab w:pos="1510" w:val="left"/>
          <w:tab w:pos="2290" w:val="left"/>
          <w:tab w:pos="2930" w:val="left"/>
          <w:tab w:pos="3790" w:val="left"/>
          <w:tab w:pos="4390" w:val="left"/>
          <w:tab w:pos="50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150" w:val="left"/>
          <w:tab w:pos="1690" w:val="left"/>
          <w:tab w:pos="2970" w:val="left"/>
          <w:tab w:pos="4010" w:val="left"/>
          <w:tab w:pos="54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1090" w:val="left"/>
          <w:tab w:pos="2610" w:val="left"/>
          <w:tab w:pos="3390" w:val="left"/>
          <w:tab w:pos="4110" w:val="left"/>
          <w:tab w:pos="497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REGIS-</w:t>
      </w:r>
    </w:p>
    <w:p>
      <w:pPr>
        <w:autoSpaceDN w:val="0"/>
        <w:tabs>
          <w:tab w:pos="1050" w:val="left"/>
          <w:tab w:pos="1750" w:val="left"/>
          <w:tab w:pos="2510" w:val="left"/>
          <w:tab w:pos="3650" w:val="left"/>
          <w:tab w:pos="4350" w:val="left"/>
          <w:tab w:pos="48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tabs>
          <w:tab w:pos="970" w:val="left"/>
          <w:tab w:pos="1610" w:val="left"/>
          <w:tab w:pos="2170" w:val="left"/>
          <w:tab w:pos="3070" w:val="left"/>
          <w:tab w:pos="3990" w:val="left"/>
          <w:tab w:pos="4630" w:val="left"/>
          <w:tab w:pos="56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FIFTEEN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1050" w:val="left"/>
          <w:tab w:pos="1850" w:val="left"/>
          <w:tab w:pos="2590" w:val="left"/>
          <w:tab w:pos="3470" w:val="left"/>
          <w:tab w:pos="4170" w:val="left"/>
          <w:tab w:pos="4590" w:val="left"/>
          <w:tab w:pos="51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EFFECT</w:t>
      </w:r>
    </w:p>
    <w:p>
      <w:pPr>
        <w:autoSpaceDN w:val="0"/>
        <w:tabs>
          <w:tab w:pos="1270" w:val="left"/>
          <w:tab w:pos="2290" w:val="left"/>
          <w:tab w:pos="2950" w:val="left"/>
          <w:tab w:pos="3670" w:val="left"/>
          <w:tab w:pos="49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INTERPRETA-</w:t>
      </w:r>
    </w:p>
    <w:p>
      <w:pPr>
        <w:autoSpaceDN w:val="0"/>
        <w:tabs>
          <w:tab w:pos="710" w:val="left"/>
          <w:tab w:pos="1530" w:val="left"/>
          <w:tab w:pos="2050" w:val="left"/>
          <w:tab w:pos="3090" w:val="left"/>
          <w:tab w:pos="3770" w:val="left"/>
          <w:tab w:pos="51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APPARENTLY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090" w:val="left"/>
          <w:tab w:pos="1950" w:val="left"/>
          <w:tab w:pos="2710" w:val="left"/>
          <w:tab w:pos="3250" w:val="left"/>
          <w:tab w:pos="4150" w:val="left"/>
          <w:tab w:pos="4690" w:val="left"/>
          <w:tab w:pos="54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STOP</w:t>
      </w:r>
    </w:p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“Telegram to Gandhiji from Private Secretary to Minister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Interior”, 24-3-1911.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490" w:val="left"/>
          <w:tab w:pos="950" w:val="left"/>
          <w:tab w:pos="1590" w:val="left"/>
          <w:tab w:pos="2370" w:val="left"/>
          <w:tab w:pos="3350" w:val="left"/>
          <w:tab w:pos="4130" w:val="left"/>
          <w:tab w:pos="55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</w:p>
    <w:p>
      <w:pPr>
        <w:autoSpaceDN w:val="0"/>
        <w:tabs>
          <w:tab w:pos="1330" w:val="left"/>
          <w:tab w:pos="2010" w:val="left"/>
          <w:tab w:pos="2790" w:val="left"/>
          <w:tab w:pos="3810" w:val="left"/>
          <w:tab w:pos="5090" w:val="left"/>
          <w:tab w:pos="583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</w:p>
    <w:p>
      <w:pPr>
        <w:autoSpaceDN w:val="0"/>
        <w:tabs>
          <w:tab w:pos="1190" w:val="left"/>
          <w:tab w:pos="1810" w:val="left"/>
          <w:tab w:pos="2810" w:val="left"/>
          <w:tab w:pos="3310" w:val="left"/>
          <w:tab w:pos="4250" w:val="left"/>
          <w:tab w:pos="49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tabs>
          <w:tab w:pos="490" w:val="left"/>
          <w:tab w:pos="1570" w:val="left"/>
          <w:tab w:pos="2930" w:val="left"/>
          <w:tab w:pos="3510" w:val="left"/>
          <w:tab w:pos="48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SEEMS TO CONSIDER PROPOSED AMENDMENT BUT JUST AS  AMENDMENT</w:t>
      </w:r>
    </w:p>
    <w:p>
      <w:pPr>
        <w:autoSpaceDN w:val="0"/>
        <w:tabs>
          <w:tab w:pos="1510" w:val="left"/>
          <w:tab w:pos="3050" w:val="left"/>
          <w:tab w:pos="3750" w:val="left"/>
          <w:tab w:pos="52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PURGI</w:t>
      </w:r>
    </w:p>
    <w:p>
      <w:pPr>
        <w:autoSpaceDN w:val="0"/>
        <w:tabs>
          <w:tab w:pos="610" w:val="left"/>
          <w:tab w:pos="1450" w:val="left"/>
          <w:tab w:pos="2210" w:val="left"/>
          <w:tab w:pos="2670" w:val="left"/>
          <w:tab w:pos="3070" w:val="left"/>
          <w:tab w:pos="4390" w:val="left"/>
          <w:tab w:pos="547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COVER</w:t>
      </w:r>
    </w:p>
    <w:p>
      <w:pPr>
        <w:autoSpaceDN w:val="0"/>
        <w:tabs>
          <w:tab w:pos="670" w:val="left"/>
          <w:tab w:pos="1450" w:val="left"/>
          <w:tab w:pos="2130" w:val="left"/>
          <w:tab w:pos="2810" w:val="left"/>
          <w:tab w:pos="3750" w:val="left"/>
          <w:tab w:pos="4850" w:val="left"/>
          <w:tab w:pos="521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970" w:val="left"/>
          <w:tab w:pos="1790" w:val="left"/>
          <w:tab w:pos="2570" w:val="left"/>
          <w:tab w:pos="3990" w:val="left"/>
          <w:tab w:pos="53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770" w:val="left"/>
          <w:tab w:pos="1510" w:val="left"/>
          <w:tab w:pos="2390" w:val="left"/>
          <w:tab w:pos="2910" w:val="left"/>
          <w:tab w:pos="3810" w:val="left"/>
          <w:tab w:pos="4430" w:val="left"/>
          <w:tab w:pos="49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TRANS-</w:t>
      </w:r>
    </w:p>
    <w:p>
      <w:pPr>
        <w:autoSpaceDN w:val="0"/>
        <w:tabs>
          <w:tab w:pos="850" w:val="left"/>
          <w:tab w:pos="2310" w:val="left"/>
          <w:tab w:pos="3050" w:val="left"/>
          <w:tab w:pos="3890" w:val="left"/>
          <w:tab w:pos="47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RELUCTANTLY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050" w:val="left"/>
          <w:tab w:pos="1950" w:val="left"/>
          <w:tab w:pos="2690" w:val="left"/>
          <w:tab w:pos="3330" w:val="left"/>
          <w:tab w:pos="3830" w:val="left"/>
          <w:tab w:pos="45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OBLIGED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LEGISLA-</w:t>
      </w:r>
    </w:p>
    <w:p>
      <w:pPr>
        <w:autoSpaceDN w:val="0"/>
        <w:tabs>
          <w:tab w:pos="690" w:val="left"/>
          <w:tab w:pos="1350" w:val="left"/>
          <w:tab w:pos="2070" w:val="left"/>
          <w:tab w:pos="2970" w:val="left"/>
          <w:tab w:pos="3450" w:val="left"/>
          <w:tab w:pos="4150" w:val="left"/>
          <w:tab w:pos="4650" w:val="left"/>
          <w:tab w:pos="55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RAIS-</w:t>
      </w:r>
    </w:p>
    <w:p>
      <w:pPr>
        <w:autoSpaceDN w:val="0"/>
        <w:tabs>
          <w:tab w:pos="670" w:val="left"/>
          <w:tab w:pos="1410" w:val="left"/>
          <w:tab w:pos="2270" w:val="left"/>
          <w:tab w:pos="2790" w:val="left"/>
          <w:tab w:pos="3610" w:val="left"/>
          <w:tab w:pos="4790" w:val="left"/>
          <w:tab w:pos="54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730" w:val="left"/>
          <w:tab w:pos="1570" w:val="left"/>
          <w:tab w:pos="2090" w:val="left"/>
          <w:tab w:pos="2570" w:val="left"/>
          <w:tab w:pos="3910" w:val="left"/>
          <w:tab w:pos="4650" w:val="left"/>
          <w:tab w:pos="53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CANNOT</w:t>
      </w:r>
    </w:p>
    <w:p>
      <w:pPr>
        <w:autoSpaceDN w:val="0"/>
        <w:tabs>
          <w:tab w:pos="630" w:val="left"/>
          <w:tab w:pos="1250" w:val="left"/>
          <w:tab w:pos="2010" w:val="left"/>
          <w:tab w:pos="3090" w:val="left"/>
          <w:tab w:pos="3630" w:val="left"/>
          <w:tab w:pos="4330" w:val="left"/>
          <w:tab w:pos="50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RESIS-</w:t>
      </w:r>
    </w:p>
    <w:p>
      <w:pPr>
        <w:autoSpaceDN w:val="0"/>
        <w:tabs>
          <w:tab w:pos="730" w:val="left"/>
          <w:tab w:pos="1390" w:val="left"/>
          <w:tab w:pos="2090" w:val="left"/>
          <w:tab w:pos="2670" w:val="left"/>
          <w:tab w:pos="3350" w:val="left"/>
          <w:tab w:pos="469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INDIVIDUAL</w:t>
      </w:r>
    </w:p>
    <w:p>
      <w:pPr>
        <w:autoSpaceDN w:val="0"/>
        <w:tabs>
          <w:tab w:pos="1230" w:val="left"/>
          <w:tab w:pos="2030" w:val="left"/>
          <w:tab w:pos="2850" w:val="left"/>
          <w:tab w:pos="3570" w:val="left"/>
          <w:tab w:pos="43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CONCERNED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WHETHER</w:t>
      </w:r>
    </w:p>
    <w:p>
      <w:pPr>
        <w:autoSpaceDN w:val="0"/>
        <w:tabs>
          <w:tab w:pos="370" w:val="left"/>
          <w:tab w:pos="1190" w:val="left"/>
          <w:tab w:pos="2070" w:val="left"/>
          <w:tab w:pos="3210" w:val="left"/>
          <w:tab w:pos="4070" w:val="left"/>
          <w:tab w:pos="4710" w:val="left"/>
          <w:tab w:pos="54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EVEN</w:t>
      </w:r>
    </w:p>
    <w:p>
      <w:pPr>
        <w:autoSpaceDN w:val="0"/>
        <w:tabs>
          <w:tab w:pos="1230" w:val="left"/>
          <w:tab w:pos="2230" w:val="left"/>
          <w:tab w:pos="3690" w:val="left"/>
          <w:tab w:pos="46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INDEFINITELY</w:t>
      </w:r>
    </w:p>
    <w:p>
      <w:pPr>
        <w:autoSpaceDN w:val="0"/>
        <w:tabs>
          <w:tab w:pos="1230" w:val="left"/>
          <w:tab w:pos="1670" w:val="left"/>
          <w:tab w:pos="2210" w:val="left"/>
          <w:tab w:pos="2650" w:val="left"/>
          <w:tab w:pos="2950" w:val="left"/>
          <w:tab w:pos="3530" w:val="left"/>
          <w:tab w:pos="4050" w:val="left"/>
          <w:tab w:pos="4730" w:val="left"/>
          <w:tab w:pos="53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PROLONGED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CEASE</w:t>
      </w:r>
    </w:p>
    <w:p>
      <w:pPr>
        <w:autoSpaceDN w:val="0"/>
        <w:tabs>
          <w:tab w:pos="1090" w:val="left"/>
          <w:tab w:pos="1510" w:val="left"/>
          <w:tab w:pos="2190" w:val="left"/>
          <w:tab w:pos="2610" w:val="left"/>
          <w:tab w:pos="3430" w:val="left"/>
          <w:tab w:pos="3970" w:val="left"/>
          <w:tab w:pos="4390" w:val="left"/>
          <w:tab w:pos="54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APPEAR</w:t>
      </w:r>
    </w:p>
    <w:p>
      <w:pPr>
        <w:autoSpaceDN w:val="0"/>
        <w:tabs>
          <w:tab w:pos="510" w:val="left"/>
          <w:tab w:pos="1190" w:val="left"/>
          <w:tab w:pos="2590" w:val="left"/>
          <w:tab w:pos="3470" w:val="left"/>
          <w:tab w:pos="3930" w:val="left"/>
          <w:tab w:pos="447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tabs>
          <w:tab w:pos="730" w:val="left"/>
          <w:tab w:pos="1350" w:val="left"/>
          <w:tab w:pos="2170" w:val="left"/>
          <w:tab w:pos="2570" w:val="left"/>
          <w:tab w:pos="3050" w:val="left"/>
          <w:tab w:pos="3510" w:val="left"/>
          <w:tab w:pos="4350" w:val="left"/>
          <w:tab w:pos="537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SATISFY</w:t>
      </w:r>
    </w:p>
    <w:p>
      <w:pPr>
        <w:autoSpaceDN w:val="0"/>
        <w:tabs>
          <w:tab w:pos="970" w:val="left"/>
          <w:tab w:pos="1850" w:val="left"/>
          <w:tab w:pos="2490" w:val="left"/>
          <w:tab w:pos="4110" w:val="left"/>
          <w:tab w:pos="53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</w:t>
      </w:r>
    </w:p>
    <w:p>
      <w:pPr>
        <w:autoSpaceDN w:val="0"/>
        <w:tabs>
          <w:tab w:pos="1110" w:val="left"/>
          <w:tab w:pos="2370" w:val="left"/>
          <w:tab w:pos="3050" w:val="left"/>
          <w:tab w:pos="411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TREATMENT</w:t>
      </w:r>
    </w:p>
    <w:p>
      <w:pPr>
        <w:autoSpaceDN w:val="0"/>
        <w:tabs>
          <w:tab w:pos="450" w:val="left"/>
          <w:tab w:pos="1810" w:val="left"/>
          <w:tab w:pos="2510" w:val="left"/>
          <w:tab w:pos="3390" w:val="left"/>
          <w:tab w:pos="4630" w:val="left"/>
          <w:tab w:pos="56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1130" w:val="left"/>
          <w:tab w:pos="2510" w:val="left"/>
          <w:tab w:pos="3830" w:val="left"/>
          <w:tab w:pos="51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ADVERSELY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1490" w:val="left"/>
          <w:tab w:pos="3130" w:val="left"/>
          <w:tab w:pos="44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EXASPERATE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230" w:val="left"/>
          <w:tab w:pos="1870" w:val="left"/>
          <w:tab w:pos="2390" w:val="left"/>
          <w:tab w:pos="3250" w:val="left"/>
          <w:tab w:pos="3510" w:val="left"/>
          <w:tab w:pos="4170" w:val="left"/>
          <w:tab w:pos="4890" w:val="left"/>
          <w:tab w:pos="55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490" w:val="left"/>
          <w:tab w:pos="1190" w:val="left"/>
          <w:tab w:pos="1890" w:val="left"/>
          <w:tab w:pos="2510" w:val="left"/>
          <w:tab w:pos="3090" w:val="left"/>
          <w:tab w:pos="3430" w:val="left"/>
          <w:tab w:pos="4430" w:val="left"/>
          <w:tab w:pos="49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SMUTS</w:t>
      </w:r>
    </w:p>
    <w:p>
      <w:pPr>
        <w:autoSpaceDN w:val="0"/>
        <w:tabs>
          <w:tab w:pos="730" w:val="left"/>
          <w:tab w:pos="1230" w:val="left"/>
          <w:tab w:pos="1650" w:val="left"/>
          <w:tab w:pos="2610" w:val="left"/>
          <w:tab w:pos="3030" w:val="left"/>
          <w:tab w:pos="3710" w:val="left"/>
          <w:tab w:pos="4490" w:val="left"/>
          <w:tab w:pos="49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CONFLICT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650" w:val="left"/>
          <w:tab w:pos="1910" w:val="left"/>
          <w:tab w:pos="2490" w:val="left"/>
          <w:tab w:pos="3530" w:val="left"/>
          <w:tab w:pos="463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BOTHA’S</w:t>
      </w:r>
    </w:p>
    <w:p>
      <w:pPr>
        <w:autoSpaceDN w:val="0"/>
        <w:tabs>
          <w:tab w:pos="790" w:val="left"/>
          <w:tab w:pos="1270" w:val="left"/>
          <w:tab w:pos="1890" w:val="left"/>
          <w:tab w:pos="3290" w:val="left"/>
          <w:tab w:pos="4590" w:val="left"/>
          <w:tab w:pos="5390" w:val="left"/>
          <w:tab w:pos="60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DISPATCH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TWENTIETH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tabs>
          <w:tab w:pos="830" w:val="left"/>
          <w:tab w:pos="1710" w:val="left"/>
          <w:tab w:pos="2690" w:val="left"/>
          <w:tab w:pos="3290" w:val="left"/>
          <w:tab w:pos="3590" w:val="left"/>
          <w:tab w:pos="4450" w:val="left"/>
          <w:tab w:pos="4930" w:val="left"/>
          <w:tab w:pos="54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430" w:val="left"/>
          <w:tab w:pos="2510" w:val="left"/>
          <w:tab w:pos="3890" w:val="left"/>
          <w:tab w:pos="4710" w:val="left"/>
          <w:tab w:pos="54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CONCILIATE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SENTIMENT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70" w:val="left"/>
          <w:tab w:pos="1670" w:val="left"/>
          <w:tab w:pos="2530" w:val="left"/>
          <w:tab w:pos="3030" w:val="left"/>
          <w:tab w:pos="3810" w:val="left"/>
          <w:tab w:pos="4330" w:val="left"/>
          <w:tab w:pos="53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VERY</w:t>
      </w:r>
    </w:p>
    <w:p>
      <w:pPr>
        <w:autoSpaceDN w:val="0"/>
        <w:tabs>
          <w:tab w:pos="910" w:val="left"/>
          <w:tab w:pos="1870" w:val="left"/>
          <w:tab w:pos="2430" w:val="left"/>
          <w:tab w:pos="3730" w:val="left"/>
          <w:tab w:pos="4270" w:val="left"/>
          <w:tab w:pos="539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autoSpaceDE w:val="0"/>
        <w:widowControl/>
        <w:spacing w:line="24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of European Committee Meeting”, 23-3-1911.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790" w:val="left"/>
          <w:tab w:pos="2010" w:val="left"/>
          <w:tab w:pos="2470" w:val="left"/>
          <w:tab w:pos="3750" w:val="left"/>
          <w:tab w:pos="4410" w:val="left"/>
          <w:tab w:pos="4770" w:val="left"/>
          <w:tab w:pos="57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LEAVING</w:t>
      </w:r>
    </w:p>
    <w:p>
      <w:pPr>
        <w:autoSpaceDN w:val="0"/>
        <w:tabs>
          <w:tab w:pos="530" w:val="left"/>
          <w:tab w:pos="1650" w:val="left"/>
          <w:tab w:pos="2090" w:val="left"/>
          <w:tab w:pos="2630" w:val="left"/>
          <w:tab w:pos="3650" w:val="left"/>
          <w:tab w:pos="4550" w:val="left"/>
          <w:tab w:pos="575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DIAMOND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TOMORROW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090" w:val="left"/>
          <w:tab w:pos="1930" w:val="left"/>
          <w:tab w:pos="2670" w:val="left"/>
          <w:tab w:pos="3190" w:val="left"/>
          <w:tab w:pos="4210" w:val="left"/>
          <w:tab w:pos="4750" w:val="left"/>
          <w:tab w:pos="563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tabs>
          <w:tab w:pos="1130" w:val="left"/>
          <w:tab w:pos="2010" w:val="left"/>
          <w:tab w:pos="2270" w:val="left"/>
          <w:tab w:pos="2850" w:val="left"/>
          <w:tab w:pos="3270" w:val="left"/>
          <w:tab w:pos="3910" w:val="left"/>
          <w:tab w:pos="4350" w:val="left"/>
          <w:tab w:pos="50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SUBMISSION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CLEARER.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5351;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8-4-1911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TELEGRAM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13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6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TEMPORISING</w:t>
            </w:r>
          </w:p>
        </w:tc>
      </w:tr>
      <w:tr>
        <w:trPr>
          <w:trHeight w:hRule="exact" w:val="28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THREATENING.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543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LEAVING        DIAMOND       EXPRESS         TOMORROW.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TELEGRAM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13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24,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30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SMUTS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9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HOSKEN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DANGEROUS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</w:t>
            </w:r>
          </w:p>
        </w:tc>
      </w:tr>
      <w:tr>
        <w:trPr>
          <w:trHeight w:hRule="exact" w:val="268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[A]T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CAPETOWN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BLUE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BOOKS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[Q]UESTION.       PLEASE       FORWARD        THEM       CAPETOWN.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5355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“Telegram to Gandhiji from Private Secretary to Minister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Interior”, 24-3-1911.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“General Smuts Telegram to Hosken”, 24-3-1911.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CABLE TO S. A. B. 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1911</w:t>
      </w:r>
    </w:p>
    <w:p>
      <w:pPr>
        <w:autoSpaceDN w:val="0"/>
        <w:tabs>
          <w:tab w:pos="1410" w:val="left"/>
          <w:tab w:pos="2310" w:val="left"/>
          <w:tab w:pos="3330" w:val="left"/>
          <w:tab w:pos="4150" w:val="left"/>
          <w:tab w:pos="5430" w:val="left"/>
          <w:tab w:pos="593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WIVES,</w:t>
      </w:r>
    </w:p>
    <w:p>
      <w:pPr>
        <w:autoSpaceDN w:val="0"/>
        <w:tabs>
          <w:tab w:pos="990" w:val="left"/>
          <w:tab w:pos="1710" w:val="left"/>
          <w:tab w:pos="2750" w:val="left"/>
          <w:tab w:pos="4010" w:val="left"/>
          <w:tab w:pos="47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1050" w:val="left"/>
          <w:tab w:pos="2210" w:val="left"/>
          <w:tab w:pos="3110" w:val="left"/>
          <w:tab w:pos="3910" w:val="left"/>
          <w:tab w:pos="4830" w:val="left"/>
          <w:tab w:pos="54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BOTHA’S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20TH</w:t>
      </w:r>
    </w:p>
    <w:p>
      <w:pPr>
        <w:autoSpaceDN w:val="0"/>
        <w:tabs>
          <w:tab w:pos="1250" w:val="left"/>
          <w:tab w:pos="2350" w:val="left"/>
          <w:tab w:pos="3270" w:val="left"/>
          <w:tab w:pos="4030" w:val="left"/>
          <w:tab w:pos="4590" w:val="left"/>
          <w:tab w:pos="56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DECEMBER,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530" w:val="left"/>
          <w:tab w:pos="1330" w:val="left"/>
          <w:tab w:pos="1930" w:val="left"/>
          <w:tab w:pos="2430" w:val="left"/>
          <w:tab w:pos="3830" w:val="left"/>
          <w:tab w:pos="4310" w:val="left"/>
          <w:tab w:pos="511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READ-</w:t>
      </w:r>
    </w:p>
    <w:p>
      <w:pPr>
        <w:autoSpaceDN w:val="0"/>
        <w:tabs>
          <w:tab w:pos="830" w:val="left"/>
          <w:tab w:pos="1530" w:val="left"/>
          <w:tab w:pos="2670" w:val="left"/>
          <w:tab w:pos="3570" w:val="left"/>
          <w:tab w:pos="4910" w:val="left"/>
          <w:tab w:pos="55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ABLE</w:t>
      </w:r>
    </w:p>
    <w:p>
      <w:pPr>
        <w:autoSpaceDN w:val="0"/>
        <w:tabs>
          <w:tab w:pos="490" w:val="left"/>
          <w:tab w:pos="1330" w:val="left"/>
          <w:tab w:pos="1790" w:val="left"/>
          <w:tab w:pos="2430" w:val="left"/>
          <w:tab w:pos="3510" w:val="left"/>
          <w:tab w:pos="4270" w:val="left"/>
          <w:tab w:pos="48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autoSpaceDN w:val="0"/>
        <w:tabs>
          <w:tab w:pos="730" w:val="left"/>
          <w:tab w:pos="1330" w:val="left"/>
          <w:tab w:pos="1930" w:val="left"/>
          <w:tab w:pos="2570" w:val="left"/>
          <w:tab w:pos="3210" w:val="left"/>
          <w:tab w:pos="3890" w:val="left"/>
          <w:tab w:pos="4330" w:val="left"/>
          <w:tab w:pos="5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TOHUMILIATING </w:t>
      </w:r>
    </w:p>
    <w:p>
      <w:pPr>
        <w:autoSpaceDN w:val="0"/>
        <w:tabs>
          <w:tab w:pos="1690" w:val="left"/>
          <w:tab w:pos="2570" w:val="left"/>
          <w:tab w:pos="3270" w:val="left"/>
          <w:tab w:pos="4110" w:val="left"/>
          <w:tab w:pos="50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THUS</w:t>
      </w:r>
    </w:p>
    <w:p>
      <w:pPr>
        <w:autoSpaceDN w:val="0"/>
        <w:tabs>
          <w:tab w:pos="1350" w:val="left"/>
          <w:tab w:pos="2230" w:val="left"/>
          <w:tab w:pos="3170" w:val="left"/>
          <w:tab w:pos="3930" w:val="left"/>
          <w:tab w:pos="51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DEBARRING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</w:p>
    <w:p>
      <w:pPr>
        <w:autoSpaceDN w:val="0"/>
        <w:tabs>
          <w:tab w:pos="930" w:val="left"/>
          <w:tab w:pos="2450" w:val="left"/>
          <w:tab w:pos="3250" w:val="left"/>
          <w:tab w:pos="3830" w:val="left"/>
          <w:tab w:pos="48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730" w:val="left"/>
          <w:tab w:pos="1710" w:val="left"/>
          <w:tab w:pos="2770" w:val="left"/>
          <w:tab w:pos="3890" w:val="left"/>
          <w:tab w:pos="489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STRUGGLE</w:t>
      </w:r>
    </w:p>
    <w:p>
      <w:pPr>
        <w:autoSpaceDN w:val="0"/>
        <w:tabs>
          <w:tab w:pos="750" w:val="left"/>
          <w:tab w:pos="1890" w:val="left"/>
          <w:tab w:pos="2330" w:val="left"/>
          <w:tab w:pos="3790" w:val="left"/>
          <w:tab w:pos="4350" w:val="left"/>
          <w:tab w:pos="51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ABOVE-</w:t>
      </w:r>
    </w:p>
    <w:p>
      <w:pPr>
        <w:autoSpaceDN w:val="0"/>
        <w:tabs>
          <w:tab w:pos="1250" w:val="left"/>
          <w:tab w:pos="2090" w:val="left"/>
          <w:tab w:pos="3170" w:val="left"/>
          <w:tab w:pos="4370" w:val="left"/>
          <w:tab w:pos="49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INTRO-</w:t>
      </w:r>
    </w:p>
    <w:p>
      <w:pPr>
        <w:autoSpaceDN w:val="0"/>
        <w:tabs>
          <w:tab w:pos="770" w:val="left"/>
          <w:tab w:pos="1710" w:val="left"/>
          <w:tab w:pos="2410" w:val="left"/>
          <w:tab w:pos="3550" w:val="left"/>
          <w:tab w:pos="467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FIGHTING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</w:t>
      </w:r>
    </w:p>
    <w:p>
      <w:pPr>
        <w:autoSpaceDN w:val="0"/>
        <w:tabs>
          <w:tab w:pos="1050" w:val="left"/>
          <w:tab w:pos="1750" w:val="left"/>
          <w:tab w:pos="3050" w:val="left"/>
          <w:tab w:pos="40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EUROPEAN</w:t>
      </w:r>
    </w:p>
    <w:p>
      <w:pPr>
        <w:autoSpaceDN w:val="0"/>
        <w:tabs>
          <w:tab w:pos="1230" w:val="left"/>
          <w:tab w:pos="2250" w:val="left"/>
          <w:tab w:pos="2730" w:val="left"/>
          <w:tab w:pos="3670" w:val="left"/>
          <w:tab w:pos="4290" w:val="left"/>
          <w:tab w:pos="5290" w:val="left"/>
          <w:tab w:pos="56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ENDORSED</w:t>
      </w:r>
    </w:p>
    <w:p>
      <w:pPr>
        <w:autoSpaceDN w:val="0"/>
        <w:tabs>
          <w:tab w:pos="1010" w:val="left"/>
          <w:tab w:pos="2270" w:val="left"/>
          <w:tab w:pos="3030" w:val="left"/>
          <w:tab w:pos="43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TELEGRAPHED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ASKING</w:t>
      </w:r>
    </w:p>
    <w:p>
      <w:pPr>
        <w:autoSpaceDN w:val="0"/>
        <w:tabs>
          <w:tab w:pos="930" w:val="left"/>
          <w:tab w:pos="1670" w:val="left"/>
          <w:tab w:pos="2470" w:val="left"/>
          <w:tab w:pos="3570" w:val="left"/>
          <w:tab w:pos="45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SMUTS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FORESHADOWED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10" w:val="left"/>
          <w:tab w:pos="2130" w:val="left"/>
          <w:tab w:pos="2790" w:val="left"/>
          <w:tab w:pos="3670" w:val="left"/>
          <w:tab w:pos="491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BOTHA’S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SMUTS’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IMPERIAL</w:t>
      </w:r>
    </w:p>
    <w:p>
      <w:pPr>
        <w:autoSpaceDN w:val="0"/>
        <w:tabs>
          <w:tab w:pos="650" w:val="left"/>
          <w:tab w:pos="1530" w:val="left"/>
          <w:tab w:pos="3050" w:val="left"/>
          <w:tab w:pos="3770" w:val="left"/>
          <w:tab w:pos="4510" w:val="left"/>
          <w:tab w:pos="543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TOO        LATE.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in the Colonial Office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Records: C.O. 551/21; also from the original draft in Gandhiji’s hand: S.N. 5375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same cable was also sent to Gokhale. It was reproduced in </w:t>
      </w:r>
      <w:r>
        <w:rPr>
          <w:rFonts w:ascii="Times" w:hAnsi="Times" w:eastAsia="Times"/>
          <w:b w:val="0"/>
          <w:i/>
          <w:color w:val="000000"/>
          <w:sz w:val="18"/>
        </w:rPr>
        <w:t>The Times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28-3-1911.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of European Committee Meeting”, 23-3-1911.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335. CABLE TO G. A.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SEE       CABLES      SENT       GOKHALE          ACT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draft in pencil in Gandhiji’s hand: S.N. 5375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your tooth is out.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upon getting such a splendid dentist. All I can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an exception. Karamat’s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shocking.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great liar. He will not obey instructions.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treat him. Otherwise, I consider that his is not a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Until he can be sent to India, and supported somewhere,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is that, if the people at Phoenix are reconciled to the idea,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should build him a hut, and he should live in that hut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cook for himself, the settlers to have strict instructions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him with any other food at all. The cost will be trifling.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pass his time in a fairly easy manner, and he will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company also. He can take a small plot, which he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likes with, so long as he keeps his hut and the plot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condition. He can only be allowed to come to Phoenix,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say, to the consent of the settlers, if Mr. Rustomjee will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 personally at least once per month. To send him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lazaretto is, in my opinion, to ask him to commit suicide. I would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place in his hands a revolver than be party to sending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place of compulsory segregation. I dare say you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scandals about Robben Island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some telegram is received from Smuts, I shall be leaving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this cable is found under the text of the cable sent to Gokhale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addressee’s name. It is presumed to have been addressed to Natesan from a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 to it in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14-2-1911.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Formerly a leper colony, at the entrance of Table Bay, Cape Province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for Cape Town tomorrow, and we shall exchange telegrams very fre-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quently. Nothing need, therefore, be discussed by me in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will write to you daily with reference to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send you what there may be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sent today to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have sent a short cab-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Natesan asking him to see the cables to Gokhale and act.</w:t>
      </w:r>
    </w:p>
    <w:p>
      <w:pPr>
        <w:autoSpaceDN w:val="0"/>
        <w:autoSpaceDE w:val="0"/>
        <w:widowControl/>
        <w:spacing w:line="220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5356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J. J. DOKE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copies of the telegrams exchanged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General Smuts and myself,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between Mr. Hosken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portend evil. I am, therefore, going to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by the Diamond Express. I had intended to call on you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away, but there has not been a moment to spare.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back from Potchefstroom, and he will keep himself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think that vigorous action on the part of 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 to counteract the effect of, if I may use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term, General Smuts’ lies in his telegram to Mr. Hosken. If he dared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mislead a friend of the cause in this manner, how much more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have done with reference to the others who have not even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of informing themselves on the question.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letter signed by the members of the Committee, giving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to what has been the demand from the start. His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exasperating the European community reminds me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demonstrators did in Durban to inflame the crowd in the December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the S.A.B.I.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Gokhale, Calcutta.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it is received from Calcutta, </w:t>
      </w:r>
      <w:r>
        <w:rPr>
          <w:rFonts w:ascii="Times" w:hAnsi="Times" w:eastAsia="Times"/>
          <w:b w:val="0"/>
          <w:i w:val="0"/>
          <w:color w:val="000000"/>
          <w:sz w:val="18"/>
        </w:rPr>
        <w:t>27-3-1911.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Private Secretary to Minister of Interior”, 24-3-1911;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Appendix, “Telegram to Gandhiji from Private Secretary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24-3-1911.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Appendix, “General Smuts Telegram to Hosken”, 24-3-1911.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European British Indian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1896 and the January of 1897.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European community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exasperated, but General Smuts is, and he wants to impart his own </w:t>
      </w:r>
      <w:r>
        <w:rPr>
          <w:rFonts w:ascii="Times" w:hAnsi="Times" w:eastAsia="Times"/>
          <w:b w:val="0"/>
          <w:i w:val="0"/>
          <w:color w:val="000000"/>
          <w:sz w:val="22"/>
        </w:rPr>
        <w:t>exasperation to the community.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5358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RESOLUTIONS AT NATAL INDIAN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Natal Indian Congress meeting passed the following resolutions: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  Proposed by Mr. Abdul Caadir: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 meeting of British Indian residents of Natal hereby </w:t>
      </w:r>
      <w:r>
        <w:rPr>
          <w:rFonts w:ascii="Times" w:hAnsi="Times" w:eastAsia="Times"/>
          <w:b w:val="0"/>
          <w:i w:val="0"/>
          <w:color w:val="000000"/>
          <w:sz w:val="22"/>
        </w:rPr>
        <w:t>places on record its emphatic protest against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Bill now before the Union Parliament, in that: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(1) It inaugurates a policy of most total exclusion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from this Province, and is thus calculated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the facilities which the resident Indian population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of importing from India clerical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No definite provision has been made for recognising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residential rights of the present Indian population, 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Indians born in this Province;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Unlike as heretofore, the issue of certificates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has been left by the Bill to the discretion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Administration;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No provision seems to have been made for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declared to be prohibited by an Immigration Officer to </w:t>
      </w:r>
      <w:r>
        <w:rPr>
          <w:rFonts w:ascii="Times" w:hAnsi="Times" w:eastAsia="Times"/>
          <w:b w:val="0"/>
          <w:i w:val="0"/>
          <w:color w:val="000000"/>
          <w:sz w:val="22"/>
        </w:rPr>
        <w:t>assert their rights before a Court of Law;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wives and minor children of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do not appear to be protected as heretofore;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Bill seeks to introduce a racial or colour bar,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British Indians, who may enter the Union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liable to the Asiatic Laws as to residential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>one Province of the Union;</w:t>
      </w:r>
    </w:p>
    <w:p>
      <w:pPr>
        <w:autoSpaceDN w:val="0"/>
        <w:autoSpaceDE w:val="0"/>
        <w:widowControl/>
        <w:spacing w:line="22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 22-3-1911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respectfully trusts that the Union Government will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amendments granting relief.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 Mr. G. P. Gandhi; supported by Mr. J. R. Solomon (Tongaat).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 Proposed by Mr. Ismail Gora: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British Indian residents of Natal declares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the clauses imposing the disabilities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I, not being removed from the Bill,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amended, those present at the meeting shall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>oppose the Bill with all their strength.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 Mr. R. N. Moodley (Maritzburg); supported by Mr. S. Emam-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Proposed by Mr. Abdulla Haji Adam: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British Indian residents of Natal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authorises the collection of a fund to effectively carry out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foregoing resolutions.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 Mr. R. B. Chetty; supported by Mr. M. M. Suliman (Umzinto).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Proposed by Mr. Parsee Rustomjee: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British Indian residents of Natal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congratulates the Transvaal Indian community upon, and cordially </w:t>
      </w:r>
      <w:r>
        <w:rPr>
          <w:rFonts w:ascii="Times" w:hAnsi="Times" w:eastAsia="Times"/>
          <w:b w:val="0"/>
          <w:i w:val="0"/>
          <w:color w:val="000000"/>
          <w:sz w:val="22"/>
        </w:rPr>
        <w:t>endorses their determination to continue, the “passive resistance”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until the racial or colour bar referred to in Resolution No. 1 </w:t>
      </w:r>
      <w:r>
        <w:rPr>
          <w:rFonts w:ascii="Times" w:hAnsi="Times" w:eastAsia="Times"/>
          <w:b w:val="0"/>
          <w:i w:val="0"/>
          <w:color w:val="000000"/>
          <w:sz w:val="22"/>
        </w:rPr>
        <w:t>is removed.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 Mr. Lutchman Panday; supported by Mr. Mahomed Cassim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Coovadia.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Proposed by Mr. Suliman Karwa: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British Indian residents of Natal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authorises the Chairman to forward copies of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to the Union, Imperial and Indian Governments.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Seconded by Mr. P. K. Naidoo; supported by Mr. Rooknoodeen.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Marsh 27, 1911</w:t>
      </w:r>
    </w:p>
    <w:p>
      <w:pPr>
        <w:autoSpaceDN w:val="0"/>
        <w:autoSpaceDE w:val="0"/>
        <w:widowControl/>
        <w:spacing w:line="294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11-30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SAW        MINISTER        SHORT        WHILE.        INTERVIEW         FOUR         O’CLOCK.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5367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1911</w:t>
      </w:r>
    </w:p>
    <w:p>
      <w:pPr>
        <w:autoSpaceDN w:val="0"/>
        <w:autoSpaceDE w:val="0"/>
        <w:widowControl/>
        <w:spacing w:line="294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5-15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FAIR         INTERVIEW.         HOPEFUL.        FURTHER         INTERVIEW         PROBABLE.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 w:val="0"/>
          <w:color w:val="000000"/>
          <w:sz w:val="18"/>
        </w:rPr>
        <w:t>a photostat of the original as delivered: S.N. 5372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LETTER TO SONJA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roughly the purport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between J.C.S. </w:t>
      </w:r>
      <w:r>
        <w:rPr>
          <w:rFonts w:ascii="Times" w:hAnsi="Times" w:eastAsia="Times"/>
          <w:b w:val="0"/>
          <w:i w:val="0"/>
          <w:color w:val="000000"/>
          <w:sz w:val="22"/>
        </w:rPr>
        <w:t>and me: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SMUTS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see, Gandhi, I am giving you everything.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by regulation but now I am protecting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Bill. I do not know why, but I know that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suspects me. I am also recognising domicile. But you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unreasonable. Your point is absolutely new.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can you say so, General Smuts? Are you not </w:t>
      </w:r>
      <w:r>
        <w:rPr>
          <w:rFonts w:ascii="Times" w:hAnsi="Times" w:eastAsia="Times"/>
          <w:b w:val="0"/>
          <w:i w:val="0"/>
          <w:color w:val="000000"/>
          <w:sz w:val="22"/>
        </w:rPr>
        <w:t>creating a racial bar?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name is not available, as the first two pages of the letter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missing; but from the instructions given in the last four paragraphs, it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written to Miss Sonja Schlesin, who looked after Gandhiji’s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office.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No, I am not. Can you show it to 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Certainly. Will you admit that throughout the four years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simply fighting against the racial or colour bar?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Started and said after some hesitation, ‘Yes’.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You know that in the Transvaal Immigration Law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bar, but you read sub-section 4 and the Asiatic Act,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bar.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You are not stating it fairly.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.: Then you shall state it in your own words.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In the Transvaal we wanted total exclusion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about by the combined effect of the two laws.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And now you want the same thing for the Free State.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effect of the Free State Law and the new Bill will be [to]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shut out the Nizam of Hyderabad, and I assure you that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 will fight against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There you are unreasonable.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 must deny the charge. I am not at all anxious that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should actually enter the Free State. I am sincerely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You do not know my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 do. And because I do, I suggest that only so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Law should be a basis for exemption as will enable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to enter the Free State. If you send for the Law, I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you what I mean.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(Sends for the law): But the Free Staters will never consent.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Then why did General Botha write to Lord Crewe that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immigrants will be able to enter any province?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You do not know all the dispatches. We have not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you know. Lord Crewe knows that we never wanted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rights as to the Free State.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.: But you repeated the same thing at the second reading.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Yes. I was simply sounding the Free Staters, and I noticed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were very much opposed.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If they are, it is your duty to persuade them,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be, you may simply amend the Transvaal Legislation.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But I am bound to the Imperial Government to pass this Bill. </w:t>
      </w:r>
      <w:r>
        <w:rPr>
          <w:rFonts w:ascii="Times" w:hAnsi="Times" w:eastAsia="Times"/>
          <w:b w:val="0"/>
          <w:i w:val="0"/>
          <w:color w:val="000000"/>
          <w:sz w:val="22"/>
        </w:rPr>
        <w:t>(Reads the Law and asks G. to go over to his side. G. points out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from which the exemption is to be granted.) Yes, I now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mean.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Yes, the educated Asiatics will be still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fixed property and from trading. I am not raising that issue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We have still to fight you on the question of Law 3 of 1885.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nothing to do with passive resistance. I for one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passive resistance for material gains, but the racial bar we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accept.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But you have no idea of my difficulties.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 know that you are quite able to overcome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All right, I shall now talk to the Free State members.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your address with Lane. I hope you will keep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Natal Indians silent.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They will certainly not remain silent. I have just got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Natal. It is absolutely necessary to protect existing rights.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domicile is ticklish and section 25 requires amending.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should be issued for the asking.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But discretion is always reserved.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Not in the existing statutes. But of this I shall talk later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let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.: What are you doing in Jo’burg, etc.?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.: Looking after the families of passive resisters, etc.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.: It has hurt me more than you to imprison these people.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unpleasantest episode of my life to imprison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their conscience. I should do the same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conscience’ sake.</w:t>
      </w:r>
    </w:p>
    <w:p>
      <w:pPr>
        <w:autoSpaceDN w:val="0"/>
        <w:autoSpaceDE w:val="0"/>
        <w:widowControl/>
        <w:spacing w:line="294" w:lineRule="exact" w:before="26" w:after="1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.: And yet you are persecuting Mrs. Sodha.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172"/>
        <w:gridCol w:w="2172"/>
        <w:gridCol w:w="2172"/>
      </w:tblGrid>
      <w:tr>
        <w:trPr>
          <w:trHeight w:hRule="exact" w:val="36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*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8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Sorabjee and those on the Farm read the interview.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it more for their sakes, and then you may send it to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of the interview are not for publication.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destroyed.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received Mr. Hosken’s permission to publish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get Sorabjee to write daily to the people at the Farm.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S.N. 5376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POLAK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ALEXANDER’S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MINISTER’S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PUBLI-</w:t>
            </w:r>
          </w:p>
        </w:tc>
      </w:tr>
      <w:tr>
        <w:trPr>
          <w:trHeight w:hRule="exact" w:val="2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CATION.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MOVING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MINISTER’S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AMENDAMENTS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SATISFACTORY.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FURTHER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TODAY.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S.N. 5370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 TO E. F. C. LANE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amendments proposed to be moved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to the Immigration Bill require that evidence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marriage and parental relationship should be furnished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the Immigration Officer. I venture to submit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consideration that such requirement may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favouritism, corruption and bribery. I also submit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questions as to marital and parental relationship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Courts of Law in case of doubt but not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officer nor should the matter be left to be dealt with by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question of domicile it is a matter of the</w:t>
      </w:r>
    </w:p>
    <w:p>
      <w:pPr>
        <w:autoSpaceDN w:val="0"/>
        <w:autoSpaceDE w:val="0"/>
        <w:widowControl/>
        <w:spacing w:line="22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Appendix, “General Smuts Telegram to Hosken”, 24-3-1911.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importance that an illustrative definition such as occurs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Statute should be given. Members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lay the greatest stress on this point owing to their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the past.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section 25, the feeling is very strong that those who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 of residence should be entitled to receive, on their making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there for, a permanent residential certificate.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points which are of vital importance to the residents,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they will receive General Smuts’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5385; also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8-4-1911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5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31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POLAK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HOSKEN’S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NEWS      TODAY.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S.N. 5382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CAPE ARGUS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March 30,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mistaken impression has got about that the British Indians of the Transvaal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perfectly satisfied with the provisions of the Immigrants’ Restriction. Bill.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 Gandhi, spokesman of the Transvaal Indian community, who is at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Cape Town, in conversation with an </w:t>
      </w:r>
      <w:r>
        <w:rPr>
          <w:rFonts w:ascii="Times" w:hAnsi="Times" w:eastAsia="Times"/>
          <w:b w:val="0"/>
          <w:i/>
          <w:color w:val="000000"/>
          <w:sz w:val="18"/>
        </w:rPr>
        <w:t>Argus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representative, detailed various points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Bill, which, are not approved of by the Transvaal Indians. [Gandhiji said:]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chief drawback, so far as the passive resisters are concerned,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correspondence,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Appendix, “General Smuts 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Hosken”, 24-3-1911.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“Special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Argus” </w:t>
      </w:r>
      <w:r>
        <w:rPr>
          <w:rFonts w:ascii="Times" w:hAnsi="Times" w:eastAsia="Times"/>
          <w:b w:val="0"/>
          <w:i w:val="0"/>
          <w:color w:val="000000"/>
          <w:sz w:val="18"/>
        </w:rPr>
        <w:t>and was published under the heading</w:t>
      </w:r>
      <w:r>
        <w:rPr>
          <w:rFonts w:ascii="Times" w:hAnsi="Times" w:eastAsia="Times"/>
          <w:b w:val="0"/>
          <w:i w:val="0"/>
          <w:color w:val="000000"/>
          <w:sz w:val="18"/>
        </w:rPr>
        <w:t>“Emigration Bill—Mr. Gandhi’s Grievances—Some Fresh Points”.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Argus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interview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18"/>
        </w:rPr>
        <w:t>of the 30th.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racial bar set up, if educated Asiatics who may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under the education test may not have residential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State. It will be remembered that General Botha in a despatch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Crewe, dated December 20, said that such Asiatics could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Province of the Union, and a like statement was made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at the second reading of the Bill. It now appears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go back upon this, and debar such Asiatics from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the Free State.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at once that the question is purely an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because no Indian will care to enter the Free State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circumstances, but the removal of the racial bar in 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Bill is absolutely necessary to salve Asiatic sentiment.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contend that the general disabilities Asiatics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 the Free State should be removed. That is to say,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Asiatic immigrant enters the Free State, he would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disabilities as to the holding of fixed property and the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of any trade. The objection against the entrance of such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is based upon ignorance of the situation. I can hardly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Free State members would object to conciliating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by a simple removal of the racial bar.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that a single British Indian of education will seek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State, since the Indian population there is too sparse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 Indian barrister or doctor. Unless this racial bar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passive resistance, I fear, must continue, and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its extent may be increased by the British Indians of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joining it.</w:t>
      </w:r>
    </w:p>
    <w:p>
      <w:pPr>
        <w:autoSpaceDN w:val="0"/>
        <w:autoSpaceDE w:val="0"/>
        <w:widowControl/>
        <w:spacing w:line="233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ATAL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APE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telegrams from Natal on other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and on these I am conferring with my countrymen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They are all agreed that the existing rights should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protected, and they therefore reason that full protection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wives and children of those who are domiciled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that the rights of domicile should be fully recognised, as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been hitherto.</w:t>
      </w:r>
    </w:p>
    <w:p>
      <w:pPr>
        <w:autoSpaceDN w:val="0"/>
        <w:autoSpaceDE w:val="0"/>
        <w:widowControl/>
        <w:spacing w:line="233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OMICILE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experience shows that the term domicile, being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word, needs exact definition to avoid the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bribery and corruption. The Natal Act makes it possible for an Asiatic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resided for three years to receive a certificate of domicile.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contended that those having rights of residence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certificates if they choose to do so, so as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to and fro without difficulty, without having to incur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to prove their rights. It seems to me, indeed,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matters are easily capable of adjustment.</w:t>
      </w:r>
    </w:p>
    <w:p>
      <w:pPr>
        <w:autoSpaceDN w:val="0"/>
        <w:autoSpaceDE w:val="0"/>
        <w:widowControl/>
        <w:spacing w:line="233" w:lineRule="auto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DUCATION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question for British Indians in Cape Colony and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disability imposed by the severe education test in the new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guarantee is, I think, undoubtedly necessary in order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may obtain clerical assistance from India, since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obtained in South Africa. Hitherto Indians having a fair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under the immigration test, and such facilities will be still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if the existing rights are to be protected.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even go so far as to contend that now, under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restriction of movement from Province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but the most moderate are for the time being reconciled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restrictions. We recognise the difficulty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matter’ but it is still a pressing grievance.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cutting from </w:t>
      </w:r>
      <w:r>
        <w:rPr>
          <w:rFonts w:ascii="Times" w:hAnsi="Times" w:eastAsia="Times"/>
          <w:b w:val="0"/>
          <w:i/>
          <w:color w:val="000000"/>
          <w:sz w:val="18"/>
        </w:rPr>
        <w:t>Cape Argus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Sangrahalaya: S.N. 5214; a1so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8-4-1911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TELEGRAM TO JOHANNESBURG OFFICE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19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KALLENBACH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RITCH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MOUNTAIN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VIEW,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SEEING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MORROW.         WILL          BE           THROUGH         BEFORE         END           APRIL.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origina1 as delivered: S.N. 5391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SPEECH AT RECEPTION IN CAPE TOWN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March, 30,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I am obliged to you for the trouble you have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sake. If you love me and my work, the only thing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to join me in the work. I do not think I deserve the praise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lavished on me. Whatever I have done and am doing still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the religious ardour in me. We all know that Prahlad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his father, embraced a red-hot iron pillar and went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ordeals. He suffered all this, he refused to submit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not because of any animosity towards his father but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hatred for untruth. Similarly, friends, we may say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satyagraha not in a spirit of hostility to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it is a religious duty to fight untruth. Some believe   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consists only in going to gaol, but that is not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 resisting untruth by truthful means.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at any place, at any time and by any person, even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a minority of one. If one remains steadfast in it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dedication, it always brings success. Satyagraha knows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 nor despair. The admiration you have expressed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satyagraha in the Transvaal does show that you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>great value.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[Referring to the Immigration Bill, Gandhiji said:]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nearing the end, and victory will undoubtedly be ours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 on in the spirit of satyagraha. What is most humiliating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 Bill is the provision that educated Indians cannot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State, and that the Orange Free State Act, based on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will stand. This is humiliating to all Indians. We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in Natal are firm in our opposition to it, and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the Cape Indians have also joined us. If we are united in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satyagraha, our victory is assured.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explained the position with regard to the correspondence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General Smuts and himself, and also described how the families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were maintained on the Tolstoy Farm, outlining the steps taken to give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by the Cape Town United Hindu Association on March 30, 1911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L.W. Ritch and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often refers to him as the ideal Satyagrahi of his conception.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some education of practical value. Finally, he referred to the urgent need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clothes, blankets, etc., for the use of the inmates of the Farm during the winter.</w:t>
      </w:r>
    </w:p>
    <w:p>
      <w:pPr>
        <w:autoSpaceDN w:val="0"/>
        <w:autoSpaceDE w:val="0"/>
        <w:widowControl/>
        <w:spacing w:line="294" w:lineRule="exact" w:before="1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22-4-1911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TELEGRAM TO JOHANNESBURG OFFICE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1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RAMBHABAI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HEARING</w:t>
            </w:r>
          </w:p>
        </w:tc>
      </w:tr>
      <w:tr>
        <w:trPr>
          <w:trHeight w:hRule="exact" w:val="268"/>
        </w:trPr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TWENTY-FOURTH.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BLOEMFONTEIN.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DAY.       MASS         MEETING          SUNDAY.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delivered: S.N. 5394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TELEGRAM TO JOHANNESBURG OFFICE</w:t>
      </w:r>
    </w:p>
    <w:p>
      <w:pPr>
        <w:autoSpaceDN w:val="0"/>
        <w:autoSpaceDE w:val="0"/>
        <w:widowControl/>
        <w:spacing w:line="266" w:lineRule="exact" w:before="166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52" w:lineRule="exact" w:before="70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1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FREESTATERS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CONSIDERING.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PROBABLY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TUESDAY.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5397</w:t>
      </w:r>
    </w:p>
    <w:p>
      <w:pPr>
        <w:autoSpaceDN w:val="0"/>
        <w:autoSpaceDE w:val="0"/>
        <w:widowControl/>
        <w:spacing w:line="220" w:lineRule="exact" w:before="7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Union Parliament from Orange Free State;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the African Indians’ demand that the six educated Asiatics allowed yearly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the Colony under the Gandhi-Smuts compromise should have free domiciliary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the Free State, which were being denied to them by the proposed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Bill;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General Smuts”,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17-3-1911;  “Letter to E. F. C. Lane”, 20-3-1911 &amp; “Letter to Sonja Schlesin”, </w:t>
      </w:r>
      <w:r>
        <w:rPr>
          <w:rFonts w:ascii="Times" w:hAnsi="Times" w:eastAsia="Times"/>
          <w:b w:val="0"/>
          <w:i w:val="0"/>
          <w:color w:val="000000"/>
          <w:sz w:val="18"/>
        </w:rPr>
        <w:t>27-3-1911.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6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FRAGMENT OF LETTER TO MAGANLAL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</w:tblGrid>
      <w:tr>
        <w:trPr>
          <w:trHeight w:hRule="exact" w:val="8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MAGANLAL,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7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his view and in reply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permission to send you and another person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We cannot avail ourselves of it just yet. I, however,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order that you may keep it in mind. There will be, I think,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if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to . . 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20" w:lineRule="exact" w:before="20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first of a series of Gujarati letters in this volume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lines bear the day and month of the Gujarati calendar but mention no year.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1911 that Maganlal’s going to England was discussed seriously;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Gandhi”, after 18-5-1911.  In that year Chaitra Sud 3 corresponds to </w:t>
      </w:r>
      <w:r>
        <w:rPr>
          <w:rFonts w:ascii="Times" w:hAnsi="Times" w:eastAsia="Times"/>
          <w:b w:val="0"/>
          <w:i w:val="0"/>
          <w:color w:val="000000"/>
          <w:sz w:val="18"/>
        </w:rPr>
        <w:t>April 2.</w:t>
      </w:r>
    </w:p>
    <w:p>
      <w:pPr>
        <w:autoSpaceDN w:val="0"/>
        <w:autoSpaceDE w:val="0"/>
        <w:widowControl/>
        <w:spacing w:line="220" w:lineRule="exact" w:before="10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(1833-1928); a cousin of Gandhiji’s and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brother; in 1908 he suggested “ satyagraha” as a Gujarati equivalent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“passive resistance” which was the basis of Gandhiji’s own term “satyagraha”;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the Phoenix settlement after Chhaganlal’s departure for England,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of the Satyagraha Ashram at Sabarmati. Gandhiji dedicated his 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>to him.</w:t>
      </w:r>
    </w:p>
    <w:p>
      <w:pPr>
        <w:autoSpaceDN w:val="0"/>
        <w:autoSpaceDE w:val="0"/>
        <w:widowControl/>
        <w:spacing w:line="220" w:lineRule="exact" w:before="10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Jagjivan Mehta, M. D., Bar-at-law, who took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soon after his arrival in England in 1888 and “taught him English etiquette”;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 lifelong friend till his death in 1933, evincing great interest in 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enterprises including the Tolstoy Farm and the Champaran satyagraha;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an invaluable source of funds for public activities. Through him,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poet Rajchandra from whom he learned to “see God in all his daily acts”.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Ch. XIII &amp; XIV, Part II, Ch. I and Part V, Ch. XVI.</w:t>
      </w:r>
    </w:p>
    <w:p>
      <w:pPr>
        <w:autoSpaceDN w:val="0"/>
        <w:autoSpaceDE w:val="0"/>
        <w:widowControl/>
        <w:spacing w:line="220" w:lineRule="exact" w:before="10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Gandhi; a cousin of Gandhiji’s and a founder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settlement; Editor of Gujarati Indian Opinion after 1908; was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in 1911 to study for the Bar as part of Gandhiji’s scheme to train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Opinion staff for increased responsibilities.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1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HERMANN KALLENBACH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On or before April 3,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‘slating’ letter. It is certainly a sign of ‘thickness’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not write to please you but write only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say. The office news I purposely refrain from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expect Miss S[chlesin] to give you the information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need. You have not become an expert in the question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give you details which only an expert may require.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fact and in reality the angel of peace and mercy. These angels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give strength wherever it is required without knowing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doing [so]. With you, as I have so often said, the heart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Whenever the intellect has ruled, you have shown the worst side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nature.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that the finger should not still be cured entirely.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never fasted, though you intended to.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‘crowing’ too early. My telegrams were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that we had the victory. The wretched new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is as good as dead. But whether the Transvaal Law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or not is a different thing. I think it will be. Smuts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to settling the question. But he is never certain as to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He always waits till the last moment.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tells me you are going to England if I do. How so?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arranged? Who will look after the Farm? I should be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your dispositions if Mountain Views could be sold.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inclined to blame you in the matter. You have never seriously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it. Will you now do it? It is, I am sure, wrong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clinging to both the Farm and Mountain View.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laugh when I tell you that the 2 lb. of butter is still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letters to the addressee; the </w:t>
      </w:r>
      <w:r>
        <w:rPr>
          <w:rFonts w:ascii="Times" w:hAnsi="Times" w:eastAsia="Times"/>
          <w:b w:val="0"/>
          <w:i w:val="0"/>
          <w:color w:val="000000"/>
          <w:sz w:val="18"/>
        </w:rPr>
        <w:t>Monday before April 5 was April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Immigrants’ Restricttion Bill”, 4-3-1911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unpacked in Gopal’s </w:t>
      </w:r>
      <w:r>
        <w:rPr>
          <w:rFonts w:ascii="Times" w:hAnsi="Times" w:eastAsia="Times"/>
          <w:b w:val="0"/>
          <w:i w:val="0"/>
          <w:color w:val="000000"/>
          <w:sz w:val="22"/>
        </w:rPr>
        <w:t>Gopal.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sectPr>
          <w:type w:val="continuous"/>
          <w:pgSz w:w="9360" w:h="12960"/>
          <w:pgMar w:top="524" w:right="1386" w:bottom="478" w:left="1440" w:header="720" w:footer="720" w:gutter="0"/>
          <w:cols w:num="2" w:equalWidth="0">
            <w:col w:w="2604" w:space="0"/>
            <w:col w:w="39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bag. Yes, I think, we have lost friend</w:t>
      </w:r>
    </w:p>
    <w:p>
      <w:pPr>
        <w:autoSpaceDN w:val="0"/>
        <w:autoSpaceDE w:val="0"/>
        <w:widowControl/>
        <w:spacing w:line="220" w:lineRule="exact" w:before="5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14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sectPr>
          <w:type w:val="nextColumn"/>
          <w:pgSz w:w="9360" w:h="12960"/>
          <w:pgMar w:top="524" w:right="1386" w:bottom="478" w:left="1440" w:header="720" w:footer="720" w:gutter="0"/>
          <w:cols w:num="2" w:equalWidth="0">
            <w:col w:w="2604" w:space="0"/>
            <w:col w:w="3930" w:space="0"/>
          </w:cols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06" w:lineRule="exact" w:before="82" w:after="0"/>
        <w:ind w:left="52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 TOWN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38" w:lineRule="exact" w:before="0" w:after="2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>
        <w:trPr>
          <w:trHeight w:hRule="exact" w:val="24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9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RESOLUTIONS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PASSED</w:t>
            </w:r>
          </w:p>
        </w:tc>
      </w:tr>
      <w:tr>
        <w:trPr>
          <w:trHeight w:hRule="exact" w:val="24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FORESHADOWING </w:t>
            </w:r>
          </w:p>
        </w:tc>
        <w:tc>
          <w:tcPr>
            <w:tcW w:type="dxa" w:w="726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PASSIVE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RESISTANCE,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FAILURE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</w:t>
            </w:r>
          </w:p>
        </w:tc>
      </w:tr>
      <w:tr>
        <w:trPr>
          <w:trHeight w:hRule="exact" w:val="30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RACIAL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BAR, </w:t>
            </w:r>
          </w:p>
        </w:tc>
        <w:tc>
          <w:tcPr>
            <w:tcW w:type="dxa" w:w="726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SUPPORTING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TRANSVAAL,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20" w:lineRule="exact" w:before="2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Gopal Naidoo, who came to stay at Tolstoy Farm around June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 and was looking after the cooking there;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15-6-1910 and “Johannesburg”, 9-7-1910.</w:t>
      </w:r>
    </w:p>
    <w:p>
      <w:pPr>
        <w:autoSpaceDN w:val="0"/>
        <w:autoSpaceDE w:val="0"/>
        <w:widowControl/>
        <w:spacing w:line="220" w:lineRule="exact" w:before="10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held by Cape Indians demanded the following changes,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in the Union Immigrants Restriction Bill: (1) proof regarding domicile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wives and children of domiciled Asiatics be left to courts of law; (2)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Officers’ decisions be made justiciable; (3) the less severe education test existing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Cape be retained in the new law; and (4) educated Asiatic immigrants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and reside in any Province of the Union. Failing this, they demanded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and Natal laws be retained in their existing form and that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law be suitably amended. Indian Opinion, 8-4-1911.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Ritch; Theosophist and manager of a Johannesburg commercial firm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joined Gandhiji as an articled clerk; passed his Bar examination in London,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A.H. West”, 2-11-1906 &amp; “The Deputation’s Voyage-V”, 3-11-1906;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South Africa British Indian Committee (“Letter to Lord Reay”, (Enclosure),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24-11-1906) of which he eventually became the “moving spirit”; in March, 1911,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Cape Indians to organize against the whittling down of Asiatic rights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Bill;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Abdul Hamid Gool”, 2-3-1911;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L.W. Ritch”, 8-3-1911 &amp; “Letter to H.S.L. Polak”, 9-3-1911.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month British Indian Assocation asked him to act on its behalf at Cape Town,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L.W. Ritch”, 7-3-1911, but Smuts refused to accept him, “an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stranger”, as their representative and would not see him,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L.W. </w:t>
      </w:r>
      <w:r>
        <w:rPr>
          <w:rFonts w:ascii="Times" w:hAnsi="Times" w:eastAsia="Times"/>
          <w:b w:val="0"/>
          <w:i w:val="0"/>
          <w:color w:val="000000"/>
          <w:sz w:val="18"/>
        </w:rPr>
        <w:t>Ritch”, 9-3-1911; “Letter to Private Secretary to Minister of Interior”, 10-3-1911;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L.W. Ritch”, 10-3-1911; was virtually in charge of BIA’s legal work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over as solicitor in Gandhiji’s office in April, 1911 (“Ritch in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Johannesburg”, 15-4-1911).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type w:val="continuous"/>
          <w:pgSz w:w="9360" w:h="12960"/>
          <w:pgMar w:top="524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WHO   LEFT    TODAY    WITH    SON.    ARRANGE    THEIR  BREAKFAST.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5406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TELEGRAM TO JOHANNESBURG OFFICE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7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SUGGESTS</w:t>
            </w:r>
          </w:p>
        </w:tc>
      </w:tr>
      <w:tr>
        <w:trPr>
          <w:trHeight w:hRule="exact" w:val="2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543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WEEK .   BILL    FAR    OFF.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L. W. RITCH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Evir’s cert[ificate]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Saw Lane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He thinks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well but the Bill may not come up for two weeks. He suggests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waiting. I am now trying to see all the members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can.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and await some instructions.</w:t>
      </w:r>
    </w:p>
    <w:p>
      <w:pPr>
        <w:autoSpaceDN w:val="0"/>
        <w:autoSpaceDE w:val="0"/>
        <w:widowControl/>
        <w:spacing w:line="24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5408</w:t>
      </w:r>
    </w:p>
    <w:p>
      <w:pPr>
        <w:autoSpaceDN w:val="0"/>
        <w:autoSpaceDE w:val="0"/>
        <w:widowControl/>
        <w:spacing w:line="32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BIA’s telegram of April 1, 1911 which read: “Strongly advise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remain Cape Town until matter settled. “ S. N. 5399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 certificate which had been asked for by Ritch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F. C. Lane, Private Secretary to Smuts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Union Parliament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ALTERNATIVE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WRITING.</w:t>
            </w:r>
          </w:p>
        </w:tc>
      </w:tr>
      <w:tr>
        <w:trPr>
          <w:trHeight w:hRule="exact" w:val="26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SUBMITTING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ALTERNATIVE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TRANSVAAL LAW.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5411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 [April 5,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do not get the time to 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salvation of men from the calamities which they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themselves can be realized only in that degree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in their lives, not by advantages, not arguments,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consciousness,” so says Tolstoy. I have brought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his pamphlets which I read during odd moments.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gems to be picked up from these pamphlets.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 I am on the great task of seeing the members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see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has been discussing with me the problem of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Conference. There are some reasons why one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I feel however that if the struggle does not end,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But the matter cannot be decided through the post.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it so that you may discuss it with Ritch and Sorabji.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finger?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touched the butter you gave me. Still on saltless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L.W. Ritch”, 5-4-1911.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There is really no difficulty about it. I should like to keep it up. </w:t>
      </w:r>
      <w:r>
        <w:rPr>
          <w:rFonts w:ascii="Times" w:hAnsi="Times" w:eastAsia="Times"/>
          <w:b w:val="0"/>
          <w:i w:val="0"/>
          <w:color w:val="000000"/>
          <w:sz w:val="22"/>
        </w:rPr>
        <w:t>If I do not, it will be my own fault.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21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EXTRACT FROM LETTER TO MAUD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tabs>
          <w:tab w:pos="550" w:val="left"/>
          <w:tab w:pos="1670" w:val="left"/>
          <w:tab w:pos="31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There is another matter which is likely to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distress in the Transvaal, if not ruin to hundreds of Indians;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Law of 1908 (Transvaal)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Section 130 provides that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 can be held by or sub-let to an Asiatic or Coloured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discovered that many townships are affected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Klerksdorp Indians have received notices to vacate premises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them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notices have been served by the owners,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turn have been notified by the Government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breach of the law by allowing Asiatics to occupy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their names. There is a Supreme Court case which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who have leases cannot be disturbed during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leases, if their leases were entered into prior to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This will not protect existing rights, for very few have long leases.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tenants will therefore be ruined. The legal opinion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you; it shows that, if the law is carried out, the whole Asiatic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the Colonial Office on May 5, 1911 by Maud Polak,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of H. S. L. Polak and Assistant Honorary Secretary of the SABI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Precious and Base Metals Act 35 of 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Klerksdorp, the Public Prosecutor had issued notices to European Stand-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holders under Section 130 of the Gold Law of 1908 against subletting Stands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persons. The European holders had accordingly asked their Indian tenants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vacate. In May, 1911, Klerksdorp Indians petitioned the Minister of the Interior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that the law be repealed and the Prosecutor’s notices withdrawn,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Secretary for the Interior replied in June saying that the questions raised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“purely legal character” and that the Minister could not move Parliament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altering the law. The issue was then taken up by the BIA. Indian Opinion, 20-5-1911 </w:t>
      </w:r>
      <w:r>
        <w:rPr>
          <w:rFonts w:ascii="Times" w:hAnsi="Times" w:eastAsia="Times"/>
          <w:b w:val="0"/>
          <w:i w:val="0"/>
          <w:color w:val="000000"/>
          <w:sz w:val="18"/>
        </w:rPr>
        <w:t>&amp; 10-6-1911.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mining districts in the Transvaal will be cleared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is included in this plan, and Johannesburg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Indian population. I am sure that when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sanctioned this legislation they could not have contem-plated </w:t>
      </w:r>
      <w:r>
        <w:rPr>
          <w:rFonts w:ascii="Times" w:hAnsi="Times" w:eastAsia="Times"/>
          <w:b w:val="0"/>
          <w:i w:val="0"/>
          <w:color w:val="000000"/>
          <w:sz w:val="22"/>
        </w:rPr>
        <w:t>such an untoward and disastrous result.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Cd. 6087;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27-4-1911</w:t>
      </w:r>
    </w:p>
    <w:p>
      <w:pPr>
        <w:autoSpaceDN w:val="0"/>
        <w:autoSpaceDE w:val="0"/>
        <w:widowControl/>
        <w:spacing w:line="320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62" w:after="0"/>
        <w:ind w:left="401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tabs>
          <w:tab w:pos="550" w:val="left"/>
          <w:tab w:pos="1410" w:val="left"/>
          <w:tab w:pos="2630" w:val="left"/>
          <w:tab w:pos="2750" w:val="left"/>
          <w:tab w:pos="3510" w:val="left"/>
          <w:tab w:pos="4170" w:val="left"/>
          <w:tab w:pos="5010" w:val="left"/>
          <w:tab w:pos="54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yesterday Dr.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Hewart,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Bisset Berry. J. W. Jagger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meet this afternoon. And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till I have seen all I want to see and all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The members I saw yesterday were introduced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promised to support Alexander.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had not much time but agreed that the point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verysimple. General Botha’s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dispatch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Crewe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the trick.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Union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Morris Alexander; Jewish member of Parliament from Cape Town;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to the African Indian cause and opposed many provisions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Immigrants’ Restriction Bill as affecting Indians.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Botha (1862-1919); “an Afrikander, Natal-born and Transvaal trained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a Liberal in the old republican days, bilingual, genial, boundlessly tactful” (Eric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Walker, A History of South Africa, p. 535) and one of the moderate Boers “familiar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the intricacies of agriculture . . . there was hardly anyone in Europe . . . as </w:t>
      </w:r>
      <w:r>
        <w:rPr>
          <w:rFonts w:ascii="Times" w:hAnsi="Times" w:eastAsia="Times"/>
          <w:b w:val="0"/>
          <w:i w:val="0"/>
          <w:color w:val="000000"/>
          <w:sz w:val="18"/>
        </w:rPr>
        <w:t>good a judge of sheep as he was” (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II); outstanding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Dutch commander during the Boer War; in 1904-5 founded the Het Volk party pledged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conciliation and self-government (Walker, op. cit., pp. 515-6); accepted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self-government under the British although extreme Boers were sceptical and </w:t>
      </w:r>
      <w:r>
        <w:rPr>
          <w:rFonts w:ascii="Times" w:hAnsi="Times" w:eastAsia="Times"/>
          <w:b w:val="0"/>
          <w:i w:val="0"/>
          <w:color w:val="000000"/>
          <w:sz w:val="18"/>
        </w:rPr>
        <w:t>managed to get through “drastic anti-Asiatic Bills” (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, p. 519); first premier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self-governing Transvaal in 1907, and in 1910 became first Union Premier;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Asiatics’ entry in Gandhi-Smuts Conference following the compromise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5-8-1909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December 20,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“Report of European Committee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23-3-1911.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Robert Ofley Ashburton Crewe-Milnes, 1st Marquess of Crewe;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 and writer; Lord-Lieutenant for Ireland in 1892-5 cabinet;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Colonies, 1908; succeeded Morley at India Office in November, 1910; quitted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party politics in 1922 but became Secretary of State for War in 1931; author of </w:t>
      </w:r>
      <w:r>
        <w:rPr>
          <w:rFonts w:ascii="Times" w:hAnsi="Times" w:eastAsia="Times"/>
          <w:b w:val="0"/>
          <w:i w:val="0"/>
          <w:color w:val="000000"/>
          <w:sz w:val="18"/>
        </w:rPr>
        <w:t>Stray Verses and other literary miscellanies.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sure that if the Bill comes up at all,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it up without the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asking for.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dropped the charge of bringing a new point.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writing to me that I should go to London for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 Christiaan Smuts (1870-1950); Gandhiji found him “as able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administrator as he is a lawyer”, but mentions that he was warned that “slim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Janny”, as Smuts was known, was a “trimmer”;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XXV. After a brilliant academic career at Cambridge, Smuts was admitted to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Bar in 1895; commander-in-chief of rebel commandoes in the Cape during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War; in 1902 urged compromise with the British at the Vereeniging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negotiations; strongly opposed Milner’s policy, especially the importation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coolies for the gold mines; founded in 1904. along with Botha, the Het Volk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party; after Responsible Government became Transvaal’s Colonial Secretary;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of Union along with Lionel Curtis (“Johannesburg Letter”, 9-5-1908)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the South Africa Act of 1911; in 1910 became Union Minister for Interior,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Mines and Defence; in 1912 took over the treasury, retaining Defence; in 1916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War I, accepted Imperial command in East Africa; joined War Cabinet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initiated unification of the flying services; after Armistice, wrote his Memorandum,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of Nations: A Practical Suggestion, which subsequently became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covenant of the League. Speaking of his controversy with Smuts over the 1908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compromise, Gandhiji says, “Even today, I look upon the incident as a breach of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not perhaps . . . an intentional breach of faith”;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Ch. XXV.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10, 1911, Indians had requested that, in the Union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Bill, an amendment be made exempting educated Asiatics from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laws and protecting the rights of wives and minor children of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“Transvaal Petition to Union Assembly”, 10-3-1911.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Smuts made this charge in his telegram of March 21, 1911 (“Telegram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Secretary”, of General Smuts, 22-3-1911) in response to Gandhiji’s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(“Telegram to Private Secretary to General Smuts”, 17-3-1911 and ; 20-3-1911)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immigrants be exempted from orange Free State registration laws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well. The Transvaal Leader, under its new editorship, also shared the view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was a new one. Polak wrote to the editor pointing out that “the limitation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educated indian immigrants” was accepted by Gandhiji only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and that “Natal Indians cannot be expected to permit themselves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of rights that they already possess”. Ritch also wrote saying that, while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true that the immigration bill would “repeal the Transvaal immigration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laws of 1907, it virtually re-enacts the Free State law which is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specifically insulting to Indians”. He gave the assurance that “if the objections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are met by amendment to the bill . . . the ‘agitation’ to which you take exception </w:t>
      </w:r>
      <w:r>
        <w:rPr>
          <w:rFonts w:ascii="Times" w:hAnsi="Times" w:eastAsia="Times"/>
          <w:b w:val="0"/>
          <w:i w:val="0"/>
          <w:color w:val="000000"/>
          <w:sz w:val="18"/>
        </w:rPr>
        <w:t>will automatically end . . . the racial bar must . . . not apply to any part of the union.”</w:t>
      </w:r>
      <w:r>
        <w:rPr>
          <w:rFonts w:ascii="Times" w:hAnsi="Times" w:eastAsia="Times"/>
          <w:b w:val="0"/>
          <w:i w:val="0"/>
          <w:color w:val="000000"/>
          <w:sz w:val="18"/>
        </w:rPr>
        <w:t>Indian Opinion, 15-4-1911.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Shapurji Adajania; “as much of an Indian as a Parsee”, he laid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 of the “second phase” of the campaign in South Africa and, entering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Know. If the struggle ends,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worthwhile. The Gold Law business worries me.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damnable business. One might be able to do something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If the struggle does not end, it seems to me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at all. Let Sorabji discuss the thing with you. I have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 about the Gold Law, suggesting that she should copy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and forward [them] to the Colonial &amp; India Offices.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5419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46" w:lineRule="exact" w:before="142" w:after="0"/>
        <w:ind w:left="401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not run away hastily. I wrote a short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 saying I was staying for some time to see the other members.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note in reply asking me to see him at once. On going to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message from J.C.S. to the effect that I should reduce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my two proposals. He added that Smuts did not want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empty-handed and said that the matter must be settled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session. Our friends may derive what hope they can from this.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lobbying the whole afternoon. More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submit my proposal tomorrow after 10-30 a. m.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5417</w:t>
      </w:r>
    </w:p>
    <w:p>
      <w:pPr>
        <w:autoSpaceDN w:val="0"/>
        <w:autoSpaceDE w:val="0"/>
        <w:widowControl/>
        <w:spacing w:line="240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many times to test educated Indians’ rights, “suffered the longest terms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imprisonment” in 1908 and deportation in 1909; was sent by Gandhiji to England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1912 at Dr. Mehta’s expense to qualify as barrister; while in England was invited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Gokhale to join the Servants of India Society; but returned to the Transvaal, did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work among Indians and died in Johannesburg at an early age.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XXIX.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scheduled to meet on May 22, 1911 (“Letter to L. W. Ritch”,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15-4-1911), it was held on June 19, 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did this;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5, which read: “Strong feeling here that you should remain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no likelihood Bill this session”. S.N. 5412.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CHHAGANLAL GANDHI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5,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Rajkot and also the one written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It is a great achievement that your health is improving.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to Poona and other places is true but as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here soon, the elders will feel satisfied if you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as long as you can.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learn that Prabhu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ill but am not surprised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our living conditions there. ‘Our’ means ‘our </w:t>
      </w:r>
      <w:r>
        <w:rPr>
          <w:rFonts w:ascii="Times" w:hAnsi="Times" w:eastAsia="Times"/>
          <w:b w:val="0"/>
          <w:i w:val="0"/>
          <w:color w:val="000000"/>
          <w:sz w:val="22"/>
        </w:rPr>
        <w:t>society’s’.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 good collection of Gujarati dictionaries and other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with you when you come. I believe that you will bring the bills. </w:t>
      </w:r>
      <w:r>
        <w:rPr>
          <w:rFonts w:ascii="Times" w:hAnsi="Times" w:eastAsia="Times"/>
          <w:b w:val="0"/>
          <w:i w:val="0"/>
          <w:color w:val="000000"/>
          <w:sz w:val="22"/>
        </w:rPr>
        <w:t>Bring along Anandlal if he agrees to come.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Raliatbehn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forget her brother. When I will be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and when I go whether I will be able to stay with her is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God. Phuli’s health is in her own hands.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control her palate and therefore will go on suffering.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this time, too, we will be able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Yesterday, I had a long talk with Smuts. He says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only next year. In the meantime, he does not want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How can we sit quietly the way he wants us to. I wrote to him </w:t>
      </w:r>
      <w:r>
        <w:rPr>
          <w:rFonts w:ascii="Times" w:hAnsi="Times" w:eastAsia="Times"/>
          <w:b w:val="0"/>
          <w:i w:val="0"/>
          <w:color w:val="000000"/>
          <w:sz w:val="22"/>
        </w:rPr>
        <w:t>a strong letter yesterday.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note to Revashankerbhai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money.</w:t>
      </w:r>
    </w:p>
    <w:p>
      <w:pPr>
        <w:autoSpaceDN w:val="0"/>
        <w:autoSpaceDE w:val="0"/>
        <w:widowControl/>
        <w:spacing w:line="220" w:lineRule="exact" w:before="6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evidently 1911 as revealed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Gandhi”, 14-2-1911 and “Fragment of Letter to Maganlal Gandhi”,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Chhaganlal Gandhi”, 1-8-1911 and “Letter to Chhaganlal Gandhi”, 13-8-1911.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date Chaitra Sud 6, however, does not figure in the Panchanga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year. Chaitra Sud 5 corresponded to April 4, and can be accepted as the date when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written.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Prabhudas,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 Vrindavandas, sister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Jhaveri , a friend of Gandhiji and brother of 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8"/>
        <w:gridCol w:w="2168"/>
        <w:gridCol w:w="2168"/>
      </w:tblGrid>
      <w:tr>
        <w:trPr>
          <w:trHeight w:hRule="exact" w:val="28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my respect to Khushalbhai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Bhabhi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trust you will</w:t>
            </w:r>
          </w:p>
        </w:tc>
      </w:tr>
      <w:tr>
        <w:trPr>
          <w:trHeight w:hRule="exact" w:val="346"/>
        </w:trPr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return here leaving behind all the problems.</w:t>
            </w:r>
          </w:p>
        </w:tc>
        <w:tc>
          <w:tcPr>
            <w:tcW w:type="dxa" w:w="2168"/>
            <w:vMerge/>
            <w:tcBorders/>
          </w:tcPr>
          <w:p/>
        </w:tc>
      </w:tr>
    </w:tbl>
    <w:p>
      <w:pPr>
        <w:autoSpaceDN w:val="0"/>
        <w:tabs>
          <w:tab w:pos="5330" w:val="left"/>
          <w:tab w:pos="5670" w:val="left"/>
        </w:tabs>
        <w:autoSpaceDE w:val="0"/>
        <w:widowControl/>
        <w:spacing w:line="3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32889</w:t>
      </w:r>
    </w:p>
    <w:p>
      <w:pPr>
        <w:autoSpaceDN w:val="0"/>
        <w:tabs>
          <w:tab w:pos="750" w:val="left"/>
          <w:tab w:pos="5270" w:val="left"/>
          <w:tab w:pos="5430" w:val="left"/>
        </w:tabs>
        <w:autoSpaceDE w:val="0"/>
        <w:widowControl/>
        <w:spacing w:line="318" w:lineRule="exact" w:before="420" w:after="11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361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TELEGRAM TO JOHANNESBURG OFFICE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1911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31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DRAFT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   CERTAIN.</w:t>
      </w:r>
    </w:p>
    <w:p>
      <w:pPr>
        <w:autoSpaceDN w:val="0"/>
        <w:tabs>
          <w:tab w:pos="5810" w:val="left"/>
        </w:tabs>
        <w:autoSpaceDE w:val="0"/>
        <w:widowControl/>
        <w:spacing w:line="414" w:lineRule="exact" w:before="5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Khushalchand Jivanji Gandhi, a cousin of Gandhiji and his wife,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Devbhabhi; parents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for in writing by Lane;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98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Farrar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Chaplin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Jagger, C. P. Robinson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Farrar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most sympathetic. They all agree that the Free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must be granted.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nearly half an hour with Lane. He looked at my draft,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certain alterations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type the thing tonight and </w:t>
      </w:r>
      <w:r>
        <w:rPr>
          <w:rFonts w:ascii="Times" w:hAnsi="Times" w:eastAsia="Times"/>
          <w:b w:val="0"/>
          <w:i w:val="0"/>
          <w:color w:val="000000"/>
          <w:sz w:val="22"/>
        </w:rPr>
        <w:t>post it to him and copy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meeting of the Committee of the Union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5423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Farrar (1859-1915); Chairman, East Rand Proprietary Mines;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Progressive Party; one of the “Labour importers” who, “in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opposition” from the Boers and other interests, agitated successfully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implementation of the majority Report of the Labour Commission of 1903,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sought to introduce Asiatic workers in the Rand mines since Native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unavailable; member of the Transvaal Legislative Council both before and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Government; member of Union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Drummond Chaplin; a member of the House of Assembly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Party, who sympathized with the Indians in some of their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Transvaal immigration law; was the chief Opposition spokesman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Assembly in favour of the Indians’ Relief Bill of 1914.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candidate for Union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in Schedules A and B of the following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Cape British Indian Union;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Abdul Caadir”, 7-3-1911.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LANE</w:t>
      </w:r>
    </w:p>
    <w:p>
      <w:pPr>
        <w:autoSpaceDN w:val="0"/>
        <w:autoSpaceDE w:val="0"/>
        <w:widowControl/>
        <w:spacing w:line="23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FINAL COPY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46" w:lineRule="exact" w:before="20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us, I reduce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for bringing the Asiatic struggle in the Transvaal to a </w:t>
      </w:r>
      <w:r>
        <w:rPr>
          <w:rFonts w:ascii="Times" w:hAnsi="Times" w:eastAsia="Times"/>
          <w:b w:val="0"/>
          <w:i w:val="0"/>
          <w:color w:val="000000"/>
          <w:sz w:val="22"/>
        </w:rPr>
        <w:t>close.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clause tabled by General Smuts to follow clause 27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Bill should be amended as follows: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the contrary notwithstanding in Act No. 36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 of the Transvaal and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Chapter XXXIII of the Orange Free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State Constitution</w:t>
      </w:r>
      <w:r>
        <w:rPr>
          <w:rFonts w:ascii="Times" w:hAnsi="Times" w:eastAsia="Times"/>
          <w:b w:val="0"/>
          <w:i w:val="0"/>
          <w:color w:val="000000"/>
          <w:sz w:val="22"/>
        </w:rPr>
        <w:t>, a pers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on who, by complying with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conditions describ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in paragraph (a) of section four of this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permitted to enter the Union shall not be deemed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registration under the provisions of the said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and to Clauses 1 to 6 of the said Chapter XXXIII.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(The words underlined are the additions suggested by me. )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such amendment and subject to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existing rights, especially of wives and children of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and immigrants, the bill will be acceptable to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I offer no comment on the special objections that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Natal Indians have naturally raised, and which I think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careful and favourable consideration.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an alternative solution, I suggest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present bill be dropped.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be introduced and</w:t>
            </w:r>
          </w:p>
        </w:tc>
      </w:tr>
      <w:tr>
        <w:trPr>
          <w:trHeight w:hRule="exact" w:val="34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bill to amend Transvaal Act 15 of 1907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5-4-1911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Transvaal Immigrants’ Restriction Act which came into force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January, 1908, without, however, superseding the Asiatic Registration Act of 1907, </w:t>
      </w:r>
      <w:r>
        <w:rPr>
          <w:rFonts w:ascii="Times" w:hAnsi="Times" w:eastAsia="Times"/>
          <w:b w:val="0"/>
          <w:i w:val="0"/>
          <w:color w:val="000000"/>
          <w:sz w:val="18"/>
        </w:rPr>
        <w:t>and against which the satyagraha campaign of 1908 was directed; for text of the Bill,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834" w:right="140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65"/>
        <w:gridCol w:w="3265"/>
      </w:tblGrid>
      <w:tr>
        <w:trPr>
          <w:trHeight w:hRule="exact" w:val="477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16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4" w:after="0"/>
              <w:ind w:left="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Transvaal Act 2 of 1907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be repealed “except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far as it is applicable to the registration of minors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lawfully resident in the Transvaal”. (The wording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taken from the first schedule to the present bill. 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reading of the reservation is that minor children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registered Asiatics, no matter where they may be,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free to enter the Transvaal and be liable 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entitled to registration on reaching the age of 16. )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3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education clause of Act 15 of 1907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replaced by sub-clause (a) of clause 4 of the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bill in order, if necessary, to make the test more severe.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Sub-clause 4 of section 2 of Act 15 of 1907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30" w:right="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General Smuts’ new clause 28 be added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mutatis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Act 15 of 1907, without of course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addition suggested by me and which addition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necessary for the present bill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alternative solution.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alternative solution is the simplest; it raises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to the Free State and its acceptance by General Smuts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close passive resistance, but I feel sure will meet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approval of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the community waives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move for an amelioration of its position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46" w:lineRule="exact" w:before="62" w:after="0"/>
        <w:ind w:left="5184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15-4-1911; also photostat of typewritten copy: S.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5434.</w:t>
      </w:r>
    </w:p>
    <w:p>
      <w:pPr>
        <w:autoSpaceDN w:val="0"/>
        <w:autoSpaceDE w:val="0"/>
        <w:widowControl/>
        <w:spacing w:line="220" w:lineRule="exact" w:before="480" w:after="0"/>
        <w:ind w:left="10" w:right="44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“Transvaal Immigration Restriction Bill”, 13-7-1907”.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the Act which is somewhat different,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“Immigrants’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>Act”, 4-1-1908.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Asiatic Registration Act which was passed by the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governing Colony of the Transvaal on March 22, 1907, and received Royal assent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7, 1907. It was virtually a re-enactment of its precursor,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Ordinance, which had been disallowed by the Imperial Government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made against it by the Gandhi-Ally deputation of 1906. Both the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Act envisaged, among other things, the compulsory registration of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affixture of their finger-impressions on their certificates.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8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had no letters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two days. I take it she did not write on Monday &amp; </w:t>
      </w:r>
      <w:r>
        <w:rPr>
          <w:rFonts w:ascii="Times" w:hAnsi="Times" w:eastAsia="Times"/>
          <w:b w:val="0"/>
          <w:i w:val="0"/>
          <w:color w:val="000000"/>
          <w:sz w:val="22"/>
        </w:rPr>
        <w:t>Tuesday. I have just a suspicion that the letters may have miscarried.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Lane. I had a long chat with 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suggested alterations in the draft I had taken. The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is the result. You will be pleased to learn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typing has been done by me. I have borrowed Hiranand’s typewriter.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finishing this letter in Lane’s office. He suggested the dropping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sentence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thoughts meant a threat. I told him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dropped and I told him plainly that I could not rest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women were taxed, Indians could not hold landed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&amp; c. I told him pretty plainly that if the Gold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prosecu-tions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Klerksdorp were proceeded with, I would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&amp; raise passive resistance. We have been talking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with the utmost freedom. You will see the revised letter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In it there is no material change. The second copy was 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Lane’s office. He tells me quite confidentially that the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sol-ution will be accepted though he adds that J.C.S. is still in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Free Staters. He was most eagerly waiting for my letterwhich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him somewhat late as I was engaged last night with </w:t>
      </w:r>
    </w:p>
    <w:p>
      <w:pPr>
        <w:autoSpaceDN w:val="0"/>
        <w:autoSpaceDE w:val="0"/>
        <w:widowControl/>
        <w:spacing w:line="220" w:lineRule="exact" w:before="32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Schlesin; a Jewish girl “with a character as clear as crystal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that would shame a warrior”; joined Gandhiji as a steno-typist at the age of 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his Private Secretary for many years; made herself useful to Indian Opinion;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ardently interested in the Indian cause. “When during the satyagraha days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. . . was in jail, she led the movement single handed. She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thousands, a tremendous amount of correspondence,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on her hands, but she never wearied”; an “ardent suffragist” and the “heart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soul” of the Transvaal Indian Women’s Association.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Ch. XXIII and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Ch. XII.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7, 1911, a copy of which Gandhiji had promised to send Ritch in </w:t>
      </w:r>
      <w:r>
        <w:rPr>
          <w:rFonts w:ascii="Times" w:hAnsi="Times" w:eastAsia="Times"/>
          <w:b w:val="0"/>
          <w:i w:val="0"/>
          <w:color w:val="000000"/>
          <w:sz w:val="18"/>
        </w:rPr>
        <w:t>his letter of April 6, “Letter to L.W. Ritch”, 6-4-1911.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“Extract from Letter to Maud Polak”, 5-4-1911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66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Smartt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gave a very patient hearing. In the morning Campbell </w:t>
      </w:r>
      <w:r>
        <w:rPr>
          <w:rFonts w:ascii="Times" w:hAnsi="Times" w:eastAsia="Times"/>
          <w:b w:val="0"/>
          <w:i w:val="0"/>
          <w:color w:val="000000"/>
          <w:sz w:val="22"/>
        </w:rPr>
        <w:t>Anderson interrupted me. Up to the time of writing this, I am 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 of the 2nd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becoming law in the course of a few days.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made mention about the approval of the whole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you for approval,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really the 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already there and here &amp; [in] Natal. Natal went out of its </w:t>
      </w:r>
      <w:r>
        <w:rPr>
          <w:rFonts w:ascii="Times" w:hAnsi="Times" w:eastAsia="Times"/>
          <w:b w:val="0"/>
          <w:i w:val="0"/>
          <w:color w:val="000000"/>
          <w:sz w:val="22"/>
        </w:rPr>
        <w:t>way to wire approval of the Cape resolutions.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I am not leaving at all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I could not have, even if I had your permission, </w:t>
      </w:r>
      <w:r>
        <w:rPr>
          <w:rFonts w:ascii="Times" w:hAnsi="Times" w:eastAsia="Times"/>
          <w:b w:val="0"/>
          <w:i w:val="0"/>
          <w:color w:val="000000"/>
          <w:sz w:val="22"/>
        </w:rPr>
        <w:t>until I had finished seeing the members.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[a] cutting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Times. You will notice Smuts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foreshadowing a new 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get the English mail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noon.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Abdurahman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introduced me to Smartt. They two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intimate. I met Col. Crewe also though the former did not stay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interview.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you will explain the letter to the leaders there.</w:t>
      </w:r>
    </w:p>
    <w:p>
      <w:pPr>
        <w:autoSpaceDN w:val="0"/>
        <w:autoSpaceDE w:val="0"/>
        <w:widowControl/>
        <w:spacing w:line="266" w:lineRule="exact" w:before="122" w:after="0"/>
        <w:ind w:left="5184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Thomas Smartt; Minister of Agriculture in the 1920 Cabinet;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Unionist Party which later merged in the South Africa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Johannesburg Office”, 7-4-1911.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presumably received from England at Tolstoy Farm and redirected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Cape Town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Abdurahman; of Malay descent, a well-known physician of Cape Town;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African Political Organization and member of the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and of the pre-Union Cape Legislative Assembly; in 1909 went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of Coloured people to England,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Voyage[—I],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23-6-1909 in February 1910 opposed, in the Cape Town Municipal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welcome the Prince of Wales, declaring he would “look upon it as a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mourning”;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Cape Coloured People”, 26-2-1910 &amp; “Abdurahman’s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Indignation”, 26-2-1910,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46" w:lineRule="exact" w:before="142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44" w:lineRule="exact" w:before="0" w:after="2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hRule="exact" w:val="2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1907,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2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 </w:t>
            </w:r>
          </w:p>
        </w:tc>
        <w:tc>
          <w:tcPr>
            <w:tcW w:type="dxa" w:w="1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LAW,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REPEALING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ASIATIC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5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PROTECTING </w:t>
            </w:r>
          </w:p>
        </w:tc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MINORS, </w:t>
            </w:r>
          </w:p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EXEMPTING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EDUCATED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IMMIGRANTS </w:t>
            </w:r>
          </w:p>
        </w:tc>
        <w:tc>
          <w:tcPr>
            <w:tcW w:type="dxa" w:w="5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36 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1908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KACHALIA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APPROVAL.      NOT     LEAVING     BEFORE     NEXT   WEEK.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5431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46" w:lineRule="exact" w:before="142" w:after="0"/>
        <w:ind w:left="52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APE TOWN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44" w:lineRule="exact" w:before="0" w:after="3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4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CHRIS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TABLED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NOTHING</w:t>
            </w:r>
          </w:p>
        </w:tc>
      </w:tr>
      <w:tr>
        <w:trPr>
          <w:trHeight w:hRule="exact" w:val="21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ORANGIA.</w:t>
            </w:r>
          </w:p>
        </w:tc>
      </w:tr>
      <w:tr>
        <w:trPr>
          <w:trHeight w:hRule="exact" w:val="140"/>
        </w:trPr>
        <w:tc>
          <w:tcPr>
            <w:tcW w:type="dxa" w:w="2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   SIGNIFIES    ALTERNATIVE</w:t>
            </w:r>
          </w:p>
        </w:tc>
        <w:tc>
          <w:tcPr>
            <w:tcW w:type="dxa" w:w="2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LIKELY    ACCEPTANCE.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275"/>
            <w:gridSpan w:val="5"/>
            <w:vMerge/>
            <w:tcBorders/>
          </w:tcPr>
          <w:p/>
        </w:tc>
        <w:tc>
          <w:tcPr>
            <w:tcW w:type="dxa" w:w="1965"/>
            <w:gridSpan w:val="3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30"/>
        </w:trPr>
        <w:tc>
          <w:tcPr>
            <w:tcW w:type="dxa" w:w="47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original as delivered: S. N. 543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7-4-1911.</w:t>
      </w:r>
    </w:p>
    <w:p>
      <w:pPr>
        <w:autoSpaceDN w:val="0"/>
        <w:autoSpaceDE w:val="0"/>
        <w:widowControl/>
        <w:spacing w:line="220" w:lineRule="exact" w:before="10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Asiatics Registration Amendment Act born of the Gandhi-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compromise of 1908. The Indians, however, continued their opposition to it </w:t>
      </w:r>
      <w:r>
        <w:rPr>
          <w:rFonts w:ascii="Times" w:hAnsi="Times" w:eastAsia="Times"/>
          <w:b w:val="0"/>
          <w:i w:val="0"/>
          <w:color w:val="000000"/>
          <w:sz w:val="18"/>
        </w:rPr>
        <w:t>since it did not incorporate the compromise proposals as understood by them.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Ahmad Muhammad Cachalia; originally an interpreter, hawker and trader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“a working knowledge of English”, he first addressed a public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held on June 30, 1907, to protest against the Asiatic Law Amendment Act;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1908, succeeded Essop Mia as Chairman of the BIA; “sacrificed his all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community’s sake” and allowed his flourishing business to be auctioned in order </w:t>
      </w:r>
      <w:r>
        <w:rPr>
          <w:rFonts w:ascii="Times" w:hAnsi="Times" w:eastAsia="Times"/>
          <w:b w:val="0"/>
          <w:i w:val="0"/>
          <w:color w:val="000000"/>
          <w:sz w:val="18"/>
        </w:rPr>
        <w:t>to pay off his creditors who refused to deal with a satyagrahi merchant; died in 1918,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“serving the community till the last”;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7-9-1908, ; </w:t>
      </w:r>
      <w:r>
        <w:rPr>
          <w:rFonts w:ascii="Times" w:hAnsi="Times" w:eastAsia="Times"/>
          <w:b w:val="0"/>
          <w:i w:val="0"/>
          <w:color w:val="000000"/>
          <w:sz w:val="18"/>
        </w:rPr>
        <w:t>19-9-1908 &amp; “</w:t>
      </w:r>
      <w:r>
        <w:rPr>
          <w:rFonts w:ascii="Times" w:hAnsi="Times" w:eastAsia="Times"/>
          <w:b w:val="0"/>
          <w:i/>
          <w:color w:val="000000"/>
          <w:sz w:val="18"/>
        </w:rPr>
        <w:t>Letter to 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 22-1-1909,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XVI.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9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 B</w:t>
      </w:r>
      <w:r>
        <w:rPr>
          <w:rFonts w:ascii="Times" w:hAnsi="Times" w:eastAsia="Times"/>
          <w:b w:val="0"/>
          <w:i w:val="0"/>
          <w:color w:val="000000"/>
          <w:sz w:val="16"/>
        </w:rPr>
        <w:t>UITENSINGLE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8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certainly not regular about letters this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proposed London visit causes me a deal of worry. Again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Mrs. Gandhi and the two youngsters, again to masquerade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costume, etc. You know here I have not observed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decency. I go about the House of Assembly and to Smuts in sandals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usual jacket. I wore the shoes for two days. I saw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uncomfortable and really not necessary. So I discarded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none the worse received for that reason. You will say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men I meet are too gentlemanly, not that I am wise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breaking the social convention. If you did say so,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right. But that is just my position. If it were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 are anxious for a settlement and for Polak,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in London with his wife, probably I would not make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effort and simply trust to passive resistance pure and simple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one to do. I am torn by confliction emotions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London visit. Now you have the whole thought running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my mind.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on saltless diet. It causes me no worry. The quantity I take </w:t>
      </w:r>
      <w:r>
        <w:rPr>
          <w:rFonts w:ascii="Times" w:hAnsi="Times" w:eastAsia="Times"/>
          <w:b w:val="0"/>
          <w:i w:val="0"/>
          <w:color w:val="000000"/>
          <w:sz w:val="22"/>
        </w:rPr>
        <w:t>now is very small. I have little exercise.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6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an error the letter appears here. The date-line and contents corroborate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1911. It should therefore be read in the order of chronology as item no. 38, </w:t>
      </w:r>
      <w:r>
        <w:rPr>
          <w:rFonts w:ascii="Times" w:hAnsi="Times" w:eastAsia="Times"/>
          <w:b w:val="0"/>
          <w:i w:val="0"/>
          <w:color w:val="000000"/>
          <w:sz w:val="18"/>
        </w:rPr>
        <w:t>i.e., after the one to the addressee dated [April 5, 1911].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“worry” crystallized in the years to follow into stout advocacy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costume for Indians. For a defence of “his manner of dressing”,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Reply Regarding Dress to the Poineer</w:t>
      </w:r>
      <w:r>
        <w:rPr>
          <w:rFonts w:ascii="Times" w:hAnsi="Times" w:eastAsia="Times"/>
          <w:b w:val="0"/>
          <w:i w:val="0"/>
          <w:color w:val="000000"/>
          <w:sz w:val="18"/>
        </w:rPr>
        <w:t>”, 30-7-1917.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LANE</w:t>
      </w:r>
    </w:p>
    <w:p>
      <w:pPr>
        <w:autoSpaceDN w:val="0"/>
        <w:autoSpaceDE w:val="0"/>
        <w:widowControl/>
        <w:spacing w:line="266" w:lineRule="exact" w:before="1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46" w:lineRule="exact" w:before="20" w:after="24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50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630" w:val="left"/>
              </w:tabs>
              <w:autoSpaceDE w:val="0"/>
              <w:widowControl/>
              <w:spacing w:line="25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MR. LANE,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now heard in reply to my wires to Durban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esburg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Durban wire from the Congress says: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Johann-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Thanks if Bill withdrawn and Transvaal law altered. Effect settlement, Natal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entirely satisfied.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Indians have already suggested the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Johannesburg wire from the British Indian Association says: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wires received and discussed. We take it that provision also made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of entry some educated Asiatics; if so, fully acquiesce in settlement.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leave till all settled.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naturally assumed all along that, whichever proposal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a certain number of Asiatics not exceeding six in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will be allowed on account of the Transvaal to pass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test and to enter the Union or the Transvaal, as the case may be.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Mr. Chris Botha has tabled a drastic, and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standpoint, an impossible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Bill.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15-4-1911; also photostat of typewritten office copy: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5440</w:t>
      </w:r>
    </w:p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52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are comfortably fixed up at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Johannesburg Office”, 7-4-1911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hope, both you and Harold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do a bit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gardening—Harold specially.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try to pass a day at Kimberley on my return. I shall speak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Nooroodeen about the Konkanis.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Botha’s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this (28th) section or in any other section of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shall repeal any of the provisions of Chapter XXXIII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Law Book of the Orange Free State Province.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this, after all his assurance to me! However, I am glad.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amendment kills the Bill and General Smuts will be bound, if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settle the question, to amend the Transvaal Act.</w:t>
      </w:r>
    </w:p>
    <w:p>
      <w:pPr>
        <w:autoSpaceDN w:val="0"/>
        <w:autoSpaceDE w:val="0"/>
        <w:widowControl/>
        <w:spacing w:line="240" w:lineRule="exact" w:before="54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see any members today. Rev. Allmett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has taken up my morning. He is Bishop Lefroy’s man and did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when Polak was in India.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see from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wire as also the Natal Congress wire.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I have made use of the BIA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again returns to the London visit. If I go at all,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I ought to be accompanied by a Mahomedan. It has a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will be a source of satisfaction to the community 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added weight to the representatives in London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far-reaching effect in India. And fourthly, if you like,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training for Mr. Cachalia who is certainly one of the rarest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Mahomedans. But if the Bill is not brought up next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how I can go at all. I should be in London at least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date of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Unless I am to rush,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at all and possibly not even come to Jo’burg, I think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>is impossible. Please consider all these practical difficulties.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yet had any legal work? Have you taken your oath as </w:t>
      </w:r>
      <w:r>
        <w:rPr>
          <w:rFonts w:ascii="Times" w:hAnsi="Times" w:eastAsia="Times"/>
          <w:b w:val="0"/>
          <w:i w:val="0"/>
          <w:color w:val="000000"/>
          <w:sz w:val="22"/>
        </w:rPr>
        <w:t>solicitor? Have you notified the Law Society?</w:t>
      </w:r>
    </w:p>
    <w:p>
      <w:pPr>
        <w:autoSpaceDN w:val="0"/>
        <w:autoSpaceDE w:val="0"/>
        <w:widowControl/>
        <w:spacing w:line="244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Kallenbach’s Johannesburg house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Kimberley the Konkanis, a Muslim community from the Western coast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did not cooperate with the Indian Political Association. Gandhiji asked </w:t>
      </w:r>
      <w:r>
        <w:rPr>
          <w:rFonts w:ascii="Times" w:hAnsi="Times" w:eastAsia="Times"/>
          <w:b w:val="0"/>
          <w:i w:val="0"/>
          <w:color w:val="000000"/>
          <w:sz w:val="18"/>
        </w:rPr>
        <w:t>Nooroodeen, apparently a Cape Town Konkani leader, to intervene.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Johannesburg Office”, 7-4-1911 and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Imperial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5-4-1911.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46" w:lineRule="exact" w:before="142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12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ONLY    SLIGHT    PROSPECT    MATTER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COMING    NEXT    WEEK.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5439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46" w:lineRule="exact" w:before="142" w:after="0"/>
        <w:ind w:left="44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April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funny experience after I posted the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thought, I would stroll down to the House just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wasgoing on. After reading the order paper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thought,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But, on second thoughts, I decided to send my card to Duncan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Immigrants’ Restriction Bill.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8-4-1911. The letter to Polak, however,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Solomon Leon Polak; assistant editor of The Transvaal Critic who </w:t>
      </w:r>
      <w:r>
        <w:rPr>
          <w:rFonts w:ascii="Times" w:hAnsi="Times" w:eastAsia="Times"/>
          <w:b w:val="0"/>
          <w:i w:val="0"/>
          <w:color w:val="000000"/>
          <w:sz w:val="18"/>
        </w:rPr>
        <w:t>joined Indian Opinion (“Our Trial”, 31-12-1904) after Gandhiji had struck up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“casual” acquaintance with him in the Johannesburg vegetarian restaurant; “had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 faculty of translating into practice anything that appealed to his intellect”;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to life in Phoenix “like a duck takes to water” and “we began to live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 brothers, ” says Gandhiji who was also best man at his wedding; became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Indian Opinion in 1906 during Gandhiji’s absence in England and a full-fledged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attorney in 1908 after having served an apprenticeship with Gandhiji; was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Great March into the Transvaal in 1913; visited India and England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African Indian cause.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IV, Ch. XVIII, XXI &amp; XXII and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XXIII &amp; XLV.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Giving notice of Chris Botha’s amendment to retain Ch. XXXIII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Orange Free State Constitution in the proposed immigration legislation.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Partick Duncan; member of the Transvaal Legislative Assembly;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Transvaal, 1903-6, while it was still a self-governing colony;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initiated in 1906 the Transvaal Asiatic Law Amendment Ordinance in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opposition; the Golden Number of Indian Opinion (1914), however, mentions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since become more sensible of “the Imperial issues involved”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question and had “advocated measures of redress” for Indians.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and said, “Perhaps it would be better for us not to talk lest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thought that you were influencing me.” I said, “Not [at]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informing Lane about all my movements.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see and talk to.” “But”, he said, “you need not worry.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will get what you want. It is high time the thing was over.”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“But”, I said, “do you know anything of the latest[?].” “Yes”,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“General Smuts showed me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I think,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the present Bill and adopt your alternative solution.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in anything more. “I said, “How can you say that, Mr. </w:t>
      </w:r>
      <w:r>
        <w:rPr>
          <w:rFonts w:ascii="Times" w:hAnsi="Times" w:eastAsia="Times"/>
          <w:b w:val="0"/>
          <w:i w:val="0"/>
          <w:color w:val="000000"/>
          <w:sz w:val="22"/>
        </w:rPr>
        <w:t>Duncan? You have yourself stated our proposition very fairly.”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“Yes”, he said, “I notice you have been quoting me.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brought that point forward. I thought at times you kept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background.” “I could not help giving that appearance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times,” I said, “we had to give prominence to one point or another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required unless we were to overload every speech and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details. It is General Smuts who has always raised new points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granted less than our demands, etc.” He then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wanted about children, whether I wanted them to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proofs, etc. I assured him on that point.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noticing how unfortunate it was that Smuts had seen him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and how fortunate it was that I saw him yesterday whilst his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was fresh in his mind. After this experience,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here until the Bill is through or I am certain that nothing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One may consider it to be pretty certain that the general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doomed, and I am more than ever hopeful that the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will be accepted.</w:t>
      </w:r>
    </w:p>
    <w:p>
      <w:pPr>
        <w:autoSpaceDN w:val="0"/>
        <w:autoSpaceDE w:val="0"/>
        <w:widowControl/>
        <w:spacing w:line="240" w:lineRule="exact" w:before="1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5441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46" w:lineRule="exact" w:before="142" w:after="0"/>
        <w:ind w:left="417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out today (2 p.m.); have been simply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3 letters.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it that anything that the good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is bound to be a mock-concession. It will be for us to turn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reality. He will put nothing into my hands so long as he can help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that you have arranged with Titus about fees.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Klerksdorp friends have not come to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and invite them to see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7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away and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great pity if Mr. Phillips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him before he does. I hope there will be Mr. Cachalia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see him off.</w:t>
      </w:r>
    </w:p>
    <w:p>
      <w:pPr>
        <w:autoSpaceDN w:val="0"/>
        <w:autoSpaceDE w:val="0"/>
        <w:widowControl/>
        <w:spacing w:line="266" w:lineRule="exact" w:before="42" w:after="0"/>
        <w:ind w:left="5184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5442</w:t>
      </w:r>
    </w:p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46" w:lineRule="exact" w:before="142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44" w:lineRule="exact" w:before="0" w:after="4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DEAD.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UNCERTAIN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VAAL  BILL  COMING.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5443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this letter and the two following items written on this day are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Charles Phillips; Congregational Minister for the Transvaal and “an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energetic and persistent sympathizer of the Indian cause”; sometime Acting Chairman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European Committee of Sympathizers. He was then “leaving for England on a </w:t>
      </w:r>
      <w:r>
        <w:rPr>
          <w:rFonts w:ascii="Times" w:hAnsi="Times" w:eastAsia="Times"/>
          <w:b w:val="0"/>
          <w:i w:val="0"/>
          <w:color w:val="000000"/>
          <w:sz w:val="18"/>
        </w:rPr>
        <w:t>health trip”.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88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MAGANLAL GANDHI</w:t>
      </w:r>
    </w:p>
    <w:p>
      <w:pPr>
        <w:autoSpaceDN w:val="0"/>
        <w:autoSpaceDE w:val="0"/>
        <w:widowControl/>
        <w:spacing w:line="246" w:lineRule="exact" w:before="142" w:after="0"/>
        <w:ind w:left="345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bit tired, having written many letters today with my right </w:t>
      </w:r>
      <w:r>
        <w:rPr>
          <w:rFonts w:ascii="Times" w:hAnsi="Times" w:eastAsia="Times"/>
          <w:b w:val="0"/>
          <w:i w:val="0"/>
          <w:color w:val="000000"/>
          <w:sz w:val="22"/>
        </w:rPr>
        <w:t>hand. Hence this with the left.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why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diet reached you so late.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upset by the picture you have drawn of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well as others, especially the former, do not generally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so long as they stick to their religion. We rarely find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abroad for the good of others. We ourselves were not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high ideals when we left India. If our outlook happens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pure, we must have to our credit some goods deeds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past. The Hindus here are in a debased state as their way of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into complete disorder. Both the communities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Hindu and the Mussalman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Anglia Sheth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 the question you mention.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that the work can be carried on if there are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good workers.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</w:t>
      </w:r>
      <w:r>
        <w:rPr>
          <w:rFonts w:ascii="Times" w:hAnsi="Times" w:eastAsia="Times"/>
          <w:b w:val="0"/>
          <w:i/>
          <w:color w:val="000000"/>
          <w:sz w:val="22"/>
        </w:rPr>
        <w:t>Gulliver’s</w:t>
      </w:r>
      <w:r>
        <w:rPr>
          <w:rFonts w:ascii="Times" w:hAnsi="Times" w:eastAsia="Times"/>
          <w:b w:val="0"/>
          <w:i/>
          <w:color w:val="000000"/>
          <w:sz w:val="22"/>
        </w:rPr>
        <w:t>Travels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if you have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done so. How is your Tamil progressing?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CW. 5627.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2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preoccupation with diet, which is mentioned in para 2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began in 1911. In that year, Chaitra Sud 12 corresponds to April 10.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 is borne out by a further reference to Gulliver’s Travels in his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Maganlal Gandhi”, 18-5-1911.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Maganlal Gandhi”, 9-3-1911.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C. Anglia; a leading Durban Muslim and Joint Secretary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Congress; suffered deportation and imprisonment in the satyagraha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Transvaal Asiatic Registration Act; in 1909, went to England as a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Natal Deputation;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“Comments on Transvaal Indian Campaign”, </w:t>
      </w:r>
      <w:r>
        <w:rPr>
          <w:rFonts w:ascii="Times" w:hAnsi="Times" w:eastAsia="Times"/>
          <w:b w:val="0"/>
          <w:i w:val="0"/>
          <w:color w:val="000000"/>
          <w:sz w:val="18"/>
        </w:rPr>
        <w:t>28-8-1908; “London”, 6-8-1909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“statement of Natal Indian Grievances”, </w:t>
      </w:r>
      <w:r>
        <w:rPr>
          <w:rFonts w:ascii="Times" w:hAnsi="Times" w:eastAsia="Times"/>
          <w:b w:val="0"/>
          <w:i w:val="0"/>
          <w:color w:val="000000"/>
          <w:sz w:val="18"/>
        </w:rPr>
        <w:t>10-8-1909.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14" w:after="0"/>
        <w:ind w:left="51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report today. I have your wire about Madras.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now going to Lane and [will] then decide upon the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be given.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250" w:val="left"/>
          <w:tab w:pos="6370" w:val="left"/>
        </w:tabs>
        <w:autoSpaceDE w:val="0"/>
        <w:widowControl/>
        <w:spacing w:line="282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be known before next week. That is Smuts’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More tomorrow.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5450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86" w:lineRule="exact" w:before="102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66" w:lineRule="exact" w:before="36" w:after="136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88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WRITES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WEEK.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OCCUPYING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GOVERN-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CABLING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LATER.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FINISHED.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5453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“Lane’s Letter to Gandhiji”, 11-4-1911.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46" w:lineRule="exact" w:before="102" w:after="0"/>
        <w:ind w:left="51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 would ask Lane whether he could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 for cabling to Madras. Smuts was not then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 therefore went over to the House and sent me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I hope you understood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you thereafter.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must wait the whole of this week. From Friday,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 till Monday. The House meets again on Tuesday.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get definite information next week. Smuts is in no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certainly would like to prolong the agony if he could.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wait. I am not now seeing any member. I think that I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ones and that now it would be better to refrain.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anxiously waiting to know how you are getting on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seem to have got any work yet.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Miss Schlesin to send me Dr. Mehta’s manuscript.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had sent a certain speech, &amp; c. I should like to have it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also Finot’s </w:t>
      </w:r>
      <w:r>
        <w:rPr>
          <w:rFonts w:ascii="Times" w:hAnsi="Times" w:eastAsia="Times"/>
          <w:b w:val="0"/>
          <w:i/>
          <w:color w:val="000000"/>
          <w:sz w:val="22"/>
        </w:rPr>
        <w:t>Race Prejudice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book is among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want it at once for Canon Allmett who is here but who is </w:t>
      </w:r>
      <w:r>
        <w:rPr>
          <w:rFonts w:ascii="Times" w:hAnsi="Times" w:eastAsia="Times"/>
          <w:b w:val="0"/>
          <w:i w:val="0"/>
          <w:color w:val="000000"/>
          <w:sz w:val="22"/>
        </w:rPr>
        <w:t>leaving for England shortly.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Harold keeping in health? The weather here is most </w:t>
      </w:r>
      <w:r>
        <w:rPr>
          <w:rFonts w:ascii="Times" w:hAnsi="Times" w:eastAsia="Times"/>
          <w:b w:val="0"/>
          <w:i w:val="0"/>
          <w:color w:val="000000"/>
          <w:sz w:val="22"/>
        </w:rPr>
        <w:t>oppressive. How do you manage for cooking, &amp; c.?</w:t>
      </w:r>
    </w:p>
    <w:p>
      <w:pPr>
        <w:autoSpaceDN w:val="0"/>
        <w:autoSpaceDE w:val="0"/>
        <w:widowControl/>
        <w:spacing w:line="24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250" w:val="left"/>
        </w:tabs>
        <w:autoSpaceDE w:val="0"/>
        <w:widowControl/>
        <w:spacing w:line="226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Miss S. to sent the enclosed to Mr. Barrett of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address she knows or ought to, telling him that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went by mistake to England from where it has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returned. She should add that I would do my best to sent him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as soon as I was free.</w:t>
      </w:r>
    </w:p>
    <w:p>
      <w:pPr>
        <w:autoSpaceDN w:val="0"/>
        <w:tabs>
          <w:tab w:pos="5790" w:val="left"/>
        </w:tabs>
        <w:autoSpaceDE w:val="0"/>
        <w:widowControl/>
        <w:spacing w:line="246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 K.G. </w:t>
      </w: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Friday to Saturday I am not wiring as there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holidays during that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5458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 Lane’s Letter to Gandhiji”, 11-4-1911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06" w:lineRule="exact" w:before="162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46" w:lineRule="exact" w:before="16" w:after="5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PROGRESS.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TUESDAY</w:t>
            </w:r>
          </w:p>
        </w:tc>
      </w:tr>
      <w:tr>
        <w:trPr>
          <w:trHeight w:hRule="exact" w:val="238"/>
        </w:trPr>
        <w:tc>
          <w:tcPr>
            <w:tcW w:type="dxa" w:w="3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UNLESS  REQUIRED.   WHEN   PHILLIPS   LEAVING.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5459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H. S. L. POLAK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tabs>
          <w:tab w:pos="550" w:val="left"/>
          <w:tab w:pos="1510" w:val="left"/>
          <w:tab w:pos="3150" w:val="left"/>
          <w:tab w:pos="33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Lane’s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Ritch telegraphed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wanted to know my views on the amendments to the Bill.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ask Lane as to what he thought about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cabled.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letter was the result. I have now asked Ritch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Madras that the Government is considering the situation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cable will be sent later. We may expect some definite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week. If Finot’s Race Prejudice is there, please send it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want it for Canon Allmett.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2nd wire. It was difficult for me to advise.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wired you what I thought was best in the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Max Nordeau?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he? I mean what is his private life? I am reading his book on </w:t>
      </w:r>
      <w:r>
        <w:rPr>
          <w:rFonts w:ascii="Times" w:hAnsi="Times" w:eastAsia="Times"/>
          <w:b w:val="0"/>
          <w:i w:val="0"/>
          <w:color w:val="000000"/>
          <w:sz w:val="22"/>
        </w:rPr>
        <w:t>Degeneration.</w:t>
      </w:r>
    </w:p>
    <w:p>
      <w:pPr>
        <w:autoSpaceDN w:val="0"/>
        <w:autoSpaceDE w:val="0"/>
        <w:widowControl/>
        <w:spacing w:line="236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Phillips and Cartwright left Johannesburg on April 10 and sailed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Carisbrook from Delagoa Bay on the 12th;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L. W. Ritch”,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E.F.C. Lane, Private Secretary to General Smuts.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L.W. Ritch”, 12-4-1911.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L. W. RITCH</w:t>
      </w:r>
    </w:p>
    <w:p>
      <w:pPr>
        <w:autoSpaceDN w:val="0"/>
        <w:autoSpaceDE w:val="0"/>
        <w:widowControl/>
        <w:spacing w:line="286" w:lineRule="exact" w:before="66" w:after="0"/>
        <w:ind w:left="401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new. I won’t say much, as I am off to Dr. Gool’s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whose floor I have undertaken to stain and putty.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by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proposed meeting. A public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convened except to pass [a] definite resolution electing </w:t>
      </w:r>
      <w:r>
        <w:rPr>
          <w:rFonts w:ascii="Times" w:hAnsi="Times" w:eastAsia="Times"/>
          <w:b w:val="0"/>
          <w:i w:val="0"/>
          <w:color w:val="000000"/>
          <w:sz w:val="22"/>
        </w:rPr>
        <w:t>a deputation. No public meeting should be held for a mere discussion.</w:t>
      </w:r>
    </w:p>
    <w:p>
      <w:pPr>
        <w:autoSpaceDN w:val="0"/>
        <w:autoSpaceDE w:val="0"/>
        <w:widowControl/>
        <w:spacing w:line="266" w:lineRule="exact" w:before="82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5426</w:t>
      </w:r>
    </w:p>
    <w:p>
      <w:pPr>
        <w:autoSpaceDN w:val="0"/>
        <w:autoSpaceDE w:val="0"/>
        <w:widowControl/>
        <w:spacing w:line="320" w:lineRule="exact" w:before="3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86" w:lineRule="exact" w:before="102" w:after="0"/>
        <w:ind w:left="347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understood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we ought not to have a public meeting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been informally but thoroughly decided. A public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the matter of a deputation and then deciding against it may</w:t>
      </w:r>
    </w:p>
    <w:p>
      <w:pPr>
        <w:autoSpaceDN w:val="0"/>
        <w:autoSpaceDE w:val="0"/>
        <w:widowControl/>
        <w:spacing w:line="220" w:lineRule="exact" w:before="4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undated but Ritch, writing to Gandhiji on April 17 (S. 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5469), acknowledged two letters from him, both written on Thursday,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the stain-ing and puttying of Dr. Gool’s dispensary floor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subject dealt with in the following item. Evidently, therefore, both </w:t>
      </w:r>
      <w:r>
        <w:rPr>
          <w:rFonts w:ascii="Times" w:hAnsi="Times" w:eastAsia="Times"/>
          <w:b w:val="0"/>
          <w:i w:val="0"/>
          <w:color w:val="000000"/>
          <w:sz w:val="18"/>
        </w:rPr>
        <w:t>these letters were written on Thursday, April 13, 1911.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Hamid Gool; a Cape Town doctor who took his medical degree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in 1910; became, on his return, honorary Joint Secretary of the Cape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Union, which was formed by the merger of the two rival Indian bodies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Province; in 1911, became President of the Union, which office he resigned later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year; Gandhiji was constantly persuading him to take up public work and suggested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Ritch that the young doctor should be more closely associated with Cape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“Hamid Gool”, 26-11-1910 , “Dr. Gool”, 14-1-1911 &amp; “Letter to Abdul </w:t>
      </w:r>
      <w:r>
        <w:rPr>
          <w:rFonts w:ascii="Times" w:hAnsi="Times" w:eastAsia="Times"/>
          <w:b w:val="0"/>
          <w:i w:val="0"/>
          <w:color w:val="000000"/>
          <w:sz w:val="18"/>
        </w:rPr>
        <w:t>Hamid Gool”, 2-3-1911.</w:t>
      </w:r>
    </w:p>
    <w:p>
      <w:pPr>
        <w:autoSpaceDN w:val="0"/>
        <w:autoSpaceDE w:val="0"/>
        <w:widowControl/>
        <w:spacing w:line="220" w:lineRule="exact" w:before="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2nd footnote of “Letter to L.W. Ritch”, 13-4-1911.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misinterpreted.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2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a Mahomedan must accompany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Remember, this time the deputation is not to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clear-cut issue. The special interests of merchants will be considered.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merchant and that a Moslem must be on it if is to carry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Mr. Cachalia, I have not the slightest doubt.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chooses a mischief-maker out of weakness, it will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the long run. It should be prepared by this time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men, ‘You are weak and therefore you cannot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community’. It is my firm conviction that the struggle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because the community has shown weakness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mischief-makers. Nor should there be any haggling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expenses. The community will have to subscribe liberally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at once, if the deputation is to go. Upon my return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precious little time left. Every time money has come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eleventh hour. And I suggest that the whole sum is put down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or anybody afterwards to have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collecting.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forward this to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10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am not duplicating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10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Parliament is sitting on Saturday and Monday too!</w:t>
      </w:r>
    </w:p>
    <w:p>
      <w:pPr>
        <w:autoSpaceDN w:val="0"/>
        <w:autoSpaceDE w:val="0"/>
        <w:widowControl/>
        <w:spacing w:line="240" w:lineRule="exact" w:before="1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5427</w:t>
      </w:r>
    </w:p>
    <w:p>
      <w:pPr>
        <w:autoSpaceDN w:val="0"/>
        <w:autoSpaceDE w:val="0"/>
        <w:widowControl/>
        <w:spacing w:line="220" w:lineRule="exact" w:before="2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this, Ritch, in his letter of April 17, 1911, replied: “Your meaning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quite well understood; the project has been abandoned. The reasons </w:t>
      </w:r>
      <w:r>
        <w:rPr>
          <w:rFonts w:ascii="Times" w:hAnsi="Times" w:eastAsia="Times"/>
          <w:b w:val="0"/>
          <w:i w:val="0"/>
          <w:color w:val="000000"/>
          <w:sz w:val="18"/>
        </w:rPr>
        <w:t>you point out are to me sufficiently convincing.” S. N. 5469.</w:t>
      </w:r>
    </w:p>
    <w:p>
      <w:pPr>
        <w:autoSpaceDN w:val="0"/>
        <w:autoSpaceDE w:val="0"/>
        <w:widowControl/>
        <w:spacing w:line="220" w:lineRule="exact" w:before="100" w:after="0"/>
        <w:ind w:left="432" w:right="47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H.S.L.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HERMANN KALLENBACH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50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14, 1911</w:t>
            </w:r>
          </w:p>
        </w:tc>
      </w:tr>
    </w:tbl>
    <w:p>
      <w:pPr>
        <w:autoSpaceDN w:val="0"/>
        <w:autoSpaceDE w:val="0"/>
        <w:widowControl/>
        <w:spacing w:line="212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L.H. says ‘</w:t>
      </w:r>
      <w:r>
        <w:rPr>
          <w:rFonts w:ascii="Times" w:hAnsi="Times" w:eastAsia="Times"/>
          <w:b w:val="0"/>
          <w:i w:val="0"/>
          <w:color w:val="000000"/>
          <w:sz w:val="18"/>
        </w:rPr>
        <w:t>I AM COMING</w:t>
      </w:r>
      <w:r>
        <w:rPr>
          <w:rFonts w:ascii="Times" w:hAnsi="Times" w:eastAsia="Times"/>
          <w:b w:val="0"/>
          <w:i w:val="0"/>
          <w:color w:val="000000"/>
          <w:sz w:val="22"/>
        </w:rPr>
        <w:t>’. U.H. says ‘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SURE WE ARE </w:t>
      </w:r>
      <w:r>
        <w:rPr>
          <w:rFonts w:ascii="Times" w:hAnsi="Times" w:eastAsia="Times"/>
          <w:b w:val="0"/>
          <w:i w:val="0"/>
          <w:color w:val="000000"/>
          <w:sz w:val="18"/>
        </w:rPr>
        <w:t>GOING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.’So you had better be careful in order to avoid disappointment.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seriously think of it my head turns. I certainly want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the children for some little time. The idea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is absolutely repulsive.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sure that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 present at the Conference. But I am sure that it is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 the Farm and with Mrs. Gandhi and the children;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 with the boys on the Farm; it is my duty to be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on the Farm; it is my duty to send Polak away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it is my duty to help Ritch to build up his practice;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passive resistance is still to go on, it is my duty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if I cannot get that, at least to do what I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of passive resisters. All the above catalogue can be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if I am in the Transvaal. Put all the above in one scale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visit to the Conference in the other and find 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heavier. I am in a fog. I am therefore leaving the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shape themselves.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talk light-heartedly about going to Germany.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Farm, the fencing, the borehole, Mountain View, your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host of such other things? They all require careful thinking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can stir from Johannesburg. It will be easier for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remained behind. The problem becomes doubly difficult if we </w:t>
      </w:r>
      <w:r>
        <w:rPr>
          <w:rFonts w:ascii="Times" w:hAnsi="Times" w:eastAsia="Times"/>
          <w:b w:val="0"/>
          <w:i w:val="0"/>
          <w:color w:val="000000"/>
          <w:sz w:val="22"/>
        </w:rPr>
        <w:t>both must go.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Gordon is getting on. Pray remember me to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today is your fasting day. Wish you well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respect.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autumn has set in there. We are being boiled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heat is very severe.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day of manual labour yesterday. (I have marked the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Indian Association decided on April 27, 1911 to withdraw the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to send a deputation to England, consisting of Cachalia and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“Transvaal Notes”, 2-5-1911.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9-3-1911. Polak left Johannesburg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 on May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14th but I am writing this at 9.30 p.m. 13th). I am staining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 the floor of Dr. Gool’s surgery. I love the work.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it tomorrow, the 14th.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to await developments here. May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on Saturday.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make no mention of Kennedy.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38" w:lineRule="exact" w:before="0" w:after="0"/>
        <w:ind w:left="5390" w:right="0" w:hanging="1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 IN JOHANNESBURG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started legal practice in Johannesburg.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a single Indian who has not acknowledged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services. Felicitating him is of course a way of recompensing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his services. Another way is to seek and follow his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he has started practice, it is also the community’s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to him their patronage. We trust all those who need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lawyer will engage Mr. Ritch and so show their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15-4-1911</w:t>
      </w:r>
    </w:p>
    <w:p>
      <w:pPr>
        <w:autoSpaceDN w:val="0"/>
        <w:autoSpaceDE w:val="0"/>
        <w:widowControl/>
        <w:spacing w:line="320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46" w:lineRule="exact" w:before="142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 a.m.</w:t>
      </w:r>
    </w:p>
    <w:p>
      <w:pPr>
        <w:autoSpaceDN w:val="0"/>
        <w:autoSpaceDE w:val="0"/>
        <w:widowControl/>
        <w:spacing w:line="238" w:lineRule="exact" w:before="0" w:after="3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7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TALK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REVIVED.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STATERS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CONSENT.  NOTHING  KNOWN  BEFORE   WEDNESDAY.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 arrived in Johannesburg on April 5, 1911 and commenced practice 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Office, 21-24, Court Chambers, Rissik Street.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POLAK</w:t>
      </w:r>
    </w:p>
    <w:p>
      <w:pPr>
        <w:autoSpaceDN w:val="0"/>
        <w:autoSpaceDE w:val="0"/>
        <w:widowControl/>
        <w:spacing w:line="266" w:lineRule="exact" w:before="122" w:after="16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4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PASS.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98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DEFINITELY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PROBABLY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WEDNESDAY.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Polak’s letter to Ritch: S. N. 5464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UNREVISED</w:t>
      </w:r>
    </w:p>
    <w:p>
      <w:pPr>
        <w:autoSpaceDN w:val="0"/>
        <w:autoSpaceDE w:val="0"/>
        <w:widowControl/>
        <w:spacing w:line="212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hope you will read up some S.A. cases on </w:t>
      </w:r>
      <w:r>
        <w:rPr>
          <w:rFonts w:ascii="Times" w:hAnsi="Times" w:eastAsia="Times"/>
          <w:b w:val="0"/>
          <w:i w:val="0"/>
          <w:color w:val="000000"/>
          <w:sz w:val="22"/>
        </w:rPr>
        <w:t>libel &amp; slander &amp; look [up] Van Zyl for your summons.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question is passing thro’ many ups &amp; downs. Lane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they were bound to fix up two things before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session: minors’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 Immigration. He added that J. C. S.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with Lord Gladstone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Free State members.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wants to pass his measure. He sees much beyond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Staters. So that we may still have the general bill. My latest bulletin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is—a close race between the two proposals. If the general bill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thro’, the Free State bar will be removed. Lane told me he might give </w:t>
      </w:r>
      <w:r>
        <w:rPr>
          <w:rFonts w:ascii="Times" w:hAnsi="Times" w:eastAsia="Times"/>
          <w:b w:val="0"/>
          <w:i w:val="0"/>
          <w:color w:val="000000"/>
          <w:sz w:val="22"/>
        </w:rPr>
        <w:t>me some definite information on Wednesday.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London visit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was the train of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to Ritch from Durban on April 15, Polak quotes the telegram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has just received. S. N. 5464.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illegible here.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John Gladstone (1854-1930); 1st Viscount Gladstone;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statesman; Member of Parliament, 1880-1910; successively Financial Secretary,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Under-Secretary, Home Office and Secretary of State for Home Affairs; in 1910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appointed the first Governor-General and High Commissioner for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which post he held till 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5-4-1911.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the morning. What is a deputation to do in London?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Conference will be concerned with general principles,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If p[assive] r[esistance] be closed, our question will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details. It is possible to do something with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But has that time yet arrived? May it not be better to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here? On the other hand, may not a deputation prevent </w:t>
      </w:r>
      <w:r>
        <w:rPr>
          <w:rFonts w:ascii="Times" w:hAnsi="Times" w:eastAsia="Times"/>
          <w:b w:val="0"/>
          <w:i w:val="0"/>
          <w:color w:val="000000"/>
          <w:sz w:val="22"/>
        </w:rPr>
        <w:t>the threatened Gold Law measures, &amp; c[?]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there are arguments for and against. It seems to me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is to be sent, we should send the following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1830" w:val="left"/>
          <w:tab w:pos="3490" w:val="left"/>
          <w:tab w:pos="4790" w:val="left"/>
          <w:tab w:pos="585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Lord Ampthill’s opinion regarding small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may end other local grievances serious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 action Gold Law.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such a cable should be sent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ready to send a deputation in the event of an affirmative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dates. The conference meets on the 22nd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 cannot leave next Wednesday the 19th, hardly on the 26th.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then remains the last &amp; the only date, the 3rd May.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deptn. to London on the 20th May? It could hardly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impression on the Conference. The 22nd will be merely a formal </w:t>
      </w:r>
      <w:r>
        <w:rPr>
          <w:rFonts w:ascii="Times" w:hAnsi="Times" w:eastAsia="Times"/>
          <w:b w:val="0"/>
          <w:i w:val="0"/>
          <w:color w:val="000000"/>
          <w:sz w:val="22"/>
        </w:rPr>
        <w:t>affair.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Cape Town, not a penny need be expected.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They have neither the men nor [the] money. Of Durban,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nothing. If they find [the] money, they would want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delegate. So that the Transvaal alone will have to find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>but the work will have to be for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instinct decides against any such deputation.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Ernest is anxious to learn from Miss Knudsen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MacIntyre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to the SABI Committee, 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Johannesburg masseuse who had offered to train a few young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W.J. McIntyre; Scottish Theosophist and solicitor’s clerk articled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1"/>
        <w:gridCol w:w="2181"/>
        <w:gridCol w:w="2181"/>
      </w:tblGrid>
      <w:tr>
        <w:trPr>
          <w:trHeight w:hRule="exact" w:val="58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89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writing to Joseph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18th.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&amp; Quinn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who were to be discharged on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5466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2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52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8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not write to you yesterday.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write about. I have written a leaderette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Guj.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how the public can, if they wish to,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 It should have been printed last Saturday.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Lane is right, we should have the definite result known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Though Smuts would like to do it, I cannot imagine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over to the Coronation time. However,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speculating. If there is disappointment again on Wednesday,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still know the worst before many more days have gone by.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Royeppen; born in Natal of indentured Indian parents; barrister-at-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graduate of Cambridge University; was one of the five student-signatories to 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 to Lord Elgin against the Asiatic Law Amendment Ordinance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“Representation to Lord Elgin”, 3-11-1906 &amp; “British Indians in the Transvaal”,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8-11-1906) and generally helped the Transvaal Indian Deputation (1906) during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England; later, on his return to South Africa in 1910, repeatedly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and deportation;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“Royeppen Sentenced”, 5-2-1910; “German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Lines Steamers”, 28-5-1910; “Joseph Royeppen”, 28-5-1910; “Letter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Press”, 2-6-1910 &amp; “Cable to S.A.B.I. Committee”, 28-7-1910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 XXX.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Leung Quinn; “leader of the Chinese residents of Johannesburg” and </w:t>
      </w:r>
      <w:r>
        <w:rPr>
          <w:rFonts w:ascii="Times" w:hAnsi="Times" w:eastAsia="Times"/>
          <w:b w:val="0"/>
          <w:i w:val="0"/>
          <w:color w:val="000000"/>
          <w:sz w:val="18"/>
        </w:rPr>
        <w:t>Chairman of the Chinese Association and the Cantonese Club; a signatory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“compromise letter” to Smuts in 1908,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28-1-1908.; burned his registration certificate in protest against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 (“Petition to Transvaal Legislative Assembly”, 13-8-1908)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imprisonment in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to Aswat And Quinn”, </w:t>
      </w:r>
      <w:r>
        <w:rPr>
          <w:rFonts w:ascii="Times" w:hAnsi="Times" w:eastAsia="Times"/>
          <w:b w:val="0"/>
          <w:i w:val="0"/>
          <w:color w:val="000000"/>
          <w:sz w:val="18"/>
        </w:rPr>
        <w:t>2-6-1909 &amp; “Speech at Tea Party”, 2-6-1909.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Gandhiji wrote these letters, they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“Rich in Johannesburg”, 15-4-1911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Gregorowski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able to go to Bloemfontein.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sad if he cannot. In that event it would be better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Lapin to send whom he likes. If there is anything definite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I propose to ask for relief for Mrs. Sodha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on Thursday. I may therefore wire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</w:t>
      </w:r>
    </w:p>
    <w:p>
      <w:pPr>
        <w:autoSpaceDN w:val="0"/>
        <w:autoSpaceDE w:val="0"/>
        <w:widowControl/>
        <w:spacing w:line="24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5468</w:t>
      </w:r>
    </w:p>
    <w:p>
      <w:pPr>
        <w:autoSpaceDN w:val="0"/>
        <w:autoSpaceDE w:val="0"/>
        <w:widowControl/>
        <w:spacing w:line="320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86" w:lineRule="exact" w:before="122" w:after="0"/>
        <w:ind w:left="51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nothing yet to report. I am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impatiently looking forward to tomorrow 10.30.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awaits me again. Lane will tell me he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to tell me. What is likely to happen is that at the last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will rush his measure thro’ whatever it may be. That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give us the letter and we will have to force him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asked for information about the Sodha appeal. If Greg-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Gregorowski; a Johannesburg lawyer whose opinion Gandhi frequently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on legal and constitutional matters; later he appeared as counsel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in law courts;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Gregorowski”, 2-3-1911 &amp; “Letter to E. </w:t>
      </w:r>
      <w:r>
        <w:rPr>
          <w:rFonts w:ascii="Times" w:hAnsi="Times" w:eastAsia="Times"/>
          <w:b w:val="0"/>
          <w:i w:val="0"/>
          <w:color w:val="000000"/>
          <w:sz w:val="18"/>
        </w:rPr>
        <w:t>F. C. Lane”, 4-3-1911.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appeal in Rambhabai sodha’s case. Gregorowski did go but the </w:t>
      </w:r>
      <w:r>
        <w:rPr>
          <w:rFonts w:ascii="Times" w:hAnsi="Times" w:eastAsia="Times"/>
          <w:b w:val="0"/>
          <w:i w:val="0"/>
          <w:color w:val="000000"/>
          <w:sz w:val="18"/>
        </w:rPr>
        <w:t>appeal, heard on April 22, was dismissed with costs.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Rambhabai Rattanshi Sodha, wife of R.M. Sodha, a passive resister.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decided to maintain her at Tolstoy Farm with her three children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duration of her husband’s absence in jail, but she was arrested while crossing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 November,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 Interior”, 8-11-1910 &amp;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thee Press”, 14-11-1910 . A Johannesburg magistrate sentenced her to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£10 and a month’s imprisonment which the High Court, on appeal, reduced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fine;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“Trial of Rambhabai R. Sodha”, 30-12-1910 &amp; “Rambhabai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Sodha”, 4-3-1911. A further appeal was then filed with the court at Bloemfontein.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telegram, if sent,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orowski cannot go, I hope that you will have fixed up some decent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counsel.</w:t>
      </w:r>
    </w:p>
    <w:p>
      <w:pPr>
        <w:autoSpaceDN w:val="0"/>
        <w:autoSpaceDE w:val="0"/>
        <w:widowControl/>
        <w:spacing w:line="240" w:lineRule="exact" w:before="68" w:after="2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3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Miss Schlesin that I have duly received Finot and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5471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</w:t>
      </w:r>
      <w:r>
        <w:rPr>
          <w:rFonts w:ascii="Times" w:hAnsi="Times" w:eastAsia="Times"/>
          <w:b w:val="0"/>
          <w:i/>
          <w:color w:val="000000"/>
          <w:sz w:val="24"/>
        </w:rPr>
        <w:t>TELEGRAM TO JOHANNESBURG OFFICE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tabs>
          <w:tab w:pos="1050" w:val="left"/>
          <w:tab w:pos="2070" w:val="left"/>
          <w:tab w:pos="2850" w:val="left"/>
          <w:tab w:pos="4030" w:val="left"/>
          <w:tab w:pos="4810" w:val="left"/>
          <w:tab w:pos="611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[SMUTS]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</w:t>
      </w:r>
    </w:p>
    <w:p>
      <w:pPr>
        <w:autoSpaceDN w:val="0"/>
        <w:tabs>
          <w:tab w:pos="910" w:val="left"/>
          <w:tab w:pos="1630" w:val="left"/>
          <w:tab w:pos="2350" w:val="left"/>
          <w:tab w:pos="3630" w:val="left"/>
          <w:tab w:pos="4750" w:val="left"/>
          <w:tab w:pos="5370" w:val="left"/>
          <w:tab w:pos="61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</w:t>
      </w:r>
    </w:p>
    <w:p>
      <w:pPr>
        <w:autoSpaceDN w:val="0"/>
        <w:tabs>
          <w:tab w:pos="730" w:val="left"/>
          <w:tab w:pos="1730" w:val="left"/>
          <w:tab w:pos="3130" w:val="left"/>
          <w:tab w:pos="3930" w:val="left"/>
          <w:tab w:pos="4650" w:val="left"/>
          <w:tab w:pos="55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AGITATION.</w:t>
      </w:r>
    </w:p>
    <w:p>
      <w:pPr>
        <w:autoSpaceDN w:val="0"/>
        <w:tabs>
          <w:tab w:pos="590" w:val="left"/>
          <w:tab w:pos="1590" w:val="left"/>
          <w:tab w:pos="2650" w:val="left"/>
          <w:tab w:pos="4310" w:val="left"/>
          <w:tab w:pos="5190" w:val="left"/>
          <w:tab w:pos="59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WANT</w:t>
      </w:r>
    </w:p>
    <w:p>
      <w:pPr>
        <w:autoSpaceDN w:val="0"/>
        <w:tabs>
          <w:tab w:pos="1170" w:val="left"/>
          <w:tab w:pos="1570" w:val="left"/>
          <w:tab w:pos="2030" w:val="left"/>
          <w:tab w:pos="2690" w:val="left"/>
          <w:tab w:pos="3810" w:val="left"/>
          <w:tab w:pos="4350" w:val="left"/>
          <w:tab w:pos="5110" w:val="left"/>
          <w:tab w:pos="58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HER..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PASSED.</w:t>
      </w:r>
    </w:p>
    <w:p>
      <w:pPr>
        <w:autoSpaceDN w:val="0"/>
        <w:tabs>
          <w:tab w:pos="1210" w:val="left"/>
          <w:tab w:pos="2310" w:val="left"/>
          <w:tab w:pos="2730" w:val="left"/>
          <w:tab w:pos="3170" w:val="left"/>
          <w:tab w:pos="4430" w:val="left"/>
          <w:tab w:pos="57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REQUIRES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CAREFUL CONSIDERATION.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as delivered: S. N. 5475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see the interview and my letter to Ritch. The interview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flatter you. Smuts was very gushing about you.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He has evidently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12-4-1911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 and “Abstract of Interview with General Smuts”,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L. W. Ritch”, 15-4-1911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interview earlier on in the day with General Smuts,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“Abstract of Interview with General Smuts”, 19-4-1911.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 lot of you. He almost gave one the impression that he had met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I feel I ought to go to London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I can only go if perfect peace can be secured at the Farm </w:t>
      </w:r>
      <w:r>
        <w:rPr>
          <w:rFonts w:ascii="Times" w:hAnsi="Times" w:eastAsia="Times"/>
          <w:b w:val="0"/>
          <w:i w:val="0"/>
          <w:color w:val="000000"/>
          <w:sz w:val="22"/>
        </w:rPr>
        <w:t>and if Cachalia comes and funds are found by the Community.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even prepared to leave from here directly if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nothing from you now for sometime.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Thyagarajan and Subbiah wish to go, let them go please.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sorry to learn about the quarrel between Naidoo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Medh. I thought of this when I told Smuts (without your permission) </w:t>
      </w:r>
      <w:r>
        <w:rPr>
          <w:rFonts w:ascii="Times" w:hAnsi="Times" w:eastAsia="Times"/>
          <w:b w:val="0"/>
          <w:i w:val="0"/>
          <w:color w:val="000000"/>
          <w:sz w:val="22"/>
        </w:rPr>
        <w:t>that we shall be glad to see him on the Farm.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</w:t>
      </w:r>
      <w:r>
        <w:rPr>
          <w:rFonts w:ascii="Times" w:hAnsi="Times" w:eastAsia="Times"/>
          <w:b w:val="0"/>
          <w:i/>
          <w:color w:val="000000"/>
          <w:sz w:val="24"/>
        </w:rPr>
        <w:t>LETTER TO GENERAL SMUTS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GENERAL SMUTS,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thought over our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morning, I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I should place the position frankly before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question is not settled during the present session,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passive resisters remaining totally inactive is too appalling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contemplate. There are men on Tolstoy Farm with their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pecuniarily ruined. There are others outside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they are not to court arrest or are to avoid it,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must be hampered. If they cannot for instance go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without being challenged at the Border. Some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cannot trade because they will not produce their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certificate[s] so long as the struggle lasts. I should have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this misery if we were conducting an active campaign. But,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using military terms, our conversation contemplates a truce </w:t>
      </w:r>
      <w:r>
        <w:rPr>
          <w:rFonts w:ascii="Times" w:hAnsi="Times" w:eastAsia="Times"/>
          <w:b w:val="0"/>
          <w:i w:val="0"/>
          <w:color w:val="000000"/>
          <w:sz w:val="22"/>
        </w:rPr>
        <w:t>for a year or longer i.e., until the Parliament meets again. I do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this is to be done. As you know the campaign has cost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heavily, and our monthly expenditure for supporting families, &amp;c.,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great. If we are to again start begging, we must agitate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in England. There are men from Natal.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up everything. Are we to keep them for months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suspense?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sincerely anxious to help you, but I do not know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promise inactivity on the part of the passive resisters. What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and I want to avoid is the ferment.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nature of things, it is well nigh impossible to avoid it if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not closed during this session.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it will be churlish for me not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difficulty, especially at the fag-end of an exhausting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You have many difficult questions to solve. Indians know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only one. But I confess that I do not apprehend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legal advisers do as to the alternative solution suggested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you want some day or other to pass the general bill,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why the Transvaal Province may not anticipate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of that bill. It will keep out not a single white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may want in the Transvaal and it will keep out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save six highly educated men per year. So far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gauge the feeling of the leaders of the opposition,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any opposition. All will understand that the solution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tentative and intended to meet the trouble in the Transvaal.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Staters will have a long time to consider your general bill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session all will start anew. Is it too much then, sorely tried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with many other troubles, to ask you to remove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in the way of my countrymen, and enable them to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humble share in the approaching Coronation festivities[?]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letter is of a very personal nature and arises out [of]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part of which you wish shall remain confidential,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publish [it] without your authority.</w:t>
      </w:r>
    </w:p>
    <w:p>
      <w:pPr>
        <w:autoSpaceDN w:val="0"/>
        <w:autoSpaceDE w:val="0"/>
        <w:widowControl/>
        <w:spacing w:line="240" w:lineRule="exact" w:before="68" w:after="0"/>
        <w:ind w:left="0" w:right="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As Mrs. Sodha’s appeal comes up on Saturday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Bloemfontein, why not now instruct the Attorney General not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>her in the event of its being lost by her.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5477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ABSTRACT OF INTERVIEW WITH 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2" w:after="0"/>
        <w:ind w:left="51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UNREVISED </w:t>
      </w:r>
    </w:p>
    <w:p>
      <w:pPr>
        <w:autoSpaceDN w:val="0"/>
        <w:autoSpaceDE w:val="0"/>
        <w:widowControl/>
        <w:spacing w:line="27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Nothing to be published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 be ketp in the safe aft</w:t>
      </w:r>
      <w:r>
        <w:rPr>
          <w:rFonts w:ascii="Times" w:hAnsi="Times" w:eastAsia="Times"/>
          <w:b w:val="0"/>
          <w:i w:val="0"/>
          <w:color w:val="000000"/>
          <w:sz w:val="22"/>
        </w:rPr>
        <w:t>[er]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perusal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BSTRACT OF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NTERVIEW BET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WEEN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11.30 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19-IV-11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was extra cordial. S. [&amp; G. ] are such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left off shaking hands. But at this interview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hearty handshake.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“Well, Gandhi, I am sorry for you. You have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delayed, but what can I do? You will insist on enjoying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Town,” commenced G. S drawing, while speaking as above, a </w:t>
      </w:r>
      <w:r>
        <w:rPr>
          <w:rFonts w:ascii="Times" w:hAnsi="Times" w:eastAsia="Times"/>
          <w:b w:val="0"/>
          <w:i w:val="0"/>
          <w:color w:val="000000"/>
          <w:sz w:val="22"/>
        </w:rPr>
        <w:t>chair near his and asking G. to be seated.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“You, as a lawyer, will understand when I tell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carry out your alternative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G. S. turns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G., appears to [be] looking at something in his basket 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tinues, “Gandhi my boy, I am sorry for you. You know I want </w:t>
      </w:r>
      <w:r>
        <w:rPr>
          <w:rFonts w:ascii="Times" w:hAnsi="Times" w:eastAsia="Times"/>
          <w:b w:val="0"/>
          <w:i w:val="0"/>
          <w:color w:val="000000"/>
          <w:sz w:val="22"/>
        </w:rPr>
        <w:t>peace.” (I suppose he is having a quiet laugh while saying all this.)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“But”, looking now towards G., “my advisers consider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cannot be carried out. How can we keep out whites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provinces[?] Parliament will not pass such a bill.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pass my bill which I like and which I consider is fair.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but I may fail to pass it during this session. All the members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away. And the Free State members are still opp[osed]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any Asiatic. I think I can beat them in the Assembly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Senate will throw out the Bill. I therefore want to pass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next session, if I cannot carry it this session. But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peace. I do not want to harass your people. You know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want you to bring people from India and elsewhere to </w:t>
      </w:r>
      <w:r>
        <w:rPr>
          <w:rFonts w:ascii="Times" w:hAnsi="Times" w:eastAsia="Times"/>
          <w:b w:val="0"/>
          <w:i w:val="0"/>
          <w:color w:val="000000"/>
          <w:sz w:val="22"/>
        </w:rPr>
        <w:t>fight. I want to help the Imperial Government &amp; they want to help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the original is torn, the missing letters are suggested in square </w:t>
      </w:r>
      <w:r>
        <w:rPr>
          <w:rFonts w:ascii="Times" w:hAnsi="Times" w:eastAsia="Times"/>
          <w:b w:val="0"/>
          <w:i w:val="0"/>
          <w:color w:val="000000"/>
          <w:sz w:val="18"/>
        </w:rPr>
        <w:t>brackets.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error for “a. m.”;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7-4-1911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4" w:right="140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want to help you &amp; you want to help me. Will you not see our point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view?”</w:t>
      </w:r>
    </w:p>
    <w:p>
      <w:pPr>
        <w:autoSpaceDN w:val="0"/>
        <w:autoSpaceDE w:val="0"/>
        <w:widowControl/>
        <w:spacing w:line="240" w:lineRule="exact" w:before="54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emphatically do,” interposed G. S. continued: “I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leaders. I know you to be high-minded &amp; honest.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Imp. Govt. so. You have a right to fight in your own way.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the Kaffirs’. We whites are a handful. We do not want 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in. Now that Natal won’t have immigration, I am hopeful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this question. But how can we hold out against you?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your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a simple-living &amp; frugal race.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respects more intelligent than we are. You belong [to]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that is thousands of years old. Ours, as you say, is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Who knows but that the wh[ole] damned thing will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long. But you see why we do not want Asia here. But as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difficulty being out of the way, I shall cope with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I want time. I shall yet beat the Free Staters.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aggressive. The whole question as you know will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Imperial Conference. You should therefore wait. Now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over and let me know.” He paused and continued: “I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your people spread. They go everywhere. I have now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against dealers. My difficulty of the future will be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do not want to disturb them. I want to let things remain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But I do not know what will happen. You are too hard.”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the subject, S. said: “Gandhi, what are you doing for a </w:t>
      </w:r>
      <w:r>
        <w:rPr>
          <w:rFonts w:ascii="Times" w:hAnsi="Times" w:eastAsia="Times"/>
          <w:b w:val="0"/>
          <w:i w:val="0"/>
          <w:color w:val="000000"/>
          <w:sz w:val="22"/>
        </w:rPr>
        <w:t>living?”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1416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  <w:p>
            <w:pPr>
              <w:autoSpaceDN w:val="0"/>
              <w:autoSpaceDE w:val="0"/>
              <w:widowControl/>
              <w:spacing w:line="294" w:lineRule="exact" w:before="2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not practising at pr[esent].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 how then are you living? Have you plenty of money?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 I am living liking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like a paup[er], the same as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passive resisters on Tolstoy Farm.</w:t>
            </w:r>
          </w:p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Whose is it?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Mr. Kallenbach’s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He is a German.</w:t>
            </w:r>
          </w:p>
        </w:tc>
      </w:tr>
    </w:tbl>
    <w:p>
      <w:pPr>
        <w:autoSpaceDN w:val="0"/>
        <w:autoSpaceDE w:val="0"/>
        <w:widowControl/>
        <w:spacing w:line="32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 Swaraj;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Kallenbach; a prosperous German architect of Johannesburg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“a vein of other-worldliness” who, when challenged to a duel by a Volks-rust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 for his Indian sympathies, declined, saying that he had “accepted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 of peace”; himself a satyagrahi, he gave his 1100-acre Tolstoy Farm near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for the maintenance of satyagrahis’ families; taught on the farm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carpentry, gardening and sandal-making, the last of which he had learnt at a Trappist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monastery; Honorary Secretary of the British Indian Association for a time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absence of Gandhiji and Polak; associated in dietetic experiments with Gandhiji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describes him as “a man of strong feeling, wide sympathies and childlike simplicity”.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also “Address to H.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Kallenbach”, 31-7-1911 and “Reception to Mr. Kallenbach”, 5-8-1911.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267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30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30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(Laughing) Oh, old Kallenbach! He is your admirer, eh? I know.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know that he is my admirer. We are certainly very great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friends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must come and see the Farm—where is it?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Near Lawley.</w:t>
            </w:r>
          </w:p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6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know—on the Vereeniging line. What is the distance from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station?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Ab[ou]t 20 minutes. We shall be pleased to see you there.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I must come one day.</w:t>
            </w:r>
          </w:p>
        </w:tc>
      </w:tr>
    </w:tbl>
    <w:p>
      <w:pPr>
        <w:autoSpaceDN w:val="0"/>
        <w:tabs>
          <w:tab w:pos="550" w:val="left"/>
          <w:tab w:pos="730" w:val="left"/>
        </w:tabs>
        <w:autoSpaceDE w:val="0"/>
        <w:widowControl/>
        <w:spacing w:line="280" w:lineRule="exact" w:before="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 saying he got up to say good-bye. G. did likewise and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say you cannot amend the Transvaal Imm, Act. I must confess,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see any difficulty.”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27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30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560" w:lineRule="exact" w:before="10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30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  <w:p>
            <w:pPr>
              <w:autoSpaceDN w:val="0"/>
              <w:autoSpaceDE w:val="0"/>
              <w:widowControl/>
              <w:spacing w:line="58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60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Yes, there is. The whites won’t have it unless you adopt my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suggestion.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that is [?]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give the Governor the power to make regulations setting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different test for different people. The regulations must only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refer to Indians. And this I know you won’t like. But you think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whole thing over &amp; let me know what you think. You know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want to help you. If there are any individual cases of hardship,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can always come to me.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think over the whole thing, but if you want peace, do you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want to persecute Mrs. Sodha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[?]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not indeed.</w:t>
            </w:r>
          </w:p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want to imprison her?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No. I know nothing about this case as you know.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appeal is on on Saturday. We may lose it. Then she must go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gaol or pay £10. She won’t pay the fine, &amp; must therefore go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gaol.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No, I do not want her to go to gaol. But you have brought many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into the Transvaal illegally. Now you won’t.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3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admit having brought anybody illegally. I certainly did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bring Mrs. Sodha illegally. I gave due notice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Registrar. And I brought her because her husband like many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17-4-1911 and “Telegram to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Office”, 19-4-1911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passive resisters had to break up his home.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8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G. 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Alright, you let me know the result of the appeal and I shall see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it that she is not arrested. Let me know at once will you?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Thank you I will.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conversation, he said the Free State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confidential. The interview lasted nearly 40 minutes.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5476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46" w:lineRule="exact" w:before="142" w:after="0"/>
        <w:ind w:left="515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has been sent to me by Chhaganlal with a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 to you. The extract is good for reproduction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>, but can we?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successful in your case. When you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cash, I assume you have been taking it from Miss Schlesin. Anyhow, </w:t>
      </w:r>
      <w:r>
        <w:rPr>
          <w:rFonts w:ascii="Times" w:hAnsi="Times" w:eastAsia="Times"/>
          <w:b w:val="0"/>
          <w:i w:val="0"/>
          <w:color w:val="000000"/>
          <w:sz w:val="22"/>
        </w:rPr>
        <w:t>the extract should go to Henry to read.</w:t>
      </w:r>
    </w:p>
    <w:p>
      <w:pPr>
        <w:autoSpaceDN w:val="0"/>
        <w:autoSpaceDE w:val="0"/>
        <w:widowControl/>
        <w:spacing w:line="240" w:lineRule="exact" w:before="68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</w:t>
      </w:r>
      <w:r>
        <w:rPr>
          <w:rFonts w:ascii="Times" w:hAnsi="Times" w:eastAsia="Times"/>
          <w:b w:val="0"/>
          <w:i/>
          <w:color w:val="000000"/>
          <w:sz w:val="24"/>
        </w:rPr>
        <w:t>TELEGRAM TO BRITISH INDIAN ASSOCIATION</w:t>
      </w:r>
    </w:p>
    <w:p>
      <w:pPr>
        <w:autoSpaceDN w:val="0"/>
        <w:autoSpaceDE w:val="0"/>
        <w:widowControl/>
        <w:spacing w:line="246" w:lineRule="exact" w:before="146" w:after="0"/>
        <w:ind w:left="51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hRule="exact" w:val="286"/>
        </w:trPr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INTEND </w:t>
            </w:r>
          </w:p>
        </w:tc>
        <w:tc>
          <w:tcPr>
            <w:tcW w:type="dxa" w:w="14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RETURNING </w:t>
            </w:r>
          </w:p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4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KNOWING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DEFINITELY.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RESULT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HOPELESS.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INSTEAD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CACHALIA</w:t>
            </w:r>
          </w:p>
        </w:tc>
      </w:tr>
      <w:tr>
        <w:trPr>
          <w:trHeight w:hRule="exact" w:val="260"/>
        </w:trPr>
        <w:tc>
          <w:tcPr>
            <w:tcW w:type="dxa" w:w="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SORABJI </w:t>
            </w:r>
          </w:p>
        </w:tc>
        <w:tc>
          <w:tcPr>
            <w:tcW w:type="dxa" w:w="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OUTSIDE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PLACES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EXPLAIN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26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LOST.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INDIA       ENGLAND       TWO       DAYS.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photstat of the original as delivered: S. N. 5482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94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April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wires to which I replied yesterday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replied by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today. I am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hope, and propose to stay for a conclusive reply if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deign to give 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Maud should have a copy of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Smuts, and I think she should have it, please make a copy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side and send one to her. I have seen no one today. Last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Sir David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Anderson’s house and had a long chat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he can exercise the slightest influence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see Alexander tomorrow to see if a question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 House. But I want to await S.’s reply before taking drastic </w:t>
      </w:r>
      <w:r>
        <w:rPr>
          <w:rFonts w:ascii="Times" w:hAnsi="Times" w:eastAsia="Times"/>
          <w:b w:val="0"/>
          <w:i w:val="0"/>
          <w:color w:val="000000"/>
          <w:sz w:val="22"/>
        </w:rPr>
        <w:t>measures.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land: S. N. 5488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LANE</w:t>
      </w:r>
    </w:p>
    <w:p>
      <w:pPr>
        <w:autoSpaceDN w:val="0"/>
        <w:autoSpaceDE w:val="0"/>
        <w:widowControl/>
        <w:spacing w:line="246" w:lineRule="exact" w:before="142" w:after="0"/>
        <w:ind w:left="50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wired yesterday the gist of the conversation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to the Congress at Durban and the Association at Johann-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esburg.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Johannesburg Office”, 19-4-1911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Smuts”, 19-4-1911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David Hunter; member of Union Parliament from Durban, and a friend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community; sometime General Manager of the Natal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“Sir David Hunter”, 3-2-1906.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evident from the reference to the telegram to the BIA,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(“Telegram to Johannesburg Office”, 19-4-1911) that this letter was written on April </w:t>
      </w:r>
      <w:r>
        <w:rPr>
          <w:rFonts w:ascii="Times" w:hAnsi="Times" w:eastAsia="Times"/>
          <w:b w:val="0"/>
          <w:i w:val="0"/>
          <w:color w:val="000000"/>
          <w:sz w:val="18"/>
        </w:rPr>
        <w:t>20, 1911.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wire to the Durban Congress is not available; for the other,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Johannesburg Office”, 19-4-1911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wire has been received from the Congress: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disapprove stopping agitation Transvaal trouble. Should be settled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session. According Government promise matter should be completed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Coronation, even if prolongation session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wires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wire 19th. Committee resolved continue agitation unless law altered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and to cable England and India immediately.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discussing the matter with the Cape Indian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They unhesitatingly state that suspension of the agitation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suggested by General Smuts is impossible.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now gathered from the General that he has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drop the general bill for the present session 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adopt the alternative 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by me, I have dissuaded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public announcement or the sending of cablegrams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hope that, if the Free State members cannot be conciliated,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solution which, in my opinion, can offer no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acted upon during this session. In any case, may I know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Smuts’ definite decision as soon as possible?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29-4-1911; also photostat of draft in Gandhiji’s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5489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RITCH</w:t>
      </w:r>
    </w:p>
    <w:p>
      <w:pPr>
        <w:autoSpaceDN w:val="0"/>
        <w:autoSpaceDE w:val="0"/>
        <w:widowControl/>
        <w:spacing w:line="266" w:lineRule="exact" w:before="1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RITCH,</w:t>
      </w:r>
    </w:p>
    <w:p>
      <w:pPr>
        <w:autoSpaceDN w:val="0"/>
        <w:tabs>
          <w:tab w:pos="550" w:val="left"/>
          <w:tab w:pos="2490" w:val="left"/>
          <w:tab w:pos="4890" w:val="left"/>
          <w:tab w:pos="53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 official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S. at 2.30 p.m., went to Lane at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Left him at 4.45 p.m., went over and saw Alexander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telegraph office and it is now 5.45 p.m. Not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at length. Lane showed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G[overnor-]G[eneral], showing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possibly be brought up this session whether we stopped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E. F. C. Lane”, 7-4-1911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Lane;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“Lane’s Letter to Ganddhiji”, 21-4-1911.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or not.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therefore that we could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p[assive] r[esistance] if certain assurances were given. I have told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want. I intended to leave tomorrow by the Limited Express at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So Lane telephoned to S. whether he could give assurances,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“yes” to the last two but not [to] the first. But I am staying.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Anyhow, I am writing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to Lane in the morning.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chance of getting loaves &amp; fishes for the passive resisters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trying. If the written assurance be given, I certainly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will have happened. We are bound to get a general bill next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time to give you copy of General Smuts’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work before me for the evening. Will pass a day at </w:t>
      </w:r>
      <w:r>
        <w:rPr>
          <w:rFonts w:ascii="Times" w:hAnsi="Times" w:eastAsia="Times"/>
          <w:b w:val="0"/>
          <w:i w:val="0"/>
          <w:color w:val="000000"/>
          <w:sz w:val="22"/>
        </w:rPr>
        <w:t>Kimberley so that I should be there on Wednesday morning.</w:t>
      </w:r>
    </w:p>
    <w:p>
      <w:pPr>
        <w:autoSpaceDN w:val="0"/>
        <w:autoSpaceDE w:val="0"/>
        <w:widowControl/>
        <w:spacing w:line="240" w:lineRule="exact" w:before="108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5492</w:t>
      </w:r>
    </w:p>
    <w:p>
      <w:pPr>
        <w:autoSpaceDN w:val="0"/>
        <w:autoSpaceDE w:val="0"/>
        <w:widowControl/>
        <w:spacing w:line="320" w:lineRule="exact" w:before="338" w:after="0"/>
        <w:ind w:left="0" w:right="17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LANE</w:t>
      </w:r>
    </w:p>
    <w:p>
      <w:pPr>
        <w:autoSpaceDN w:val="0"/>
        <w:autoSpaceDE w:val="0"/>
        <w:widowControl/>
        <w:spacing w:line="266" w:lineRule="exact" w:before="12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7,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UITENCINGLE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66" w:lineRule="exact" w:before="7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21st instant.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General Smuts finds it impossible to settle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Asiatic trouble during this session. I am, however,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statement contained in your letter that the matter will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attention during the recess with a view to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 settlement during the next session.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General Smuts’ anxiety that passive resistance may now </w:t>
      </w:r>
      <w:r>
        <w:rPr>
          <w:rFonts w:ascii="Times" w:hAnsi="Times" w:eastAsia="Times"/>
          <w:b w:val="0"/>
          <w:i w:val="0"/>
          <w:color w:val="000000"/>
          <w:sz w:val="22"/>
        </w:rPr>
        <w:t>be brought to a close.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Union Government’s reasons for dropping the bill,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“Union Government’s Reasons for Dropping Immigrants Restriction Bill (1911), </w:t>
      </w:r>
      <w:r>
        <w:rPr>
          <w:rFonts w:ascii="Times" w:hAnsi="Times" w:eastAsia="Times"/>
          <w:b w:val="0"/>
          <w:i w:val="0"/>
          <w:color w:val="000000"/>
          <w:sz w:val="18"/>
        </w:rPr>
        <w:t>12-4-1911.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“Lane’s Letter to Gandhiji”, 21-4-1911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 Lane’s Letter to Gandhiji”, 21-4-1911.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then suggest the following for his consideration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suspicion that is sure to be roused among my countrymen owing </w:t>
      </w:r>
      <w:r>
        <w:rPr>
          <w:rFonts w:ascii="Times" w:hAnsi="Times" w:eastAsia="Times"/>
          <w:b w:val="0"/>
          <w:i w:val="0"/>
          <w:color w:val="000000"/>
          <w:sz w:val="22"/>
        </w:rPr>
        <w:t>to a postponement of the solution may be allayed?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assurance should be given that: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be passed next session repealing Act 2 of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reservation of the rights of minor children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Chotabhai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restoring legal equality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immigration of Asiatics into the Transvaal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existing rights. If the racial bar in the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of the Transvaal is removed by a general 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bill should naturally be free from a racial bar 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Union;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 but for their resistance would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registration should now be so entitled notwithstanding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anything to the contrary in Act 36 of 1908;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passive resisters who are now in the Transvaal but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registrable under the Asiatic Act should be allowed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Transvaal as educated immigrants in anticipation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forthcoming legislation, their number not to exceed six.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may have special certificates in order to enable them to</w:t>
      </w:r>
    </w:p>
    <w:p>
      <w:pPr>
        <w:autoSpaceDN w:val="0"/>
        <w:tabs>
          <w:tab w:pos="550" w:val="left"/>
          <w:tab w:pos="4550" w:val="left"/>
          <w:tab w:pos="601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A.E. Chotabhai, domiciled in the Transvaal since 1899 and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 under Act 36 of 1908, brought his minor son aged 15, whose name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father’s registration certificate, in January, 1910. On the boy’s attaining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majority, his application for separate registration under Act 36 of 1908 was rejected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Registrar of Asiatics. Chotabhai appealed to Magistrate Jordan who dismissed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 and ordered deportation. Chotabhai then moved the Provincial Court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Wessels in Chambers dismissed the application but restrained the order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deportation pending appeal to the higher Court. The Full Bench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the Supreme Court dismissed the appeal with a dissenting judgment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Mason. Finally on January 25, the Appellate Division of the Supreme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Africa ruled that, although Act 36 of 1908 provided only for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minors resident in the Transvaal at the commencement of the Act or born within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boundaries, it did not follow that minors entering lawfully after that date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excluded from the registration provided for under the earlier Act 2 of 1907,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improbable that the Legislature would allow Asiatic minors free entry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but allow the Registrar no discretion to permit them to remain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on their attaining majority. The appeal was upheld. The case, in its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stages, was reported in several issues of Indian Opinion between August 1910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April, 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“Cable to S.A.B.I. Committee”, 29-8-1910;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Kathiawad Arya Mandal”, 20-9-1910;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18"/>
        </w:rPr>
        <w:t>17-11-1910 &amp; “Chhotabhai Case”,  28-1-1911.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move to and fro without hindrance.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assurance be given,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anticipate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persuading my countrymen to suspend 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General Smuts will recognize that, in asking for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assurance, I am simply requesting ratification of what he has so often </w:t>
      </w:r>
      <w:r>
        <w:rPr>
          <w:rFonts w:ascii="Times" w:hAnsi="Times" w:eastAsia="Times"/>
          <w:b w:val="0"/>
          <w:i w:val="0"/>
          <w:color w:val="000000"/>
          <w:sz w:val="22"/>
        </w:rPr>
        <w:t>publicly stated.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Indian community will be deeply 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for consenting not to imprison Mrs. Sodha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appeal failing.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thankful, too, for the verbal assurance given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that he will be pleased to grant relief in cases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hardship.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reiterate the statement that, whatever befalls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passive resistance movement, the Indian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worry him about the many matters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which have from time to time formed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memorials,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venture to repeat what I have said so often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privilege of guiding the Indian community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have always been anxious, and will continue,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to study and appreciate the European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with that community’s self-respect and interests.</w:t>
      </w:r>
    </w:p>
    <w:p>
      <w:pPr>
        <w:autoSpaceDN w:val="0"/>
        <w:autoSpaceDE w:val="0"/>
        <w:widowControl/>
        <w:spacing w:line="240" w:lineRule="exact" w:before="148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29-4-1911; also Cd. 6283 and photostat of type-written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5496</w:t>
      </w:r>
    </w:p>
    <w:p>
      <w:pPr>
        <w:autoSpaceDN w:val="0"/>
        <w:autoSpaceDE w:val="0"/>
        <w:widowControl/>
        <w:spacing w:line="32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“Lane’s Letter to Gandhiji”, 22-4-1911.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W. Ritch”, 17-4-1911 and “Abstract of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Smuts”, 19-4-1911.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SPEECH AT KIMBERLEY</w:t>
      </w:r>
    </w:p>
    <w:p>
      <w:pPr>
        <w:autoSpaceDN w:val="0"/>
        <w:autoSpaceDE w:val="0"/>
        <w:widowControl/>
        <w:spacing w:line="294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largely attended meeting of members of the Indian community,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a fair sprinkling of Europeans, took place last evening in the Supper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of the Town Hall, for the purpose of hearing an address from Mr. M. K. Gandhi </w:t>
      </w:r>
      <w:r>
        <w:rPr>
          <w:rFonts w:ascii="Times" w:hAnsi="Times" w:eastAsia="Times"/>
          <w:b w:val="0"/>
          <w:i w:val="0"/>
          <w:color w:val="000000"/>
          <w:sz w:val="18"/>
        </w:rPr>
        <w:t>who had just arrived from Cape Town, and was on his way up to Johannesburg.</w:t>
      </w:r>
    </w:p>
    <w:p>
      <w:pPr>
        <w:autoSpaceDN w:val="0"/>
        <w:tabs>
          <w:tab w:pos="550" w:val="left"/>
          <w:tab w:pos="1670" w:val="left"/>
          <w:tab w:pos="2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Mayor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briefly introduced Mr. Gandhi to the meeting and Mr. Dawson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read the following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Mr. Gandhi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had an enthusiastic reception, thanked the meeting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welcome that had been accorded him, and the beautiful address presented.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His Worship the Mayor for presiding on the occasion and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the harmony of humanity in Kimberley. He could not take the reception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personal tribute, but he considered it a mark of approbation of the great work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done by the passive resisters of the Transvaal. He was glad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the meeting that they were nearing a solution of the difficult question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 the community over 3,500 imprisonments and untold suffering. He had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possesion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General Smuts which stated that the legitimate demands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 would be granted during the next session of Parliament.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the speaker contended, was official recognition of passive resistance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form of agitation for the redress of grievances. Addressing meetings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he had not hesitated to call [the] Transvaal passive resistance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movements of modern times.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knew of no instance in modern history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body of people had undertaken self-suffering by way of redress, and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what the Transvaal movement amounted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likened the Transvaal passive resistance to the conscientious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offered by the Prophet Daniel to the Laws of the Medes and the Persians,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Prophet considered to be contrary to the demands of reason and holiness.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exhorted his countrymen to be always reasonable in their demands. He contended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 community throughout South Africa had, as a rule, endeavoured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standpoint. Whilst they fought for legal equality, they admitted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differential treatment by reason of the prevalent prejudice,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would have to wear down by honourable conduct. He asked his hearers not to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the forthcoming settlement as a victory to gloat over, but merely as a natural</w:t>
      </w:r>
    </w:p>
    <w:p>
      <w:pPr>
        <w:autoSpaceDN w:val="0"/>
        <w:autoSpaceDE w:val="0"/>
        <w:widowControl/>
        <w:spacing w:line="220" w:lineRule="exact" w:before="2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Councillor W. Gasson, who presided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“Lane’s Letter to Gandhiji”, 22-4-1911.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, for example, ”Speech at Farewell Meeting”, 12-11-1909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consequence of the heroic fight that so many Indians in the Transvaal had put up.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 glowing tribute to Mr. Thambi Naidoo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whom he considered to be one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greatest of passive resisters in the arduous campaign. (Loud applause.)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Dawson, Chairman of the Indian Association, moved a vote of thanks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which was seconded by Mr. Joshua, the ex-Secretary of the African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Association. Mr. Gandhi briefly returned thanks and in turn proposed a vote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thanks to the Mayor, which was carried by the whole audience standing.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Diamond Fields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25-4-1911</w:t>
      </w:r>
    </w:p>
    <w:p>
      <w:pPr>
        <w:autoSpaceDN w:val="0"/>
        <w:autoSpaceDE w:val="0"/>
        <w:widowControl/>
        <w:spacing w:line="320" w:lineRule="exact" w:before="366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TELEGRAM TO 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KALLENBACH</w:t>
      </w:r>
    </w:p>
    <w:p>
      <w:pPr>
        <w:autoSpaceDN w:val="0"/>
        <w:autoSpaceDE w:val="0"/>
        <w:widowControl/>
        <w:spacing w:line="246" w:lineRule="exact" w:before="162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ALLENBACH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AWLEY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O’CLOCK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HAMIDIA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HALL </w:t>
            </w:r>
          </w:p>
        </w:tc>
      </w:tr>
      <w:tr>
        <w:trPr>
          <w:trHeight w:hRule="exact" w:val="3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DEPUTATION.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NAIDOO,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SODHA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MEDH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220" w:lineRule="exact" w:before="186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Thambi Naidoo; a Tamil cartage contractor from Mauritius whom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“lion-like” and as one of the two most eminent satyagrahis; who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rashness of temper “could easily have assumed the leadership of the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Transvaal”; had a flair for languages and cooking; became Chairman of the Tamil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Society in 1912.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XX.</w:t>
      </w:r>
    </w:p>
    <w:p>
      <w:pPr>
        <w:autoSpaceDN w:val="0"/>
        <w:autoSpaceDE w:val="0"/>
        <w:widowControl/>
        <w:spacing w:line="220" w:lineRule="exact" w:before="10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mentioned in the text was held on April 27, 1911;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this telegram was sent of April 26 presumably on instructions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had returned to Johannesburg that morning after a month’s absence at </w:t>
      </w:r>
      <w:r>
        <w:rPr>
          <w:rFonts w:ascii="Times" w:hAnsi="Times" w:eastAsia="Times"/>
          <w:b w:val="0"/>
          <w:i w:val="0"/>
          <w:color w:val="000000"/>
          <w:sz w:val="18"/>
        </w:rPr>
        <w:t>Cape Town.</w:t>
      </w:r>
    </w:p>
    <w:p>
      <w:pPr>
        <w:autoSpaceDN w:val="0"/>
        <w:autoSpaceDE w:val="0"/>
        <w:widowControl/>
        <w:spacing w:line="220" w:lineRule="exact" w:before="10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Ratanshi Mulji Sodha; an educated satyagrahi who suffered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during 1908, 1909 and 1910 for defying the Asiatic Registration Act; 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“Prisoners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Condition”, 10-10-1908 &amp; “Trial of Dawjee Amod and Others”, 14-10-1908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 9-5-1910; “Mr. Sodha’s Discharge”, 14-5-1910;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Interior”, 8-11-1910 &amp; “Trial of Rambhabai R. Sodha”, 30-12-1910.</w:t>
      </w:r>
    </w:p>
    <w:p>
      <w:pPr>
        <w:autoSpaceDN w:val="0"/>
        <w:autoSpaceDE w:val="0"/>
        <w:widowControl/>
        <w:spacing w:line="220" w:lineRule="exact" w:before="10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Surendrarai Bapubhai Medh; a sergeant in Gandhiji’s Stretcher-bearer Corps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Zulu “Rebellion” in 1906; a “stalwart passive resister” who “sacrificed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all” and “covered the community with glory”; among the first batch of Natal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the Transvaal, following Sorabji, in order to test educated Indians’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that Colony; held the record for the longest imprisonment “having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eleven times in gaol” and having “twice fasted for eight days” in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ill-treatment of prisoners;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“Notable Discharges”, 30-4-1910; “Who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Satyagrahi?”, 5-11-1910 &amp; “Letter to Director of Prisons, Pretoria”, 22-11-1910,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5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          ABSOLUTELY         NECESSARY.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 signed by Sonja Schlesin “for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Gandhi”: S. N. 5509</w:t>
      </w:r>
    </w:p>
    <w:p>
      <w:pPr>
        <w:autoSpaceDN w:val="0"/>
        <w:autoSpaceDE w:val="0"/>
        <w:widowControl/>
        <w:spacing w:line="320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</w:t>
      </w:r>
      <w:r>
        <w:rPr>
          <w:rFonts w:ascii="Times" w:hAnsi="Times" w:eastAsia="Times"/>
          <w:b w:val="0"/>
          <w:i/>
          <w:color w:val="000000"/>
          <w:sz w:val="24"/>
        </w:rPr>
        <w:t>TELEGRAM TO 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POLAK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12" w:after="96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USTOMJEE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73"/>
        </w:trPr>
        <w:tc>
          <w:tcPr>
            <w:tcW w:type="dxa" w:w="9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TELEPHONE </w:t>
            </w:r>
          </w:p>
        </w:tc>
        <w:tc>
          <w:tcPr>
            <w:tcW w:type="dxa" w:w="20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INTERRUPTED.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EITHER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212"/>
        </w:trPr>
        <w:tc>
          <w:tcPr>
            <w:tcW w:type="dxa" w:w="9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TOMORROW.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</w:t>
            </w:r>
          </w:p>
        </w:tc>
      </w:tr>
      <w:tr>
        <w:trPr>
          <w:trHeight w:hRule="exact" w:val="318"/>
        </w:trPr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SMUTS’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1628"/>
            <w:gridSpan w:val="2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draft with correction in Gandhiji’s hand: </w:t>
      </w:r>
      <w:r>
        <w:rPr>
          <w:rFonts w:ascii="Times" w:hAnsi="Times" w:eastAsia="Times"/>
          <w:b w:val="0"/>
          <w:i w:val="0"/>
          <w:color w:val="000000"/>
          <w:sz w:val="18"/>
        </w:rPr>
        <w:t>S. N. 5513</w:t>
      </w:r>
    </w:p>
    <w:p>
      <w:pPr>
        <w:autoSpaceDN w:val="0"/>
        <w:autoSpaceDE w:val="0"/>
        <w:widowControl/>
        <w:spacing w:line="220" w:lineRule="exact" w:before="2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Desai; “a well-tried passive resister” who fasted in jail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against the warders’ ill-treatment of prisoners; among the earliest to arrive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Farm, he worked “harder than in jail” to build wood-and-iron structures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settlers; Gandhiji “requisitioned his services” to teach youngsters on the Farm “who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on bad terms with their books”; wrote regularly for the Gujarati section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Opinion; 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“Pragji Desai’s Resolve”, 5-11-1910,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Ch. XXXIV.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left for Johannesburg on April 27, 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accordingly published in Indian Opinion, 29-4-1911.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Smuts”, 19-4-1911; the letter was actually dated the </w:t>
      </w:r>
      <w:r>
        <w:rPr>
          <w:rFonts w:ascii="Times" w:hAnsi="Times" w:eastAsia="Times"/>
          <w:b w:val="0"/>
          <w:i w:val="0"/>
          <w:color w:val="000000"/>
          <w:sz w:val="18"/>
        </w:rPr>
        <w:t>19th.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8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LETTER TO APPASAMY NAIKER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2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APPASAMY NAIKER,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few remarks that Mr. Solomon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meeting yesterday have offended you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very much. Mr. Naidoo and I are indeed very sorry.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remarks should not have been made by Mr. Solomon,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trust that this letter will be sufficient to soothe your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others who have felt hurt. Whatever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it must undoubtedly be the wish of every lover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it, and for us to work together for bettering our condition.</w:t>
      </w:r>
    </w:p>
    <w:p>
      <w:pPr>
        <w:autoSpaceDN w:val="0"/>
        <w:autoSpaceDE w:val="0"/>
        <w:widowControl/>
        <w:spacing w:line="240" w:lineRule="exact" w:before="6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5517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STAR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6" w:lineRule="exact" w:before="142" w:after="0"/>
        <w:ind w:left="504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correspondence with appeared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yesterday gave every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settlement being reached, but did not indicate any exactness in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compromise. As a result of a meeting extending to four hours last evening,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been given authority by his countrymen to conclude a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arrangement, which will permit of General Smuts advising the Governor-General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clemency to passive resisters at present confined. Efforts can also be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sacrificed their business to re-establish themselves, and the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 who are living on Tolstoy Farm and [have] become a charge on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community can gradually be restored to their homes. When the final stage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followed by a statement, presumably by Solomon,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reads: “I have read the above, and I entirely associate myself with the sentiments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expressed. I am indeed very that my remarks should have caused offence to any Indian </w:t>
      </w:r>
      <w:r>
        <w:rPr>
          <w:rFonts w:ascii="Times" w:hAnsi="Times" w:eastAsia="Times"/>
          <w:b w:val="0"/>
          <w:i w:val="0"/>
          <w:color w:val="000000"/>
          <w:sz w:val="18"/>
        </w:rPr>
        <w:t>at all.”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office copy, which is the source of this item, is dated April 27, 1911.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evidently a slip for the meeting referred to in the text was held on April 27 and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itself was therefore written on April 28, 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republished in Indian Opinion, 6-5-1911, under the 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>Close of Bitter Struggle”.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reached, Mr. Gandhi is passing from public life. He has already arranged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practice to be taken over by Mr. Ritch, who up to now has represented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cause in London. His immediate intention is to provide for the care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of the children whose parents are now in necessitous circumstances,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intends to retire to his farm in Natal, and in the spells of leisure no doubt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closer touch with the philosophic musings of Tolstoy and to reap inspiration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savants of his beloved India.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called on Mr. Gandhi today to obtain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the stage to which the Asiatic problem has been advanced.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that the Immigration Bill is finished with and that two alternatives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The first is the introduction of a new Immigration Bill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colour bar will be entirely eliminated, and to carry which General Smuts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bear down the opposition of the Free State. The second course is to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the </w:t>
      </w:r>
      <w:r>
        <w:rPr>
          <w:rFonts w:ascii="Times" w:hAnsi="Times" w:eastAsia="Times"/>
          <w:b w:val="0"/>
          <w:i/>
          <w:color w:val="000000"/>
          <w:sz w:val="18"/>
        </w:rPr>
        <w:t>status quo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simply amend the immigration laws of the Transvaal.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course while meeting objections raised by the Transvaal Indians,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 the right of educated immigrants to travel throughout the Union,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limitations on the privileges which Indians in other Provinces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enjoy. The adoption of such measure would not bring that finality which is desirable.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point, Mr. Gandhi states the country is not yet ripe for general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because the policies throughout the Provinces have been distinct,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purely a makeshift to have general legislation in name with actual statutory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 for the different Provinces, because it is common cause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Asiatic legislation is to remain intact and that movements of Asiatics are </w:t>
      </w:r>
      <w:r>
        <w:rPr>
          <w:rFonts w:ascii="Times" w:hAnsi="Times" w:eastAsia="Times"/>
          <w:b w:val="0"/>
          <w:i w:val="0"/>
          <w:color w:val="000000"/>
          <w:sz w:val="18"/>
        </w:rPr>
        <w:t>to be restricted to the respective Provinces.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Such being the case, I cannot help saying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sane statesmanship for the present to recognize the situation as it 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it will be possible to administer the Provincial laws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Government. Generally speaking, that the laws are so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ensure practical equality of administration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ITCH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NTICIPATED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>:] You have no doubt now doubt a solution being reached?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there ought to be no hitch, because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has taken all the precautions humanly possible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or ambiguity. Undoubtedly a great deal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how General Smuts carries out his declarations. At last night’s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proposal contained in Gandhiji’s letter to Lane of </w:t>
      </w:r>
      <w:r>
        <w:rPr>
          <w:rFonts w:ascii="Times" w:hAnsi="Times" w:eastAsia="Times"/>
          <w:b w:val="0"/>
          <w:i w:val="0"/>
          <w:color w:val="000000"/>
          <w:sz w:val="18"/>
        </w:rPr>
        <w:t>April 7, “Letter to E. F. C. Lane”, 7-4-1911.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the greatest difficulty that the Indian leaders had to face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almost ineradicable suspicion the rank and file entertain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motives. They read everything that is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all that is said or written on behalf of the Union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nment. At one time the position was tense, and there was a very heated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controversy, but calmness ultimately prevailed, and the meeting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ded, with [a] few dissentients, to accept the provisional 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your experience in Cape Town?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General Smuts was extremely obliging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conciliatory in his attitude, and throughout the negotiations,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evinced a sincere desire to come to a settlement. He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he did not wish to prolong the distress which he knew </w:t>
      </w:r>
      <w:r>
        <w:rPr>
          <w:rFonts w:ascii="Times" w:hAnsi="Times" w:eastAsia="Times"/>
          <w:b w:val="0"/>
          <w:i w:val="0"/>
          <w:color w:val="000000"/>
          <w:sz w:val="22"/>
        </w:rPr>
        <w:t>the passive resisters were suffering.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further question, Mr. Gandhi said that the present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in the Transvaal was at the outside 8,000, and was about 7,000 below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number of pre-war residents. In conclusion, he requested that his gratitude and that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countrymen should be acknowledged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18"/>
        </w:rPr>
        <w:t>to the members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committees in Johannesburg and London, to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Professor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without whose support “we could not have reached the stage we have”.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28-4-1911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</w:t>
      </w:r>
      <w:r>
        <w:rPr>
          <w:rFonts w:ascii="Times" w:hAnsi="Times" w:eastAsia="Times"/>
          <w:b w:val="0"/>
          <w:i/>
          <w:color w:val="000000"/>
          <w:sz w:val="24"/>
        </w:rPr>
        <w:t>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LANE</w:t>
      </w:r>
    </w:p>
    <w:p>
      <w:pPr>
        <w:autoSpaceDN w:val="0"/>
        <w:autoSpaceDE w:val="0"/>
        <w:widowControl/>
        <w:spacing w:line="246" w:lineRule="exact" w:before="142" w:after="0"/>
        <w:ind w:left="515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conversation between us of this morning,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overcrowded meeting at the Hamidia Hall on Thursday last </w:t>
      </w:r>
      <w:r>
        <w:rPr>
          <w:rFonts w:ascii="Times" w:hAnsi="Times" w:eastAsia="Times"/>
          <w:b w:val="0"/>
          <w:i w:val="0"/>
          <w:color w:val="000000"/>
          <w:sz w:val="22"/>
        </w:rPr>
        <w:t>Mr. Cachalia presided, and the meeting lasted four hours. After some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report of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Notes”, 2-5-1911.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Oliver Villiers Russell, second Baron of Ampthill (1869-1936);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Madras, 1899-1906; acted as Viceroy and Governor-General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1904; took active interest in the Indian struggle in South Africa and was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Africa British Indian Committee, London. He wrote the introduction to </w:t>
      </w:r>
      <w:r>
        <w:rPr>
          <w:rFonts w:ascii="Times" w:hAnsi="Times" w:eastAsia="Times"/>
          <w:b w:val="0"/>
          <w:i w:val="0"/>
          <w:color w:val="000000"/>
          <w:sz w:val="18"/>
        </w:rPr>
        <w:t>Doke’s biography of Gandhiji.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Indian statesman;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1905; founded the Servants of India Society, 1905;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Legislature and Viceroy’s Legislative Council, 1902-15; member Indian </w:t>
      </w:r>
      <w:r>
        <w:rPr>
          <w:rFonts w:ascii="Times" w:hAnsi="Times" w:eastAsia="Times"/>
          <w:b w:val="0"/>
          <w:i w:val="0"/>
          <w:color w:val="000000"/>
          <w:sz w:val="18"/>
        </w:rPr>
        <w:t>Public Services Commission, 1912-5.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heated discussion, a resolution was carried, approving, as 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explained, of the provisional settlement set forth in the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instant exchanged between 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several questions which were asked at this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still being asked. I think that it is right that I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attention to the most important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the meeting is based upon the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indicated by the following questions put by the meeting: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Will the legislation proposed and designed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of passive resisters take away existing rights 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or in other parts of South Africa?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will not, whether the proposed legislation affects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or the whole of the Union.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Will the passive resisters who are pre-war residents,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outside the Transvaal, such as Mr. Dawad Mahomed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 entitled to registration in spite of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>failed to apply for their registration during the statutory period?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Will the passive resisters who, although registered,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deported, be prohibited from entering the Transvaal?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No.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22-4-1911 also Appendix, “Lane’s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Gandhiji”, 22-4-1911.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draft has the sentence: “The smooth working will depend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upon a liberal policy being followed by General Smuts” which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subsequently deleted.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earliest traders in South Africa, he spoke English and Dutch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without any literary education. “Skilful”, “intelligent and resourceful”,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principal contributor to public funds raised in South Africa for Indian causes;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Natal Indian Congress; erstwhile resident of the Transvaal, he crossed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Colony in August, 1908 and refused to give his thumb-impressions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 under Act 2 of 1907. He thus courted arrest to establish the right of entry of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Indian residents and as released on grounds of ill-health after serving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of his six months’ sentence;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Smuts”, 14-8-1908;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“Comments on Transvaal Indian Campaign”, 28-8-1908 &amp; “Speech at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Hamidia Mosque”, 30-8-1908 and “Duncan’s Views”, 13-2-1909;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Indian Case”, 16-7-1909;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XXX.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Rustomjee; philanthropic and public-spirited Indian merchant of Natal </w:t>
      </w:r>
      <w:r>
        <w:rPr>
          <w:rFonts w:ascii="Times" w:hAnsi="Times" w:eastAsia="Times"/>
          <w:b w:val="0"/>
          <w:i w:val="0"/>
          <w:color w:val="000000"/>
          <w:sz w:val="18"/>
        </w:rPr>
        <w:t>and the “Grand Old passive Resister”, affectionately known as Kakaji, he was first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and staunch friend and later client of Gandhiji’s; strong supporter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Will the passive resisters who hold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Permits but have been deported be similarly protected?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Will the educated passive resisters who are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Transvaal under temporary certificates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for this year, and be free from liability to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under Act 36 of 1908?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Will the standard of education possessed by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be set for future Asiatic immigrants?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No. It was explained that only those who are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will be allowed to pass the education test, and that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Mr. Joseph Royeppen out of the six would be rejected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to seek admission as new immigrants on merits.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Will educated Asiatics who are registered residents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give finger-prints or thumb-prints?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Will conscientious objectors or well-known Asiatics be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exempt?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from finger-prints and also from thumb-prints,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give a well-formed signature.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answers were given on the strength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1908 and the dispatches recently published.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was not mentioned in the discussion between us because it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thus formulating Question No. 7 Gandhiji may have had the procedure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out licences in mind rather than that of registration for he refers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as having already registered. Smuts’ telegraphic reply of May 20, 1911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(Appendix VI) makes the point explicit, but in Question No. 8 the reference is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procedure for registration. Smuts’ reply, however, limits the concession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procedure only. Presumably all that the telegram did was to safeguard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the Transvaal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take thumb-impressions from resident Asiatic traders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if they were not educated or even from conscientious objectors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registration. The procedure for registration of uneducated persons could not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issue because the bulk of these save perhaps for the thirty mentioned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May 4, 1911 (pp. 59-60) had registered voluntarily, and it was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satyagrahis and the Government that immigration of uneducated persons </w:t>
      </w:r>
      <w:r>
        <w:rPr>
          <w:rFonts w:ascii="Times" w:hAnsi="Times" w:eastAsia="Times"/>
          <w:b w:val="0"/>
          <w:i w:val="0"/>
          <w:color w:val="000000"/>
          <w:sz w:val="18"/>
        </w:rPr>
        <w:t>must cease.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Colonial Secretary”, 28-1-1908;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30-1-1908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quite plain to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General Smuts will not mind my troubling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above, as I know he as well as I is most anxious to avoid any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find that Mr. Sodha is not a pre-war resident of three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He resided continuously for two years before the war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actually left as a refugee. There is, of course,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two facts. But a strict reading of Act 36 of 1908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years’ pre-war residence. May not the strict letter of the law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waived and Mr. Sodha be allowed to register? If he is not, he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category of educated immigrants, as he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qualifica-tions. He will then, with Messrs Roye-ppen,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Sorabjee, Medh, Desai andShelat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the sixth educated man.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out a very desirable and highly educated man, Mr.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Joseph, a nephew of Mr. Royeppen and a school master. He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and is even now the organist in a Native Protestant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Church, and is giving some private tuition. May I ask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by waiving the strict interpretation in regard to Mr. Sodha?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have thrown out one of the six before named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Samuel Joseph, but the merits in point of suffering of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are far greater than Mr. Samuel Joseph’s.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mention another case of extreme hardship.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Mr. Camay’s. He was an Indian postmaster in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well educated. I believe he had served for nearly ten years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capacity when he had to leave because he declined to register.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Camay is a Parsee. He has his family in Johannesburg.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 great deal during the struggle. I believe that he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as postmaster, and enjoyed the complete confidence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superiors. In my opinion, he ought to be reinstated.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before me a list of Indian passive resisters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>being pre-war residents are entitled to registration, but I am getting the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Umiashankar Manchharam Shelat; a sergeant in the Stretcher-bearer Corps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by Gandhiji in the Zulu “rebellion” of 1906; later, as a satyagrahi,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imprisonment and deportation in 1908 and 1909; was one of the “stokers”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 Meeting in August 1908 when Indian burned their registration certificates;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23-8-1908 and “Trial of Naidoo and Others”,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16-6-1909 &amp; “Johannesburg Letter”, before 21-6-1909;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“Johannesburg Letter”, 26-8-1908 and  31-8-1908.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together. I take it that their registration will proceed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we agree on the points mentioned by me herein.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somewhat surprised when I mentioned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resisters. But they have continued to suffer to the end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Mr. Quinn, was only recently discharged from gaol.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now, I think, more Chinese than Indian passive resisters in gaol.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sure that General Smuts will not expect Indian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to desert their Chinese fellow sufferers. They naturally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protection for the Chinese passive resisters as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 understand, only about twenty pre-war Chinese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who were not registered when the struggle was revived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1908. But I introduced the question of the Chinese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somewhat delicate matter of four who are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imprisonment for public violence among themselves.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was revived, the Chinese became two factions and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other. As a result, some were convicted. Now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factions are united. They are even preparing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for the exercise of the clemency of the Crown.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General Smuts recommend them for favourable consideration?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at great length. But I thought that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too precise or too frank.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kindly place this letter before General Smuts,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considers it necessary, appoint a day for an interview, I shall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and the matter may be finally 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27-5-1911; also photostat of draft in Gandhiji’s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5521</w:t>
      </w:r>
    </w:p>
    <w:p>
      <w:pPr>
        <w:autoSpaceDN w:val="0"/>
        <w:autoSpaceDE w:val="0"/>
        <w:widowControl/>
        <w:spacing w:line="220" w:lineRule="exact" w:before="1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May 1, 1911, Lane said: “The various points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by you are now under consideration of the Committee, and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will be sent to you in due course.” S. N. 5525. Smuts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points mentioned in this letter in his letter of May 19 and telegram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20, 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Appendices, Resolutions at Mass Meeting”, 24-6-1908 &amp; </w:t>
      </w:r>
      <w:r>
        <w:rPr>
          <w:rFonts w:ascii="Times" w:hAnsi="Times" w:eastAsia="Times"/>
          <w:b w:val="0"/>
          <w:i w:val="0"/>
          <w:color w:val="000000"/>
          <w:sz w:val="18"/>
        </w:rPr>
        <w:t>Chamney’s Affidavit”, 25-6-1908.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PETITION TO SECRETARY OF STATE FOR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2" w:after="0"/>
        <w:ind w:left="53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[TO]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OLONIES</w:t>
            </w:r>
          </w:p>
        </w:tc>
      </w:tr>
    </w:tbl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HAIRMAN OF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struggle over the legal status of Asiatics,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on in the Transvaal for the last four years, now gives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ending. In view, however, of the approaching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Conference, the British Indian Association ventures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His Majesty’s Government to the present actual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of British Indians residing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arising out of the passing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(No. 2 of 1907) has caused such intense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Asiatic communities residing in the Transvaal, and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occupied the attention of both Asiatics and Europeans,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possible for the Association to devote much energy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 redress of the disabilities which were in existence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struggle and of others which have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>imposed, but to which passive resistance did not extend.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 IN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EGARD  TO 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 AND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the Private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 Mr. Gandhi, and dated the 22nd April, the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were submitted to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British Indians on the 27th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and accepted by a Resolution carried with but six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dissentients: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Gandhiji; it was published in Indian </w:t>
      </w:r>
      <w:r>
        <w:rPr>
          <w:rFonts w:ascii="Times" w:hAnsi="Times" w:eastAsia="Times"/>
          <w:b w:val="0"/>
          <w:i w:val="0"/>
          <w:color w:val="000000"/>
          <w:sz w:val="18"/>
        </w:rPr>
        <w:t>Opinion, 13-5-1911, under the heading “The Present Position”.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“Lane’s Letter to Gandhiji”, 22-4-1911.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accounts of 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Notes”, 2-5-1911.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Cf., however, ”Transvaal Notes”, 2-5-1911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257"/>
        <w:gridCol w:w="3257"/>
      </w:tblGrid>
      <w:tr>
        <w:trPr>
          <w:trHeight w:hRule="exact" w:val="822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(a) </w:t>
            </w:r>
          </w:p>
          <w:p>
            <w:pPr>
              <w:autoSpaceDN w:val="0"/>
              <w:autoSpaceDE w:val="0"/>
              <w:widowControl/>
              <w:spacing w:line="294" w:lineRule="exact" w:before="80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80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294" w:lineRule="exact" w:before="13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  <w:p>
            <w:pPr>
              <w:autoSpaceDN w:val="0"/>
              <w:autoSpaceDE w:val="0"/>
              <w:widowControl/>
              <w:spacing w:line="294" w:lineRule="exact" w:before="80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  <w:p>
            <w:pPr>
              <w:autoSpaceDN w:val="0"/>
              <w:autoSpaceDE w:val="0"/>
              <w:widowControl/>
              <w:spacing w:line="294" w:lineRule="exact" w:before="54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(f)</w:t>
            </w:r>
          </w:p>
          <w:p>
            <w:pPr>
              <w:autoSpaceDN w:val="0"/>
              <w:autoSpaceDE w:val="0"/>
              <w:widowControl/>
              <w:spacing w:line="294" w:lineRule="exact" w:before="80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(g)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Law 2 of 1907 is to be repealed during the forthcoming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session of the Parliament of South Africa,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reservation of the rights of minor children in terms of what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known as the Chotabhai judgment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Legal equality in respect of immigration of Asiatic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immigrants with Europeans immigrants will be restored,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subject, however, to differential administrative treatment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distinguished from statutory differentiation;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legislation to be passed, the existing rights of British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 will be maintained, that is, if it is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legislation, the existing rights of Asiatics in the Transvaal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shall not be interfered with; if it is legislation applicable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 the Provinces, the existing rights in the Provinces as well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in the Transvaal shall be preserved;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legislation should be Provincial, not more than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highly educated Asiatics will be allowed in any one year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 the education test, and be admitted as immigrants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Transvaal;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Passive resisters who, but for passive resistance, would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entitled to registration if they had applied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proper time will be now allowed to register;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Educated passive resisters not registrable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 Act will be allowed to remain in the Transvaal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anticipation of the forthcoming legislation, and will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deemed to be Asiatic immigrants for the current year;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Passive resisters who are suffering imprisonment as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be recommended to His Excellency the Governor-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General for discharge, upon an assurance being given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community will suspend passive resistance for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being.</w:t>
            </w:r>
          </w:p>
        </w:tc>
      </w:tr>
    </w:tbl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takes this opportunity of tendering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for the obviously conciliatory and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they have met it, and also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their friendly and effective intervention to bring to a </w:t>
      </w:r>
      <w:r>
        <w:rPr>
          <w:rFonts w:ascii="Times" w:hAnsi="Times" w:eastAsia="Times"/>
          <w:b w:val="0"/>
          <w:i w:val="0"/>
          <w:color w:val="000000"/>
          <w:sz w:val="22"/>
        </w:rPr>
        <w:t>happy ending the unfortunate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suspension of passive resistance now agreed upon does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2nd footnote of “Letter to E.F.C. Lane”, 22-4-1911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 British Indian community in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redress of all its most serious grievances.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therefore, craves leave to mention the most prominent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that the community is still labouring under.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 </w:t>
      </w:r>
      <w:r>
        <w:rPr>
          <w:rFonts w:ascii="Times" w:hAnsi="Times" w:eastAsia="Times"/>
          <w:b w:val="0"/>
          <w:i w:val="0"/>
          <w:color w:val="000000"/>
          <w:sz w:val="20"/>
        </w:rPr>
        <w:t>1885</w:t>
      </w:r>
    </w:p>
    <w:p>
      <w:pPr>
        <w:autoSpaceDN w:val="0"/>
        <w:autoSpaceDE w:val="0"/>
        <w:widowControl/>
        <w:spacing w:line="260" w:lineRule="exact" w:before="106" w:after="2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1885, which was the subject-matter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time of the outbreak of hostilities between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late South African Republic, still remains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of the Union, save for the removal of the £3 fee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those Asiatics who settled in the Transvaal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trade; and it excludes British Indians and other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from: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258"/>
        <w:gridCol w:w="3258"/>
      </w:tblGrid>
      <w:tr>
        <w:trPr>
          <w:trHeight w:hRule="exact" w:val="156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44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(c)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burgher’s rights;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ownership of landed property except in Bazaars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Locations;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residence in towns, except in Bazaars or Locations set apart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their residence.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unfortunate prejudice against Asiatics prevalent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the Association regards as outside practical politics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at present for burgher’s rights, i.e., rights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deprivation, however, of the right to own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Bazaars or Locations is a very serious disability,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interferes with the progress of the community, and,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 appear, the absence of building enterprise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owing to this disability is used as an argument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so fosters prejudice. Though residence of Asiatics is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restricted under this law to Locations or Bazaars,there being no 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alty prescribed for non-residence therein, the Courts have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cannot be compulsorily segregated. The presence, direct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indirect, of rival European traders has, however, virtually driven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poorerAsiatics into the Locations already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law. It is worthy of note, as an indication of the hostile spirit </w:t>
      </w:r>
      <w:r>
        <w:rPr>
          <w:rFonts w:ascii="Times" w:hAnsi="Times" w:eastAsia="Times"/>
          <w:b w:val="0"/>
          <w:i w:val="0"/>
          <w:color w:val="000000"/>
          <w:sz w:val="22"/>
        </w:rPr>
        <w:t>actuating the Government for the time being of the Province, that</w:t>
      </w:r>
    </w:p>
    <w:p>
      <w:pPr>
        <w:autoSpaceDN w:val="0"/>
        <w:autoSpaceDE w:val="0"/>
        <w:widowControl/>
        <w:spacing w:line="220" w:lineRule="exact" w:before="3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Transvaal Indians had consistently adhered to this position;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Morley”, 22-11-1906  and “Interview to the Press”, 1-2-1908 &amp;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Closer Union Society”, 20-8-1908.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Locations have been so far situated as to make general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practically impossible, and to put Asiatic hawkers, who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go to the public market for buying pro-duce, to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inconvenience. Moreover, whereas under this law Asiatics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own landed property in such Locations,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them only to hold leases of no longer than 21 years of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such Locations are divided. Indeed, in Johannesburg,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allowed a monthly tenure. Here it may be added that,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outbreak of the late war, there was a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in which ninety Stands were held under 99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lease. This Location, among other areas, was expropriated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Ordinance, and since then Asiatics have not been able to hold </w:t>
      </w:r>
      <w:r>
        <w:rPr>
          <w:rFonts w:ascii="Times" w:hAnsi="Times" w:eastAsia="Times"/>
          <w:b w:val="0"/>
          <w:i w:val="0"/>
          <w:color w:val="000000"/>
          <w:sz w:val="22"/>
        </w:rPr>
        <w:t>any landed property in their own names save as above mentioned.</w:t>
      </w:r>
    </w:p>
    <w:p>
      <w:pPr>
        <w:autoSpaceDN w:val="0"/>
        <w:autoSpaceDE w:val="0"/>
        <w:widowControl/>
        <w:spacing w:line="26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order, however, to enable British Indians to become virtual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landed property, equitable trusts under legal advice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created, whereby Asiatics have been able hitherto to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interest in land, their European friends taking transfer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 which the Asiatic beneficiaries pay, and the ostensible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 bond over such land in favour of the equitable owner.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 have been recognized by the Courts, and the method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almost since the time of the promulgation of this 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OWNSHIPS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(1908)</w:t>
      </w:r>
    </w:p>
    <w:p>
      <w:pPr>
        <w:autoSpaceDN w:val="0"/>
        <w:autoSpaceDE w:val="0"/>
        <w:widowControl/>
        <w:spacing w:line="260" w:lineRule="exact" w:before="1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order, as it would appear, to defeat such trusts and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effectual compulsory segregation, the Legislature has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Gold Law and the Townships Amendment Act of 1908 certain</w:t>
      </w:r>
    </w:p>
    <w:p>
      <w:pPr>
        <w:autoSpaceDN w:val="0"/>
        <w:autoSpaceDE w:val="0"/>
        <w:widowControl/>
        <w:spacing w:line="220" w:lineRule="exact" w:before="4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case of Aboobaker Amod’s Church Street property in Pretoria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much contoversy. The Boer law of 1885 denied Asiatics the right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outside Locations except for religious purposes but it was amended in 1886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 Aboobaker Amod;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“Blue Bok”, 29-2-1908. A Supreme Court judgment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 reluctantly acquiesced in this but ruled that the property could not be trasmitted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heirs;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Lord Elgin”, 8-11-1906. Special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authorizing the inheritance was made in the Asiatic Law Amendment Ordinance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 (“Letter to Dr. J. Oldfield, 6-11-1906) as well as in the draft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repealing portions of Law 3 of 1885 suggested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“Blue Book”,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29-2-1908. Since the ordinance and its variations remained inoperative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Indians’ opposition to them, this property was meanwhile held in trust by Polak;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“Legalilized Robbery”, 17-3-1906 &amp; “The Land Act in the Transvaal”,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7-4-1906, This is the solitary instance of land held by an Indian individual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“Fair and Just Treatment”, 11-8-1906.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30" w:val="left"/>
          <w:tab w:pos="16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provisions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which, on the face of them,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innocuous (though still highly offensive), yet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designed to accomplish the object above indicated.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made this discovery only lately, by accident.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of Klerksdorp, European owners of Stands occupied by,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 equitably owned by, British Indians have been notified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they are committing a breach of Section 130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Gold Law, and that if the British Indian occupants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the 30th April (last), proceedings will be taken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penalty for non-compliance is a fine of £50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fine of £5 per diem so long as the breach continues.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have created consternation among British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received legal opinion to the effect that the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two laws above referred to means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within mining areas in this Province runs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of his occupation of Stands therein and having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equitable ownership completely destroyed. The latter object is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section in the Townships Act aforementioned which provides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to the State, without compensation, of land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and other Asiatics, although, as before explained,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virtual owners of such Stands. The only protection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granted under these drastic laws is in respect of leases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held by Asiatics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and entered into before promulgation of the Gold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Law.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im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portant towns, including Johannesburg (which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acco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mmodates nearly one-half of the total Indian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Transvaal), are affected by these laws. If, therefore,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enforced, virtual ruin of the Transvaal Indian community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certainly follow and that oft-declared policy of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present Ministry of the Union, viz., the starvation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out of the Province, will be effected at a stroke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pen.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must have had in mind Sections 104, 113, 114, 122, 127 and 128;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Before 25-4-1908, “Petition to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Assembly”, 15-6-1908 &amp; Appendix, “The Draft Gold Law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Transvaal”, 4-4-1908.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130 (Sec. 127 in the Draft Gold Law, Appendix “The Draft Gold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Transvaal”, 4-4-1908) prohibits European owners of Stands in “proclaimed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areas” from subletting any rights to Coloured persons and the acquisition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>rights whatsoever by the latter in such areas.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3rd footnote of “Extract from Letter to Maud Polak”, 5-4-1911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such an attempt been made by an open and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Law 3 of 1885, instead of by an obscure interpolation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statutes covering hundreds of sections and ostensibly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quite a different nature, the Association feels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measure would never have received His Majesty’s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naturally lays the greatest emphasis upon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petition, and hopes that His Majesty’s Government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relief.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OOT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is loth to bring before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by-laws and regulations needlessly interfering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liberty of the community represented by the Association,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material interests of the community are, 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hardly recognized or respected; but there can be no rest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so long as the Statute-Book of the Province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disfigured by legislation preventing the use by them of foot-paths 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pinpricks will not be stopped so long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>tram-cars.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continue generally to be bracketed with the natives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HREATENED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EGISLATION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further begs to draw the attention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to the promise of the Union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question of trading licences granted to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is aware the various Chambers of Commerce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largely composed of rival European traders, have promoted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petitions to the Union Parliament, containing highly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inflammatory statements prejudicial to Indian interests,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the restriction and even extinction, of Indian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Association fervently hopes that, as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Transvaal is comparatively small, and is not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at all materially added to, no restraint of Indian trade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countenanced by His Majesty’s Government. The Association humbly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Indian Association had time and again taken up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disabilities with the local authorities, and the Colonial and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example, “Foot-Paths Again”,  17-3-1904 and “Lord Selborne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Indians in the Transvaal”, 14-10-1905. “Statement Presented to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Committee”, 29-5-1906.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, for instance, “Johannesburg Letter”, 25-4-1908.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objections, mostly exaggerated, made in the petitions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to, to the habits of the Indian community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insanitation, etc., in so far as they are based on facts, can be, and are, </w:t>
      </w:r>
      <w:r>
        <w:rPr>
          <w:rFonts w:ascii="Times" w:hAnsi="Times" w:eastAsia="Times"/>
          <w:b w:val="0"/>
          <w:i w:val="0"/>
          <w:color w:val="000000"/>
          <w:sz w:val="22"/>
        </w:rPr>
        <w:t>easily met by general municipal health regulations.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the Association trusts that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take such steps as may be necessary and expedient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existing rights of British Indian subjects of the Crown,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Transvaal, to ameliorate their position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hereinbefore referred to. And for this act of justice and mercy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 shall, as in duty bound, for ever pray.</w:t>
      </w:r>
    </w:p>
    <w:p>
      <w:pPr>
        <w:autoSpaceDN w:val="0"/>
        <w:autoSpaceDE w:val="0"/>
        <w:widowControl/>
        <w:spacing w:line="300" w:lineRule="exact" w:before="94" w:after="0"/>
        <w:ind w:left="40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551/22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SPEECH AT JOHANNESBURG FAREWELL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gathering of local Indian sportsmen met at the Hamidia Islamic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Vrededorp, to wish good-bye to Mr. Joseph Royeppen on the eve of his departure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home in Durban, after the conclusion of his part in the Transvaal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movement. Mr. Gandhi was in the chair. . . .The chairman opened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and naturally touched on his own pet game of passive resistance.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games. In some they won, and in others they lost, but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game in which they must always win, and that was passive resistance. He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long and dreary game that had been played by them for the last four and a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and trusted that the winning point was now scored. A community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play the game of passive resistance so honourably as they had done could play any </w:t>
      </w:r>
      <w:r>
        <w:rPr>
          <w:rFonts w:ascii="Times" w:hAnsi="Times" w:eastAsia="Times"/>
          <w:b w:val="0"/>
          <w:i w:val="0"/>
          <w:color w:val="000000"/>
          <w:sz w:val="18"/>
        </w:rPr>
        <w:t>other game equally well.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4-5-1911</w:t>
      </w:r>
    </w:p>
    <w:p>
      <w:pPr>
        <w:autoSpaceDN w:val="0"/>
        <w:autoSpaceDE w:val="0"/>
        <w:widowControl/>
        <w:spacing w:line="220" w:lineRule="exact" w:before="12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appearing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13-5-1911,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that this function was held on May 1, 1911 under the auspices of the Bande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Mataram League.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TRANSVAAL NOTES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overflow meeting was held at the Hamidia Hall on Thursday,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27th ultimo. Mr. Cachalia presided. Probably 200 men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outside the Hall. The proceedings lasted over four hours.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Ritch were also present. The discussion was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heated, if not actually stormy, and throughout there was intense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intentions of the Government. Mr. Gandhi explained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correspondence, and advised acceptance of the proposals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After Mr. Coovadia and Messrs Royeppen, Solomon Ernest,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Naidoo, Imam Abdul Kadir Bawazeer, Sorabjee, Sodha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had spoken in favour of acceptance, Mr. Abdul Rahman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moved that the proposal as to suspension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be accepted conditional upon fulfilment of the pledges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General Smuts. The proposition was somewhat crudely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worded, but it sufficiently expressed the sense of the meeting.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Shelat seconded. There was a counter-proposition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might not be accepted until the intentions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carried into practice. The original proposition was carried with </w:t>
      </w:r>
      <w:r>
        <w:rPr>
          <w:rFonts w:ascii="Times" w:hAnsi="Times" w:eastAsia="Times"/>
          <w:b w:val="0"/>
          <w:i w:val="0"/>
          <w:color w:val="000000"/>
          <w:sz w:val="22"/>
        </w:rPr>
        <w:t>but five dissentients.</w:t>
      </w:r>
    </w:p>
    <w:p>
      <w:pPr>
        <w:autoSpaceDN w:val="0"/>
        <w:autoSpaceDE w:val="0"/>
        <w:widowControl/>
        <w:spacing w:line="260" w:lineRule="exact" w:before="40" w:after="2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also decided at this meeting that the proposal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deputation to England consisting of Messrs Cachalia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should be withdrawn, and that the funds collected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sending Mr. Polak to England, in order to enable him to rejoin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Polak, as also to take up such public work as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during the Conference and after. According to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at present arranged, about the middle of October,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with Mrs. Polak for India, and there attend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in December, and remain there up to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Bill that is to be introduced during the forthcoming,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Union Parliament, in terms of General Smuts’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ulto. Telegrams in suport of the meeting were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 and Peitersburg, and delegates attended from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>Boksburt, Heidelberg,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69"/>
        <w:gridCol w:w="2169"/>
        <w:gridCol w:w="2169"/>
      </w:tblGrid>
      <w:tr>
        <w:trPr>
          <w:trHeight w:hRule="exact" w:val="38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have also held meetings, and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accepting the proposed settlement, asking Mr. Gandhi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certain difficulties of their own. The one very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so far as the Chinese are concerned, that has been achived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parties into which they were unhappily divided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renewal of the struggle in the middle of 1908 have now reunited.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73"/>
        <w:gridCol w:w="2173"/>
        <w:gridCol w:w="2173"/>
      </w:tblGrid>
      <w:tr>
        <w:trPr>
          <w:trHeight w:hRule="exact" w:val="30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Mr.Gandhi is now in further correspondence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Smuts, and final letters may be exchanged during the week.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73"/>
        <w:gridCol w:w="2173"/>
        <w:gridCol w:w="2173"/>
      </w:tblGrid>
      <w:tr>
        <w:trPr>
          <w:trHeight w:hRule="exact" w:val="30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50" w:after="2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arrved last Saturday evening, and was received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and other members of the community and he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last Monday by the </w:t>
      </w:r>
      <w:r>
        <w:rPr>
          <w:rFonts w:ascii="Times" w:hAnsi="Times" w:eastAsia="Times"/>
          <w:b w:val="0"/>
          <w:i/>
          <w:color w:val="000000"/>
          <w:sz w:val="22"/>
        </w:rPr>
        <w:t>Imperial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seen off by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hunderd Indians and Chinese, including Messrs Kallenbach, Ritch,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Issac, Van Weenen and Miss Schlesin. He was garlanded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and was the recipient of several bouquets. Flowers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upon him, and as the train was about to steam out,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Camay, in a few well-chosen words, thanked Mr. Polak for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wished him a happy time with Mrs. Polak and his family,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whatever public work he might do would be crowned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brilliant success that had attended his efforts in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73"/>
        <w:gridCol w:w="2173"/>
        <w:gridCol w:w="2173"/>
      </w:tblGrid>
      <w:tr>
        <w:trPr>
          <w:trHeight w:hRule="exact" w:val="35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reception was held by the Bande Mataram League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Joseph Royeppen, on Monday night. Refreshments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served, and the tables were laid for nearly 50 guests,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Messrs Cachalia, Quinn, Fancy, Thambi Naidoo, David Ernest,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Bawazeer, Sorabjee, Medh and others. Messrs Kallenbach and Issac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present, Mr. Gandhi was in the Chair. Several speeches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more or less dealing with the passive resistance struggle.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73"/>
        <w:gridCol w:w="2173"/>
        <w:gridCol w:w="2173"/>
      </w:tblGrid>
      <w:tr>
        <w:trPr>
          <w:trHeight w:hRule="exact" w:val="34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is sending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Secretary of State for the Colonies, dealing with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operation of Law 3 of 1885, the Gold Law,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Townships Amendment Act, and several other 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already appeared in the Courts in several cases </w:t>
      </w:r>
      <w:r>
        <w:rPr>
          <w:rFonts w:ascii="Times" w:hAnsi="Times" w:eastAsia="Times"/>
          <w:b w:val="0"/>
          <w:i w:val="0"/>
          <w:color w:val="000000"/>
          <w:sz w:val="22"/>
        </w:rPr>
        <w:t>with success.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173"/>
        <w:gridCol w:w="2173"/>
        <w:gridCol w:w="2173"/>
      </w:tblGrid>
      <w:tr>
        <w:trPr>
          <w:trHeight w:hRule="exact" w:val="35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20" w:lineRule="exact" w:before="27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Gandhiji’s speech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</w:t>
      </w:r>
      <w:r>
        <w:rPr>
          <w:rFonts w:ascii="Times" w:hAnsi="Times" w:eastAsia="Times"/>
          <w:b w:val="0"/>
          <w:i w:val="0"/>
          <w:color w:val="000000"/>
          <w:sz w:val="18"/>
        </w:rPr>
        <w:t>Petition to Secretary of State for Colonies”, 1-5-1911.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G. Ramasmy has sent a box of vegetables to the Farm.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6-5-1911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LETTER TO E. F. C.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LANE,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General Smuts,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with Mr. Cachalia and other leaders. It seems to be no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give you a complete list of the names of those who 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 would be competent to apply, and, in any case,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paration of the list will take some time. But I think I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classes who may be permitted to apply, I do not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South Africa, for General Smuts, I understand,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anticipate any dificulty about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no Chinese passive resisters outside South Africa.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5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may be in India should fall under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other of the following sub-heads: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Those who, after the 1st of January, 1908, were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Registration Act 2 of 1907 or Act 36 of 1908,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applied under either of the Acts;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Those who, though not deported, left South Africa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some time after the 1st day of March, 1907.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5, 1911, Lane acknowlged this letter saying that it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forwarded to the Minister for considarations (S.N. 5529) and on May 19 the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Interior wrote to Gandhiji recording the Government’s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the satyagrahis’ demands. The Minister trusted that this acceptance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regarded by the Asiatic community as “a final settlment of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“E.M. Gorges’ Letter to Gandhiji”, 19-5-1911.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does not appear to be the interview of April 19, 1911(“Abstract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General Smuts”, 19-4-1911) for none of the issues discussed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figured in that meeting. Gandhiji, however, mentions in his letter of May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1911, to Polak that he went to Pretoria to see Smuts and met people on Thursday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Friday. It would be natural to suppose that these days were May 4 or 5. If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take place as is strongly suggested by the letter to Polak, no record of it is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batch of 16 Indians was deported for the first time on April 14, 1909 and </w:t>
      </w:r>
      <w:r>
        <w:rPr>
          <w:rFonts w:ascii="Times" w:hAnsi="Times" w:eastAsia="Times"/>
          <w:b w:val="0"/>
          <w:i w:val="0"/>
          <w:color w:val="000000"/>
          <w:sz w:val="18"/>
        </w:rPr>
        <w:t>by June 5, 1909, about 29 had been deported.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August 1907, H.O. Ally left the Transvaal since he wished neither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campaign nor to register under Act 2 of 1907. Several others left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time for the same reasons.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onus of proof of deportation under (a) and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(b) should fall on the applicant.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adopting the above method, General Smuts’ fear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may be opened to applicants who may have left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 years ago and may now set up a fictitious claim is set at 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not more than thirty Indians are likely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(a) or (b), and that not more than 150 are likely to apply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the correspondence between us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applied to the Registrar for registration under either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 or that of 1908, and have been rejected, cannot now reapply.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some in South Africa who applied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before the Act of 1908 was passed, but who,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by the Registrar, did not apply after the Act of 1908.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now apply under the Act so as to be able to avail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necessary, of the right of appeal reserved under the Act of 1908.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Chinese in South Africa, there are not more than 30,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all but two are in the Transvaal, these two being in Delagoa </w:t>
      </w:r>
      <w:r>
        <w:rPr>
          <w:rFonts w:ascii="Times" w:hAnsi="Times" w:eastAsia="Times"/>
          <w:b w:val="0"/>
          <w:i w:val="0"/>
          <w:color w:val="000000"/>
          <w:sz w:val="22"/>
        </w:rPr>
        <w:t>Bay.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registration will proceed at once.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applications be not received after, say, the 31st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next.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point out the desirability of finally closing this matter,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passive resistance prosoners are still in gaol who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for discharge, and as I am most anxious, if I can,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among ourselves further discussion of the interminable points </w:t>
      </w:r>
      <w:r>
        <w:rPr>
          <w:rFonts w:ascii="Times" w:hAnsi="Times" w:eastAsia="Times"/>
          <w:b w:val="0"/>
          <w:i w:val="0"/>
          <w:color w:val="000000"/>
          <w:sz w:val="22"/>
        </w:rPr>
        <w:t>that crop up pending a final announcement.</w:t>
      </w:r>
    </w:p>
    <w:p>
      <w:pPr>
        <w:autoSpaceDN w:val="0"/>
        <w:autoSpaceDE w:val="0"/>
        <w:widowControl/>
        <w:spacing w:line="220" w:lineRule="exact" w:before="16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etc.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Indian Opinion, 27-5-1911, also photostat of draft in Gandhiji’s hand,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the last paragraph is missing: S. N. 5529a</w:t>
      </w:r>
    </w:p>
    <w:p>
      <w:pPr>
        <w:autoSpaceDN w:val="0"/>
        <w:autoSpaceDE w:val="0"/>
        <w:widowControl/>
        <w:spacing w:line="220" w:lineRule="exact" w:before="1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May 19, 1911, the Acting Secretary of the Interior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estimated their number at 180, including Chinese and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“E.M. </w:t>
      </w:r>
      <w:r>
        <w:rPr>
          <w:rFonts w:ascii="Times" w:hAnsi="Times" w:eastAsia="Times"/>
          <w:b w:val="0"/>
          <w:i w:val="0"/>
          <w:color w:val="000000"/>
          <w:sz w:val="18"/>
        </w:rPr>
        <w:t>Gorges’ Letter to Gandhiji”, 19-5-1911.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A. E. CHOTABHAI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4, 1911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CHOTABHAI,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note of the 3rd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enclosing[a] cheque for £300 in conneciton with your son’s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you, I do not desire to make any personal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generous gift. It is my intention shortly to make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Farm, together with the machinery and the Press Buildings,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been valued at £5,000, to trustees in trust for public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poses; and I propose, if I can induce our wealthy men to follow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gift, to devote the money towards building a substantial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Should, however, such support not be forthcoming,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retain the sum to use, if required, for the objects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should its revival next year unfortunately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Thanking you for your promise of co-operation in public work,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H.S.L. POLAK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7,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great deal. My right hand is tired. It is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I am therefore trying the left hand. I had intended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but just as I commenced your letter,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interruption. I shall, therefore, be brief. Why feel grateful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bound to [do] what I could to contribute to your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After all on that memorable boxing day (was it not), I gave </w:t>
      </w:r>
      <w:r>
        <w:rPr>
          <w:rFonts w:ascii="Times" w:hAnsi="Times" w:eastAsia="Times"/>
          <w:b w:val="0"/>
          <w:i w:val="0"/>
          <w:color w:val="000000"/>
          <w:sz w:val="22"/>
        </w:rPr>
        <w:t>Millie to you or you to Millie, so far as the outside world is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Chotabhai case,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2nd footnote of “Letter to E.F.C.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Lane”, 22-4-1911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also”Letter to Dr. Pranjivan Mehta”, 8-5-1911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It was at my instigation that you separated.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duty to bring you together as soon as the opportunity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No more therefore of thanksgiving. You do your duty and if I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doing mine as well, we shall be fairly quits.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there, I shall not write to Millie except when </w:t>
      </w:r>
      <w:r>
        <w:rPr>
          <w:rFonts w:ascii="Times" w:hAnsi="Times" w:eastAsia="Times"/>
          <w:b w:val="0"/>
          <w:i w:val="0"/>
          <w:color w:val="000000"/>
          <w:sz w:val="22"/>
        </w:rPr>
        <w:t>some special occasion demands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promise that you will neither worry Sally nor Maud.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both grown-up women and will not take even advice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a most tactful manner. I shall need their certificates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have at the end of your visit there, discharged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well as you did in India. I feel sure that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 with the young Indians whom you will meet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translation of Harilal’s letter. What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and yet how mad! He had left details of his movements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with instructions to inform of them if he found me inquiring.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Delagoa Bay. I have wired to him asking him to wait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confer with me before leaving for anywhere else.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is to bury himself somewhere in the Punjab and study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wired saying he is writing to me. I shall therefore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not yet received final letter from Smuts.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16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28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</w:p>
    <w:p>
      <w:pPr>
        <w:autoSpaceDN w:val="0"/>
        <w:autoSpaceDE w:val="0"/>
        <w:widowControl/>
        <w:spacing w:line="26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radio message which I suppose you sent just to tease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 news yet from Harilal but Joseph had a letter from him </w:t>
      </w:r>
      <w:r>
        <w:rPr>
          <w:rFonts w:ascii="Times" w:hAnsi="Times" w:eastAsia="Times"/>
          <w:b w:val="0"/>
          <w:i w:val="0"/>
          <w:color w:val="000000"/>
          <w:sz w:val="22"/>
        </w:rPr>
        <w:t>describing his journey to D’Bay.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original:Gandhi-Polak Correspondence. Courtesy 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“Abstract of Interview with General Smuts”, 19-4-1911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H. S. L. POLAK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POLAK,</w:t>
      </w:r>
    </w:p>
    <w:p>
      <w:pPr>
        <w:autoSpaceDN w:val="0"/>
        <w:autoSpaceDE w:val="0"/>
        <w:widowControl/>
        <w:spacing w:line="240" w:lineRule="exact" w:before="78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your plate, also Mr.Cachalia’s authority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draft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£116/9/-, and copy of a translation of Harilal’s letter. Pater’s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be, I take it, sent you by West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have noticed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 your telegram. Cordes’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is John H. Cordes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Junior, 68 gr. Bleichen, Hamburg. I see that your passage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over £45, including what was paid on the luggage at Park.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include the expenses during the voyage,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gratuities. I, therefore, put down your passage at £55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Waterloo. Here then is my estimate: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256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80" w:lineRule="exact" w:before="26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Passage to London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May 20-Oct.15 at £50 per month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Passage to Bombay for you, Milly, Celie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the boys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Stay in India Nov.-March at £25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Cable expenses, etc.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Passage from India to South Africa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350" w:right="432" w:firstLine="1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£ 55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£ 250</w:t>
            </w:r>
          </w:p>
          <w:p>
            <w:pPr>
              <w:autoSpaceDN w:val="0"/>
              <w:autoSpaceDE w:val="0"/>
              <w:widowControl/>
              <w:spacing w:line="280" w:lineRule="exact" w:before="280" w:after="0"/>
              <w:ind w:left="288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£ 100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£ 125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£ 100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£ 60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____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  <w:u w:val="single"/>
              </w:rPr>
              <w:t>£ 690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I, therefore, estimate £700 as the expenses. There may be a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Cachalia’s letter to Polak authorizing him to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Indians in England, following the decision of the BIA meeting of April 27 to </w:t>
      </w:r>
      <w:r>
        <w:rPr>
          <w:rFonts w:ascii="Times" w:hAnsi="Times" w:eastAsia="Times"/>
          <w:b w:val="0"/>
          <w:i w:val="0"/>
          <w:color w:val="000000"/>
          <w:sz w:val="18"/>
        </w:rPr>
        <w:t>send him on deputation instead of Gandhiji and Cachalia.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H.West. It was in Isaac’s vegetarian restaurant in Johannesburg,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Gandhihji met so many European colleagues of his, that he met West also.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in fact sought him out offering to nurse plague patients. Instead  Gandhiji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 to take charge of the printing press at Phoenix offering him only £10 a 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task. From then on, this “God-fearing humane Englishman. . . . remained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partner of my joys and sorrows” until Gandhiji left South Africa in 1914. He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at Phoenix, of which he became joint mannager, on a secure foundation.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not detailed for satyagraha work, he was arrested in 1913 for sheltering </w:t>
      </w:r>
      <w:r>
        <w:rPr>
          <w:rFonts w:ascii="Times" w:hAnsi="Times" w:eastAsia="Times"/>
          <w:b w:val="0"/>
          <w:i w:val="0"/>
          <w:color w:val="000000"/>
          <w:sz w:val="18"/>
        </w:rPr>
        <w:t>striking indentured Indians at Phoenix.</w:t>
      </w:r>
    </w:p>
    <w:p>
      <w:pPr>
        <w:autoSpaceDN w:val="0"/>
        <w:autoSpaceDE w:val="0"/>
        <w:widowControl/>
        <w:spacing w:line="22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Theosophist who gave up a lucrative post to become a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Phoenix Settlement; was in charge of the school at Phoenix and also looked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nursing work in the Colony;was at this time doing a year’s course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Theosophical Society in Adyar under Mrs. Besant whom he greatly admired; later </w:t>
      </w:r>
      <w:r>
        <w:rPr>
          <w:rFonts w:ascii="Times" w:hAnsi="Times" w:eastAsia="Times"/>
          <w:b w:val="0"/>
          <w:i w:val="0"/>
          <w:color w:val="000000"/>
          <w:sz w:val="18"/>
        </w:rPr>
        <w:t>went to India to join Gandhiji at Sevagram where he died in 1960.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40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if you return earlier. Of the above amount, £44 has been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roughly for your passage, and £200 has been now sent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deputation. I have deliberately calculated £50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there, because during your stay the activity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greater, and so I have put down £25 instead of £18 per month,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may enable Maud not to worry; and I have put down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for your private expenses also because of your being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will be, I should say, £25. I think that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without unncessary stinting. At the same time, if you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amounts are not enough, you can fall back upon the £100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cables, etc., because my estimate is only rough, and you are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bound down to it. I have not got your account ready yet.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next week. The £16/9/-included in the draft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>balance of the purses after deducting £20 sent to Milly, and £5/1/-</w:t>
      </w:r>
      <w:r>
        <w:rPr>
          <w:rFonts w:ascii="Times" w:hAnsi="Times" w:eastAsia="Times"/>
          <w:b w:val="0"/>
          <w:i w:val="0"/>
          <w:color w:val="000000"/>
          <w:sz w:val="22"/>
        </w:rPr>
        <w:t>your subscription to the Theosophical Society, to the Law Society,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 taken in Durban. But, if I have misunderstood your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know. I think that you told me that from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purses I should deduct the amount of the draft sent to Milly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expenses incurred thereafter.</w:t>
      </w:r>
    </w:p>
    <w:p>
      <w:pPr>
        <w:autoSpaceDN w:val="0"/>
        <w:tabs>
          <w:tab w:pos="550" w:val="left"/>
          <w:tab w:pos="1250" w:val="left"/>
          <w:tab w:pos="4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 Law business will tax your energy and ability.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 separate cover the Statutes of 1908 and the amendment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Townships Act, 1909. The Klerkdorp people have put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only three of them, £150 towards your expenses.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realize their anxiety, as also the need for prompt work. </w:t>
      </w:r>
      <w:r>
        <w:rPr>
          <w:rFonts w:ascii="Times" w:hAnsi="Times" w:eastAsia="Times"/>
          <w:b w:val="0"/>
          <w:i w:val="0"/>
          <w:color w:val="000000"/>
          <w:sz w:val="22"/>
        </w:rPr>
        <w:t>Please give me details of all you do regarding the Gold Law for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You will be somewhat angry with me that I have not yet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petition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ready. I could not manage it. I had to go to Pretoria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sudden to see the General, and, as you may imagine,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Friday were spent in interviewing people here. Smuts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going to give a favourable reply on all the points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satisfied with rererence to the number of passive resisters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question 2, that is, pre-war residents. He thought that my answer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of 300,000,000 applications from India, and his apprehen-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was not ill-founded. I have, therefore, defined more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consider to be passive resisters outside South Africa.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definition from the copy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interview was long </w:t>
      </w:r>
      <w:r>
        <w:rPr>
          <w:rFonts w:ascii="Times" w:hAnsi="Times" w:eastAsia="Times"/>
          <w:b w:val="0"/>
          <w:i w:val="0"/>
          <w:color w:val="000000"/>
          <w:sz w:val="22"/>
        </w:rPr>
        <w:t>and apparently cordial. He was eager to meet us on every point. He</w:t>
      </w:r>
    </w:p>
    <w:p>
      <w:pPr>
        <w:autoSpaceDN w:val="0"/>
        <w:autoSpaceDE w:val="0"/>
        <w:widowControl/>
        <w:spacing w:line="220" w:lineRule="exact" w:before="3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Colonies”, 15-5-1911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E.F.C.Lane”, 4-5-1911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mentioned that there would be an unperceived diminution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hitherto enjoyed by the Cape, that there would be a stringent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for the Cape and Natal also. He is greatly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 general Bill, and asked me to help him to solve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difficulty. I can see no way out of it without first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legislation. I hope to be able to tackle the Natal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today. You have, I take it, Gregorowski’s opinion on the Gold Law.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reported in </w:t>
      </w:r>
      <w:r>
        <w:rPr>
          <w:rFonts w:ascii="Times" w:hAnsi="Times" w:eastAsia="Times"/>
          <w:b w:val="0"/>
          <w:i/>
          <w:color w:val="000000"/>
          <w:sz w:val="22"/>
        </w:rPr>
        <w:t>I.O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.on page 148, Vol. 1909.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Khota’s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 is an amendment of the Gold Law, and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Section 130 thereof meanwhile.</w:t>
      </w:r>
    </w:p>
    <w:p>
      <w:pPr>
        <w:autoSpaceDN w:val="0"/>
        <w:autoSpaceDE w:val="0"/>
        <w:widowControl/>
        <w:spacing w:line="220" w:lineRule="exact" w:before="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5531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DR. PRANJIVAN MEHTA</w:t>
      </w:r>
    </w:p>
    <w:p>
      <w:pPr>
        <w:autoSpaceDN w:val="0"/>
        <w:autoSpaceDE w:val="0"/>
        <w:widowControl/>
        <w:spacing w:line="246" w:lineRule="exact" w:before="106" w:after="0"/>
        <w:ind w:left="3570" w:right="0" w:firstLine="1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Vaisakh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PRANJIVAN,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reached me this week.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held since 1899 the same views that you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Theosophy. They pressed me hard that year to join the Society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in no uncertain terms, saying that, though the Soceity’s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brotherhood appealed to me, I had no sympathy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occult powers. I do not think that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Messrs Khotas &amp; Co. had since 1898 been trading on a stand sublet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white in Nigel, a mining area. In 1909, the Receiver of Revenues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 their trading licence by virtue of Sections 92 and 130 of the Gold Law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forbade Asiatics from residing or trading in proclaimed area. On appeal,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disallowed the Government’s interpretation and ordered the Receiver </w:t>
      </w:r>
      <w:r>
        <w:rPr>
          <w:rFonts w:ascii="Times" w:hAnsi="Times" w:eastAsia="Times"/>
          <w:b w:val="0"/>
          <w:i w:val="0"/>
          <w:color w:val="000000"/>
          <w:sz w:val="18"/>
        </w:rPr>
        <w:t>to issue the licence.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gift of £300 mentioned later in this letter was received by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4, 1911 (“Letter to A. E. Chotabhai”, 4-5-1911).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May 8.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an associate of Charles Bradlaugh; free thinker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radical socialist, became president of Theosophical Society in 1907;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Home Rule League of which she became President in 1916; President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1917, and interned for a time by Lord Pentland; advocated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extreme nationalists in India after the Montagu Reforms; her works include: </w:t>
      </w:r>
      <w:r>
        <w:rPr>
          <w:rFonts w:ascii="Times" w:hAnsi="Times" w:eastAsia="Times"/>
          <w:b w:val="0"/>
          <w:i/>
          <w:color w:val="000000"/>
          <w:sz w:val="18"/>
        </w:rPr>
        <w:t>Autobiography, Religious Problem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a transation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Lord Chelmsford, Gandhiji ranked her “among the most powerful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opinion”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hypocrite; she is credulous and is duped by Leadbeater.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suggested to me to read Leadbeater’s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Life after </w:t>
      </w:r>
      <w:r>
        <w:rPr>
          <w:rFonts w:ascii="Times" w:hAnsi="Times" w:eastAsia="Times"/>
          <w:b w:val="0"/>
          <w:i/>
          <w:color w:val="000000"/>
          <w:sz w:val="22"/>
        </w:rPr>
        <w:t>Death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flatly refused to do so as I had grown suspicious of him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his other writings. As to his humbug. I came to know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All the same, I have drawn from Theosophy the lessons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worth drawing. Blavatsky’s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Key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made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Theosophy sent many Hindus inquiring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religion. It has performed the same service as Christianity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Theosop-hists believe in the same basic principles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doand therefore it is easy enough to come across good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Though there is no dearth of crooks at all levels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to the lowest among the Vaishnav and other sects,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gems like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Bhojo Bhagat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was a Theosophist. He urged me to become a member.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become one, I helped him to be free from that humbug.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is a Theosophist, but he stays miles away from the practices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Theosophists. The same is true of Kallenbach.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 sent Gokaldas to the College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Benares. Then also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disppointed. Even after wards, as long as I had not come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which I have now, that is, as long as I had not outgrown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for modern education, I used to inquire about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Benares College and even wished to send the boys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something was better than nothing.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is over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Cordes, at Phoenix, is a staunch Theosophist. I have not yet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him out of the hold of Theosophy. In himself, he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sincere man. He has gone to Adyar at present, against all persuasion.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honest, he will see the the fraud that is there and turn his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unless he is taken in. It is worth ascertaining what humbug </w:t>
      </w:r>
      <w:r>
        <w:rPr>
          <w:rFonts w:ascii="Times" w:hAnsi="Times" w:eastAsia="Times"/>
          <w:b w:val="0"/>
          <w:i w:val="0"/>
          <w:color w:val="000000"/>
          <w:sz w:val="22"/>
        </w:rPr>
        <w:t>prevails there safe under the cover of Mrs. Besant’s goodness. Her</w:t>
      </w:r>
    </w:p>
    <w:p>
      <w:pPr>
        <w:autoSpaceDN w:val="0"/>
        <w:autoSpaceDE w:val="0"/>
        <w:widowControl/>
        <w:spacing w:line="220" w:lineRule="exact" w:before="4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Helena Petrovna Blavatsky (1831-91); born of aristocratic Russian parents,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the Theosophical Society in 1875. The Society’s headquarters, set up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Adyar in 1879, addressed itself to the task of promoting a universal brotherhood and </w:t>
      </w:r>
      <w:r>
        <w:rPr>
          <w:rFonts w:ascii="Times" w:hAnsi="Times" w:eastAsia="Times"/>
          <w:b w:val="0"/>
          <w:i w:val="0"/>
          <w:color w:val="000000"/>
          <w:sz w:val="18"/>
        </w:rPr>
        <w:t>to studying comparative religion. She was controversial figure and many questioned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spiritual phenomena she exhibited”. May 8, the day of her death is,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commemorated by her many followers the world over as “white lotus day”.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saint and poet of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Gujarati poet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Central Hindu College at Benares founded by Annie Besant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Gandjiji uses a Gujarati saying, “ It is better to have somebody one can </w:t>
      </w:r>
      <w:r>
        <w:rPr>
          <w:rFonts w:ascii="Times" w:hAnsi="Times" w:eastAsia="Times"/>
          <w:b w:val="0"/>
          <w:i w:val="0"/>
          <w:color w:val="000000"/>
          <w:sz w:val="18"/>
        </w:rPr>
        <w:t>call uncle than to have none at all.”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pass off as the “Master” is understandable. One who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occult powers cannot but become so intoxicated. It is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that all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looked upon occult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Yogic attainments as unworthy pursuits. And that is the reason,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regarded as superior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  <w:tab w:pos="3030" w:val="left"/>
          <w:tab w:pos="4090" w:val="left"/>
          <w:tab w:pos="54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Harilal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Joseph Royeppen everything and asked him to inform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if necessary. That is how I came to know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movements. He is at present in Delagoa Bay, and has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telegram from there. He did not like going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money and under any binding. As Joseph tells,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 go to the Punjab and study there in peace. His letter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Even the idea of going to the Punjab,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details, seems no better. But I shall know more in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He did a lot of thinking in gaol. Moreover, he witnessed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my life and saw my as well. All these things have,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appears, influenced his mind unconsciously. I think his morals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I have, therefore, no his account. I have told him that he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taken the step he has,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my knowledge.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>more information next week.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 educated satyagrahis from Natal have been given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here. I think we might send them for studies in England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expense if they would [agree to] spend the remaining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life, or at least ten years, in such public work as we suggest.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or three of them who would [agree]. Even more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forward. I want your consent for sending them [abroad].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appeals to you, cable just “Gandhi-Johannesburg Yes”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understand. Not that they will leave immediately. I am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them. I am inclined to send them if they agree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satisfied. My idea is that, for the present, such persons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trained at Phoenix in agriculture and weaving; they should learn press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way of devotion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way of psycho-physical 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son. While still 20, he went to jail as a satyagrahi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campaign of 1908 at his father’s instance;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Harilal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Others”, 28-7-1908; “Johannesburg Letter”, 1-8-1908 &amp; “Trial of Harilal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—II”, 10-8-1908. Gandhiji regarded it as a part of Harilal’s education;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his leaving home without informing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also. When they have been so trained it may be possible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India. I feel that a similar programme should be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too. It will be, I think, easier to manage it here, though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prove a little more expensive.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Indians are able to exert greater force of character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which Purshottamdas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does, and can, exercise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here would certainly be impossible in India. Likewise,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his wife enjoys and her unconstrained manner of living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think, be possible at present among our class in India.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it would be well if a few persons were trained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thoroughly, Those who bind themselves to work for ten years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maintained by us. Please go through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890" w:val="left"/>
          <w:tab w:pos="2230" w:val="left"/>
          <w:tab w:pos="5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Purshottamdas. The ideas mentioned in it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implemented, independenly of me. West and others have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judgment in putting these into practice. I worked very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Chotabhai’s case. He wanted to give me something in return.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totake anything for myself. He has now given me £300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as I think best.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had his amount to start with,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begging for more and, if I get some, to have a building put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at Phoenix.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Failing in this, I feel inclined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for promoting the cause of satyagraha in some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has gone to England. We have started a subscription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locally and decided to collect as much as £700. With this,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England up to October, leave for India in the middle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accompanied by Mrs. Polak, attend the Congress, stay 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Bill to be enacted here next year is passed and return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By that time, it should be March next year. The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including the passage, is put at £725. If, while in India, he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friends, something will be saved from this. I expect you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Rangoon for some time. You must have noticed that Mrs. </w:t>
      </w:r>
      <w:r>
        <w:rPr>
          <w:rFonts w:ascii="Times" w:hAnsi="Times" w:eastAsia="Times"/>
          <w:b w:val="0"/>
          <w:i w:val="0"/>
          <w:color w:val="000000"/>
          <w:sz w:val="22"/>
        </w:rPr>
        <w:t>Polak’s habits are not as simple as her husband’s.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get some time during the next six or eight months,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my attention to farming or weaving. Purshottamdas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to a factory to see a handloom. I have given him permission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Purshottandas Desai; for some time in charge of the school at Phoenix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E. Chotabhai”, 13-5-1911 and “Mr. Chotabhai’s Gift”, </w:t>
      </w:r>
      <w:r>
        <w:rPr>
          <w:rFonts w:ascii="Times" w:hAnsi="Times" w:eastAsia="Times"/>
          <w:b w:val="0"/>
          <w:i w:val="0"/>
          <w:color w:val="000000"/>
          <w:sz w:val="18"/>
        </w:rPr>
        <w:t>13-5-1911.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one of the same type. If he does I will ask you to meet the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necessary for some time to spend money on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ventures. I wish to have a free hand, so far as you are concerned.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can make at least £200 if I forget all else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But I am resolved not to have anything to do with that.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 will go to Ritch. I have given him a seat in my own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already started work. He is anxious to earn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his family. His desire will be satisfied by this arangement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will save £25 which it gives as a monthly allowance to </w:t>
      </w:r>
      <w:r>
        <w:rPr>
          <w:rFonts w:ascii="Times" w:hAnsi="Times" w:eastAsia="Times"/>
          <w:b w:val="0"/>
          <w:i w:val="0"/>
          <w:color w:val="000000"/>
          <w:sz w:val="22"/>
        </w:rPr>
        <w:t>his family.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letter from Smuts has not yet been received.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come. So I believe.</w:t>
      </w:r>
    </w:p>
    <w:p>
      <w:pPr>
        <w:autoSpaceDN w:val="0"/>
        <w:autoSpaceDE w:val="0"/>
        <w:widowControl/>
        <w:spacing w:line="22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Bande Mataram from,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5084. Courtesy: C.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But I also see that . . . was . . . that is why . . . I hardly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interfere. I propose to visit Phoenix next month. We shall then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further. Please do nothing about the cow for the present. Sam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request [to that effect]. The idea of saving an hour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work is excellent. This is what will have to be done.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his working hours in the press cut down,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being devotged exclusively to farming. That is to say, if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has to devote nine hours to the common tasks, eight of these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few pages of this letter are missing and the only one available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damaged at places. From the contents, however, it would appear that it was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to Maganlal Gandhi.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his”Letter to Dr. Pranjivan Mehta”, May 8, 1911, the preceding item,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first mentions that Harilal has left home without informing him.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was, therefore, presumably written about the same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“Sam”was Govindsami, a machine foreman in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at Phoenix and a </w:t>
      </w:r>
      <w:r>
        <w:rPr>
          <w:rFonts w:ascii="Times" w:hAnsi="Times" w:eastAsia="Times"/>
          <w:b w:val="0"/>
          <w:i/>
          <w:color w:val="000000"/>
          <w:sz w:val="18"/>
        </w:rPr>
        <w:t>shikari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or at the least . . . the rest . . . similarly in other . . .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founded...shall become shoemakers, blacksmiths, etc., and order </w:t>
      </w:r>
      <w:r>
        <w:rPr>
          <w:rFonts w:ascii="Times" w:hAnsi="Times" w:eastAsia="Times"/>
          <w:b w:val="0"/>
          <w:i w:val="0"/>
          <w:color w:val="000000"/>
          <w:sz w:val="22"/>
        </w:rPr>
        <w:t>its affairs as in a village.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Purshottamdas to take the money spent on painting </w:t>
      </w:r>
      <w:r>
        <w:rPr>
          <w:rFonts w:ascii="Times" w:hAnsi="Times" w:eastAsia="Times"/>
          <w:b w:val="0"/>
          <w:i w:val="0"/>
          <w:color w:val="000000"/>
          <w:sz w:val="22"/>
        </w:rPr>
        <w:t>and debit the amount to the building account. I shall write more later.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taken a most extraordinary step. The fault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Perhaps one may blame the circumstances. In any case, Harilal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blame.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CABLE TO PRANTIK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15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9, 1911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STRUGGLE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CARRIED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MOTHERLAND’S     ASSISTANCE.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translation reproduced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14-5-1911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MR. CHOTABHAI’S GIFT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Chotabhai, of Krugersdorp, whose name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throughout South Africa for the plucky stand he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when they unsuccessfully attempted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his son from the Transvaal, has generously presented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with a cheque for £300 for his work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As is his wont nowadays, Mr. Gandhi has declined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 of the gift. Of his intention to convert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>Phoenix property into a trust, we will say nothing for the time being.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acknowledge the congratulations addressed to Gandhiji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Madras Provincial Conference (presumably the Madras Mahajan Sabha) on the </w:t>
      </w:r>
      <w:r>
        <w:rPr>
          <w:rFonts w:ascii="Times" w:hAnsi="Times" w:eastAsia="Times"/>
          <w:b w:val="0"/>
          <w:i w:val="0"/>
          <w:color w:val="000000"/>
          <w:sz w:val="18"/>
        </w:rPr>
        <w:t>success of his passive resistance campaign.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E. Chotabhai”, 4-5-1911 and “Letter to Dr. Pranjivan </w:t>
      </w:r>
      <w:r>
        <w:rPr>
          <w:rFonts w:ascii="Times" w:hAnsi="Times" w:eastAsia="Times"/>
          <w:b w:val="0"/>
          <w:i w:val="0"/>
          <w:color w:val="000000"/>
          <w:sz w:val="18"/>
        </w:rPr>
        <w:t>Mehta”, 8-5-1911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wish to draw the attention of our readers to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donations to supplement Mr. Chotabhai’s gift,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build a school on the Phoenix ground. It is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South Africa we have no scholastic institution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We, therefore, trust that our wealthy and liberal-minded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will respond to Mr. Gandhi’s call.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13-5-1911.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H.S.L. POLAK</w:t>
      </w:r>
    </w:p>
    <w:p>
      <w:pPr>
        <w:autoSpaceDN w:val="0"/>
        <w:autoSpaceDE w:val="0"/>
        <w:widowControl/>
        <w:spacing w:line="270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/>
          <w:color w:val="000000"/>
          <w:sz w:val="22"/>
        </w:rPr>
        <w:t>15, 1911</w:t>
      </w:r>
    </w:p>
    <w:p>
      <w:pPr>
        <w:autoSpaceDN w:val="0"/>
        <w:autoSpaceDE w:val="0"/>
        <w:widowControl/>
        <w:spacing w:line="212" w:lineRule="exact" w:before="21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this week have the Natal petition.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taken with you, I imagine.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Cape petition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not yet replied to my last letter and we cannot call it a </w:t>
      </w:r>
      <w:r>
        <w:rPr>
          <w:rFonts w:ascii="Times" w:hAnsi="Times" w:eastAsia="Times"/>
          <w:b w:val="0"/>
          <w:i w:val="0"/>
          <w:color w:val="000000"/>
          <w:sz w:val="22"/>
        </w:rPr>
        <w:t>final settlement unless we have his final letter.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returned on Saturday. He is too unsettled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[do] anything here. He is now going back. He will go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search for knowledge.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a perfect blank just now. I can think of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upon.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Colonies”, 15-5-1911.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>it in his letter to the addressee dated May 8, 1911 (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), Gandhiji says that he hopes</w:t>
      </w:r>
      <w:r>
        <w:rPr>
          <w:rFonts w:ascii="Times" w:hAnsi="Times" w:eastAsia="Times"/>
          <w:b w:val="0"/>
          <w:i w:val="0"/>
          <w:color w:val="000000"/>
          <w:sz w:val="18"/>
        </w:rPr>
        <w:t>“to tackle the Natal petition today”.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417. MEMORIAL TO SECRETARY OF STATE FOR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15, 1911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AHOMAD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THEIR CAPACITY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ONORARY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ECERATRIES RESPECTIVELY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Memorialists, at a meeting of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 Congress, representing the Indian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Natal, in the Union of South Africa, held on the 28th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April, 1911, were authorized and instructed respectfully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humble respresentation regading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Colonists residing in this Province.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ESTRICTION</w:t>
      </w:r>
    </w:p>
    <w:p>
      <w:pPr>
        <w:autoSpaceDN w:val="0"/>
        <w:tabs>
          <w:tab w:pos="550" w:val="left"/>
          <w:tab w:pos="1470" w:val="left"/>
          <w:tab w:pos="1510" w:val="left"/>
          <w:tab w:pos="2750" w:val="left"/>
          <w:tab w:pos="2950" w:val="left"/>
          <w:tab w:pos="3630" w:val="left"/>
          <w:tab w:pos="4290" w:val="left"/>
          <w:tab w:pos="4930" w:val="left"/>
          <w:tab w:pos="62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recently in the Transvaal, announcing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arangement that has been arrived at between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 and the Union Government.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venture respectfully to remind you that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stgruggle that has been carried on during the last four years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has been watched with the closest interest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sympathy by the Indians of this Province, who have given it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Indians of Natal have cordially </w:t>
      </w:r>
      <w:r>
        <w:rPr>
          <w:rFonts w:ascii="Times" w:hAnsi="Times" w:eastAsia="Times"/>
          <w:b w:val="0"/>
          <w:i w:val="0"/>
          <w:color w:val="000000"/>
          <w:sz w:val="22"/>
        </w:rPr>
        <w:t>moral and material support.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shared the determination of their Transvaal brethren to offer the ut-</w:t>
      </w:r>
      <w:r>
        <w:rPr>
          <w:rFonts w:ascii="Times" w:hAnsi="Times" w:eastAsia="Times"/>
          <w:b w:val="0"/>
          <w:i w:val="0"/>
          <w:color w:val="000000"/>
          <w:sz w:val="22"/>
        </w:rPr>
        <w:t>most resistance to legislation differentiating against Indians as a race,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evidence in Gandhiji’s letter of May 8, 1911 to Polak to suggest </w:t>
      </w:r>
      <w:r>
        <w:rPr>
          <w:rFonts w:ascii="Times" w:hAnsi="Times" w:eastAsia="Times"/>
          <w:b w:val="0"/>
          <w:i w:val="0"/>
          <w:color w:val="000000"/>
          <w:sz w:val="18"/>
        </w:rPr>
        <w:t>that he drafted this.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merchant of Vryheid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Lane, “Letter to E.F.C. Lane”, 7-4-1911; 8-4-1911;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20-4-1911; 22-4-1911; 29-4-1911 and also Appendices  “Lanes’ Letter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11-4-1911; 21-4-1911 &amp; 22-4-1911.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1908, prominent Natal Indians offered satyagraha and others contributed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to help the Transvaal campaign;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“Pamphlet by Dr. Hundy”, 7-9-1907;</w:t>
      </w:r>
      <w:r>
        <w:rPr>
          <w:rFonts w:ascii="Times" w:hAnsi="Times" w:eastAsia="Times"/>
          <w:b w:val="0"/>
          <w:i w:val="0"/>
          <w:color w:val="000000"/>
          <w:sz w:val="18"/>
        </w:rPr>
        <w:t>“What do do For Those Thrown Out of Employment?”, 28-12-1907 and 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“The Asiatic Law Amendment Act”, 22-3-1907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await the fulfilment of the official undertaking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to substitute for the present racial immigration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a measure applying legally to all races alike,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Transvaal Act No. 2 of 1907, except for the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rights of minors, in the next session of the Union Parliament.</w:t>
      </w:r>
    </w:p>
    <w:p>
      <w:pPr>
        <w:autoSpaceDN w:val="0"/>
        <w:tabs>
          <w:tab w:pos="550" w:val="left"/>
          <w:tab w:pos="3790" w:val="left"/>
          <w:tab w:pos="4990" w:val="left"/>
          <w:tab w:pos="5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Your Memorialists desire respectfully to express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apprehension, however, regarding the general Immigration Bill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understand is to be introduced in the Union Parliament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as they have reason to believe that an attempt will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the existing rights of the Natal Indian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respectfully venture to urge that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most carefully watch the progress of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South Africa with a view to preservation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rights, especially the rights of entry into this Province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wives and monor children of domiciled Indians, and to receive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ficates of domicile as a matter of right,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claimants can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domicile to the satisfaction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Your </w:t>
      </w:r>
      <w:r>
        <w:rPr>
          <w:rFonts w:ascii="Times" w:hAnsi="Times" w:eastAsia="Times"/>
          <w:b w:val="0"/>
          <w:i w:val="0"/>
          <w:color w:val="000000"/>
          <w:sz w:val="22"/>
        </w:rPr>
        <w:t>Memorialists respectfully remind you that the present Natal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laws define the duration of residence within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constituting domicile, but that the Union Immigration Bill that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 contains no definitive provision. In order,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arbitrary administrative action, resulting in the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arousing of ill-feeling between the Administration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your Memorialists respectfully submit that the new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should define domicile, the period of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of Natal and the Caps Colony, constituting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>domicile, being, say, three years, as it is at present in this Province.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Memorialists respectfully submit further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proposed, being of an arbitrary nature, will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 exclusion of Indian immigration into this Province. This,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your Memorialists, will result in great hardship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Indian community, many members of which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commercial transactions with business firms in India,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special knowledge is often required. The new education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designed to exclude all except a limited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Indians of professional attainments, will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Indian community from being able to avail itself of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Petition to Union Assembly”, 9-3-1911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eventually conceded in the Indians’ Relief Act of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10" w:val="left"/>
          <w:tab w:pos="5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hitherto enjoyed, and your Memorialists,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request that, before the new Union Immigration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before the Union Parliment, His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for guarantees that temporary permits, extensible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should be issued to confidential clerks and managers,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great injury that would otherwise result to Indian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number of such temporary permits issued may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annually the number of Indian immigrants who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education test of the present Natal Acts,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venture respectfully to remind you that the extension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facilities, whilst being much appreciated by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will not result in any permanent addition to the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population. Your Memorialists further note that, as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paper issued during the last session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under the education test proposed in the defunct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who were allowed to pass was to be about twelve.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six was the number approximately conceded for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carries a possible Indian population of 15,000 and a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not more than 8,000, twelve for the whole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altogether too small, regard being had to the fact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Cape is not less than 15,000 and that of Natal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150,000, including indentured Indians, In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there should be for the whole of the Union 72 new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of culture, but your Memorialists would be satisfied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understood that 50 British Indians of culture in any one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allowed to enter under any education test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EALERS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This Act has proved most mischievous in its operation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merchants and traders of Natal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notwithstanding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Indians’ complaint in this regard was a long-standing one;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</w:t>
      </w:r>
      <w:r>
        <w:rPr>
          <w:rFonts w:ascii="Times" w:hAnsi="Times" w:eastAsia="Times"/>
          <w:b w:val="0"/>
          <w:i w:val="0"/>
          <w:color w:val="000000"/>
          <w:sz w:val="18"/>
        </w:rPr>
        <w:t>Selborne and Indians in the Transvaal”, 14-10-1905; “The Nelson Cenetary: A Les-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son”, 28-10-1905; “Deputation to Lord Selborne”, 29-11-1905; “British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Transvaal”, 8-11-1906 &amp; “Letter to Private Secretary to Lord Elgin”, 1-12-1906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“New Bill in Parliament”, 18-3-1911.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Indian greivances against the Dealers’ Licenses Act,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in Natal”, 18-11-1899;  “Last year’s Stock-Taking”, 7-1-1904 &amp; “Natal </w:t>
      </w:r>
      <w:r>
        <w:rPr>
          <w:rFonts w:ascii="Times" w:hAnsi="Times" w:eastAsia="Times"/>
          <w:b w:val="0"/>
          <w:i w:val="0"/>
          <w:color w:val="000000"/>
          <w:sz w:val="18"/>
        </w:rPr>
        <w:t>Dealers’ Licensees Act”, 2-4-1904; “Letter to William Wedderburn”, 12-4-1911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Elgin”, 7-11-1906; 1-12-1906 &amp; “The Dealers’</w:t>
      </w:r>
      <w:r>
        <w:rPr>
          <w:rFonts w:ascii="Times" w:hAnsi="Times" w:eastAsia="Times"/>
          <w:b w:val="0"/>
          <w:i w:val="0"/>
          <w:color w:val="000000"/>
          <w:sz w:val="18"/>
        </w:rPr>
        <w:t>Licenses Act”, 30-3-1907.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 amendment made partially restoring the inherent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against the decision of Licensing Oficers or Boards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any sense of security is given to them the Act </w:t>
      </w:r>
      <w:r>
        <w:rPr>
          <w:rFonts w:ascii="Times" w:hAnsi="Times" w:eastAsia="Times"/>
          <w:b w:val="0"/>
          <w:i w:val="0"/>
          <w:color w:val="000000"/>
          <w:sz w:val="22"/>
        </w:rPr>
        <w:t>will require fundamental alterations. Difficulty is constantly experien-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in having trade licences transferred from place to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Officers take up very often an ancompromising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andonly recently a resolution was moved by a member of theNatal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Council-designed to deprive British Indian merchants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exiting licences.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OWNSHIPS</w:t>
      </w:r>
    </w:p>
    <w:p>
      <w:pPr>
        <w:autoSpaceDN w:val="0"/>
        <w:autoSpaceDE w:val="0"/>
        <w:widowControl/>
        <w:spacing w:line="260" w:lineRule="exact" w:before="106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Your Memorialists invite your attention to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His Excellency the Governor-in-Council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 are not yet aware of the decision of His Excellency,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respectfully trust that a right hitherto enjoyed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of Natal will not be now taken away.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NDENTURED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60" w:lineRule="exact" w:before="106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Your Memorialists take this opportunity of tendering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thanks of the British Indian community of Natal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stop the supply of indentured labour to Natal from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Memorialists welcome this decision not only because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Europeans generally in South Africa is hostile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Indian aspirations, but also because, in your Memorialists’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system of indenture is in itself inherently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savours of a state bordering on slavery. Your Memorialists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most of the troubles that British Indians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have had to undergo have been largely due to an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Indian populatiion of South Africa, brought about by </w:t>
      </w:r>
      <w:r>
        <w:rPr>
          <w:rFonts w:ascii="Times" w:hAnsi="Times" w:eastAsia="Times"/>
          <w:b w:val="0"/>
          <w:i w:val="0"/>
          <w:color w:val="000000"/>
          <w:sz w:val="22"/>
        </w:rPr>
        <w:t>the introduction of this class of labour. Your Memorialists respectfully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“Natal Licensing Act”, 11-12-1909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4, Hulett introduced a resolution in the Natal Provincial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requisting the Union Parliament to delegate to the Council “the power of granting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withholding all trading licences in the Province”. In his own words, Natal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“the right to say who should trade or who should not trade”, and his object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rearm the Natal Government with powers sought to be conferred on it by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Licensing Bill (“Natal Bills”, 9-5-1908 &amp; “New Natal Bilss”, 16-5-1908)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disallowed by the Imperial Government;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18-9-1909.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Indian Council and Indentured Labour”, 5-3-1910 &amp; “A Momentous </w:t>
      </w:r>
      <w:r>
        <w:rPr>
          <w:rFonts w:ascii="Times" w:hAnsi="Times" w:eastAsia="Times"/>
          <w:b w:val="0"/>
          <w:i w:val="0"/>
          <w:color w:val="000000"/>
          <w:sz w:val="18"/>
        </w:rPr>
        <w:t>Decision”, 7-1-1911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the tax of £3 per year which is exacted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their indentures, whether they be males or females,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their children, is a cruel and tyrannical imposition; and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 of indentured labour from India is to be stopped,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to be no justification whatsoever for the existence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imposition. Under it men have been persecuted, women’s chastity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 stake, and Indian youths have had their lives blasted.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which, in the humble opinion of your Memorialists, requires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 in the interests alike of humanity and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>Your Memorialists here desire to remark that the relief that was suppo-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to be granted by a slight amendment of the Act imposing the tax,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women, has almost entirely failed in its purpose.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conclussion, your Memorialists respectfully pray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will give that consideration to the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hereinbefore referred to that they deserve, and that the status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under the Union will be placed on a just, equitable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footing, consistently with the declarations made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by His Majesty’s Ministers regarding equality of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race, colour or creed.</w:t>
      </w:r>
    </w:p>
    <w:p>
      <w:pPr>
        <w:autoSpaceDN w:val="0"/>
        <w:autoSpaceDE w:val="0"/>
        <w:widowControl/>
        <w:spacing w:line="266" w:lineRule="exact" w:before="48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66" w:lineRule="exact" w:before="34" w:after="0"/>
        <w:ind w:left="0" w:right="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SMAN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20-5-1911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 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Chhaganlal’s letters. Many persons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agistated in their minds by the Harilal episode.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varied feelings surging within you. Please consider this: If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1911 that Harilal left his father’s home, returned after a trip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Delagoa Bay, and left again after discussing the matter with his father—this time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In that year,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 Vad </w:t>
      </w:r>
      <w:r>
        <w:rPr>
          <w:rFonts w:ascii="Times" w:hAnsi="Times" w:eastAsia="Times"/>
          <w:b w:val="0"/>
          <w:i w:val="0"/>
          <w:color w:val="000000"/>
          <w:sz w:val="18"/>
        </w:rPr>
        <w:t>2 corresponds to May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Pranjivan Mehta”, 8-5-1911 and “Letter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18-5-1911.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or Manilal’s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unhappy with you,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words, make you think of leaving, you will be behaving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us and I shall find it difficult to do my duty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you. Suppose you feel that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Chhaganlal, or suppose he is so in fact, should you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reason? Alternatively, if appears that he is better disposed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>you, must leave then and injure Chhaganlal?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on leaving, Harilal’s and Manilal’s best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suffer. We are engaged in a mighty task. We are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Truth. I do not claim that we aim at discovering somthing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new. We are only experimenting in the manner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for one who aspires to realize such knowledge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We wish to clear away the layers of earth deposited by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 over the years. In the process, we are bound to come up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God will assuredly remove them all, our intentions being </w:t>
      </w:r>
      <w:r>
        <w:rPr>
          <w:rFonts w:ascii="Times" w:hAnsi="Times" w:eastAsia="Times"/>
          <w:b w:val="0"/>
          <w:i w:val="0"/>
          <w:color w:val="000000"/>
          <w:sz w:val="22"/>
        </w:rPr>
        <w:t>good. Your duty, at this juncture, is to observe what happens,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The responsibility is entirely mine. I alone will be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false step of mine. It is possible that it may put you in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time. But the fruits of my error will be for me alone to taste.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you no harm if you go on doing your duty, placing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returned this morning. I have always believed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 a step which he knows to be wrong. Now I believe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more. I am waiting to see what he does next.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C.W.5085.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32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Kasturbai Gandhi (1869-1944); tought as a volunteer in a primary school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plantations around Champaran; went to jail several times as a satyagrahi,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and, later, twice in India. In his reference to her, Gandhiji speaks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as a spirited and courageous person;for touching incidents in their married life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narrated by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Ch. IV &amp; Part IV Ch. X.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 and father of Chhaganlal and Maganlal Gandhi.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to him occasionally;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example, “Letter to Meghjibhai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>Khushalchand Gandhi”, 14-5-1908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LETTER TO ACTING PRIVATE SECRETARY  TO </w:t>
      </w:r>
      <w:r>
        <w:rPr>
          <w:rFonts w:ascii="Times" w:hAnsi="Times" w:eastAsia="Times"/>
          <w:b w:val="0"/>
          <w:i/>
          <w:color w:val="000000"/>
          <w:sz w:val="24"/>
        </w:rPr>
        <w:t>MINISTER OF INTERIOR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1911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  TO</w:t>
      </w:r>
    </w:p>
    <w:p>
      <w:pPr>
        <w:autoSpaceDN w:val="0"/>
        <w:autoSpaceDE w:val="0"/>
        <w:widowControl/>
        <w:spacing w:line="266" w:lineRule="exact" w:before="34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  OF   THE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NTERIOR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provisional settlement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difficulty, will you please place the following before General Smuts?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General Smuts’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29th ultimo,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have to remain in a state of suspense.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their ordinary occupations[s]. Mr. Joseph Royeppen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awaiting General Smuts’ reply, and other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are similarly vegetating. Those who have purposely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work still continue in the same state. As General Smuts is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prisoners still remain in gaol altghough virtually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has gone through.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friends in London and India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settlement being actully completed. And,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approaching Imperial Conference, we here are anxious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 to the friends in England. May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 early reply to my letter? Could you please telephone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some definite information?</w:t>
      </w:r>
    </w:p>
    <w:p>
      <w:pPr>
        <w:autoSpaceDN w:val="0"/>
        <w:autoSpaceDE w:val="0"/>
        <w:widowControl/>
        <w:spacing w:line="220" w:lineRule="exact" w:before="16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27-5-1911; also photostat of draft in Gandhiji’s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5532.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is evident from the last sentence of the letter,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 at the time.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29-4-1911. The Acting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sent two replies to this letter of Gandhiji’s as well as to a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dated May 4 (“Letter to E. F. C. Lane”, 4-5-1911) first a long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19, followed by a telegram on May 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“E. M. Gorges’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Gandhiji”, 19-5-1911 &amp; “Telegram to Gandhiji from Secretary for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20-5-1911.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Vaisakh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 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 about him. This happens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 are estranged. We know that Thakar is by nature </w:t>
      </w:r>
      <w:r>
        <w:rPr>
          <w:rFonts w:ascii="Times" w:hAnsi="Times" w:eastAsia="Times"/>
          <w:b w:val="0"/>
          <w:i w:val="0"/>
          <w:color w:val="000000"/>
          <w:sz w:val="22"/>
        </w:rPr>
        <w:t>suspicious.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Gulliver’s Travels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so effective a condemnation,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ironic vein, of modern civilization that the book deserves to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It is a very well-known book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Children can read it with enjoyment, so simple it is;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ones get dizzy trying to comprehend its hidden significance.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Brobdingnag, Gulliver tumbled as low as he had risen high in Lilliput.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Lilliput, he has respresented the tiny people as possessing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powers which were superior to his own, that is to say, to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normal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read Carpenter’s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Civilization: Its Cause and </w:t>
      </w:r>
      <w:r>
        <w:rPr>
          <w:rFonts w:ascii="Times" w:hAnsi="Times" w:eastAsia="Times"/>
          <w:b w:val="0"/>
          <w:i/>
          <w:color w:val="000000"/>
          <w:sz w:val="22"/>
        </w:rPr>
        <w:t>Cure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shall send it tomorrow. Admittedly, Chhaganlal experienced,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difficulty owing to his inadequate knowledge of English.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we know the subject on which we wish to write or speak,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find the words. The deficiency in your knowledge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made good without a visit to England. I see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stay in England has done Chhaganlal a lot of good. He was,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trouble by an illness, so that he had to face further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culties. The experience he gained will be very useful. I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 in no more than a few days. I am planning to leave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June. I shall be able to let you know more positively if I </w:t>
      </w:r>
      <w:r>
        <w:rPr>
          <w:rFonts w:ascii="Times" w:hAnsi="Times" w:eastAsia="Times"/>
          <w:b w:val="0"/>
          <w:i w:val="0"/>
          <w:color w:val="000000"/>
          <w:sz w:val="22"/>
        </w:rPr>
        <w:t>get Smuts’ reply. It is expected any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as well that Harilal has left. He was much unsettled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He has assured me that he does not in the least resent 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 had made regarding Phoenix.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bears no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any of you. He was angry with me, really, He gave 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his pent-up feelings on Monday evening. He feels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kept all the four boys very much suppressed, that I did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1911 that Harilal, referred to in this letter, left his father’s home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and sailed for India. In that year </w:t>
      </w:r>
      <w:r>
        <w:rPr>
          <w:rFonts w:ascii="Times" w:hAnsi="Times" w:eastAsia="Times"/>
          <w:b w:val="0"/>
          <w:i/>
          <w:color w:val="000000"/>
          <w:sz w:val="18"/>
        </w:rPr>
        <w:t>Vaisakh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 corresponds to May 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 in the press at Phoenix.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E. Chotabhai”, 4-5-1911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their wishes at any time, that I have treated them as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and that I have often been hard-hearted. He made this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with the utmost courtesy and seemed very hesitant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In this, he had no thought of money at all in his mind.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my general behaviour. Unlike other fathers,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my sons or done anything specialy for them, but always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Ba last; such was the charge. He seemd to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calmed down after this outburst. I pointed out his error in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did. He saw it partly. What remains, he will correct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further. He has now left with a calm mind. He is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lean more about those things on account of which I was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[with him]. He is strongly inclined to study Sanskrit. Thinking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Gujarati is our langauge, his education should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Gujarat, I have advised Harilal to stay in Ahmedabad.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he will do. However, I have left him free. I feel it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turn out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18,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Chi, Chhaganlal’s letter, etc. Dr. Mehta also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what he (Chhaganlal) had written. You need not be sorry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do not have a good knowledge of English. It is not our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Vogl’s Indian Bazaar mentioned in the postscript was held once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 and again in 1911, but from the reference to Harilal Gandhi, who finally left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father’s home for India between May 15 and May 18, 1911, (letters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15-5-1911; 18-5-1911) it is clear that the letter was writtern in 1911.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Thakar incident and Maganlal’s projected visit to England are both discussed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as well as in the preceding item. The sequence of events would suggest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later. In the May 18 letter Maganlal Gandhi’s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language is discused in the context of some remark which Chhaganlal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made, and Maganlal Gandhi had evidently brought up the subject.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Gandhiji has heard more of this from Dr. Pranjivan Mehta to whom </w:t>
      </w:r>
      <w:r>
        <w:rPr>
          <w:rFonts w:ascii="Times" w:hAnsi="Times" w:eastAsia="Times"/>
          <w:b w:val="0"/>
          <w:i w:val="0"/>
          <w:color w:val="000000"/>
          <w:sz w:val="18"/>
        </w:rPr>
        <w:t>Chhaganal Gandhi evidently addressed this remark.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We may try to express our ideas in that language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This is just for your consolation, not to suggest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try to be proficient in it, It is to get that proficiency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life there that you have to go to England.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there is nothing else to be gained [by a visit to England].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fix up your going as soon as you are ready.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more about Harilal as you will know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Manilal. What does Harilal Thakar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 letter?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"/>
        <w:ind w:left="0" w:right="0"/>
      </w:pP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it for Mrs.Vogl’s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Bazaar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4164" w:space="0"/>
            <w:col w:w="234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sew something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4164" w:space="0"/>
            <w:col w:w="23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LETTER TO MINISTER OF INTERIOR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1911</w:t>
      </w:r>
    </w:p>
    <w:p>
      <w:pPr>
        <w:autoSpaceDN w:val="0"/>
        <w:autoSpaceDE w:val="0"/>
        <w:widowControl/>
        <w:spacing w:line="212" w:lineRule="exact" w:before="1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6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the honour to acknowledge the receipt of your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even date.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paragraph “C” thereof if you will re-read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instant, you will see that the qualifications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180 Asiatic passive resisters therein mentioned are not restricted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Purshottamdas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Vogl, a draper. The Vogis sympathized with the Indian cause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Vogl took a keen interest in Indian women, conducting classes for them;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the Vogls”, 1-2-1908.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Opened on November 15, 1911, by William Hosken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to this letter was sent by telegram as requested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“Telegram to Gandhiji from Secretary for interior”, 20-5-1911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“E. M. Gorges’ Letter to Gandhiji”, 19-5-1911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4-5-1911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restricted them in said paragraph. The number (180)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addition to the class you mention those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never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apply under the voluntary system or any of the Asistic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will feel grateful for the concession regarding 3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Mahomedans.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any disclamer in your letter of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provisional settlement as set forth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29th ulti-</w:t>
      </w:r>
      <w:r>
        <w:rPr>
          <w:rFonts w:ascii="Times" w:hAnsi="Times" w:eastAsia="Times"/>
          <w:b w:val="0"/>
          <w:i w:val="0"/>
          <w:color w:val="000000"/>
          <w:sz w:val="22"/>
        </w:rPr>
        <w:t>mo, I construe to be an endorsement thereof by the Hon. the Minister.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has been any request for the release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convicted of having, or of having used, forged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certificates. Such people have never been claimed as passive resisters.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Association has to advise, by cable, freinds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as to the situation, may I request a telegraphic reply on </w:t>
      </w:r>
      <w:r>
        <w:rPr>
          <w:rFonts w:ascii="Times" w:hAnsi="Times" w:eastAsia="Times"/>
          <w:b w:val="0"/>
          <w:i w:val="0"/>
          <w:color w:val="000000"/>
          <w:sz w:val="22"/>
        </w:rPr>
        <w:t>receipt hereof?</w:t>
      </w:r>
    </w:p>
    <w:p>
      <w:pPr>
        <w:autoSpaceDN w:val="0"/>
        <w:autoSpaceDE w:val="0"/>
        <w:widowControl/>
        <w:spacing w:line="220" w:lineRule="exact" w:before="8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have, etc.,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Indian Opinion, 27-5-1911; also photostat of draft in Ritch’s hand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emendations by Gandhiji: S.N.5534.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G.K.GOKHALE</w:t>
      </w:r>
    </w:p>
    <w:p>
      <w:pPr>
        <w:autoSpaceDN w:val="0"/>
        <w:autoSpaceDE w:val="0"/>
        <w:widowControl/>
        <w:spacing w:line="244" w:lineRule="exact" w:before="148" w:after="0"/>
        <w:ind w:left="504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19, 1911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indeed whether, after your cablegram inquiring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now defunct Immigration Bill, you expected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regularly. I have always refrained from inflicting letters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as is clear from the reply (Appendix, “Telegram to Gandhiji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Interior”, 20-5-1911) to the letters, refers to those who had acquired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domiciliary rights in the Transvaal by virtue of three years’ residence before the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These rights constituted an important issue in the 1908 campaign,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fervently insisted on by Indians and eventually conceded by Smuts;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Smuts”, 13-6-1908; “Letter to the Press”, 22-6-1908; “Letter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Secretary”, 6-6-1908; “Letter to A. Cartwright”, 14-7-1908 &amp; “Letter to A. </w:t>
      </w:r>
      <w:r>
        <w:rPr>
          <w:rFonts w:ascii="Times" w:hAnsi="Times" w:eastAsia="Times"/>
          <w:b w:val="0"/>
          <w:i w:val="0"/>
          <w:color w:val="000000"/>
          <w:sz w:val="18"/>
        </w:rPr>
        <w:t>Cartwright”, 27-7-1908.</w:t>
      </w:r>
    </w:p>
    <w:p>
      <w:pPr>
        <w:autoSpaceDN w:val="0"/>
        <w:autoSpaceDE w:val="0"/>
        <w:widowControl/>
        <w:spacing w:line="220" w:lineRule="exact" w:before="10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(S.N.5534) from Gandhiji’s file, our other source for this letter,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“4th instant”. This date, as a note in the margin indicates, was subsequently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corrected over the telephone to “29th ultimo”;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“Telegram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from Secretary for interior”, 20-5-1911.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you, being personally aware of the many other calls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Mr. Polak brought my knowledge up to date by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he last saw you, you were, if possible, much busier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be when I had the provilege of staying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feel that it is necessary for me to give you a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here, at periodic intervals. Whilst I naturally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passive resistance during the four years nothing whatsover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done, I am quite certain that the efforts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India under your guidance and Mr. Polak’s wonderful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Mr. Ritch’s in England have very materially hastened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our troubles; but we have to fight such a stubborn enemy,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watchfulness is absolutely necessary. I am not unaware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gaining of theoretical equality in the immigrartion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will not have visibly altered for the better our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here; but the struggle has knit us together in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and it has undoubtedly secured for us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 community has gained confidence in itself.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only now free to devote our attention to the existing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disabilities affecting not so much our honour as a nation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position of the settlers themselves.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to own landed property in the Transvaal must be removed;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disabilitgy as to using tram-cars is too galling to be tolerated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 of time; the diabolical attempt being made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obscure section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recently passed Gold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must be frustrated at any cost if the Indian traders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undisturbed in possession of their premises and their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Transvaal. In Natal, the inhuman annual tax exacted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freed indentured Indians, their wives, and their little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and female, is a burden that cannot but oppress the concience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 who has any knowledge of the tax.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 of Natal, in spite of the slight amendment made in 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is like a cloud threatening to burst upon the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>any moment. And, at the Cape, similar statute threatens the existence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stayed with Gokhale in 1901 in Calcutta.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130 under which Europeans were forbidden to sublet Stands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persons in proclaimed areas. In his representation to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1908 (“Letter to Colonial Secretary”, Before 25-4-1908 &amp; “Petition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Transvaal Legislative Assembly”, 15-6-1908) against the draft Bill,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foreseen any difficulties under this clause and was concerned with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>affecting Asiatics more directly.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Indian traders; and a clause in its immigration law makes the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domicile possessed by Indian settlers a mockery by compeling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them, in the event of their absence from the Cape, to carry a permit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is really a document giving leave of absence whose breach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cancel the right of domicile. It will be too much to expect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thememorials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or being submitted to the Secretary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State for the Colonies in these matters, but perhaps you will ask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your workers to study them, and then take what steps you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necessary. These will be found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beginning of November, Mr. and Mrs. Polak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when, of course, Mr. Polak will be able to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you will need. Whilst there is little doubt that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will go through, we are yet awaiting a final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All the passive resisters are being warned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readiness, in the event of General Smuts’ promise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fulfilled next year. Tolstoy Farm is, therefore,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continued, but every effort is being made to use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most sparingly. I am preparing an account to the end of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disbursements, which I shall embody in a public letter to Mr. Ratan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reviewing the position. The expenses of Mr Polak’s tour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raised locally.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that you are keping well,</w:t>
      </w:r>
    </w:p>
    <w:p>
      <w:pPr>
        <w:autoSpaceDN w:val="0"/>
        <w:autoSpaceDE w:val="0"/>
        <w:widowControl/>
        <w:spacing w:line="220" w:lineRule="exact" w:before="8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G.N. 3802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KNOX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19, 1911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KNOX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apologize to you for not sending you the article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you wanted. The same week that you telephoned,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file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searched, but the article could not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Secretary of State for Colonies”, 1-5-1911 and “Memorial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Secreatry of State for Colonies”, 15-5--1911.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this on April 1, 1912.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European sympathizer of the Indian cause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traced. As I do not possess an up-to-date index, it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trace it. I endeavoured to get you on the telephone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success. Since then the matter has escaped me.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reminder. During the two days that Mr. Polak was here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London, I asked him whether he remembered the date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appreciation was published. He gave me an approximate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which, however, did not prove correct, but he also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enclosed might suit your purpose. It belongs to Mr.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Kallenbach. After use, will you kindly return it to me?</w:t>
      </w:r>
    </w:p>
    <w:p>
      <w:pPr>
        <w:autoSpaceDN w:val="0"/>
        <w:autoSpaceDE w:val="0"/>
        <w:widowControl/>
        <w:spacing w:line="220" w:lineRule="exact" w:before="8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typewritten office copy: S.N. 5535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A WORTHY OBJECT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our readers to the brief report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Notes of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Hamidia Islamic Society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proposal to raise funds for supporting the project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erecting a mosque in London and for a Mahomedan University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Aligarh. We need hardly state that both the projects are laudable.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erection of a mosque in London would be but a tardy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sacred duty, and the establishment of a University at Aligarh,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conducted, can only advance the cause of unity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great sections of the population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20-5-1911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A LICENSING SCANDAL</w:t>
      </w:r>
    </w:p>
    <w:p>
      <w:pPr>
        <w:autoSpaceDN w:val="0"/>
        <w:tabs>
          <w:tab w:pos="550" w:val="left"/>
          <w:tab w:pos="4210" w:val="left"/>
          <w:tab w:pos="4850" w:val="left"/>
          <w:tab w:pos="62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reproduced in our issue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licensing appeal heard before the Durban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Natal Indian Traders, Ltd.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readers are aware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May 14, 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Messers Natal Indian Traders, Ltd., had appealed to the Durban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against the Licensing Officer’s refusal to transfer D. K. Patel’s trading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 in their favour. The Licensing Officer justified his decision on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expediency and Whites’ right of self-preservation in the face of Asiatic competion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trade. He argued that while, in consequense, a partnership concern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right of succession, a licence issued to an individual terminated 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demise or retiral. The Council upheld the Licensing Officer’s decision.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6-5-1911.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Company is a joint-stock business, and is composed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of Colonial-born Indians. It is an attempt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this body of specially deserving men, to whom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home and India exists in the imagination as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their parents came. This Company has a nominal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£6,000, and has over 480 registered shareholders.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future awaits this new corporation, though, if we may state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truism, its future will largely depend upon the corporate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above all, interest shown by the members. Anyhow,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make of itself a success has been checked in so far as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by the Licensing Officer for the Borough of Durban.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transfer an </w:t>
      </w:r>
      <w:r>
        <w:rPr>
          <w:rFonts w:ascii="Times" w:hAnsi="Times" w:eastAsia="Times"/>
          <w:b w:val="0"/>
          <w:i/>
          <w:color w:val="000000"/>
          <w:sz w:val="22"/>
        </w:rPr>
        <w:t>existing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licence in favour of the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here no question of adding to the number of already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held by British Indians. The reasons given for his refusal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preposterous, arbitrary, unjust and heartless that they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in this column, although they also appeared in the report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referred to. The Licensing Officer states: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 it would be unwise to transfer an existing licence to a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partnership concern which will not determine, as any privately owned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business does with the death or retiral of the principal—this Traders Company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apparently have perpetual right of succession—as members can come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go—most of them appear to have a very small holding in the concern.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Licensing Officer could have to say against a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succession we fail to see, but, of course, Mr. Molyneux,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in question, is here referring to Indian businesses only,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assumed it to be his duty to curtail as much as and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He has enunciated also the principle that all Indian businesses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end with the death or retiral of the present owners,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a forced sale of such businesses and a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loss. In his speech before the Council—by the way,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procedure to be adopted by Licensing Officers,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partisan standpoint and to be allowed to speak in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thereof—Mr. Molyneux sought to justify his despotic action as fair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self-preservation, that is, of the Europeans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Borough of Durban. Whatever that much misunderstood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mean, the Licensing Officer has in this instance entirely ignored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that, after all, this Company’s business is largely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 custom. I can only hope that the 480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Company will not take lying down this attempt to throttle it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threshold of its career, and that every member of it will resent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cowardly assault upon his personal rights, but also upon his </w:t>
      </w:r>
      <w:r>
        <w:rPr>
          <w:rFonts w:ascii="Times" w:hAnsi="Times" w:eastAsia="Times"/>
          <w:b w:val="0"/>
          <w:i w:val="0"/>
          <w:color w:val="000000"/>
          <w:sz w:val="22"/>
        </w:rPr>
        <w:t>honour as a British citizen within the Union.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20-5-1911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MINISTER OF INTERIOR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date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instant. I beg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thanks for the promptness with which my request for a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>reply was met and for the evident frankness thereof . . 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authorized by the Association to signify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settlement and, in doing so, to add that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to the letters exchanged between Mr. Lane and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April last is to be taken as not in any way abating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set forth in my said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those who will be intitled to relief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being prepared and will be sent at an early date.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names of the passive resisters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imprisonment: C.F.J. Frank, Lee Kong, Luk Nan Dickson,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 Loaw, Sam You, Chong Ah Kie, Wo Kim Ah Wy, Ismail Essack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Louis Benjamin. They are either at the Fort or at Diepkloof.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thank you to let me know the dates when they will be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so that arrangements may be made for their conveyance.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herewith a form of authorization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passive resisters. You will notice that each applicant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his own application. An official endorsment at the foot thereof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(S.N. 5539) dated May 22, 1911, the Acting Secretary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said that the Minister “was in communication with the Minister of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object of procuring the immediate release of Asiatics named on the 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furnished in your letter as corrected by your telephone message in respect of Wo Kim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Ah Wy”. He added, “It is understood of course that all Asiatics who have destroyed </w:t>
      </w:r>
      <w:r>
        <w:rPr>
          <w:rFonts w:ascii="Times" w:hAnsi="Times" w:eastAsia="Times"/>
          <w:b w:val="0"/>
          <w:i w:val="0"/>
          <w:color w:val="000000"/>
          <w:sz w:val="18"/>
        </w:rPr>
        <w:t>their registration certificates will not apply for the required duplicates.”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Minister of Interior”, 19-5-1911.</w:t>
      </w:r>
    </w:p>
    <w:p>
      <w:pPr>
        <w:autoSpaceDN w:val="0"/>
        <w:autoSpaceDE w:val="0"/>
        <w:widowControl/>
        <w:spacing w:line="222" w:lineRule="exact" w:before="12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sufficient cover for the holder. If necessary, duplicate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in the applicant’s handwriting may be filed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am to convey to the Hon’ble the Minister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of the Association for the conciliatory manner in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 question, and to express the hope that there never will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a revival of the struggle which has cost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so much.</w:t>
      </w:r>
    </w:p>
    <w:p>
      <w:pPr>
        <w:autoSpaceDN w:val="0"/>
        <w:autoSpaceDE w:val="0"/>
        <w:widowControl/>
        <w:spacing w:line="220" w:lineRule="exact" w:before="8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27-5-1911; also photostat of handwritten draft: S.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STATEMENT FOR PROPOSED DEPUTATION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20,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4" w:after="0"/>
        <w:ind w:left="1008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welcome the Provisional Settlement of the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question as set forth in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Mr. Gandhi, and tender their thanks to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for his generous and conciliatory attitude.</w:t>
      </w:r>
    </w:p>
    <w:p>
      <w:pPr>
        <w:autoSpaceDN w:val="0"/>
        <w:autoSpaceDE w:val="0"/>
        <w:widowControl/>
        <w:spacing w:line="220" w:lineRule="exact" w:before="36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deals with those Indians whose pre-war residence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amounted to less than three years. Their case had not been taken up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negotiations of April, 1911, and does not figure in the demands conceded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the Interior in his communications to Gandhiji of May 19, 1911 and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 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V &amp; VI. Special pleading was conceivably neccessary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case, and any deputation for this purpose must have been proposed after May 20.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have, however, no evidence that Gandhiji or any official of the BIA sought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Smuts or that an Indian deputation met him. As this document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among Gandhiji’s papers and as he himself personally conducted the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on behalf of the Indians, it is reasonable to suppose that he drafted this.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letters by Gandhiji to the Minister of the Interior,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Lane”, 7-4-1911; “Telegram to Johannesburg Office”, 7-4-1911; “Letter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Smuts”, 19-4-1911; “Letter to E.F.C. Lane”, 20-4-1911; 22-4-1911; 29-4-1911; </w:t>
      </w:r>
      <w:r>
        <w:rPr>
          <w:rFonts w:ascii="Times" w:hAnsi="Times" w:eastAsia="Times"/>
          <w:b w:val="0"/>
          <w:i w:val="0"/>
          <w:color w:val="000000"/>
          <w:sz w:val="18"/>
        </w:rPr>
        <w:t>4-5-1911; “Letter to Acting Private Secretary to Minister of Interior”, 18-5-1911;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Minister of Interior”, 19-5-1911 and the preceding item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comunications from the latter,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Appendices, “Lane’s Letter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11-4-1911; 21-4-1911; 22-4-1911; “E.M. Gorges’ Letter to Gandhiji”, 19-5-1911;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Gandhiji from Secretary for Interior”, 20-5-1911.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would, however, respectfully draw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Smuts’ attention to the following:</w:t>
      </w:r>
    </w:p>
    <w:p>
      <w:pPr>
        <w:autoSpaceDN w:val="0"/>
        <w:tabs>
          <w:tab w:pos="550" w:val="left"/>
          <w:tab w:pos="2130" w:val="left"/>
          <w:tab w:pos="3230" w:val="left"/>
          <w:tab w:pos="3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Whilst the Deputation are glad that educated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registrable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to the number of six or seven are to be allowed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Province as permanent residents,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felt that similar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certain educated Indians who may be required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clerks or assistants. In the opinion of the Deputation,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crying necessity. Only the other day, a respectable merchant,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Saheb, was refused permission, pending his absence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sickness, to bring in an assistant who was needed for his business.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Asiatic Act of 1908 enables only those who prove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pre-war residence to re-enter the Transvaal.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been pleased to enable pre-war resident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who can prove three years’ pre-war residence to exercise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under Act 36, in spite of their having failed to apply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period,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Deputation request that the claims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in the Transvaal before the war for less than three years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left owing to the outbreak of hostilities may be recognized. This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an act of justice which will be much appreciated.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5557</w:t>
      </w:r>
    </w:p>
    <w:p>
      <w:pPr>
        <w:autoSpaceDN w:val="0"/>
        <w:autoSpaceDE w:val="0"/>
        <w:widowControl/>
        <w:spacing w:line="220" w:lineRule="exact" w:before="30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letters to Lane, dated 22nd and 29th April, 1911,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Interior”, 19-5-1911 and Appendices “Lane’s letter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22-4-1911; E.M. Gorges’ Letter to Gandhiji”, 19-5-1911.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29-4-1911; “Letter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19-5-1911 and Appendix, “Telegram to Gandhiji from secretary for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20-5-1911.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NOTICE TO PASSIVE RESISTERS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1911</w:t>
      </w:r>
    </w:p>
    <w:p>
      <w:pPr>
        <w:autoSpaceDN w:val="0"/>
        <w:autoSpaceDE w:val="0"/>
        <w:widowControl/>
        <w:spacing w:line="260" w:lineRule="exact" w:before="122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passive resisters are earnestly requested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immediately to the Honorary Secretary, Box 6522,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Johannesburg: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(a) Those who are pre-war Transvaal residents of 3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but who have been unable to obtain their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owing to passive resistance;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Those who are otherwise entitled to registration but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registered owing to passive resistance;</w:t>
      </w:r>
    </w:p>
    <w:p>
      <w:pPr>
        <w:autoSpaceDN w:val="0"/>
        <w:tabs>
          <w:tab w:pos="550" w:val="left"/>
          <w:tab w:pos="1850" w:val="left"/>
          <w:tab w:pos="3110" w:val="left"/>
          <w:tab w:pos="3530" w:val="left"/>
          <w:tab w:pos="4310" w:val="left"/>
          <w:tab w:pos="519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such persons will be permitted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lapse of the statutory period of their deportation,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to the Registrar of Asiatics for registration, if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sent before the 31st December next.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at all applied for registration under the Act 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1908 or Act 2 of 1907 during the struggle, and whose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rejected, are requested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send their names.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passive resisters of the classes above named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at once write to their friends advising them to take steps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registration before the 31st December next.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sending in their names should send (a) their full names;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period of pre-war residence or such other claim; (c) proof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such as discharge certificates or other proof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passive resisters; (d) all documentary or other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their claims; (e) those who applied voluntarily in 1908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send particulars.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applications will be framed whenever possible and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settlement as accepted by the Government is set forth in Appindices,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“E. M. Gorges’ Letter to Gandhiji”, 19-5-1911 &amp; “Telegram to Gandhiji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for interior”, 20-5-1911. Gandhiji’s demands on behalf of the Indians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his letters to Lane, “Letter to E.F.C. Lane”, 22-4-1911; 22-4-1911 and </w:t>
      </w:r>
      <w:r>
        <w:rPr>
          <w:rFonts w:ascii="Times" w:hAnsi="Times" w:eastAsia="Times"/>
          <w:b w:val="0"/>
          <w:i w:val="0"/>
          <w:color w:val="000000"/>
          <w:sz w:val="18"/>
        </w:rPr>
        <w:t>4-5-1911.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the Registrar free of charge by the Association.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will have himself to prosecute his application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during the subsequent stages if such become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>Applicants will have the ordinary right of appeal against the Re-</w:t>
      </w:r>
      <w:r>
        <w:rPr>
          <w:rFonts w:ascii="Times" w:hAnsi="Times" w:eastAsia="Times"/>
          <w:b w:val="0"/>
          <w:i w:val="0"/>
          <w:color w:val="000000"/>
          <w:sz w:val="22"/>
        </w:rPr>
        <w:t>gistrar’s decisions.</w:t>
      </w:r>
    </w:p>
    <w:p>
      <w:pPr>
        <w:autoSpaceDN w:val="0"/>
        <w:autoSpaceDE w:val="0"/>
        <w:widowControl/>
        <w:spacing w:line="266" w:lineRule="exact" w:before="48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H.S.L. POLAK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1911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to you at length as there is no time. Final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exchanged and now we must trust to the future to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itself. I sent you a cable on Friday night as General Smuts’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quite satisfactory. I did not want you to commit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Reuter. I am presently sending a cable now. I have just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>Natal has sent you its authority.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take it that you will show Maud all the papers I send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next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INTERVIEW TO REUTER</w:t>
      </w:r>
    </w:p>
    <w:p>
      <w:pPr>
        <w:autoSpaceDN w:val="0"/>
        <w:autoSpaceDE w:val="0"/>
        <w:widowControl/>
        <w:spacing w:line="24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1911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interviewed by Reuter’s representative, stated that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50" w:val="left"/>
          <w:tab w:pos="1710" w:val="left"/>
          <w:tab w:pos="2890" w:val="left"/>
          <w:tab w:pos="3470" w:val="left"/>
          <w:tab w:pos="4290" w:val="left"/>
          <w:tab w:pos="4690" w:val="left"/>
          <w:tab w:pos="577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repealing</w:t>
      </w:r>
    </w:p>
    <w:p>
      <w:pPr>
        <w:autoSpaceDN w:val="0"/>
        <w:autoSpaceDE w:val="0"/>
        <w:widowControl/>
        <w:spacing w:line="220" w:lineRule="exact" w:before="2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Provisional Settlement as set out in “Letter to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19-5-1911; “At Last !”, 27-5-1911 and Appendices, “E. M. Gorges’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Gandhiji”, 19-5-1911 &amp; “Telegram to Gandhiji from Secretary for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20-5-1911.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Act of 1907 and restoring legal equality as regards immigration. As a set-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 to the suspension of the passive resistance the Government recognizes the right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passive resisters, numbering ten, to enter the Transvaal by virtue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education,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reinstates the passive resisters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who formerly had rights of residence,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also releasing the imprisoned passive resisters immediately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pardoning Mrs. Sodha.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25-5-1911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LETTER TO REGISTRAR OF ASIATICS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1911</w:t>
      </w:r>
    </w:p>
    <w:p>
      <w:pPr>
        <w:autoSpaceDN w:val="0"/>
        <w:autoSpaceDE w:val="0"/>
        <w:widowControl/>
        <w:spacing w:line="260" w:lineRule="exact" w:before="1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list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38 Chinese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 or otherwise legally, are entitled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for registration. It will be observed that there are only 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that fall under class C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19th instant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of the Interior.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11 who are holders of Peace Preservation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lad who has only just reached the age of 16, and who is here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father.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Appendices, “Lane’s Letter to Gandhiji”, 22-4-1911; “E. M. Gorges’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Gandhiji”, 19-5-1911 &amp; “Telegram to Gandhiji from Secretary for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20-5-1911.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30 Indians who were either deported or left for India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campaign of 1908 as also others who applied for voluntary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whose applications had been turned down (“Letter to E. F. C. Lane”, 4-5-1911). </w:t>
      </w:r>
      <w:r>
        <w:rPr>
          <w:rFonts w:ascii="Times" w:hAnsi="Times" w:eastAsia="Times"/>
          <w:b w:val="0"/>
          <w:i w:val="0"/>
          <w:color w:val="000000"/>
          <w:sz w:val="18"/>
        </w:rPr>
        <w:t>The latter were accorded the right to appeal to courts of law.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almost certainly drafted by Gandhiji. This letter,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draft dated August 21, 1911 (“Letter to Registrar of Asiatics”, 21-8-1911)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subject which is addressed to the Registrar of Asiatics and is, moreover,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hand, was found among his papers but we have no evidence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sent; they were not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such letters usually were.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May 19, 1911 (Appendix, “E. M. Gorges’ letter to Gandhiji”, 19-5-1911),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of the Interior had asked that the list referred to here be sent to him early.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it seems reasonable to assume that the letters bearing on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on larger issues concerning Act 2 of 1907 or Act 36 of 1908 were </w:t>
      </w:r>
      <w:r>
        <w:rPr>
          <w:rFonts w:ascii="Times" w:hAnsi="Times" w:eastAsia="Times"/>
          <w:b w:val="0"/>
          <w:i w:val="0"/>
          <w:color w:val="000000"/>
          <w:sz w:val="18"/>
        </w:rPr>
        <w:t>drafted by Gandhiji.</w:t>
      </w:r>
    </w:p>
    <w:p>
      <w:pPr>
        <w:autoSpaceDN w:val="0"/>
        <w:autoSpaceDE w:val="0"/>
        <w:widowControl/>
        <w:spacing w:line="220" w:lineRule="exact" w:before="1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“E.M. Gorges’ Letter to Gandhiji”, 19-5-1911.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26 referred to in the list, 2 are in Delagoa Bay.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3 Mahomedans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to receive certificates,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to submit the following names: Mr. Kajee Kalumia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Dadamia, Mr. Ismail Essop and Mr. Rasool Sarfudeen.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the last named, the other two have not received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first named is an Urdu scholar and both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named are passive resisters, but probably are nto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per-war residents of three years’ standing, though they are both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residents of the Transvaal. Mr. Sarfudeen will hold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Mr. Royeppen and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to let me know when the persons 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will be able to make their applications. I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enough to afford facility for making application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Will you please give me two days’ notice,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men may be got ready in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to facilitate the discharge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two of whom were released today by eff[ect] to time.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assure you that there is no desire to hold a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any sort on their discharge.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5541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FOR PASSIVE RESISTERS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our readers to Mr. Cachalia’s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those passive resisters whose right of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may have been forfeited by reason only of their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Time is of the essence in this matter. We trust,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affected by the notice will lose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its request. We hope, too, that those who have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Asiatic Acts, but have been rejected, will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27-5-1911</w:t>
      </w:r>
    </w:p>
    <w:p>
      <w:pPr>
        <w:autoSpaceDN w:val="0"/>
        <w:autoSpaceDE w:val="0"/>
        <w:widowControl/>
        <w:spacing w:line="220" w:lineRule="exact" w:before="7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“E.M. Gorges’ Letter to Gandhiji”, 19-5-1911.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“Notice to Passive Resisters”, 22-5-1911.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AT LAST !</w:t>
      </w:r>
    </w:p>
    <w:p>
      <w:pPr>
        <w:autoSpaceDN w:val="0"/>
        <w:autoSpaceDE w:val="0"/>
        <w:widowControl/>
        <w:spacing w:line="280" w:lineRule="exact" w:before="3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provisional settlement of the Asiatic trouble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 last been reached, and the Indians and Chinese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resume their ordinary occupations, at least for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the Minister of the Interior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shows that every precaution has been taken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understand each other and to leave no room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And yet a lay reader will understand from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of the settlement. To fairly grasp the many points discussed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the Asiatic laws is indispensable, though, happily,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detailed knowledge is necessary in order to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really consists in. It is necessary to recall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the Indian deputation that went to London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1909, but two things were stated to be essential for satisfying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namely: (1) Repeal of Asiatic Act 2 of 1907 and (2)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for immigrants to the Transvaal, it being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differential administrative treatment in the 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immigration law, subject, however, to the guarantee that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educated Asiatics in any one year should be able to immigrate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under any test that might be provided in the law.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stated on behalf of the community that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fighting would, if required, forgo their individual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passive resistance if only the above demands were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Sorabji and others who entered the Transvaal as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retired without claiming any rights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Those who, owing to the revival of the struggle,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registered, would have quietly forfeited their rights and, of course,</w:t>
      </w:r>
    </w:p>
    <w:p>
      <w:pPr>
        <w:autoSpaceDN w:val="0"/>
        <w:autoSpaceDE w:val="0"/>
        <w:widowControl/>
        <w:spacing w:line="220" w:lineRule="exact" w:before="6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22-4-1911; 29-4-1911; 4-5-1911;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Interior”, 19-5-1911 &amp; 20-5-1911 and Appendices,  “Lane’s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Gandhiji”, 11-4-1911; 21-4-1911; 22-4-1911; “E.M. Gorges’ Letter to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19-5-1911 &amp; “Telegram to Gandhiji from Secretary for Interior”, 20-5-1911.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entered the Transvaal to test educated Indians’ right of entry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three times;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Sorabji Shapurji—I”, 8-7-1908; Trial of Sorabji </w:t>
      </w:r>
      <w:r>
        <w:rPr>
          <w:rFonts w:ascii="Times" w:hAnsi="Times" w:eastAsia="Times"/>
          <w:b w:val="0"/>
          <w:i w:val="0"/>
          <w:color w:val="000000"/>
          <w:sz w:val="18"/>
        </w:rPr>
        <w:t>Shapurji—II”, 10-7-1908 &amp; Trial of Sorabji Shapurji—III”, 20-7-1908.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means of livelihood.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declaration was made in order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how entirely impersonal the struggle was and how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maintained solely for an ideal—to wit, national honour.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 teaching of Jesus of Nazareth : “Seek ye first the Kingdom </w:t>
      </w:r>
      <w:r>
        <w:rPr>
          <w:rFonts w:ascii="Times" w:hAnsi="Times" w:eastAsia="Times"/>
          <w:b w:val="0"/>
          <w:i w:val="0"/>
          <w:color w:val="000000"/>
          <w:sz w:val="22"/>
        </w:rPr>
        <w:t>of God and His righteousness and all else will be added unto you”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perhaps never been better verified than in this settlement.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was at one time reputed to desire to fling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contemptuously back in their faces. In that event,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above referred to would have been needed. But God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General Smuts reconsidered his position and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co-operation of the passive resisters. He could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legislation during the last Parliament and yet, owing evidently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Conference and the approaching Coronation,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cessation of 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passive resisters then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their operations if General Smuts undertook to grant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cardinal demands and to pass them into law next session of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further promised not to penalize passive resisters for their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publish is, as will be seen,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with what may be termed the non-essential and ephemeral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settlement. Whatever intricacy there may be regarding this</w:t>
      </w:r>
    </w:p>
    <w:p>
      <w:pPr>
        <w:autoSpaceDN w:val="0"/>
        <w:autoSpaceDE w:val="0"/>
        <w:widowControl/>
        <w:spacing w:line="220" w:lineRule="exact" w:before="4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10, 1908, voluntary registarion of Indians commenced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and the Indians had arrived at a compromise;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Secretary”, 28-1-1908 &amp; “Interview to “The Transvaal Leader”, 30-1-1908.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later claimed that Smuts had failed to implement the compromise and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30 to resume satyagraha;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“Indian Opinion”, 30-5-1908.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Indian population in the Transvaal estimated variously at 13,000, reckoning </w:t>
      </w:r>
      <w:r>
        <w:rPr>
          <w:rFonts w:ascii="Times" w:hAnsi="Times" w:eastAsia="Times"/>
          <w:b w:val="0"/>
          <w:i w:val="0"/>
          <w:color w:val="000000"/>
          <w:sz w:val="18"/>
        </w:rPr>
        <w:t>by the number of permits issued  (“Interview to the Tribune”, 20-10-1906),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The Star”, 4-7-1908), at 10, 000 by the census (“Interview to the Tribune”,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20-10-1906), at 9,000 by Gandhiji (“Letter to The Star”, 4-7-1908), 8, 700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for voluntary registration by May 9, 1908. The reference here is to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not, for one reason or another, register before May 9, the last date set for </w:t>
      </w:r>
      <w:r>
        <w:rPr>
          <w:rFonts w:ascii="Times" w:hAnsi="Times" w:eastAsia="Times"/>
          <w:b w:val="0"/>
          <w:i w:val="0"/>
          <w:color w:val="000000"/>
          <w:sz w:val="18"/>
        </w:rPr>
        <w:t>voluntary registration.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“But seek ye first the kingdom of God, and his righteousness; and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shall be added unto you.” 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Ch. VI,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. 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L.W. Rich”, 21-4-1911 and Appendix “Lane’s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Gandhiji”, 21-4-1911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“Gandhiji’s letters to Lane”, 22-4-1911 &amp; “Letter to E. F. C. Lane”,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29-4-1911 and Appendix, “Lane’s Letter to Gandhiji”, 22-4-1911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27-5-1911, under the heading, “The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Completed: Final Correspondence between the Minister and Mr. Gandhi”.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settlement, there is none as to its main part, viz, the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2 of 1907 and amendment of the present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the promise be redeemed? This question has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quarters. Ordinarily there can be no doubt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as a responsible Minister with a Parliamentary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 has bound his Government to introduce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Parliament does not accept it, it will amount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no-confidence entailing the resignation of the Ministry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perhaps the most important member. But we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General Smuts will not take any such heroic steps 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question. Nevertheless the remote contingency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rejecting his measure could not be allowed to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our accepting the olive branch. Our quarrel hitherto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He was the stumbling-block in the way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 goal. He has now softened his heart and is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what only a few months ago he declared he would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give. Such being the case passive resisters properly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cessation of their activity.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puts General Smuts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The same stubborn, calm and dignified resistance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General Smuts could next year with equal certainty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be offered, if need be, to the mighty Union Parliament.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a force which is effective against the mightiest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light is against the deepest darkness. Those,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misgivings for the future either do not understand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or donot believe in the sincerity or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passive resisters.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legislature ratifies General Smuts’ promise,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end for ever? The Union Government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Smuts in particular, as being the Minister in charge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can alone answer the question. General Smuts’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redeemed, passive resistance will undoubtedly cease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gave rise to it. If, however, some new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equally offensive is introduced striking at the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the community, it may be affirmed with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 that South Africa will witness fresh passive resistance.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”Lane’s Letter to Gandhiji”, 22-4-1911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British Indian Association meeting of April 27, 1977;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E. F. C. Lane “, 29-4-1911 and “Transvaal Notes”, 2-5-1911.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has rightly acknowledged and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conciliatory manner in which General Smuts has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question. If, then, he has reconsidered his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Asiatics and the statement alleged to have been made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not rest until he has driven out the last Asiatic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wishes to apply the same spirit of conciliation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(though somewhat late in the day) to the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there need never be any fear of a recrudescence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 passive resistance in South Africa.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27-5-1911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FOR SATYAGRAHIS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every satyagrahi to the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Mr. Cachalia’s signature. It is essential that satyagrahis whose </w:t>
      </w:r>
      <w:r>
        <w:rPr>
          <w:rFonts w:ascii="Times" w:hAnsi="Times" w:eastAsia="Times"/>
          <w:b w:val="0"/>
          <w:i w:val="0"/>
          <w:color w:val="000000"/>
          <w:sz w:val="22"/>
        </w:rPr>
        <w:t>rights were earlier forfeited, but have been secured under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>ment, should send the required information to the Association immed-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iately. If any of them are in India, they should also be informed.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those who applied under, and submitted to,the Obnoxious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Act 36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the struggle was in progress, not to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If any Indian conceals the fact of his having so applied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in his name regardless, he will only invite contempt both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himself. If the Registrar has already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from a person who is applying now, the fact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and the applicant will not be registered.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25-5-1911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HARILAL GANDHI</w:t>
      </w:r>
    </w:p>
    <w:p>
      <w:pPr>
        <w:autoSpaceDN w:val="0"/>
        <w:autoSpaceDE w:val="0"/>
        <w:widowControl/>
        <w:spacing w:line="226" w:lineRule="exact" w:before="146" w:after="0"/>
        <w:ind w:left="337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Vaisakh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letter you wrote before leaving Delagoa Bay. It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“Notice to Passive Resisters”, 22-5-1911.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 2 of 1907, the Asiatic Registration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1908, the Asiatics’ Regisrtration Amendment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it appears, was written just after Harilal Gandhi left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was in the middle of May, 1911. In that year,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 corresponds to </w:t>
      </w:r>
      <w:r>
        <w:rPr>
          <w:rFonts w:ascii="Times" w:hAnsi="Times" w:eastAsia="Times"/>
          <w:b w:val="0"/>
          <w:i w:val="0"/>
          <w:color w:val="000000"/>
          <w:sz w:val="18"/>
        </w:rPr>
        <w:t>May 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Rami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grows up under the influence of strictly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Accordingly, I think you have done right in deciding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chocolates. However, I should caution you against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that ‘this must be done because Bapu wants it so,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 suggest, you should put only those into practice that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should like you to grow up in freedom. I know your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good. Whenever your ideas are mistaken, they will therefore get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 automatically.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be.2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prisoners have not been released so far but they will soon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cable3 I sent you about [the need for]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for registration has not reached you. I sent it care of Nanji </w:t>
      </w:r>
      <w:r>
        <w:rPr>
          <w:rFonts w:ascii="Times" w:hAnsi="Times" w:eastAsia="Times"/>
          <w:b w:val="0"/>
          <w:i w:val="0"/>
          <w:color w:val="000000"/>
          <w:sz w:val="22"/>
        </w:rPr>
        <w:t>Dulabhdas.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reading Indian Opinion carefully while you are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Gujarati books are eminently worth reading: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Kavyadohan, Panchikaran, Maniratnamala, Dasbodh, Chapter VI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Yogavasishtha—Hindi translation available—Poet Narmadashanker’s4 </w:t>
      </w:r>
      <w:r>
        <w:rPr>
          <w:rFonts w:ascii="Times" w:hAnsi="Times" w:eastAsia="Times"/>
          <w:b w:val="0"/>
          <w:i w:val="0"/>
          <w:color w:val="000000"/>
          <w:sz w:val="22"/>
        </w:rPr>
        <w:t>Dharma vishe Vichar5, two volumes of Raychandbhai’s6 writings.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of course, there are Karanghelo and other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Karanghelo evidences the maturity of the Gujarati language. Taylor’s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and his introduction to it are both vary good.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whether it is a preface or a separate essay on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advise you to make it a regular practice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Tulsidasa’s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of the books I have listed at the end of</w:t>
      </w:r>
    </w:p>
    <w:p>
      <w:pPr>
        <w:autoSpaceDN w:val="0"/>
        <w:autoSpaceDE w:val="0"/>
        <w:widowControl/>
        <w:spacing w:line="220" w:lineRule="exact" w:before="4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doughter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Registrar of Asiatics”, 26-5-1911.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Narmadashanker Lalshanker Dave (1833-1889); poet and a pioneer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Gujararti literature whom Gandhiji often quoted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correct title 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Dharmavichar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Raychandbhai Ravjibhai Mehta; poet and connoisseur of pearls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diamonds with a “passion to see God face to face” ; renowned for his feats of memory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>shatavadhan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 relation by marriage of Dr. Pranjivan Mehta who introduced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This first meeting convinced Gandhiji that Raychandbhai “was a man of </w:t>
      </w:r>
      <w:r>
        <w:rPr>
          <w:rFonts w:ascii="Times" w:hAnsi="Times" w:eastAsia="Times"/>
          <w:b w:val="0"/>
          <w:i w:val="0"/>
          <w:color w:val="000000"/>
          <w:sz w:val="18"/>
        </w:rPr>
        <w:t>great  character  and  learning” whose “burning  passion   for  self-realization”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“cast a spell” over him, and “in moments of spiritual crisis, therefore, he was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refuge” and “the predominant factor” that led to Gandhiji’s vow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kept up a correspondence with him till the poet;s death;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II, Ch. I, XV, XXII &amp; Part III, Ch. VII.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worth going through.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well, I would advise you always to start your reading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you remember and understand it all. You won’t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after the first book is properly done. Do not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book before you have mastered the first. Whenever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Sanskrit verse, you should immediately try to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in Gujarati.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in detail and regularly.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already granted an interview.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cuttings. The whole thing seems to have been fixed up nicely.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it a compromise. Is not settlement a better term?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 that compromise may presuppose give and take whereas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yielded nothing. Please criticize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freely. I am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to write for it every week. I dare say you will not fail to notice </w:t>
      </w:r>
      <w:r>
        <w:rPr>
          <w:rFonts w:ascii="Times" w:hAnsi="Times" w:eastAsia="Times"/>
          <w:b w:val="0"/>
          <w:i w:val="0"/>
          <w:color w:val="000000"/>
          <w:sz w:val="22"/>
        </w:rPr>
        <w:t>what is 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for your mission continue.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over £500  the whole of it is not yet banked. Cachalia and </w:t>
      </w:r>
      <w:r>
        <w:rPr>
          <w:rFonts w:ascii="Times" w:hAnsi="Times" w:eastAsia="Times"/>
          <w:b w:val="0"/>
          <w:i w:val="0"/>
          <w:color w:val="000000"/>
          <w:sz w:val="22"/>
        </w:rPr>
        <w:t>Sorabji are travelling in the Klerksdorp District.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trying to organize a dinner at the Masonic Hall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go to Phoenix for a fortnight at an early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during the first week of June but I may not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start the work of registration before I 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any longer to write the weekly official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leave it to Ritch and I do not want Maud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duplicate 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“Appendices to “Hind Swaraj”“Some Authorities and Testimonies 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Eminent Men”, 22-11-1909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Assistant Honorary Secretary of the South Africa British Indian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either. A packet addressed to Ritch should be enough.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before the public as much as possible. Moreover,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slip out of the public gaze as much as possible.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bury myself in the Farm and devote my attention to farming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all round,</w:t>
      </w:r>
    </w:p>
    <w:p>
      <w:pPr>
        <w:autoSpaceDN w:val="0"/>
        <w:autoSpaceDE w:val="0"/>
        <w:widowControl/>
        <w:spacing w:line="266" w:lineRule="exact" w:before="1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G. A. NATESAN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31, 1911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advising of the provisional settlement, I asked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to inform you of the contents of the cable. I hope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the cable to you. The settlement has gone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We did not expect to be able to save individual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now been fully protected. But we are by no means yet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wood. General Smuts has to translate his promises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This, however, there is little doubt, will be done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no regard whatsoever for his reputation.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therefore lies not in the likelihood of his breaking 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his passing other legislation affecting adversely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Indians. His actions, therefore, will have to be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scrutinized. I need hardly say how much we owe to your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I hope that you will persist in your agitation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amelioration of the condition of those who are residing in S.A.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that you are keeping yourself in touch with the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G.A. Natesan; of G. A. Netesan &amp; Co., Madras, published lives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leaders, and edited,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; Gandhiji maintained a “regular correspondence”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A.H. West”, 24-12-1909; “Collector’s Assassination”,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1-1-1910 &amp; “Letter to Maganlal Gandhi”, before 9-12-1910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Satygraha in South </w:t>
      </w: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XXXI.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columns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which are reproduced all the petitions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recently sent to the Imperial Government.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earned the gratitude of every Indian in S.A.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indenture question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observed the system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18 years, I have come to hold very strong views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indentured emigration from India. Even if it were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fair treatment from the masters (which it is not)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inherently bad. Indentured men lose terribly in moral fibre.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they improve as animals, they lose in almost every case as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solution of the problem of poverty such emigration has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proved helpful. As a nation we lose in prestige by sending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brethren as practically slaves. No nation of free 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such a system for a moment. I hope therefore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your might agitate for putting an end to the system,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 and then within our own borders. If I could help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send a single Indian under indenture, say, to </w:t>
      </w:r>
      <w:r>
        <w:rPr>
          <w:rFonts w:ascii="Times" w:hAnsi="Times" w:eastAsia="Times"/>
          <w:b w:val="0"/>
          <w:i w:val="0"/>
          <w:color w:val="000000"/>
          <w:sz w:val="22"/>
        </w:rPr>
        <w:t>Assam.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struggle has only been suspended, Tolstoy Farm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though under considerably modified conditions.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 Mrs. Polak will be in Indian about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and they will remain there pending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Smuts’ Bill next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renewed thanks for all you have in our behalf,</w:t>
      </w:r>
    </w:p>
    <w:p>
      <w:pPr>
        <w:autoSpaceDN w:val="0"/>
        <w:autoSpaceDE w:val="0"/>
        <w:widowControl/>
        <w:spacing w:line="232" w:lineRule="exact" w:before="34" w:after="0"/>
        <w:ind w:left="72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2224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Secretary of State for Colonies”, 1-5-1911 and “Memorial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Secretary of State for Colonies”, 15-5-1911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1, 1911, a public meeting, held under the auspices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League of Madras, unanimously passed a resolution urging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to restrain the </w:t>
      </w:r>
      <w:r>
        <w:rPr>
          <w:rFonts w:ascii="Times" w:hAnsi="Times" w:eastAsia="Times"/>
          <w:b w:val="0"/>
          <w:i/>
          <w:color w:val="000000"/>
          <w:sz w:val="18"/>
        </w:rPr>
        <w:t>sirdars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were on their way to India to recruit,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Natal planters, indentured labourers on to India ro recruit,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Natal planters, indentured labourers on five-year contracts before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embargo on indentured emigration came into effect on July 1, 1991.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Supporting the resolution, G.A. Natesan spoke of “the moral evil” of emigraton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emphasized “the need to dog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sirdars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they went and to prevent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coolies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false information”. These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sirdars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lured illiterate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money and fanciful accounts of Natal as a land of gold, and the credulous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were made to sign the bond of indenture at their recruiting depot at Madras.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Natesan sent round a circular warning all the villages around Madras against the </w:t>
      </w:r>
      <w:r>
        <w:rPr>
          <w:rFonts w:ascii="Times" w:hAnsi="Times" w:eastAsia="Times"/>
          <w:b w:val="0"/>
          <w:i/>
          <w:color w:val="000000"/>
          <w:sz w:val="18"/>
        </w:rPr>
        <w:t>sirdars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this circular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5-8-1911.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2, 1911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to you Mr. R. M. Sodha. As you know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 is one of the staunchest passive resisters. If he travels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side, may I ask you please to introduce Mr. Sodha to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Mr. Sodha is the husband of the celebrated Mrs. Sodha who </w:t>
      </w:r>
      <w:r>
        <w:rPr>
          <w:rFonts w:ascii="Times" w:hAnsi="Times" w:eastAsia="Times"/>
          <w:b w:val="0"/>
          <w:i w:val="0"/>
          <w:color w:val="000000"/>
          <w:sz w:val="22"/>
        </w:rPr>
        <w:t>was persecuted by the Transvaal Government.</w:t>
      </w:r>
    </w:p>
    <w:p>
      <w:pPr>
        <w:autoSpaceDN w:val="0"/>
        <w:autoSpaceDE w:val="0"/>
        <w:widowControl/>
        <w:spacing w:line="220" w:lineRule="exact" w:before="166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C.W. 3422. Courtesy: Revashanker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Sodha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KRUGERSDORP AGITATORS</w:t>
      </w:r>
    </w:p>
    <w:p>
      <w:pPr>
        <w:autoSpaceDN w:val="0"/>
        <w:autoSpaceDE w:val="0"/>
        <w:widowControl/>
        <w:spacing w:line="26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recent number of the Krugersdorp paper we reproduce,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issue,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meeting held in that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Mr. Van Veyeren, member of the Provincial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other questions discussed was the “coolie”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itwas unanimously decided to form an association,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undertake not to support “coolie” traders.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association, we learn has drafted a petition asking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not to allow hawkers and pedlars to travel in the districts, districts,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“because these itinerant traders are more detrimental to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than beneficial”. This is not the first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 has broken out in this way. The famous but now </w:t>
      </w:r>
      <w:r>
        <w:rPr>
          <w:rFonts w:ascii="Times" w:hAnsi="Times" w:eastAsia="Times"/>
          <w:b w:val="0"/>
          <w:i w:val="0"/>
          <w:color w:val="000000"/>
          <w:sz w:val="22"/>
        </w:rPr>
        <w:t>evidently defunct “White League”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originated at this dorp. Its efforts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Ratanshi M. Sodha left for India on June 2, 1911, following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April 20.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10-6-1911.</w:t>
      </w:r>
    </w:p>
    <w:p>
      <w:pPr>
        <w:autoSpaceDN w:val="0"/>
        <w:autoSpaceDE w:val="0"/>
        <w:widowControl/>
        <w:spacing w:line="220" w:lineRule="exact" w:before="1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“Johannessburg Letter”, 28-3-1908.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quite successful, so it would appear. Why do these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leagues and associations never succeed?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are rotten; because the motive is greed and selfishness;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the members are each seeking their own personal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man amongst them who would not grasp an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at the expense of a fellow-member. But when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who competes, all join together in order to ruin him.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traders have the impudence to say that even hawkers and pedlars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allowed to travel in the districts. One may be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who live in the outlying places and depend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traders for many of their wants do not say that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than beneficial. No, the whole thing is too transparently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 seeking on the part of these leagues and associations.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none but themselves, and all they are anxious about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competition should be cleared so that their profits may be </w:t>
      </w:r>
      <w:r>
        <w:rPr>
          <w:rFonts w:ascii="Times" w:hAnsi="Times" w:eastAsia="Times"/>
          <w:b w:val="0"/>
          <w:i w:val="0"/>
          <w:color w:val="000000"/>
          <w:sz w:val="22"/>
        </w:rPr>
        <w:t>larger.</w:t>
      </w:r>
    </w:p>
    <w:p>
      <w:pPr>
        <w:autoSpaceDN w:val="0"/>
        <w:autoSpaceDE w:val="0"/>
        <w:widowControl/>
        <w:spacing w:line="28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may not be much to fear from these agitators,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will no doubt keep a watchful eye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movements so that the rights and means of livelihood of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small traders shall not be filched away.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3-6-1911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WHAT HAS SATYAGRAHA ACHIEVED?</w:t>
      </w:r>
    </w:p>
    <w:p>
      <w:pPr>
        <w:autoSpaceDN w:val="0"/>
        <w:autoSpaceDE w:val="0"/>
        <w:widowControl/>
        <w:spacing w:line="28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Indians sometimes question if satyagraha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anything. All that they can see is that people were tortured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and put up with the suffering, and the utmost that was achieved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was theoretical equality of rights in the matter if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which is unintelligible to most and unavailing in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outcome of any value is that (a few) highly educated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enter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year whose services we may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use. For the benefit of those who believe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 below, point by point, the several gains resulting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“Lane’s Letter to Gandhiji”, 22-4-1911, “E. M. Gorges’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Gandhiji”, 19-5-1911.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10" w:val="left"/>
          <w:tab w:pos="4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community’s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redeemed.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among us that if one’s honour is saved all else is </w:t>
      </w:r>
      <w:r>
        <w:rPr>
          <w:rFonts w:ascii="Times" w:hAnsi="Times" w:eastAsia="Times"/>
          <w:b w:val="0"/>
          <w:i w:val="0"/>
          <w:color w:val="000000"/>
          <w:sz w:val="22"/>
        </w:rPr>
        <w:t>safe.</w:t>
      </w:r>
    </w:p>
    <w:p>
      <w:pPr>
        <w:autoSpaceDN w:val="0"/>
        <w:tabs>
          <w:tab w:pos="1010" w:val="left"/>
          <w:tab w:pos="2830" w:val="left"/>
          <w:tab w:pos="44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repealed.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010" w:val="left"/>
          <w:tab w:pos="1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has been roused all over India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world has learnt of our struggle and has admired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Indians’ courage.</w:t>
      </w:r>
    </w:p>
    <w:p>
      <w:pPr>
        <w:autoSpaceDN w:val="0"/>
        <w:tabs>
          <w:tab w:pos="550" w:val="left"/>
          <w:tab w:pos="1010" w:val="left"/>
          <w:tab w:pos="2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has been passed (in India) to prohibit the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indentured labour to Natal.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  <w:tab w:pos="1010" w:val="left"/>
          <w:tab w:pos="4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helped bring about whatever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in Natal’s licensing legislation.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Taken at a mammoth meeting of Indians in the Empire Theatre,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on September 11, 1906, to the effect that they would not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Amendement Ordinance, the foreunner of the Asiatic Registration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Mass Meeting”, 11-9-1906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Asiatic Registration Act ( Act 2 of 1907).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“Lane’s Letter to Gandhiji”, 22-4-1911 and “E.M. Gorgges’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Gandhiji”, 19-5-1911.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campaign had wide repercussions in India. For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held in that country in 1908 and 1909,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“Chronology” and “Interview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Mercury”, 30-11-1908; “Letter to Private Secretary to Lord Crewe”,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29-11-1909; “Letter to Lord Ampthill”, 5-10-1909 &amp; “Letter to Private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Lord Crewe”, 26-10-1909.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29, 1909 the Indian Narional Congress passed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the prohibition of recruitment of indentured labour. On February 25, 1910,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tabled a resolution in the Indian Legislative Council to that effect,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unanimously passed. The Indian Emigration Act of 1908 was amended to admit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resolution, and on April 1, 1911, the Government of India issued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notification prohibiting the emigration of labour to Natal from July 1, 1911;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“The Indian Council and Indentured Labour”, 5-3-1910; 5-3-1910; “Duty of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Congress”, 2-4-1910; “G.K. Gokhale’s Services”; 16-4-1910 &amp;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Momentous Decision”, 7-1-1911. Gandhiji had asked for stoppage of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immigratin as far back as 1895;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Band of Vegetarian Missionaries”, </w:t>
      </w:r>
      <w:r>
        <w:rPr>
          <w:rFonts w:ascii="Times" w:hAnsi="Times" w:eastAsia="Times"/>
          <w:b w:val="0"/>
          <w:i w:val="0"/>
          <w:color w:val="000000"/>
          <w:sz w:val="18"/>
        </w:rPr>
        <w:t>18-5-1895.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Dealers’ Licenses Act (Act 18 of 1897 enacted by the Boer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Government) did not allow appeals to courts of law against the decisions of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regarding renewal of old trading licences. After the Boer War,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by Natal Indians to the Imperial authorities that this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was being unfavourably interpreted to their detriment, (“Petition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Chamberlain”, 27-12-1902, in fact, Gandhiji returned to South Africa early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December, 1902 especially to discuss the licences problem with Chamberlain,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 in the Imperial Government, who was then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4"/>
        <w:gridCol w:w="2194"/>
        <w:gridCol w:w="2194"/>
      </w:tblGrid>
      <w:tr>
        <w:trPr>
          <w:trHeight w:hRule="exact" w:val="2456"/>
        </w:trPr>
        <w:tc>
          <w:tcPr>
            <w:tcW w:type="dxa" w:w="6560"/>
            <w:gridSpan w:val="3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010" w:val="left"/>
                <w:tab w:pos="259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law similar to the one in the Transvaal, which was passed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Rhodesia, was disallowed.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tabs>
                <w:tab w:pos="550" w:val="left"/>
                <w:tab w:pos="1010" w:val="left"/>
                <w:tab w:pos="1030" w:val="left"/>
              </w:tabs>
              <w:autoSpaceDE w:val="0"/>
              <w:widowControl/>
              <w:spacing w:line="260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sinister licensing Act which was passed in Natal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disallowed.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Anyone who doubts that this was due to the satyagraha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campaign may peruse the reasons which the Imperial Governmental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gave for disallowing the law [in its despatch].</w:t>
            </w:r>
          </w:p>
          <w:p>
            <w:pPr>
              <w:autoSpaceDN w:val="0"/>
              <w:tabs>
                <w:tab w:pos="550" w:val="left"/>
                <w:tab w:pos="1010" w:val="left"/>
                <w:tab w:pos="6090" w:val="left"/>
              </w:tabs>
              <w:autoSpaceDE w:val="0"/>
              <w:widowControl/>
              <w:spacing w:line="260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Enactment of legislation for the whole of South Africa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along the lines of the Transvaal law has been rendered impossible.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396"/>
        </w:trPr>
        <w:tc>
          <w:tcPr>
            <w:tcW w:type="dxa" w:w="6560"/>
            <w:gridSpan w:val="3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visiting South Africa), the Colonial Government in Natal issued a circular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Town Councils instructing them to interpret the law “in a judicious and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manner” so as to respect vested rights and warning them that, otherwise, “the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might have to be reconsidered”;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Deealers’ Licenses Actt Redivivus: II”,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17-9-1903. Thanks to protracted agitation by the Natal Congress, the Government,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November 24, 1909, embodied this concession in a law and enacted an 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(Act 22 of1909) to the licence law of 1897, permitting appeals to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decisions of Town Councils regarding licences;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“Natal Licensing Act”,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11-12-1909.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“Rhodesia Indians”, 30-5-1908; “Sarvodaya[—VII]”, 27-6-1908;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4-7-1908 and “Some Suggestions”, 12-6-1909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Two bills had been announced in 1908 which sought to discountinue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issue of new licences to Asiatic traders and to dispossess old licence-holders within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period of ten years;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“Natal Bills”, 9-5-1908; 16-5-1908 &amp; “New Natal Bills”,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16-5-1908 &amp; Imperial assent to this legislation was, however, withheld;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</w:p>
        </w:tc>
      </w:tr>
      <w:tr>
        <w:trPr>
          <w:trHeight w:hRule="exact" w:val="440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“London”, before 18-9-1909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Union Immigrants’ Restriction </w:t>
            </w:r>
          </w:p>
        </w:tc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Bill </w:t>
            </w:r>
          </w:p>
        </w:tc>
        <w:tc>
          <w:tcPr>
            <w:tcW w:type="dxa" w:w="22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(Appendix, “Immigrants’</w:t>
            </w:r>
          </w:p>
        </w:tc>
      </w:tr>
      <w:tr>
        <w:trPr>
          <w:trHeight w:hRule="exact" w:val="4260"/>
        </w:trPr>
        <w:tc>
          <w:tcPr>
            <w:tcW w:type="dxa" w:w="6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Restriction Bill”, 4-3-1911), ready by the beginning of March, 1911, sought to 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Asiatic immigration except for an agreed annual quota of educated Asiatics—an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outcome of the Transvaal campaign-and repea-led the more liberal Cape and Natal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Immigration Laws, the education tests under which were less severe than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Transvaal;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Colonial Secretary”, 6-7-1908 and “Interview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Transvaal Leader”, 1-3-1911; “Letter to L.W. Ritch”, 2-3-1911; “Letter to Maud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Polak”, 6-3-1911; “Natal Petition to Union Assembly”, 9-3-1911 &amp; Appendix,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“Cape Petition to Parliament”, 15-3-1911. In the case of the Transvaal, the Bill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repealed all the earlier “obonoxious” immigration and registration laws except Act 36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1908 (Appendix, “Immigrants’ Restriction Bill”, 4-3-1911), while, 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Orange Free State, Chapter 33 of th Conostitution, which Gandhiji contended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racial in character and therefore repugnant to the spirit of the Immigrants’ Restriction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Bill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E. F. C. Lane”, 20-3-1911 &amp; “Letter to Private 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Minister of Interior”, 24-3-1911), was neverthe less retained. The Bill, besides, left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unprotected the immigration rights of wives and minor children of domiciled Natal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Transvaal Asiatics, and others domiciled but temporarily absent from Natal;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“Natal Petition to Union Assembly”, 9-3-1911. Polak was sent to Durban to help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Natal Indians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H. S. L. Polak”, 2-3-1911) to organize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whittling down of what were, by comparison, almost unlimited rights of immigration</w:t>
            </w:r>
          </w:p>
        </w:tc>
      </w:tr>
      <w:tr>
        <w:trPr>
          <w:trHeight w:hRule="exact" w:val="382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11 : 11 APRIL, 1910 - 12 JULY, 1911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3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Enactment of further thoughtless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has been prevented.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3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Railway regulations which were promulgated in the</w:t>
            </w:r>
          </w:p>
        </w:tc>
      </w:tr>
      <w:tr>
        <w:trPr>
          <w:trHeight w:hRule="exact" w:val="848"/>
        </w:trPr>
        <w:tc>
          <w:tcPr>
            <w:tcW w:type="dxa" w:w="6500"/>
            <w:gridSpan w:val="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Transvaal, making distinctions between whites and Coloureds, were</w:t>
            </w:r>
          </w:p>
        </w:tc>
      </w:tr>
    </w:tbl>
    <w:p>
      <w:pPr>
        <w:autoSpaceDN w:val="0"/>
        <w:autoSpaceDE w:val="0"/>
        <w:widowControl/>
        <w:spacing w:line="220" w:lineRule="exact" w:before="10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Asiatics possessed under previous laws; Ritch was similarly sent to the Cape to </w:t>
      </w:r>
      <w:r>
        <w:rPr>
          <w:rFonts w:ascii="Times" w:hAnsi="Times" w:eastAsia="Times"/>
          <w:b w:val="0"/>
          <w:i w:val="0"/>
          <w:color w:val="000000"/>
          <w:sz w:val="18"/>
        </w:rPr>
        <w:t>help the divided Indian community in that province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Abdul Hamid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Gool”, 2-3-1911), which, in his estimate, lacked the will to defend itself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projected diminution of its rights. It was at this stage that Gandhiji argued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campaign had been waged for, and on behalf of, the Transvaal alone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while he was willing to help with advice, Natal and the Cape should raise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and conduct their own campaigns when their rights were threatened;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L.W. Ritch”, 8-3-1911; “Letter to Maud Polak”, 13-3-1911 &amp; “Letter to L.W.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Ritch”, 17-3-1911. He was, therefore, content to handle the Transvaal problem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and to try and secure the exemption of educated Asiatics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purview of Act 36 of 1908. He left for the Cape to conduct the negotiations in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when Smuts refused to receive Ritch as a representative of the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L. W. Ritch”, 9-3-1911. On March 4, 1911, Smuts informed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educated immigrants were free to enter the Union and reside in any Province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exempt from registration laws;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F. C. Lane”, 4-3-1911.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he  had had legal advice saying that these private assurances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contained in the Union Bill (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Smuts recanted and moved an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accorded Asiatic immigrants into the Transvaal legal equality with other 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exempted them only from registration under Act 36 of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“Letter to J.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Doke”, 17-3-1911 &amp; appendix, “Lane’s letter to Gandhiji”, 16-3-1911.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anticipated this clever move (“Letter to L. W. Ritch”, 16-3-1911),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that the principle of legal equality of races which was conceded  to  the1909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in London (Appendix, “Lord Crew’s Minute”, before 17-9-1909)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Botha’s despatch of December 20, 1910, to the Imperial Government (“Report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Committee Meeting”, 23-3-1911) should extend to the Orange Free State </w:t>
      </w:r>
      <w:r>
        <w:rPr>
          <w:rFonts w:ascii="Times" w:hAnsi="Times" w:eastAsia="Times"/>
          <w:b w:val="0"/>
          <w:i w:val="0"/>
          <w:color w:val="000000"/>
          <w:sz w:val="18"/>
        </w:rPr>
        <w:t>also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General Smuts”, 17-3-1911); 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the Immigrants’ Restriction Bill should nullify relevant provincial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in the Free State to the extent necessary for securing this objective;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to General Smuts”, 10-3-1911. Hosken’s Committee, coming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the Indian cause, denied Smuts’ allegation that this demand was a new one;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“Letter to H. S. L Polak”, 22-3-1911. Gandhiji then said he would be content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immigration bill was dropped and the Transvaal legislation alone amended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“Letter to Sonja Schlesin”, 27-3-1911. Smuts thereupon decided,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of his own, that this could not be done during the current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Parliament. Gandhiji’s claim that satyagraha had prevented the extension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unfavourable Transvaal immigration laws to the rest of the Union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viewed against this background of facts. In fact, the Secretary of State for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admitted that the Union immigration legislation extended “the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policy of practical exclusion” to the entire Union;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India</w:t>
      </w:r>
      <w:r>
        <w:rPr>
          <w:rFonts w:ascii="Times" w:hAnsi="Times" w:eastAsia="Times"/>
          <w:b w:val="0"/>
          <w:i w:val="0"/>
          <w:color w:val="000000"/>
          <w:sz w:val="18"/>
        </w:rPr>
        <w:t>, 31-3-1911.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and substituted by regulations of general application.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90" w:val="left"/>
          <w:tab w:pos="1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the Obnoxious Act of 1907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in legislation aimed against the Indians. They took up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evenat this stage and thus thwarted the designs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90" w:val="left"/>
          <w:tab w:pos="1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the Committee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 with Hosken as Chairman would have been called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Committee is now likely to be useful to us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matters as well.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Apart from these, we have also won the sympathy of many</w:t>
      </w:r>
    </w:p>
    <w:p>
      <w:pPr>
        <w:autoSpaceDN w:val="0"/>
        <w:autoSpaceDE w:val="0"/>
        <w:widowControl/>
        <w:spacing w:line="220" w:lineRule="exact" w:before="4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Railway Regulations, passed by decree and gazetted on December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1909, under the Railway Regulations Act of 1908 (“Substance of Letter to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Secretary”, 23-12-1909 &amp; “Indian National Congress and Muslims”, 8-1-1910),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to discriminate between whites and Asiatics denying the latter, among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things, the right to ‘travel by express trains;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Manager,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C.S.A.R.”, 4-1-1910. After a meeting between the railway authorities and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Cachalia, the General Manager accepted the draft regulations submitted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 Association on April 11, 1910 (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the Central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Railways’ </w:t>
      </w:r>
      <w:r>
        <w:rPr>
          <w:rFonts w:ascii="Times" w:hAnsi="Times" w:eastAsia="Times"/>
          <w:b w:val="0"/>
          <w:i/>
          <w:color w:val="000000"/>
          <w:sz w:val="18"/>
        </w:rPr>
        <w:t>Tariff Book No.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February, 1911, retained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in complete disregard of the earlier agreement, and only the Cape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 from the descriminatory provisions. Following further protests by the BIA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Natal Indian Congress, the General Manager Wrote to Cachalia in June, 1911,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assuring him that the regulations which were to come into force in June, 1911, would </w:t>
      </w:r>
      <w:r>
        <w:rPr>
          <w:rFonts w:ascii="Times" w:hAnsi="Times" w:eastAsia="Times"/>
          <w:b w:val="0"/>
          <w:i w:val="0"/>
          <w:color w:val="000000"/>
          <w:sz w:val="18"/>
        </w:rPr>
        <w:t>meet the Indian objections.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registration legislation against which the Indians protested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massively and unanimously (“Letter to Colonial Secretary”, 25-8-1906 &amp; “The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Meeting”, 11-9-1906 to “Johannesburg Letter”, 11-9-1906) was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Ordinance of 1906 gazetted on August 22, 1906, before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granted Responsible Government. Ganghiji himself describes the Gandhi-Ally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of 1906 as “the first battle” in satyagraha “waged in the arena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Again”, 27-6-1908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of European Sympathizers was founded in 1908 by Albert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Cartwright, then editor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the first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Party actively to espouse the Indian cause, and he played a decisive role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bringing about the famous compromise of January,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Letter”, 30-1-1908. The Chairman, William Hosken, was a rich and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to the pre-Union Transvaal legislature and at one time a leading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Progressive Party. His mediatory efforts in the later stages of the 1908 campaign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inconsiderable. By 1910, his sympathies had become more active,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a letter to Smuts supporting Gandhiji and the Indians in their demands;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“Report of European Committee meeting”, 23-3-1911.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angered Smuts who sent a “dangerous telegram” in reply; “Telegram to L. W. Ritch”, </w:t>
      </w:r>
      <w:r>
        <w:rPr>
          <w:rFonts w:ascii="Times" w:hAnsi="Times" w:eastAsia="Times"/>
          <w:b w:val="0"/>
          <w:i w:val="0"/>
          <w:color w:val="000000"/>
          <w:sz w:val="18"/>
        </w:rPr>
        <w:t>24-3-1911.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whites.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the Indian community has risen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wont zx of hundreds of pre-War Transvaal Indians came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protected.</w:t>
      </w:r>
    </w:p>
    <w:p>
      <w:pPr>
        <w:autoSpaceDN w:val="0"/>
        <w:tabs>
          <w:tab w:pos="550" w:val="left"/>
          <w:tab w:pos="1090" w:val="left"/>
          <w:tab w:pos="14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fraud against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disproved.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latest instance, we find that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 bill in Natal, which was discriminatory, was abandoned in fear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satyagraha.</w:t>
      </w:r>
    </w:p>
    <w:p>
      <w:pPr>
        <w:autoSpaceDN w:val="0"/>
        <w:tabs>
          <w:tab w:pos="550" w:val="left"/>
          <w:tab w:pos="69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the Imperial Government were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rescind their decisions, the former on three occasions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two.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Indians, and Gandhiji personally, were accused of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large-scale, illicit immigration of fellow-Indians into the Transvaal;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“Influx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Asiatics”, 10-3-1906; “Cable to S.A.B.I. Committee”, 23-3-1907; 6-4-1907,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“Chamney’s Report”, 13-4-1907 &amp; “Johannesburg Letter”, 13-4-1907;  “Extracts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Blue Book”, 7-3-1908; “Cape Town Indians”, 11-4-1908; “Letter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22-6-1908 &amp; “Indian Traders in Natal”, 25-7-1908; on a variety of occasions,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refuted this charge at length;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Early Closing Act”, 31-3-1906;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Meeting”, 11-9-1906, &amp; “Letter to the Press”, 19-11-1906; “Interview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Leader”, 20-10-1906 ; “Letter to “the Times”, 22-10-1906; “Representation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Lord Elgin”, 31-10-1906; “Deputation to Lord Elgin”, 8-11-1906; “Deputation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Morley”, 22-11-1906; “Resolutions at Transvaal Indian Mass Meeting”, 29-3-1907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“Letter to “The Natal Adversiser”, 9-4-1907; “Angada’s Mission of Peace”,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29-6-1907; “Letter to J.A. Neser”, 28-9-1907 &amp; “Letter to Colonial Secretary”,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7-10-1907 and  “Interview to the Star”, 6-1-1908; “Interview to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Leader”, 6-1-1908; “Interview to the Press”, 1-2-1908; “Letter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22-6-1908 &amp; “Letter to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4-7-1908.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possibly had in mind the following occasions when Smuts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obl-iged to go back on his decisions: (a) when, at the instance of the Gandhi-Ally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deputa-tion of 1906, the Imperial Government refused assent to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Ordinance;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S.A.B.I. Committee”, 29-12-1906 (b) when,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1908 compromise proposals sent through Albert Cartwright to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jail, Smuts undertook to repeal Act 2 of 1907;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Seecretary”,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28-1-1908 &amp; “Johannesburg Letter”, 30-1-1908 and “Speech at Reception”,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5-10-1910; and (c) when he went back on the issue of a limited annual quota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Asiatic immigrants who, he had conten-ded, could not enter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Immigrants’ Restriction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16-7-1909. The Imperial Government went back on its position in the cases of (a)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Ordinance of 1906, and (b) the immigration of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an issue in which Lord Crewe, in conformity with his earlier 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autonomy of self-governing colonies should not be lightly interfered with, was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formerly the Government did not pause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passing laws directed against us, now it not only gives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such laws but is also obliged to consider our probable </w:t>
      </w:r>
      <w:r>
        <w:rPr>
          <w:rFonts w:ascii="Times" w:hAnsi="Times" w:eastAsia="Times"/>
          <w:b w:val="0"/>
          <w:i w:val="0"/>
          <w:color w:val="000000"/>
          <w:sz w:val="22"/>
        </w:rPr>
        <w:t>reactions to them.</w:t>
      </w:r>
    </w:p>
    <w:p>
      <w:pPr>
        <w:autoSpaceDN w:val="0"/>
        <w:tabs>
          <w:tab w:pos="550" w:val="left"/>
          <w:tab w:pos="1090" w:val="left"/>
          <w:tab w:pos="12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Indians command more respect as men of their word.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“Better to lose millions than to lose one’s reputation as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word.”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community has demonstrated the power of truth.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placing its trust in God, the community has demons-</w:t>
      </w:r>
      <w:r>
        <w:rPr>
          <w:rFonts w:ascii="Times" w:hAnsi="Times" w:eastAsia="Times"/>
          <w:b w:val="0"/>
          <w:i w:val="0"/>
          <w:color w:val="000000"/>
          <w:sz w:val="22"/>
        </w:rPr>
        <w:t>trated to the world the supreme value of religion.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alone is victory who follow truth and religion. 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we shall probably discover many other benefits, but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is the foremost among them. A great campaign such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waged without faith in God. He has been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true support. If, through this struggle, we have learnt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Him alone, that is a sufficient gain in itself, and all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as a matter of course.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3-6-1911</w:t>
      </w:r>
    </w:p>
    <w:p>
      <w:pPr>
        <w:autoSpaceDN w:val="0"/>
        <w:autoSpaceDE w:val="0"/>
        <w:widowControl/>
        <w:spacing w:line="220" w:lineRule="exact" w:before="372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reluctant to receive the 1909 deputation. Later however, he sent a telegram to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endorsing at least two of Gandhiji’s demands;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Notes[-XIII]”,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16-11-1909 &amp; Appendix “Lord Crew’s Minute”, before 17-9-1909.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3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N.N.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442. ABBREVIATIONS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June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80"/>
        </w:trPr>
        <w:tc>
          <w:tcPr>
            <w:tcW w:type="dxa" w:w="1304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 noted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N.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noted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R.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rejected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pending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S.N. 5526 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MAGANLAL GANDHI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the enclosed letter from Anandlal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 also. I have written to Revashankerbhai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Anandlal the passage money.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start till June 9 at any rate. On that 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banquet is to be given to the Hosken Committee. I may leave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perhaps. Please send the enclosed letter to Nayak;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his address.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3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Devised by Gandhiji for classifying applications that started coming 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Provisional Settlement, from persons seeking entry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Found among his personal papers, this list of abbreviations was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>meant for his personal use in his dealings with the Registrar of Asiatics.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application received from Bhagu Bhikha of Durban was dated </w:t>
      </w:r>
      <w:r>
        <w:rPr>
          <w:rFonts w:ascii="Times" w:hAnsi="Times" w:eastAsia="Times"/>
          <w:b w:val="0"/>
          <w:i w:val="0"/>
          <w:color w:val="000000"/>
          <w:sz w:val="18"/>
        </w:rPr>
        <w:t>June 5, 1911.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banquet to the Hosken Committee mentioned in the letter was given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9, 1911, and this letter was clearly written before that date.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Gandhi in Phoenix, it speaks of an impending visit by Gandhiji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10th. The hypothesized date is further supported by the fact that Gandhiji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held to bid farewell to Sorabji Shapurji at Durban on June 16.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Gandhi, a cousin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 Jagjivan Jhaveri: a friend of Gandhiji and brother of 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Pranjivan Mehta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444. ADDRESS TO W. HOSKEN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529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We, the undersigned, on behalf of the British Indian Recep-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Committee, hereby wish to place on record our gratitude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members of the Committee over whose deliberations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during the past three years that the Committee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it is due to the efforts of your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provisional settlement of the Asiatic question that has so agitated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the past four years has been hastened.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gave rise to passive resistance is not yet finally settled,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for satisfaction that we have a declaration from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of the demands of the Asiatic communities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satisfied. It was no small thing for you and your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>espouse what was undoubtedly an unpopular cause.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our power to reward you for your labours.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pray to the Almighty to reward you, and the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for your advocacy of a cause which you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We shall pray that you may have long life and health,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you to continue to serve high ideals as you have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past.</w:t>
      </w:r>
    </w:p>
    <w:p>
      <w:pPr>
        <w:autoSpaceDN w:val="0"/>
        <w:autoSpaceDE w:val="0"/>
        <w:widowControl/>
        <w:spacing w:line="266" w:lineRule="exact" w:before="48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autoSpaceDN w:val="0"/>
        <w:autoSpaceDE w:val="0"/>
        <w:widowControl/>
        <w:spacing w:line="266" w:lineRule="exact" w:before="34" w:after="0"/>
        <w:ind w:left="0" w:right="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V. C</w:t>
      </w:r>
      <w:r>
        <w:rPr>
          <w:rFonts w:ascii="Times" w:hAnsi="Times" w:eastAsia="Times"/>
          <w:b w:val="0"/>
          <w:i w:val="0"/>
          <w:color w:val="000000"/>
          <w:sz w:val="16"/>
        </w:rPr>
        <w:t>HETTIAR</w:t>
      </w:r>
    </w:p>
    <w:p>
      <w:pPr>
        <w:autoSpaceDN w:val="0"/>
        <w:autoSpaceDE w:val="0"/>
        <w:widowControl/>
        <w:spacing w:line="266" w:lineRule="exact" w:before="34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AWAZEER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HAPURJI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DAJANIA</w:t>
      </w:r>
    </w:p>
    <w:p>
      <w:pPr>
        <w:autoSpaceDN w:val="0"/>
        <w:autoSpaceDE w:val="0"/>
        <w:widowControl/>
        <w:spacing w:line="266" w:lineRule="exact" w:before="34" w:after="0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to Hosken at a banquet given to the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Sympathizers by the British Indian Association;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Banquet”,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17-6-1911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of the signatories, who constituted the British Indian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Committee, are taken from the Gujarati version of the address.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445. ENCIRCLED</w:t>
      </w:r>
    </w:p>
    <w:p>
      <w:pPr>
        <w:autoSpaceDN w:val="0"/>
        <w:autoSpaceDE w:val="0"/>
        <w:widowControl/>
        <w:spacing w:line="260" w:lineRule="exact" w:before="2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Municipal Councils Ordinance to be introduced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 of the Transvaal is a very drastic measure.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of the Transvaal has entered a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its provisions that bear upon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section is no doubt that which gives the Municipal Councils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control over hawkers’ and other licences.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Gold Law, read together with the Townships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is to ruin Asiatic store-keepers. The effect of the draft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allowed to pass in its present shape, will be to crush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hawkers. It is a well-known fact that the majority of the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depend upon hawking for their bread and butter.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the framers of the Ordinance had Indian hawkers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 circle is being drawn—it does not much matter whether with or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knowledge of General Smuts</w:t>
      </w:r>
      <w:r>
        <w:rPr>
          <w:rFonts w:ascii="Symbol" w:hAnsi="Symbol" w:eastAsia="Symbol"/>
          <w:b w:val="0"/>
          <w:i w:val="0"/>
          <w:color w:val="000000"/>
          <w:sz w:val="22"/>
        </w:rPr>
        <w:t>−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although the General intends next year to bring in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effect to his promise to the passive resisters, and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stated that it is his intention to treat the resident Indians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 and justice. We fear very much that, if the draft Ordinance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indication of what is meant by fairness and justice, the Indian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two words is totally different from General Smuts’. We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better counsels will prevail among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and that the Ordinance will be amended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our by Mr. Cachalia.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10-06-1911</w:t>
      </w:r>
    </w:p>
    <w:p>
      <w:pPr>
        <w:autoSpaceDN w:val="0"/>
        <w:autoSpaceDE w:val="0"/>
        <w:widowControl/>
        <w:spacing w:line="220" w:lineRule="exact" w:before="68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Ordinance in effect consolidated municipal regulations and decrees,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which Transvaal Indians had objected to at one time or another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empowered Town Councils to enforce these with the authority of provincial law.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it empowered the Government, in the main, to: (a) shift Asiatic Locations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demarcate new ones; (b) withhold a variety of licences without judicial review;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exclude Asiatics from the Municipal Voters’ List. The purpose of all these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been served by separate laws and decrees. For the p rovisions of the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affecting Asiatics and the British Indian Association’s petition against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Appendices VII-A &amp;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“S.A.B.I. Committee’s Letter to Colonial Office”, </w:t>
      </w:r>
      <w:r>
        <w:rPr>
          <w:rFonts w:ascii="Times" w:hAnsi="Times" w:eastAsia="Times"/>
          <w:b w:val="0"/>
          <w:i w:val="0"/>
          <w:color w:val="000000"/>
          <w:sz w:val="18"/>
        </w:rPr>
        <w:t>17-7-1911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72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446. LETTER TO HARMANN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11,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pained me so much in my leaving Johannesburg,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juncture, as your physical and mental condition.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avoided going to Natal, I would certainly have done so, if only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be with you and exercise the privilege and the duty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nurse you and encourage you. But, I think,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Phoenix was a higher duty. The struggle demands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known [of] the comfort (physical) under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 would certainly have pressed for your coming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3rd-class. The coach I am in is a corridor, 3rd-class, for well-</w:t>
      </w:r>
      <w:r>
        <w:rPr>
          <w:rFonts w:ascii="Times" w:hAnsi="Times" w:eastAsia="Times"/>
          <w:b w:val="0"/>
          <w:i w:val="0"/>
          <w:color w:val="000000"/>
          <w:sz w:val="22"/>
        </w:rPr>
        <w:t>dressed 3rd-class passengers. It is truly more comfortable than the 1st-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on these trains. It is cleaner. It is cushioned, has a lavatory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accommodation and I am the only passenger. Our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pride often keeps us from so many good things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necessary lavatory accommodation is for me.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everything added to the pleasure of travelling 3rd-class.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no European or other passenger would want me to leave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 shall see. When you come I strongly advice you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3rd-class ticket. I assure you that a few of us doing this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great deal for 3rd-class passengers. The moral effect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It will be good discipline for you. You must have noticed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attracted no attention at the station. It is only our own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and self-consciousness which make so many worries and </w:t>
      </w:r>
      <w:r>
        <w:rPr>
          <w:rFonts w:ascii="Times" w:hAnsi="Times" w:eastAsia="Times"/>
          <w:b w:val="0"/>
          <w:i w:val="0"/>
          <w:color w:val="000000"/>
          <w:sz w:val="22"/>
        </w:rPr>
        <w:t>troubles.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physical health requires very great attention just now.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is, I am sure, the best remedy. The seat of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the stomach. But it has been accentuated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mental condition. You are a true man. Any false chord, therefore,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before the item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shakes your whole system. Your attention is almost divine.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havequite unjustly transferred it all to me. And now you find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not satisfying you. This hurts you as if a dagger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But why? Who am I? If your affection for me weakens,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suffer agony? It is a passing phase. Let the idol be broken.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residue will be a purer thing. Nor need there be any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Take what work you can with calmness. You will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automatically when the time is ripe. As Tolstoy says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 to create the proper mental condition. The rest comes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course. The result does not follow when a man deceives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others. If I always hanker after doing a thing,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by doing it. This is the law of nature. But if I only pretend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something which I really do not, then I end by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>it. I am a false coin and no change can be had from such a coin.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Call is, do not worry about him or my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him- I cannot do otherwise than love him. He has really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points in him. I am sure that you too would like him one day.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can it matter either way?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expect a letter from you every day.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really do me a favour by writing. I shall be always otherwise.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room will be given up early. All surplus clothing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sold and sent to Phoenix.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447.LETTER TO H. S. L. POLAK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to Natal. The train jolting Mrs.G.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Sorabjis with me. The older one leaving for India. The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banquet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great success. Silver casket address to Hosken and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and chain to Sorabji. We are all travelling 3rd-class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rougher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this time with </w:t>
      </w:r>
      <w:r>
        <w:rPr>
          <w:rFonts w:ascii="Times" w:hAnsi="Times" w:eastAsia="Times"/>
          <w:b w:val="0"/>
          <w:i w:val="0"/>
          <w:color w:val="000000"/>
          <w:sz w:val="20"/>
        </w:rPr>
        <w:t>Mrs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.G. and no lavatory accommodation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that only a 3rd-class traveller can bring about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>3rd-class carriages. Natives are herded together like cattle!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in the Townships Act Regulations. Ritch </w:t>
      </w:r>
      <w:r>
        <w:rPr>
          <w:rFonts w:ascii="Times" w:hAnsi="Times" w:eastAsia="Times"/>
          <w:b w:val="0"/>
          <w:i w:val="0"/>
          <w:color w:val="000000"/>
          <w:sz w:val="22"/>
        </w:rPr>
        <w:t>will send you an extract.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stay at Phoenix for a fortnight and then return with </w:t>
      </w:r>
      <w:r>
        <w:rPr>
          <w:rFonts w:ascii="Times" w:hAnsi="Times" w:eastAsia="Times"/>
          <w:b w:val="0"/>
          <w:i w:val="0"/>
          <w:color w:val="000000"/>
          <w:sz w:val="22"/>
        </w:rPr>
        <w:t>Mrs.G.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Tables were laid for 300 men and women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60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>were present including Mrs. Hosken.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have met the distinguished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attended the Coronation.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is having very good practice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Desai has been fixed up as </w:t>
      </w:r>
      <w:r>
        <w:rPr>
          <w:rFonts w:ascii="Times" w:hAnsi="Times" w:eastAsia="Times"/>
          <w:b w:val="0"/>
          <w:i w:val="0"/>
          <w:color w:val="000000"/>
          <w:sz w:val="22"/>
        </w:rPr>
        <w:t>clerk for him. I am now trying to get a Tamil lad.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Farm we shall have very few. T.Naidoo is settling in </w:t>
      </w:r>
      <w:r>
        <w:rPr>
          <w:rFonts w:ascii="Times" w:hAnsi="Times" w:eastAsia="Times"/>
          <w:b w:val="0"/>
          <w:i w:val="0"/>
          <w:color w:val="000000"/>
          <w:sz w:val="22"/>
        </w:rPr>
        <w:t>Towns.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all,</w:t>
      </w:r>
    </w:p>
    <w:p>
      <w:pPr>
        <w:autoSpaceDN w:val="0"/>
        <w:autoSpaceDE w:val="0"/>
        <w:widowControl/>
        <w:spacing w:line="246" w:lineRule="exact" w:before="0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took place on June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Gandhi, before </w:t>
      </w:r>
      <w:r>
        <w:rPr>
          <w:rFonts w:ascii="Times" w:hAnsi="Times" w:eastAsia="Times"/>
          <w:b w:val="0"/>
          <w:i w:val="0"/>
          <w:color w:val="000000"/>
          <w:sz w:val="18"/>
        </w:rPr>
        <w:t>9-6-1911 &amp; “The Banquet”, 17-6-1911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666" w:right="138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HERMANN KALLENBACH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16,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together. I am sorry for Hilt and glad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Both Hilt and Albert will prove a blessing to you for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your mettle. I do not know that we have need to be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Hilt’s illness. There should be sorrow for the cause of it.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a different and pleasurable sensation in Hilt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him by your side. Yes, indeed, the real individual life is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the open and in close touch with our neighbours. Living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 called individual life in our rooms, fearing the touch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fellow-being, we must feel like thieves having no light to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we may be holding.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is indeed a fine letter-writer. The coming union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is idealizing it and for that reason it may be very good for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congratulate you on getting new work.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and see what it makes of you. Sorabji receives his address tonight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 given by the Natal Indian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Sorabji;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Durban Farewell to Sorabji”, 16-6-1911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SPEECH AT DURBAN FAREWELL TO SORABJ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 Mr. Sorabji has displayed many fine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rightly been described as the greatest of the satyagrahis.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of view I place Mr. Thambi Naidoo on par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(Applause.) Another person who can match Mr. Naidoo in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unlikely to be found even in India. To be sure,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out from the rest because we volunteered for suffering.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Natal and was the first from that Colony to join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Complaints were frequently made against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gaol, but never against Mr. Sorabji, He is by nature, a mild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amiable person. That cannot be said even of Mr. Thambi Naidoo.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word was ever heard to escape his mouth. He has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Parsis’ faults but I have found in him all their finerqualities.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 well endowed he is without a trace of pride.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Parsi, he is an Indian first. Hindus, Muslims and Christians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him. That he continues firm on his course, having once set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tries to understand every issue, is his fourth virtue.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is without compeer. The best way of honouring such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emulate him. India will prosper only when it produces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>Sorabjis.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450.</w:t>
      </w:r>
      <w:r>
        <w:rPr>
          <w:rFonts w:ascii="Times" w:hAnsi="Times" w:eastAsia="Times"/>
          <w:b w:val="0"/>
          <w:i/>
          <w:color w:val="000000"/>
          <w:sz w:val="24"/>
        </w:rPr>
        <w:t>THE CORONATION</w:t>
      </w:r>
    </w:p>
    <w:p>
      <w:pPr>
        <w:autoSpaceDN w:val="0"/>
        <w:autoSpaceDE w:val="0"/>
        <w:widowControl/>
        <w:spacing w:line="260" w:lineRule="exact" w:before="3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will be celebrating, on the 22nd instant, the Coron-</w:t>
      </w:r>
      <w:r>
        <w:rPr>
          <w:rFonts w:ascii="Times" w:hAnsi="Times" w:eastAsia="Times"/>
          <w:b w:val="0"/>
          <w:i w:val="0"/>
          <w:color w:val="000000"/>
          <w:sz w:val="22"/>
        </w:rPr>
        <w:t>ation of King George V. What part are we going to play in the celeb-</w:t>
      </w:r>
      <w:r>
        <w:rPr>
          <w:rFonts w:ascii="Times" w:hAnsi="Times" w:eastAsia="Times"/>
          <w:b w:val="0"/>
          <w:i w:val="0"/>
          <w:color w:val="000000"/>
          <w:sz w:val="22"/>
        </w:rPr>
        <w:t>rations? The provisional settlement removes the cause of mourning.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function was arranged on June 16, 1911, by the Natal Indian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bid farewell to Sorabji Shapurji Adajania, who was returning to India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conclusion of the Transvaal satyagraha campaign.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first entered the Transvaal as a satyagrahi to test educated Indians’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on June 24,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23-6-1908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Town Clerk by Mr. Dawad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leaders, we understand, still remains unanswered.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cannot see their way to accord the same treatment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the Crown, on a unique occasion like the Coronation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Sovereign, if Europeans cannot forget their prejudice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we consider that it is the duty of the Indian community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any part in the local official celebrations,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grant that may made for a separate celebration by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express its loyalty to the Throne by sending an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message.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informed that the Town Council officials,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returning a definite reply to Mr. Dawad Mahomed,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hoodwink the unwary and ignorant or poor Indians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by accepting a miserable grant for a hole and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among themselves. The market master has, wee are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approaching the stall-holders and asking them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agree to take part in some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tamasha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may arrange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these designs will be furstrated and that the leaders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it that not a single Indian in the Borough of Durban has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do with the official celebrations.</w:t>
      </w:r>
    </w:p>
    <w:p>
      <w:pPr>
        <w:autoSpaceDN w:val="0"/>
        <w:tabs>
          <w:tab w:pos="550" w:val="left"/>
          <w:tab w:pos="2550" w:val="left"/>
          <w:tab w:pos="3070" w:val="left"/>
          <w:tab w:pos="4030" w:val="left"/>
          <w:tab w:pos="4690" w:val="left"/>
          <w:tab w:pos="5370" w:val="left"/>
          <w:tab w:pos="5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appeal to the Town Council to rise to the occasion.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boldly decided for the time being to refuse to recognize any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distinctions, it would perform a service to the model Borough,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interruptionneed not prevent us from resuming our prejudices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and setting about quarrelling again. But let the 22nd of June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as a sacred day on which, at any rate, we may practise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We are sure that such conduct on the part of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tangible proof of its loyalty and will please King George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than any lip-loyalty.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late war, on the battle field, all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as if by magic. Tommy drank from the same cup—or </w:t>
      </w:r>
    </w:p>
    <w:p>
      <w:pPr>
        <w:autoSpaceDN w:val="0"/>
        <w:autoSpaceDE w:val="0"/>
        <w:widowControl/>
        <w:spacing w:line="220" w:lineRule="exact" w:before="2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letter dated April 18, 1911, Dawad Mahomed and other Natal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expressed the Indians’ inability to join in the Durban Corporation’s Coronation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 so long as the Transvaal passive resistance continued. Should,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settlement be reached and the Indian community decide to participate,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 in “the general festivities” provided they were enabled to take an equal part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with any other section of the population”. But if the corporation made distincitons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racial grounds, they would celebrate the occasion independently of it.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22.4.1911.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790" w:val="left"/>
          <w:tab w:pos="4610" w:val="left"/>
          <w:tab w:pos="5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tin—of water as the Indian stretcher-bearer.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Tommy shared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tent with the Indian, and was often glad to have the same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Indian brother. There was perfect fellowship between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incidents like the above gladdened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Indians who were on the battle field. </w:t>
      </w:r>
      <w:r>
        <w:rPr>
          <w:rFonts w:ascii="Times" w:hAnsi="Times" w:eastAsia="Times"/>
          <w:b w:val="0"/>
          <w:i/>
          <w:color w:val="000000"/>
          <w:sz w:val="22"/>
        </w:rPr>
        <w:t>Punch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so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sang, in connection with the incident: “We are sons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after all.”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close of the war, 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gave place to bitter jealousy, and consequent discord.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the war remained and was repeated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revolt. The small band of Indian ambulance-bearers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soldier citizen on terms of equality. Captain Sparks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appreciated the corps’s services, and the Indians were enabled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realize that they were “Sons of the Empire after all”.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repeat the two experiences on the Coronation Day? We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South Africa for an answer.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17-06-1911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THE BANQUET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the organizers of the Banquet to Mr. Hosken’s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on the splendid success that attended their efforts.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allaccounts received, this banquet was quite worthy of its predecessors.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from the Europeans to the invitation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liberal. The banquet was the least that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to its European friends and supporters. In the beginning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struggle, when everybody poured ridicule on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it required a great deal of nerve, courage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European sympathizers to stand by us.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Mr. Hosken became the butt of the cartoonist. We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that these friends of the cause must have been obliged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in their clubs and their churches. Indeed, theirs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at times a lot as hard as, if not harder, than that of our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formation of the Indian Ambulance Corps during the Boer War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done by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13-12-1899 &amp;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Ambulance Corps in Natal”, 14-3-1900 and “The Natal Volunteer Indian Ambulance </w:t>
      </w:r>
      <w:r>
        <w:rPr>
          <w:rFonts w:ascii="Times" w:hAnsi="Times" w:eastAsia="Times"/>
          <w:b w:val="0"/>
          <w:i w:val="0"/>
          <w:color w:val="000000"/>
          <w:sz w:val="18"/>
        </w:rPr>
        <w:t>Corps”, 12-11-1904.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IX.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formation and work of the stretcher-bearer Corps during the Zulu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rebellion,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Meeting”, 24-4-1906, “Indian Volunteers”, </w:t>
      </w:r>
      <w:r>
        <w:rPr>
          <w:rFonts w:ascii="Times" w:hAnsi="Times" w:eastAsia="Times"/>
          <w:b w:val="0"/>
          <w:i w:val="0"/>
          <w:color w:val="000000"/>
          <w:sz w:val="18"/>
        </w:rPr>
        <w:t>23-6-1906 &amp; “Indian Stretcher-Bearer Corps”, before 19-7-1906.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countrymen. And yet they never swerved during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that the struggle lasted. We echo the sentiments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Doke, that the European Committee and the passive resisters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Imperialists, who fought in the teeth of tremendous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Imperial ideals. Let us hope that the happy link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Europeans and Indians in South Africa will continue to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communities and result in an increase of mutual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forbearance. Then will South Africa have set an example worthy to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in the other parts of the Empire.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17-6-1911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HOSKEN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</w:t>
      </w:r>
      <w:r>
        <w:rPr>
          <w:rFonts w:ascii="Times" w:hAnsi="Times" w:eastAsia="Times"/>
          <w:b w:val="0"/>
          <w:i/>
          <w:color w:val="000000"/>
          <w:sz w:val="24"/>
        </w:rPr>
        <w:t>PORTRAIT</w:t>
      </w:r>
    </w:p>
    <w:p>
      <w:pPr>
        <w:autoSpaceDN w:val="0"/>
        <w:autoSpaceDE w:val="0"/>
        <w:widowControl/>
        <w:spacing w:line="260" w:lineRule="exact" w:before="19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Mr. Hosken’s portrait as a supplement to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sure our readers will welcome it. It was first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secured it though the courtesy of the paper’s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proprietors. We should like our readers to have the portrait glazed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hang it up in their rooms. We have noticed that Indians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of their rooms pictorial advertisements set in frames,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wine and tobacco merchants. At other times,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pictures stuck on walls, and we are often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thethings with which we surround ourselves. We earnestly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will have in his living-room only the portraits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thosewho have us in their debt or whose memory we wish to cherish,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be careful about the other things with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choose to surround themselves.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G. K. GOKHALE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your by Mr. Sorabji Shapurji Adajania,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of passive resisters. Of all the rich experiences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during the memorable struggle none has been so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of men like Mr. Sorabji. I am sure that you will be glad </w:t>
      </w:r>
      <w:r>
        <w:rPr>
          <w:rFonts w:ascii="Times" w:hAnsi="Times" w:eastAsia="Times"/>
          <w:b w:val="0"/>
          <w:i w:val="0"/>
          <w:color w:val="000000"/>
          <w:sz w:val="22"/>
        </w:rPr>
        <w:t>to meet Mr. Sorabji. He proposes to return in time for the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legislation that General Smuts had promised to introduce next year.</w:t>
      </w:r>
    </w:p>
    <w:p>
      <w:pPr>
        <w:autoSpaceDN w:val="0"/>
        <w:autoSpaceDE w:val="0"/>
        <w:widowControl/>
        <w:spacing w:line="240" w:lineRule="exact" w:before="68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2247.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[June 19,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knew about the disturbance at the Farm. None of us is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 a Tolstoy Farm. We can but qualify by making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having no rest here this time.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fine thing if the picnic comes off on Thursday.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a tough job to tackle.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HERMANN KALLENBACH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was the first to have sent a letter. The Rabbi was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having neglected the forage bag. Mrs. Gandhi was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upset to think that Manilal should not get the biscuits,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Big eyes is better as also Devdas.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a Coronation picnic at the Farm for the 22nd.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see my letter to Ritch. Something ought to be done at the time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picnic; vide the following item, and also”The </w:t>
      </w:r>
      <w:r>
        <w:rPr>
          <w:rFonts w:ascii="Times" w:hAnsi="Times" w:eastAsia="Times"/>
          <w:b w:val="0"/>
          <w:i w:val="0"/>
          <w:color w:val="000000"/>
          <w:sz w:val="18"/>
        </w:rPr>
        <w:t>Coroonation”, 17-6-1911. The Monday before June 22, 1911 was on June 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picnic, evidently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Coronation of King George V on June 22, 1911;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Coronation”, 17-6-1911.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Coronation.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work is allowed to act upon us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intoxication, so long must depression continue. The best deeds if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intoxicants are practically worthless for the satisfaction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I feed a hungry man for show or for satisfying my pride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a false happiness I gain nothing. The hungry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fed as he might be from a mechanical contrivance, say, by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a button.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Manilal is splendid.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1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456. LETTER TO H.S.L. POLAK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 last week. This week’s I receive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(Saturday). I leave for J’HB on Monday.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enjoyed yesterday’s scenes in Town.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at Phoenix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West went there to report. The whole affair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spontaneous. I merely guided. And yet Ramsay Collins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have accepted anything if I had not been in D[urba]n.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they certainly surpassed themselves. Well, they have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lesson in passive resistance. I have told them that they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passive resistance over the £ 3 tax. West tells me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grand. Abdulla Hajee Adam was superb and defiant. The Mayor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 is a cad and a disgrace to Judaism. He showed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a Jew and showed every weakness which the Jew is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possess. I was ashamed of him for your sake. In the report,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him down very gently. He was really much worse than he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report. Collins was mad with him. However, he deserves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waking us up. Hollander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may yet be our salvation in Natal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F.C. Hollander, Mayor of Durban in 1912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Durban as Smuts has been in the Transvaal.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comment on the recent numbers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on the Coronation Leader.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what line to take on the Gold Law from the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this week. Harcourt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us a grand opening. Smuts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overreached himself. He certainly never intended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leases up to the period stipulated therein. This is no protection.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Roodepoort case is, I think, accidental.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change at Phoenix! As soon as we can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part of press time to communal agriculture.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end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in more men of a suitable type. Please do not be alarmed.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allowed to suffer. It can only gain by the men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work fresh from the fields. We are performing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>ceremony of the library and school building tomorrow.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more settled now. He does not want to go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struggle is quite over. If satisfactory legislation is passed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year, he intends to leave in March for London.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you give me of family affairs is cheering.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that Pater is doing better than before. You were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the boys. They are naturally clever, beautiful and heal-</w:t>
      </w:r>
      <w:r>
        <w:rPr>
          <w:rFonts w:ascii="Times" w:hAnsi="Times" w:eastAsia="Times"/>
          <w:b w:val="0"/>
          <w:i w:val="0"/>
          <w:color w:val="000000"/>
          <w:sz w:val="22"/>
        </w:rPr>
        <w:t>thy. And I never doubted Millie’s ability to make the most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THE CORONATION</w:t>
      </w:r>
    </w:p>
    <w:p>
      <w:pPr>
        <w:autoSpaceDN w:val="0"/>
        <w:autoSpaceDE w:val="0"/>
        <w:widowControl/>
        <w:spacing w:line="260" w:lineRule="exact" w:before="1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through out South Africa sent their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 to their Majesties on the Coronation Day. It may seem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anomalous to a stranger why and how British 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should tender their loyalty to the Throne or rejoice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crowning of Sovereigns in whose dominions they do not even enjoy </w:t>
      </w:r>
      <w:r>
        <w:rPr>
          <w:rFonts w:ascii="Times" w:hAnsi="Times" w:eastAsia="Times"/>
          <w:b w:val="0"/>
          <w:i w:val="0"/>
          <w:color w:val="000000"/>
          <w:sz w:val="22"/>
        </w:rPr>
        <w:t>the ordinary civil rights of orderly men. The anomaly would however,</w:t>
      </w:r>
    </w:p>
    <w:p>
      <w:pPr>
        <w:autoSpaceDN w:val="0"/>
        <w:autoSpaceDE w:val="0"/>
        <w:widowControl/>
        <w:spacing w:line="220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coronation”, 24-6-1911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Lewis Harcourt, Secretary of State for the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Harilal Gandhi”, 3-7-1911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disappear, if the stranger were to understand the British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Sovereigns represent, in theory, purity and equality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King George is to treat his subjects with equality.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depends upon that of his subjects. British statesmen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attempt to realize the ideals. That they often fail miserably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 is too true but irrelevant to the issue before us.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monarchy is limited and rightly so under the existing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then who are content to remain under the British flag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to, without doing may violence to their conscience, tender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loyality to the Sovereign for the time being of these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although, like us, they may be labouring under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In tendering our loyalty, we but show our devotion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just referred to; our loyalty is an earnest of our desire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genius of the British constitution requires that every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Crown should be as free as any other, and, if he is not,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demand and fight for his freedom so long as he does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injuring anyone else. There is no room for helotry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in this constitution, though both exist abundantly. Largely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of the helots and the slaves themselves.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provides a happy means of freedom but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that it is not easy of adoption. There is no royal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British people themselves have reached what they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 through much travail and suffering. Yet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to real freedom—the freedom of self. They cannot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blame the constitution for the disability. Nor can we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ours. And we have not even bled for our freedom, real 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If, however, we understand the spirit of the British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suffer from disabilities in this sub-continent and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 from happy in the sacred land of our birth,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heartily to shout.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LONG LIVE THE KING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</w:t>
      </w:r>
      <w:r>
        <w:rPr>
          <w:rFonts w:ascii="Times" w:hAnsi="Times" w:eastAsia="Times"/>
          <w:b w:val="0"/>
          <w:i/>
          <w:color w:val="000000"/>
          <w:sz w:val="24"/>
        </w:rPr>
        <w:t>CORONATION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Coronation of King George V was celebrated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The Indian residents of this country sent congratulatory </w:t>
      </w:r>
      <w:r>
        <w:rPr>
          <w:rFonts w:ascii="Times" w:hAnsi="Times" w:eastAsia="Times"/>
          <w:b w:val="0"/>
          <w:i w:val="0"/>
          <w:color w:val="000000"/>
          <w:sz w:val="22"/>
        </w:rPr>
        <w:t>cables on the occasion thus declaring their loyalty. We, however, find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 asking questions: “Why, and to whom shall we show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loyalty? With what face can we take part in the celebrations?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submerged in a sea of troubles. Conditions in our dear country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 cause for rejoicing. That the King is to go to India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Coronation gives us no reason to be happy. That will only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>draining of (Indian) money. Indian will only be ruined further.”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thoughts are but natural. Indeed it is harmful to suppress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is necessary, therefore, to put them to the test of logic.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 of the matter is that, if those who argue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cannot be loyal, they should declare their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and outlaw themselves. Otherwise they will lay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open to the charge of insincerity and cowardice.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believe, however, that we can remain loyal to His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untold sufferings. Our sufferings here are to be blamed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authorities, and more so on ourselves. If we become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[that is] if we rebel against ourselves (against the Satanic within us),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exorcizing the devil, and ourselves manage our affairs instead,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to put up with any hardship whatever and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declare, ‘Oh, how happy we are under the reign of King George!’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we are unable to exorcize the Satan in us,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to entreating the local authorities, and we might there by slake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burning woes. If we do not do either, how is King George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blame? Someone may answer saying that everything is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King George, and therefore the credit for the good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blame for the wrong things should both be his .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above disposes of that argument. The British monarchy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but is confined within limits. These checks are implicit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system of monarchy. If the King oversteps the limits,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dethroned.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British Constitution aims at securing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equality before the law for every subject.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such equality are free to fight for it, the only restriction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mode of agitation shall not harm others. Not only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 free to fight in this way, but it is his duty to do 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duty to express one’s loyalty to such a constitution and to its head,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Emperor, for that will only be an expression of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manhood. The loyalty of a slave is no loyalty.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serves. If a slave can be loyal, that must be due to coercion. The </w:t>
      </w:r>
      <w:r>
        <w:rPr>
          <w:rFonts w:ascii="Times" w:hAnsi="Times" w:eastAsia="Times"/>
          <w:b w:val="0"/>
          <w:i w:val="0"/>
          <w:color w:val="000000"/>
          <w:sz w:val="22"/>
        </w:rPr>
        <w:t>loyalty of a free man is willed.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urged against this reasoning that it would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even to a wicked king or a vicious constitution;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then is not quite proper. For instance, we could not, 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be loyal to the pre-War Boer constitution and to its head,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Kruger, for the constitution itself laid down that there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equality between Europeans and Coloureds in the governance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or in ecclesiastical affairs. We cannot fight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be loyal to it at the same time. In a situation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wewould have to defy not only the head but the basis of his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If we refused to fight, we would cease to be men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brutes. If the British Constitution were to change and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that there would be no equality, not even in theory,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Coloureds, we could no longer owe allegiance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would have to oppose it. Even in such a contingency,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could remain loyal to the King within limits;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British system. It is not here necessary to explore these </w:t>
      </w:r>
      <w:r>
        <w:rPr>
          <w:rFonts w:ascii="Times" w:hAnsi="Times" w:eastAsia="Times"/>
          <w:b w:val="0"/>
          <w:i w:val="0"/>
          <w:color w:val="000000"/>
          <w:sz w:val="22"/>
        </w:rPr>
        <w:t>limits for the question does not arise.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remembered that the British people won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their freedom after they had let rivers of blood flow.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however, even they have yet to win. We,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shed no blood, endured nothing, for the sake of freedom, real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The Transvaal satyagrahis alone gave evidence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in some measure in the course of their great campaign.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 was a drop in the ocean. Only when we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as much—and infinitely more—shall we succeed in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ourselves. The British Constitution permits one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freedom. The British Emperor must wish that all his subjects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freedom; such is the British way. And there are Englishmen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strive to act on these principles according to their own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therefore, and ought to, remain loyal to the British Emperor, </w:t>
      </w:r>
      <w:r>
        <w:rPr>
          <w:rFonts w:ascii="Times" w:hAnsi="Times" w:eastAsia="Times"/>
          <w:b w:val="0"/>
          <w:i w:val="0"/>
          <w:color w:val="000000"/>
          <w:sz w:val="22"/>
        </w:rPr>
        <w:t>our grievances notwithstanding.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24-6-1911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HONOUR TO A SATYAGRAHI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Harilal Gandhi arrived at Zanzibar on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he was recognized and given a welcome by the Zanzibar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He demurred but to no avail. He was taken to Mr. Wali </w:t>
      </w:r>
      <w:r>
        <w:rPr>
          <w:rFonts w:ascii="Times" w:hAnsi="Times" w:eastAsia="Times"/>
          <w:b w:val="0"/>
          <w:i w:val="0"/>
          <w:color w:val="000000"/>
          <w:sz w:val="22"/>
        </w:rPr>
        <w:t>Mohammed Nazar Ali’s house where he was entertained lavishly.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to a reception [given in his honour,] Mr. Harilal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 Transvaal campaign had shown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remedy satyagraha was. Should there be foul play yet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whichever part of the world they might happen to be in, </w:t>
      </w:r>
      <w:r>
        <w:rPr>
          <w:rFonts w:ascii="Times" w:hAnsi="Times" w:eastAsia="Times"/>
          <w:b w:val="0"/>
          <w:i w:val="0"/>
          <w:color w:val="000000"/>
          <w:sz w:val="22"/>
        </w:rPr>
        <w:t>would return to join the struggle, and so 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24-6-1911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POLAK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WORK</w:t>
      </w:r>
    </w:p>
    <w:p>
      <w:pPr>
        <w:autoSpaceDN w:val="0"/>
        <w:autoSpaceDE w:val="0"/>
        <w:widowControl/>
        <w:spacing w:line="260" w:lineRule="exact" w:before="2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Polak has not been in England for long,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right earnest. He has met a number of persons. He spoke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League of Honour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again at a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the All-India Muslim League. It was Mr. Polak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the [SABI] Committee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and he has set out all the issues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document. The problem of stands in Vrededorp has been suitably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with, and pointed attention has been drawn to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Gold Law. Mr. Polak is thus always immersed in the selfsame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wherever he may be. He has no other interests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South African Indians. Surely, this is no small matter.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a person loses himself in duty will he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dedication. Mr. Polak has a profound understanding of this maxim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remains imbued with it. If the Indian community produced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persons like him, India would be free soon. In doing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was based evidently on an account of the event given by Harilal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letter to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Harilal Gandhi”; 3-7-1911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left Johannesburg on May 1, 1911 and arrived in London in the third </w:t>
      </w:r>
      <w:r>
        <w:rPr>
          <w:rFonts w:ascii="Times" w:hAnsi="Times" w:eastAsia="Times"/>
          <w:b w:val="0"/>
          <w:i w:val="0"/>
          <w:color w:val="000000"/>
          <w:sz w:val="18"/>
        </w:rPr>
        <w:t>week of May, 1911.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conditions of Indians in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“S.A.B.I. Committee’s Letter to Colonial Office”, 17-6-1911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own duty. Mr. Polak has served to remind us of ours.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1-7-1911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461.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two letters from Mr. Polak after his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 writes that he has had an interview with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he has met Mr. Gupta of the Indian Office.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talks with Lord Lamington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also called on other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and ladies.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Polak’s address was considered the best among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at the League of Honour. He attended and addressed two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of the All India Muslim League.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1-7-1911</w:t>
      </w:r>
    </w:p>
    <w:p>
      <w:pPr>
        <w:autoSpaceDN w:val="0"/>
        <w:autoSpaceDE w:val="0"/>
        <w:widowControl/>
        <w:spacing w:line="220" w:lineRule="exact" w:before="18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weekly despatch, “Johannesburg Letter”, appeared almost regularly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march 3, 1906, onwards (Vol. V. “Letter to Chhaganlal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17-2-1906 &amp; “Johannesburg Letter”, 26-2-1906), but from October 16, 1909,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“Letter” was dropped from its title and Gandhiji seems to have contributed only </w:t>
      </w:r>
      <w:r>
        <w:rPr>
          <w:rFonts w:ascii="Times" w:hAnsi="Times" w:eastAsia="Times"/>
          <w:b w:val="0"/>
          <w:i w:val="0"/>
          <w:color w:val="000000"/>
          <w:sz w:val="18"/>
        </w:rPr>
        <w:t>occasional paragraphs.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Justice Syed Ammeer Ali (1849-1928) C.I.E; Bar-at-law; Judge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High Court, 1890-1904; in November, 1909, became the first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Judicial Committee of the Privy Council; a member also of the SABI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President of the London branch of the All-India Muslim League; auther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Islam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books on Mohammedan law.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Sometime Governor of Bombay and a sympathizer of the Indian cause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member of the SABI committee in January, 1909; in November that year,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 question in the House of Lords regarding the hardships suffered,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Ramzan fast, by Muslim satyagrahis in Transvaal jails. </w:t>
      </w:r>
      <w:r>
        <w:rPr>
          <w:rFonts w:ascii="Times" w:hAnsi="Times" w:eastAsia="Times"/>
          <w:b w:val="0"/>
          <w:i/>
          <w:color w:val="000000"/>
          <w:sz w:val="18"/>
        </w:rPr>
        <w:t>Indian Opinon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27-2-1909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19-11-1909.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FRAGMENT OF LETTER TO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.I feel it would be a mistake if you imagined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the young men we wanted the moment I get to India,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we shall have the same difficulties we had to facein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will do us credit if we leave for India only after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begun here has been put on a firm footing. I have not yet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quiet stay at phoenix. It would be good in a way, I think,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myself from the cares of legal practice and devote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for a year or so. I am not taking on any new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>here. I am only trying to put the existing ones in order.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being made to keep the men occupied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half the time and on the land during the other half.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engage a larger number of suitable persons for the purpose.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can men be released from the press. As a result of [men]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farming, the land will improve but there will be no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immediate future. By this arrangement [on the contrary],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become difficult for me to meet the monthly expenses.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ask you to bear the expenses for the additional men.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our activities, it is likely that the expenditure will in all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about £1,000. If you can possibly allow this expenditure, please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is very likely to appreciate in value as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that will be incurred.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over and above the help have already asked for.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we must start a school on a larger scale at phoenix.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leaving here to go round for funds for this purpose.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feel it will be better still if you come over here once, </w:t>
      </w:r>
      <w:r>
        <w:rPr>
          <w:rFonts w:ascii="Times" w:hAnsi="Times" w:eastAsia="Times"/>
          <w:b w:val="0"/>
          <w:i w:val="0"/>
          <w:color w:val="000000"/>
          <w:sz w:val="22"/>
        </w:rPr>
        <w:t>while on your way to India, and see phoenix. Chhaganlal must have</w:t>
      </w:r>
    </w:p>
    <w:p>
      <w:pPr>
        <w:autoSpaceDN w:val="0"/>
        <w:autoSpaceDE w:val="0"/>
        <w:widowControl/>
        <w:spacing w:line="220" w:lineRule="exact" w:before="4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earlier pages of this leter are missing. Judging from the contents,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it would appear to be addressed to Dr. Mehta. The first sentence,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seems to be a further discussion of Gandhiji’s scheme for educating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which Dr. Mehta was to finance;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Dr. Pranjivan Mehta” </w:t>
      </w:r>
      <w:r>
        <w:rPr>
          <w:rFonts w:ascii="Times" w:hAnsi="Times" w:eastAsia="Times"/>
          <w:b w:val="0"/>
          <w:i w:val="0"/>
          <w:color w:val="000000"/>
          <w:sz w:val="18"/>
        </w:rPr>
        <w:t>8-5-1911.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Gandhi, whose departure is mentioned in the letter, left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week of July, 1911, reaching South Africa on July 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 this week.</w:t>
      </w:r>
    </w:p>
    <w:p>
      <w:pPr>
        <w:autoSpaceDN w:val="0"/>
        <w:autoSpaceDE w:val="0"/>
        <w:widowControl/>
        <w:spacing w:line="248" w:lineRule="exact" w:before="0" w:after="0"/>
        <w:ind w:left="48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Bande 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5088 Courtesy: C.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H.S.L. POLAK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</w:p>
    <w:p>
      <w:pPr>
        <w:autoSpaceDN w:val="0"/>
        <w:autoSpaceDE w:val="0"/>
        <w:widowControl/>
        <w:spacing w:line="294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2, 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describing your achievements, for such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Pleases me all the more to notice that you can now combine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honeymoon, pilgrimage to your people and work and all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agreeable to you and Millie. Your and Millie’s desires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mostly fulfilled without your having to worry about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sought first the Kingdom of God (what you thought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duty) and everything else (the trip to London, meeting your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etc.) has been added upto you. May your work and your joint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in the best manner possible. I am giving fair notices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Gujarati columns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rather cautious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Where for public good you think that a longer notice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please warn me in time. I may neglect these things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now chiefly devoted to the education of the boys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I allow nothing to disturb me during school hours at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nothing will happen to disturb me. Pray for me.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only twice a week. I propose to draw up the Trust Deed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fixed up I shall make collections in S. A. for a large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Phoenix. The staff will be you. West, Chh.,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Purushotta-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mdas and myself. Miss West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the boarding superintendent. If </w:t>
      </w:r>
      <w:r>
        <w:rPr>
          <w:rFonts w:ascii="Times" w:hAnsi="Times" w:eastAsia="Times"/>
          <w:b w:val="0"/>
          <w:i w:val="0"/>
          <w:color w:val="000000"/>
          <w:sz w:val="22"/>
        </w:rPr>
        <w:t>your procreating ambitions and your animal passions are satisfied,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the letter was written on or after July 2, </w:t>
      </w:r>
      <w:r>
        <w:rPr>
          <w:rFonts w:ascii="Times" w:hAnsi="Times" w:eastAsia="Times"/>
          <w:b w:val="0"/>
          <w:i w:val="0"/>
          <w:color w:val="000000"/>
          <w:sz w:val="18"/>
        </w:rPr>
        <w:t>1911, which was a Sunday.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“Polak’s Work”, 1-7-1911 and “Johannesburg “, 1-7-1911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Letter to Manilal Gandhi”, about 25-7-1911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Maganlal Gandhi”, 17-7-1911. For its final version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phoenix Trust deed”, 14-9-1912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West, sister of A.H. West, who had adopted the Indian name ‘Devi’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certainly like Millie to take her share in the school work. Hari-</w:t>
      </w:r>
      <w:r>
        <w:rPr>
          <w:rFonts w:ascii="Times" w:hAnsi="Times" w:eastAsia="Times"/>
          <w:b w:val="0"/>
          <w:i w:val="0"/>
          <w:color w:val="000000"/>
          <w:sz w:val="22"/>
        </w:rPr>
        <w:t>lal may come in later. Thakar may expand sufficiently to come inalso.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is at present doing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collections. I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what success he is having. Did I tell you that Medh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our ideals 10 years under a double vow of truth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reminds me to tell you that Pragji is a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candidate for Phoenix, subject to the above vows.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cable. You must by this time have received Gregg’s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Townships Act,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and kisses to the angels,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HARILAL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7.30 p.m.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from Zanzibar at Phoenix. There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any subsequent to that, I am expecting one again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As regards the reception you were given at Zanzibar,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that most of those who took part were Khojas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not put off by the mention of satyagraha.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good. I thought it proper to insert a short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it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must have seen it.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 biographical sketch of some well known person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mine, too. I send you a cutting [herewith]. Please pass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Sorabji after reading it. He must have reached there by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in Durban put up a fine show indeed.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Coronation Day I had been to Phoenix. The credit for the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Harilal Gandhi”, 3-7-1911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sect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“Honour to a Satyagrahi”,24-6-1911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too the Durban Indians’ boycott of the Coronation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Coronation”, 17-6-1911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demonstrations on that day should, therefore, go to the local fighters.</w:t>
      </w:r>
    </w:p>
    <w:p>
      <w:pPr>
        <w:autoSpaceDN w:val="0"/>
        <w:tabs>
          <w:tab w:pos="610" w:val="left"/>
          <w:tab w:pos="1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registration has not yet begun. I expect to send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to Mr. 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about a good many things with Manilal 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going to England next year if the campaign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resumed. His work in the press is good.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probably written to you about the vow Medh has taken.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taken up school work on the Farm. I wonder how long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up. Pillay’s children have all left and he himself is not here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Thambi Naidoo now lives in Johannesburg all the time. P.K.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</w:t>
      </w: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went to Phoenix with me. It was found necessary to take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Chanchi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long time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 are all happy. They are sitting beside me reading </w:t>
      </w:r>
      <w:r>
        <w:rPr>
          <w:rFonts w:ascii="Times" w:hAnsi="Times" w:eastAsia="Times"/>
          <w:b w:val="0"/>
          <w:i w:val="0"/>
          <w:color w:val="000000"/>
          <w:sz w:val="22"/>
        </w:rPr>
        <w:t>while I write this. It is 7.30 p.m.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Ritch and Pragji arrived at the Farm today (Sunday)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spend five days [in the week] at the Farm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two at Johannesburg,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S.N. 9531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Montford Chamney, whom Gandhiji ironically described as “His Lord ship”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before 10-1-1908) occupied high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positions in the Transvaal for the duration of the satyagraha campaigns, holding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successively the offices of Protector of Immigrants, Registrar of Asiatics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Immigration Officer. During the 1908 campaign, he filed affidavits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smuts had made no promise to repeal the Asiatic Registration Act. Gandhiji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him of “hopeless incompetence” and demanded his dismissal.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Mass Meeting”. 16-8-1908 &amp; Appendix, “Chamney’s Affidavit”, 25-6-1908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3-10-1908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Medh had taken a vow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ten years.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P.K. Naidoo; born in South Africa, was one of the “valiant fighters”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suffered imprisonment throughout the satyagraha campaign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Africa; rendered particualr service during the Great March of 1913; was an office-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beareres of the Tamil Benefit Society. Gandhiji, in his account of his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January, 1908, describes him also as “a master of the tonsorial art”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 in Gaol[-II]”,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14-3-1908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XXXI &amp; </w:t>
      </w:r>
      <w:r>
        <w:rPr>
          <w:rFonts w:ascii="Times" w:hAnsi="Times" w:eastAsia="Times"/>
          <w:b w:val="0"/>
          <w:i w:val="0"/>
          <w:color w:val="000000"/>
          <w:sz w:val="18"/>
        </w:rPr>
        <w:t>XLIV.</w:t>
      </w:r>
    </w:p>
    <w:p>
      <w:pPr>
        <w:autoSpaceDN w:val="0"/>
        <w:autoSpaceDE w:val="0"/>
        <w:widowControl/>
        <w:spacing w:line="220" w:lineRule="exact" w:before="1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Chanchalbehn Gandhi,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Sunday was July 2, whereas the letter is dated July 3.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465. KRUGERSDORP BAZAAR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Municipality of Krugersdorp in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to abolish the Asiatic Bazaar or Location at Krugersdorp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on a par with the zeal that the European residents of that 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generally shown in their anti-Asiatic crusade.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a willing tool in the hands of 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agitators. But we hope that the Krugersdorp Indians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authorities the other side of the question.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say regarding compensation. For that question cannot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Indian consent to vacate the Stands they occupy or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by law compelled to do so. We wish merely to point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the School Committee blame has been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those who have control of the Location.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removal has hung over the heads of the Indian residents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for several years. We are sorry if the school children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 the closets of that Location. Give the residents fixity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tenure, and we promise that in a month’s time they will carry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alterations. We know that our harassed countrymen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pleaded, times without number, that they should he placed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construct substantial and up-to-date buildings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Stands. Not only has no encouragement have given to them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but they have been actually thwarted in any such effort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made. To say the least, it is dishonest to blame them for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which their very detractors are largely if not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8-7-1911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466. INDIAN WIVES</w:t>
      </w:r>
    </w:p>
    <w:p>
      <w:pPr>
        <w:autoSpaceDN w:val="0"/>
        <w:autoSpaceDE w:val="0"/>
        <w:widowControl/>
        <w:spacing w:line="260" w:lineRule="exact" w:before="2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Justice Wessels in the matter of an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an Indian woman to enter the Transvaal, being the wife </w:t>
      </w:r>
      <w:r>
        <w:rPr>
          <w:rFonts w:ascii="Times" w:hAnsi="Times" w:eastAsia="Times"/>
          <w:b w:val="0"/>
          <w:i w:val="0"/>
          <w:color w:val="000000"/>
          <w:sz w:val="22"/>
        </w:rPr>
        <w:t>of a registered Indian. Raises points of the highest importance to the</w:t>
      </w:r>
    </w:p>
    <w:p>
      <w:pPr>
        <w:autoSpaceDN w:val="0"/>
        <w:autoSpaceDE w:val="0"/>
        <w:widowControl/>
        <w:spacing w:line="220" w:lineRule="exact" w:before="4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“Krugersdorp Agitators”, 3-6-1911.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8-7-1911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throughout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lady in question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was some time ago turned away by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Durban and whose case we have already referred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Judge’s remarks show that Bai Rasul (for that is the applicant’s name)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unduly hampered in her endeavour to make good her claim.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said that, if the Court had the power, he would have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temporary permit to enable the applicant to produce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her marriage. Had the Immigration Officer granted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 there would have been no case in the Court. We still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 Rasul will be given every facility to prove her claim. For surely,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of Indian competition in trade.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of greater importance is the Judge’s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obiter dictum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Indian may not bring more than one wife. Hitherto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than one wife have been allowed to bring them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or hindrance. If the Judge’s dictum is sound law, all we can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have to be altered. In British Dominions, wherein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are respected, it is not possible to have laws insulting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religion flourishing under it. To hold otherwise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would simply create misery in many an Indian household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We are glad, therefore, that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Hamidia Islamic Society have already moved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It ought to be possible to settle this matter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being 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467. JOHANNESBURG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in the Krugersdorp Location should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complacent. We learn from a Krugersdorp newspaper that the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Municipality regarding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continues. It is thanks to the local School Committee that the issue has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Adamjee, an old registered resident of the Transvaal, brought over Bai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Rasul, his wife, from India, at Durban, the Immigration Officer refused her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disembark, although normally such immigrants were allowed to land temporarily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furnishing a bail of £10. Bai Rasula then attempted to enter the Transvaal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Delagoa Bay, and her case eventually went up to the Transvaal Supreme Court.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judgment,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“Krugersdorp Bazaar”, 8-7-1911.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public knowledge. It has complained that pupils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overlooks the Location have to suffer the sight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closets. The municipal authorities have replied to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saying that £1,100 would have to be paid to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if the Location were to be shifted.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 that this sum should be paid by the Municipality.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argued that it should not be asked to pay this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Government which has been pocketing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(from the Location). As it was the Government that had set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it should it self pay. The editor of the newspaper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Europeans should hold mass meetings,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make the Government pay this amount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shifted. It appears to have been agreed at a previous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that the compensation of £1,100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paid.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advice to the Indians living in the Location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immediately address the Government and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willing to make the necessary improvements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if allowed to do so. They should also say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undertaking as to the shifting of the Location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shift as there is a mosque within its precincts.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the Location will not delay action in this matter.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ANCELLED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Indian youth named Mr. N. Dala. He was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Barberton and ordered to be deported. The main reason for this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he was believed to be eighteen years of age.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Mr. Ritch’s advice and told him that Mr. Dala was not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sixteen years of age. His case was then referred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getting the order of deportation cancelled.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practitioner deposed in Courtthat Mr. Dala’s age should be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sixteen. On the strength of his evidence the Court has cancelled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order. The plea was that the law did not confer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[on the Court] for deporting young Indian below sixteen.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Dala has not however, secured the right of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a result of this case. He will have to submit an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purpose, and he will get a registration certificate only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entitled to it. Only Mr. Dala benefits from the judgement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case; otherwise there is nothing notworthy about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judgment given by the Supreme Court last week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Bai Rasul is an important one. Bai Rasul is Mr. Adamjee’s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Some facts of this case have already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she could not disembark in Natal, she went to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with her husband and from there tried to enter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then went up to the Supreme Court, the demand being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Chamney, the Immigration Officer, should not restrain her (from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Transvaal). It was an intricate case. When Mr. Adamjee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his registration certificate, his marriage with Bai Rasul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solemnized. Even so, he had mentioned (in his application)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women from whom he was divorced as his present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became difficult for him to prove that Bai Rasul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wife. Giving its ruling, the Court said that no one could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concubine into the Transvaal. That the former wife [of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Adamjee] had been given a divorce was not proved to the Court’s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nor that the marriage with Bai Rasul had been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solemnized, For these reasons the Court did not grant the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the suit with costs. The Court said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that if it I had the power, it would have granted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 to Bai Rasul to enable her to prove her right (of </w:t>
      </w:r>
      <w:r>
        <w:rPr>
          <w:rFonts w:ascii="Times" w:hAnsi="Times" w:eastAsia="Times"/>
          <w:b w:val="0"/>
          <w:i w:val="0"/>
          <w:color w:val="000000"/>
          <w:sz w:val="22"/>
        </w:rPr>
        <w:t>entry) but that it was not so empowered.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Court’s verdict has stopped here,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great difficulty. But the court went on the observe that,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more then one wife, if could grant right of entry only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is, the first wife. Other wives could not be deemed lawful..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opinion of the judge stands and the [Immigration] Officer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our Muslim brethren are likely to be greatly inconvenienced.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has been no difficulty in securing entry for as many wives as </w:t>
      </w:r>
      <w:r>
        <w:rPr>
          <w:rFonts w:ascii="Times" w:hAnsi="Times" w:eastAsia="Times"/>
          <w:b w:val="0"/>
          <w:i w:val="0"/>
          <w:color w:val="000000"/>
          <w:sz w:val="22"/>
        </w:rPr>
        <w:t>a person had, but now objections are likely to be raised.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Hamidia Islamic Society and the [British Indian]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will soon launch a campaign in this regard.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Mr. Adamjee’s advisers will now have Bai Rasul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Durban and then proceed cautiously in the matter.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divorce, it is necessary to produce affidavits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Moulvis and others. Bai Rasul’s affidavit will also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produced along with these. If this is done, I believe that the court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MAHATAMA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pass an order [in her favour]. Once an order is obtained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Durban, she will clearly have no difficulty in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60" w:lineRule="exact" w:before="1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8-7-1911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468 .</w:t>
      </w:r>
      <w:r>
        <w:rPr>
          <w:rFonts w:ascii="Times" w:hAnsi="Times" w:eastAsia="Times"/>
          <w:b w:val="0"/>
          <w:i/>
          <w:color w:val="000000"/>
          <w:sz w:val="24"/>
        </w:rPr>
        <w:t>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Vad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Chi. Chhaganlal’s letter. He appears to be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contrite. Copy out a sentence from Thoreau occasionally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to Mr. West for use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now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cable. That there hasn’t been one so far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has been some obstacle to his coming here.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Jamnadas also is coming.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found your letter concerning the dream you had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about Tolstoy. I must have preserved it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something in reply. There is no need to attach any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dreams. They might merely mirror our fancies.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we always keep our attention fixed on goodness.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20" w:lineRule="exact" w:before="2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Chhaganlal Gandhi’s impending arrival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suggest that this letter was written before that event. That was in 1911,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corresponds to July 12. The date is confirmed by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had already, by July 3, shifted to Tolstoy Farm;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Harilal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3-7-1911.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4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</w:t>
      </w:r>
    </w:p>
    <w:p>
      <w:pPr>
        <w:autoSpaceDN w:val="0"/>
        <w:autoSpaceDE w:val="0"/>
        <w:widowControl/>
        <w:spacing w:line="244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GENERAL MANAGER, C. S. A. R., TO GANDHIJI</w:t>
      </w:r>
    </w:p>
    <w:p>
      <w:pPr>
        <w:autoSpaceDN w:val="0"/>
        <w:autoSpaceDE w:val="0"/>
        <w:widowControl/>
        <w:spacing w:line="238" w:lineRule="exact" w:before="9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11, 1910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interview that Mr. Bell, Solicitor to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Mr. Hoy, Assistant General Manager, and the undersigned had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Cachalia and yourself this morning, I now place on record, as agreed, a summary </w:t>
      </w:r>
      <w:r>
        <w:rPr>
          <w:rFonts w:ascii="Times" w:hAnsi="Times" w:eastAsia="Times"/>
          <w:b w:val="0"/>
          <w:i w:val="0"/>
          <w:color w:val="000000"/>
          <w:sz w:val="18"/>
        </w:rPr>
        <w:t>of the understanding arrived at in the course of the discussion, namely:—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Regulations 221 to 224 inclusive be replaced by the following:</w:t>
      </w:r>
    </w:p>
    <w:p>
      <w:pPr>
        <w:autoSpaceDN w:val="0"/>
        <w:autoSpaceDE w:val="0"/>
        <w:widowControl/>
        <w:spacing w:line="240" w:lineRule="exact" w:before="40" w:after="0"/>
        <w:ind w:left="73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221. It shall be lawful for the General Manager where practicable to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different compartments on trains for passengers of different races,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passengers for whom the compartments are so reserved shall travel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compartments and no other, nor will any other compartment be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as available. Such compartments shall be marked “Reserved”.</w:t>
      </w:r>
    </w:p>
    <w:p>
      <w:pPr>
        <w:autoSpaceDN w:val="0"/>
        <w:autoSpaceDE w:val="0"/>
        <w:widowControl/>
        <w:spacing w:line="240" w:lineRule="exact" w:before="40" w:after="0"/>
        <w:ind w:left="73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222. It shall be competent for the guard or the conductor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official to remove passengers from one compartment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>without giving any reason therefor.</w:t>
      </w:r>
    </w:p>
    <w:p>
      <w:pPr>
        <w:autoSpaceDN w:val="0"/>
        <w:autoSpaceDE w:val="0"/>
        <w:widowControl/>
        <w:spacing w:line="240" w:lineRule="exact" w:before="40" w:after="0"/>
        <w:ind w:left="73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223. It shall be competent for the station-master or other authorised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to refuse a first or second-class ticket to any passenger who may, in </w:t>
      </w:r>
      <w:r>
        <w:rPr>
          <w:rFonts w:ascii="Times" w:hAnsi="Times" w:eastAsia="Times"/>
          <w:b w:val="0"/>
          <w:i w:val="0"/>
          <w:color w:val="000000"/>
          <w:sz w:val="18"/>
        </w:rPr>
        <w:t>his opinion, not be dressed in a decent or cleanly condition.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224. The penalty provided in Section 42 of the Act will apply to any </w:t>
      </w:r>
      <w:r>
        <w:rPr>
          <w:rFonts w:ascii="Times" w:hAnsi="Times" w:eastAsia="Times"/>
          <w:b w:val="0"/>
          <w:i w:val="0"/>
          <w:color w:val="000000"/>
          <w:sz w:val="18"/>
        </w:rPr>
        <w:t>contravention of Regulations 221 to 223, inclusive.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That the foregoing alterations in the wording of the regulations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so as to meet the views and wishes of the community Mr. Cachalia and </w:t>
      </w:r>
      <w:r>
        <w:rPr>
          <w:rFonts w:ascii="Times" w:hAnsi="Times" w:eastAsia="Times"/>
          <w:b w:val="0"/>
          <w:i w:val="0"/>
          <w:color w:val="000000"/>
          <w:sz w:val="18"/>
        </w:rPr>
        <w:t>yourself represent.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That the manner in which the regulations and the authority entrusted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has been carried out in the past has been acceptable to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with the exception of such cases as have been brought specially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and which, when it was found that there was just cause for complaint,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dealt with in a manner that you and the community you represent considered to </w:t>
      </w:r>
      <w:r>
        <w:rPr>
          <w:rFonts w:ascii="Times" w:hAnsi="Times" w:eastAsia="Times"/>
          <w:b w:val="0"/>
          <w:i w:val="0"/>
          <w:color w:val="000000"/>
          <w:sz w:val="18"/>
        </w:rPr>
        <w:t>be proper and just.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I undertook that the Administration would continue to act in this spirit,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agreed that, should it be represented to you at any time that any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has acted in an improper manner and you have satisfied yourself by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that there has been good cause for complaint, you would communicate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Assistant General Manager and the Administration would, after investigation,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the case as the circumstances call for, and in the spirit of requiring justice </w:t>
      </w:r>
      <w:r>
        <w:rPr>
          <w:rFonts w:ascii="Times" w:hAnsi="Times" w:eastAsia="Times"/>
          <w:b w:val="0"/>
          <w:i w:val="0"/>
          <w:color w:val="000000"/>
          <w:sz w:val="18"/>
        </w:rPr>
        <w:t>and proper treatment being extended to yourselves and to your countrymen.</w:t>
      </w:r>
    </w:p>
    <w:p>
      <w:pPr>
        <w:autoSpaceDN w:val="0"/>
        <w:autoSpaceDE w:val="0"/>
        <w:widowControl/>
        <w:spacing w:line="240" w:lineRule="exact" w:before="0" w:after="0"/>
        <w:ind w:left="10" w:right="6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For the purpose of giving effect to the foregoing, you approved,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that while the regulations to be published should be framed in the manner </w:t>
      </w:r>
      <w:r>
        <w:rPr>
          <w:rFonts w:ascii="Times" w:hAnsi="Times" w:eastAsia="Times"/>
          <w:b w:val="0"/>
          <w:i w:val="0"/>
          <w:color w:val="000000"/>
          <w:sz w:val="18"/>
        </w:rPr>
        <w:t>now provisionally agreed to, there would be no objection to the Administration rene-</w:t>
      </w:r>
      <w:r>
        <w:rPr>
          <w:rFonts w:ascii="Times" w:hAnsi="Times" w:eastAsia="Times"/>
          <w:b w:val="0"/>
          <w:i w:val="0"/>
          <w:color w:val="000000"/>
          <w:sz w:val="18"/>
        </w:rPr>
        <w:t>wing the instructions to the staff</w:t>
      </w:r>
      <w:r>
        <w:rPr>
          <w:rFonts w:ascii="Times" w:hAnsi="Times" w:eastAsia="Times"/>
          <w:b w:val="0"/>
          <w:i w:val="0"/>
          <w:color w:val="000000"/>
          <w:sz w:val="18"/>
        </w:rPr>
        <w:t>on the lines at present obtaining or with such modi-</w:t>
      </w:r>
      <w:r>
        <w:rPr>
          <w:rFonts w:ascii="Times" w:hAnsi="Times" w:eastAsia="Times"/>
          <w:b w:val="0"/>
          <w:i w:val="0"/>
          <w:color w:val="000000"/>
          <w:sz w:val="18"/>
        </w:rPr>
        <w:t>fication of the existing instructions as circumstances may from time to time call for.</w:t>
      </w:r>
    </w:p>
    <w:p>
      <w:pPr>
        <w:autoSpaceDN w:val="0"/>
        <w:autoSpaceDE w:val="0"/>
        <w:widowControl/>
        <w:spacing w:line="240" w:lineRule="exact" w:before="2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 It was agreed that, in giving effect to the intention of the agreement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at, toleration would have to be exercised, and that, if an instance should occur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(as it is quite possible may be the case) when, say, one of your countrymen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travel by a train and the officers of the Administration considered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possibly disturbance would probably result therefrom, it shall be open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of the Administration, at their discretion, to require such passenger to travel </w:t>
      </w:r>
      <w:r>
        <w:rPr>
          <w:rFonts w:ascii="Times" w:hAnsi="Times" w:eastAsia="Times"/>
          <w:b w:val="0"/>
          <w:i w:val="0"/>
          <w:color w:val="000000"/>
          <w:sz w:val="18"/>
        </w:rPr>
        <w:t>by another train, and if needs be on another date.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It was further agreed that should difficulties arise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new regulations which may seriously interfere with their practical working,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would be convened with a view to altering the regulations,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undertook to approach the question of such alteration in the spirit in which our </w:t>
      </w:r>
      <w:r>
        <w:rPr>
          <w:rFonts w:ascii="Times" w:hAnsi="Times" w:eastAsia="Times"/>
          <w:b w:val="0"/>
          <w:i w:val="0"/>
          <w:color w:val="000000"/>
          <w:sz w:val="18"/>
        </w:rPr>
        <w:t>present discussion has been conducted.</w:t>
      </w:r>
    </w:p>
    <w:p>
      <w:pPr>
        <w:autoSpaceDN w:val="0"/>
        <w:autoSpaceDE w:val="0"/>
        <w:widowControl/>
        <w:spacing w:line="24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May I take this opportunity of reiterating the expression of satisfaction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to Mr. Cachalia and yourself at the spirit in which the discussion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by both of you and which has resulted in the arrangement now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confirmation by the Transvaal and Orange River Colony Governments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Railway Board.</w:t>
      </w:r>
    </w:p>
    <w:p>
      <w:pPr>
        <w:autoSpaceDN w:val="0"/>
        <w:autoSpaceDE w:val="0"/>
        <w:widowControl/>
        <w:spacing w:line="220" w:lineRule="exact" w:before="38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38" w:lineRule="exact" w:before="44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T. R.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RICE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General Manager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C.D. 5363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II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W. J. WYBERGH’S LETTER TO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</w:p>
    <w:p>
      <w:pPr>
        <w:autoSpaceDN w:val="0"/>
        <w:autoSpaceDE w:val="0"/>
        <w:widowControl/>
        <w:spacing w:line="238" w:lineRule="exact" w:before="104" w:after="0"/>
        <w:ind w:left="551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3, 1910</w:t>
      </w:r>
    </w:p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GANDHI,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and the pamphlet on Indian Home Rule.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by business from giving adequate study to it until the last few days. I find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difficult to criticise it adequately within reasonable length because I do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 the whole your argument is coherent or that the various statements and opinions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express have any real dependence upon one another. I am also inevitably rather </w:t>
      </w:r>
      <w:r>
        <w:rPr>
          <w:rFonts w:ascii="Times" w:hAnsi="Times" w:eastAsia="Times"/>
          <w:b w:val="0"/>
          <w:i w:val="0"/>
          <w:color w:val="000000"/>
          <w:sz w:val="18"/>
        </w:rPr>
        <w:t>ignorant of the actual conditions in India and am afraid, therefore, of being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4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presumptuous in expressing any opinion upon the correctness or otherwise of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which you appear to take for granted and make the basis of argument. Meanwhile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say that on many questions of fact you are at variance with ordinary opinion.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with, as to the question of “loyalty”. I must say that while, as a rule, you avoid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any occasion for specific charges of disloyalty, yet there are so many subtle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hints and ambiguous expressions, so many things left unsaid, and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half-truths put forward, that I am not at all surprised at anyone considering the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dangerous. Granting that you do not intend to be disloyal, yet I am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average plain ignorant man without intellectual subtlety would suppose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preaching against British rule in India, for you attack everything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 man would identify with this rule. You discourage violence, but only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think violence is both wrong and ineffective, not because the object sought is </w:t>
      </w:r>
      <w:r>
        <w:rPr>
          <w:rFonts w:ascii="Times" w:hAnsi="Times" w:eastAsia="Times"/>
          <w:b w:val="0"/>
          <w:i w:val="0"/>
          <w:color w:val="000000"/>
          <w:sz w:val="18"/>
        </w:rPr>
        <w:t>wrong.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far more important general principle underlying your book I must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that I think you are going wrong. European civilisation has many defects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agree with many of your criticisms, but I do not believe that it is “the Kingdom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Satan” or that it ought to be abolished. It appears to me a necessary step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evolution of mankind, especially manifested in and suitable for Western nations.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 recognise that the highest ideals of India (and Europe too) are in advance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civilisation, yet I think also, with all modesty, that the bulk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require to be roused by the lash of competition and the other material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sensuous as well as intellectual stimuli which “civilisation” supplies.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preaching “liberation” in the religious and metaphysical sense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aim of all humanity, for that is what your Swadeshi in its best sense,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in Chapters XVI and XVII, and as illustrated throughout the book,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means. Now you individually, and others individually, may have arrived at the stage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it is right to make this the immediate ideal, but the bulk of humanity have not; </w:t>
      </w:r>
      <w:r>
        <w:rPr>
          <w:rFonts w:ascii="Times" w:hAnsi="Times" w:eastAsia="Times"/>
          <w:b w:val="0"/>
          <w:i w:val="0"/>
          <w:color w:val="000000"/>
          <w:sz w:val="18"/>
        </w:rPr>
        <w:t>and I agree with Mrs. Besant when she says that there is a real danger in preaching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“liberation” to people who are not ready for it. She says somewhere that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bulk of the people in India require is not to abandon desire and activity in the lower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worlds but to increase them and learn from them, and that passivity for them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stagnation. That does not mean that all the </w:t>
      </w:r>
      <w:r>
        <w:rPr>
          <w:rFonts w:ascii="Times" w:hAnsi="Times" w:eastAsia="Times"/>
          <w:b w:val="0"/>
          <w:i/>
          <w:color w:val="000000"/>
          <w:sz w:val="18"/>
        </w:rPr>
        <w:t>forms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Western civilisation are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India, and I don’t doubt that we British have erred (in all good faith) in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British institutions indiscriminately. But Western </w:t>
      </w:r>
      <w:r>
        <w:rPr>
          <w:rFonts w:ascii="Times" w:hAnsi="Times" w:eastAsia="Times"/>
          <w:b w:val="0"/>
          <w:i/>
          <w:color w:val="000000"/>
          <w:sz w:val="18"/>
        </w:rPr>
        <w:t>ideals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not to supersede but to modify and develop her own. India ought, I think, to be </w:t>
      </w:r>
      <w:r>
        <w:rPr>
          <w:rFonts w:ascii="Times" w:hAnsi="Times" w:eastAsia="Times"/>
          <w:b w:val="0"/>
          <w:i w:val="0"/>
          <w:color w:val="000000"/>
          <w:sz w:val="18"/>
        </w:rPr>
        <w:t>governed on Indian lines, (whether by Indians or Englishmen is another question) but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“civilisation” is both necessary and useful, if it grows naturally and is not forced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cannot be avoided. To turn now to the still more general application of your ideals,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Indian questions:—Firstly, I think you are confusing between “passive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resistance” and “non-resistance”. What you call “soul-force” and “passive resistance”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nothing to do with love or spirituality in themselves. In advocating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instead of physical force, you are only transferring the battle and the violence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physical to the mental plane. Your weapons are mental and psychic,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physical, but also not spiritual. You are still fightingto win, and fighting harder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ever, and, in my opinion, all fighting in modern timesis tending to become more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 matter of intellectual and psychic force and less of physical force.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becoming more moral or less cruel, rather the reverse, but it is becoming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effective. Personally, I have grave scruples about employing “soul-force”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physical or political objects, however strongly I may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those objects and the justice of my cause. In political life it is often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temptation to me to do so, for, as you know, I feel very strongly on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questions; but, while, of course, I regard all possible means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intellectual persuasion </w:t>
      </w:r>
      <w:r>
        <w:rPr>
          <w:rFonts w:ascii="Times" w:hAnsi="Times" w:eastAsia="Times"/>
          <w:b w:val="0"/>
          <w:i/>
          <w:color w:val="000000"/>
          <w:sz w:val="18"/>
        </w:rPr>
        <w:t>and argument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right and necessary, I think that the use of what you call “soul-force”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concrete ends as dangerous in the extreme, and I always have in mind the refusal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to use “soul-force” for even the perfectly harmless and apparently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making stones into bread. I think that in this story a very profound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conveyed. Now, while 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think this is very wrong, it does not follow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even while using wrong methods, are unselfishly working for a cause (however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mistaken) will not reap for themselves the moral and spiritual benefit which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all unselfish sacrifice, and I am sure that you will do so and are doing so,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this is not due to your methods but in spite of them, and that it is actually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motives. But there is a danger to others less single-minded.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says: “He who sitteth controlling the organs of action, but dwelling in his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objects of the senses, that bewildered man is called a hypocrite.”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better to use the “organs of action” I think!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taking the “passive resistance” movement as a whole, on the assumption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you are really aiming at is not merely a political object but the assertion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superiority of </w:t>
      </w:r>
      <w:r>
        <w:rPr>
          <w:rFonts w:ascii="Times" w:hAnsi="Times" w:eastAsia="Times"/>
          <w:b w:val="0"/>
          <w:i/>
          <w:color w:val="000000"/>
          <w:sz w:val="18"/>
        </w:rPr>
        <w:t>non-resistance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love and of true inner freedom as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compromises and conventions of life, it does not seem consistent that you should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yourselves to be regarded as martyrs, or complain of the hardships of prison (not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yourself have, I believe, ever done this) or make political capital out of what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injustice or ill-treatment, or indeed allow the matter to be advertised in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send deputations to England and India and generally carry on a political agitation.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really a matter of religion, then I think that the truest heroism is not concerned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exceedingly active “passive resistance” but that it consists in suffering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 private </w:t>
      </w:r>
      <w:r>
        <w:rPr>
          <w:rFonts w:ascii="Times" w:hAnsi="Times" w:eastAsia="Times"/>
          <w:b w:val="0"/>
          <w:i/>
          <w:color w:val="000000"/>
          <w:sz w:val="18"/>
        </w:rPr>
        <w:t>individuals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saying nothing about it.</w:t>
      </w:r>
    </w:p>
    <w:p>
      <w:pPr>
        <w:autoSpaceDN w:val="0"/>
        <w:autoSpaceDE w:val="0"/>
        <w:widowControl/>
        <w:spacing w:line="24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if the object is political, all these things become questions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tactics and may be very proper and useful weapons according to circumstances.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while I admire heroism displayed in a political cause, and the very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heroism of many “passive resisters” I must say that it seems in no way superior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active forms displayed by soldiers or rioters or revolutionaries. Neither does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 from or deserve more sympathy than that which has been shown by many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sufferers in other political causes and such as, for instance, the anti-Asiatic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It so happens that neither the soldiers nor the opponents of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have been called upon to go to prison, but both alike in their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>spheres and according to their duty have risked and often lost that which they held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44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dear in a cause which, though not strictly “religious”, they regarded as most </w:t>
      </w:r>
      <w:r>
        <w:rPr>
          <w:rFonts w:ascii="Times" w:hAnsi="Times" w:eastAsia="Times"/>
          <w:b w:val="0"/>
          <w:i w:val="0"/>
          <w:color w:val="000000"/>
          <w:sz w:val="18"/>
        </w:rPr>
        <w:t>sacred. The physical sufferings of soldiers at any rate have vastly exceeded those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“passive resisters” yet,if the soldier complains that the bullets are too hard 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campaigning is uncomfortable and therefore that the enemy is treating him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unkindly, he is regarded as simply ridiculous. Of course, under certain circumstance, it </w:t>
      </w:r>
      <w:r>
        <w:rPr>
          <w:rFonts w:ascii="Times" w:hAnsi="Times" w:eastAsia="Times"/>
          <w:b w:val="0"/>
          <w:i w:val="0"/>
          <w:color w:val="000000"/>
          <w:sz w:val="18"/>
        </w:rPr>
        <w:t>is good tactics to parade your injuries, but that is a matter for you to decide.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I come to the question of “non-resistance” itself, and its proper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place. It appears to me that for the individual saint, seeking liberation, for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has come when the personality has to be killed out and the whole world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transcended, in order that the pure spiritual consciousness may unfold,—for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non-resistance may be the right course. I do not presume to speak of this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certainty because I do not know. In its very nature, however, non-resistance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description can have no political end in view, for its object is to enable a 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 and transcend the world altogether. But, as a practical political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for adoption by ordinary men living the ordinary life of citizens, it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altogether pernicious, and utterly disastrous to the public welfare. It is mere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anarchy, and I have always regarded Tolstoy, its principal apostle, as very likely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 personally, but when he preaches his doctrines as a political propaganda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recommends them for indiscriminate adoption, as the most dangerous enemy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humanity. I have no manner of doubt that Governments and laws and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>physical force are absolutely essential to average humanity, and are as truly “natural”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stage of development and as truly moral as eating and drinking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propagating the species. To undermine them without being ready to substitute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else a little better but still of the same character is simply to destroy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all advance. Therefore, to my mind, such preaching is far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injurious than more disloyalty, which after all only proposes to substitute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It is a fatal confusion to suppose that what is right for the saint is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everyone else. “Render unto Caesar the things that are Caesar’s and unto God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that are God’s.” When all humanity has reached sainthood Government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unnecessary but not till then. Meanwhile civilisation must be mended,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ended. Even if as regards India you are right and Mrs. Besant is wrong, and it is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that India should be deprived of the Government both of British rulers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princes, and each man should be a law unto himself, I am at any rate quite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for Western nations and for South Africa such ideas are fatal. It would, if true,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illustrate how fundamental are the differences between Indian and European,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practically justify South Africa in taking extreme measures to get rid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population. Has it not occurred to you that, if your ideas about India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correct, your conclusion in Chapter XX that “deportation for life to the Andamans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enough expiation for the sin of encouraging European civilization” would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great force to deportation from the Transvaal to Delagoa Bay or to India?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at far too great a length, but you have raised very interesting and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in your pamphlet and have asked me to criticise. Let me assure you that you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 like you have my most sincere respect and most affectionate regard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admiration, and that, as a matter of public duty, I shall continue to oppose both your </w:t>
      </w:r>
      <w:r>
        <w:rPr>
          <w:rFonts w:ascii="Times" w:hAnsi="Times" w:eastAsia="Times"/>
          <w:b w:val="0"/>
          <w:i w:val="0"/>
          <w:color w:val="000000"/>
          <w:sz w:val="18"/>
        </w:rPr>
        <w:t>object and your methods to the utmost of my ability.</w:t>
      </w:r>
    </w:p>
    <w:p>
      <w:pPr>
        <w:autoSpaceDN w:val="0"/>
        <w:autoSpaceDE w:val="0"/>
        <w:widowControl/>
        <w:spacing w:line="220" w:lineRule="exact" w:before="1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very sincerely,</w:t>
      </w:r>
    </w:p>
    <w:p>
      <w:pPr>
        <w:autoSpaceDN w:val="0"/>
        <w:autoSpaceDE w:val="0"/>
        <w:widowControl/>
        <w:spacing w:line="240" w:lineRule="exact" w:before="4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W. W</w:t>
      </w:r>
      <w:r>
        <w:rPr>
          <w:rFonts w:ascii="Times" w:hAnsi="Times" w:eastAsia="Times"/>
          <w:b w:val="0"/>
          <w:i w:val="0"/>
          <w:color w:val="000000"/>
          <w:sz w:val="14"/>
        </w:rPr>
        <w:t>YBERGH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once invited me to contribute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essay on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which at the time I was unable to do, it occurs to me that you might like to </w:t>
      </w:r>
      <w:r>
        <w:rPr>
          <w:rFonts w:ascii="Times" w:hAnsi="Times" w:eastAsia="Times"/>
          <w:b w:val="0"/>
          <w:i w:val="0"/>
          <w:color w:val="000000"/>
          <w:sz w:val="18"/>
        </w:rPr>
        <w:t>publish this letter. If so, please do so.—W. W.</w:t>
      </w:r>
    </w:p>
    <w:p>
      <w:pPr>
        <w:autoSpaceDN w:val="0"/>
        <w:autoSpaceDE w:val="0"/>
        <w:widowControl/>
        <w:spacing w:line="240" w:lineRule="exact" w:before="12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21-5-1910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III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(i)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V. CHERTKOV’S LETTER TO GANDHIJI</w:t>
      </w:r>
    </w:p>
    <w:p>
      <w:pPr>
        <w:autoSpaceDN w:val="0"/>
        <w:autoSpaceDE w:val="0"/>
        <w:widowControl/>
        <w:spacing w:line="240" w:lineRule="exact" w:before="1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friend Leo Tolstoy has requested me to acknowledge the receipt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him of August 15 and to translate into English his letter to you of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7th (new style 20th September) written originally in Russian.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you communicate about Mr. Kallenbach has greatly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>Tolstoy, who has also asked me to answer for him to Mr. Kallenbach’s letter.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sends you and your co-workers his heartiest greetings and warmest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for the success of your work, his appreciation of which you will gather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enclosed translation of his letter to you. I must apologise for my mistakes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in the translation, but, living in the country in Russia, I am unable to profit </w:t>
      </w:r>
      <w:r>
        <w:rPr>
          <w:rFonts w:ascii="Times" w:hAnsi="Times" w:eastAsia="Times"/>
          <w:b w:val="0"/>
          <w:i w:val="0"/>
          <w:color w:val="000000"/>
          <w:sz w:val="18"/>
        </w:rPr>
        <w:t>by the assistance of any Englishman for correcting my mistakes.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Tolstoy’s permission, his letter to you will be published in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periodical printed by some friends of ours in London. A copy of the magazine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shall be forwarded to you, as also some English publications of Tolstoy’s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issued by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Free Age Press.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seems to me most desirable that more should be known in England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movement, I am writing to a great friend of mine and of Tolstoy—Mrs. Fyvie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Glasgow—proposing that she should enter into communication with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possesses considerable literary talent and is well known in England as an author.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worth your while furnishing her with all your publications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her as material for an article upon your movement which, if published,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would attract attention to your work and position. Mrs. Mayo will probably </w:t>
      </w:r>
      <w:r>
        <w:rPr>
          <w:rFonts w:ascii="Times" w:hAnsi="Times" w:eastAsia="Times"/>
          <w:b w:val="0"/>
          <w:i w:val="0"/>
          <w:color w:val="000000"/>
          <w:sz w:val="18"/>
        </w:rPr>
        <w:t>write to you herself.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journalist and translator of Tolstoy, she had written an article on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Indians’ struggle.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sincerest good wishes from myself. Kindly transmit to Mr. Kallenbach </w:t>
      </w:r>
      <w:r>
        <w:rPr>
          <w:rFonts w:ascii="Times" w:hAnsi="Times" w:eastAsia="Times"/>
          <w:b w:val="0"/>
          <w:i w:val="0"/>
          <w:color w:val="000000"/>
          <w:sz w:val="18"/>
        </w:rPr>
        <w:t>the enclosed letter.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V. C</w:t>
      </w:r>
      <w:r>
        <w:rPr>
          <w:rFonts w:ascii="Times" w:hAnsi="Times" w:eastAsia="Times"/>
          <w:b w:val="0"/>
          <w:i w:val="0"/>
          <w:color w:val="000000"/>
          <w:sz w:val="14"/>
        </w:rPr>
        <w:t>HERTKOV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(ii)</w:t>
      </w:r>
    </w:p>
    <w:p>
      <w:pPr>
        <w:autoSpaceDN w:val="0"/>
        <w:autoSpaceDE w:val="0"/>
        <w:widowControl/>
        <w:spacing w:line="234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TOLSTOY’S LETTER TO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“K</w:t>
      </w:r>
      <w:r>
        <w:rPr>
          <w:rFonts w:ascii="Times" w:hAnsi="Times" w:eastAsia="Times"/>
          <w:b w:val="0"/>
          <w:i w:val="0"/>
          <w:color w:val="000000"/>
          <w:sz w:val="14"/>
        </w:rPr>
        <w:t>OTCHETY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USSIA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</w:t>
      </w:r>
      <w:r>
        <w:rPr>
          <w:rFonts w:ascii="Times" w:hAnsi="Times" w:eastAsia="Times"/>
          <w:b w:val="0"/>
          <w:i/>
          <w:color w:val="000000"/>
          <w:sz w:val="18"/>
        </w:rPr>
        <w:t>7, 1910</w:t>
      </w:r>
    </w:p>
    <w:p>
      <w:pPr>
        <w:autoSpaceDN w:val="0"/>
        <w:autoSpaceDE w:val="0"/>
        <w:widowControl/>
        <w:spacing w:line="24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journal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happy to know all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non-resistance. I wish to communicate to you the thoughts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aroused in me by the reading of those articles.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I live—and specially now that I am approaching death—the more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inclined to express to others the feelings which so strongly move my being, and </w:t>
      </w:r>
      <w:r>
        <w:rPr>
          <w:rFonts w:ascii="Times" w:hAnsi="Times" w:eastAsia="Times"/>
          <w:b w:val="0"/>
          <w:i w:val="0"/>
          <w:color w:val="000000"/>
          <w:sz w:val="18"/>
        </w:rPr>
        <w:t>which, according to my opinion, are of great importance. That is, what one calls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is in reality nothing else but the discipline of love undeformed by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interpretation. Love is the aspiration for communion and solidarity with other souls,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aspiration always liberates the source of noble activities. That love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and unique law of human life, which everyone feels in the depth of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soul. We find it manifested most clearly in the soul of the infants. Man feels it so </w:t>
      </w:r>
      <w:r>
        <w:rPr>
          <w:rFonts w:ascii="Times" w:hAnsi="Times" w:eastAsia="Times"/>
          <w:b w:val="0"/>
          <w:i w:val="0"/>
          <w:color w:val="000000"/>
          <w:sz w:val="18"/>
        </w:rPr>
        <w:t>long as he is not blinded by the false doctrines of the world.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law of love has been promulgated by all the philosophies—Indian,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Chinese, Hebrew, Greek and Roman. I think that it had been most clearly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Christ, who said that in that law is contained both the law and the Prophets.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done more; anticipating the deformation to which that law is exposed,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directly the danger of such deformation which is natural to people who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 worldly interests. The danger consists precisely in permitting one’s 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those interests by violence; that is to say, as he has expressed, returning blow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blows, and taking back by force things that have been taken from us, and so forth.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knew also, just as all reasonable human beings must know,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of violence is incompatible with love, which is the fundamental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He knew that, once violence is admitted, doesn’t matter in even a single case,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love is thereby rendered futile. That is to say that the law of love ceases to </w:t>
      </w:r>
      <w:r>
        <w:rPr>
          <w:rFonts w:ascii="Times" w:hAnsi="Times" w:eastAsia="Times"/>
          <w:b w:val="0"/>
          <w:i w:val="0"/>
          <w:color w:val="000000"/>
          <w:sz w:val="18"/>
        </w:rPr>
        <w:t>exist. The whole Christian civilisation, so brilliant in the exterior, has grown up on</w:t>
      </w:r>
    </w:p>
    <w:p>
      <w:pPr>
        <w:autoSpaceDN w:val="0"/>
        <w:autoSpaceDE w:val="0"/>
        <w:widowControl/>
        <w:spacing w:line="220" w:lineRule="exact" w:before="4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translation by Pauline Padlashuk, Johannesburg,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26-11-1910, under the title “Count Tolstoy and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Resistance: A Message to the Transvaal Indians”. A translation by Aylmer Maude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available in Tolstoy’s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Recollections and Essays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Oxford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Press.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Castle of Tolstoy’s eldest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misunderstanding and this flagrant and strange contradiction,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>conscious but mostly unconscious.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reality, as soon as resistance is admitted by the side of love, love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exists and cannot exist as the law of existence; and if the law of love cannot exist,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 remains no other law except that of violence, that is, the right of the mighty.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thus that the Christian society has lived during these nineteen centuries.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all the time peoplewere following only violence in the organisation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But the differencebetween the ideals of Christian peoples and that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lies only in this: that, in Christianity the law of love had been expressed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and definitely as has never been expressed in any other religious doctrine;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Christian world had solemnly accepted that law, although at the same time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the employment of violence and on that violence it had constructed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life. Consequently, the life of the Christian peoples is an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contradiction between their profession and the basis of their life; contradiction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love recognised as the law of life, and violence recognised as inevitable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departments of life: like Governments, Tribunals, Army, etc.,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recognised and praised. That contradiction developed with the inner development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Christian world and has attained its paroxysm in recent days.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present, the question poses itself evidently in the following manner: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be admitted that we do not recognise any discipline, religious or moral,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are guided in the organisation of life only by the law of force, or that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taxes that we exact by force, the judicial and police organisations and, above all, the </w:t>
      </w:r>
      <w:r>
        <w:rPr>
          <w:rFonts w:ascii="Times" w:hAnsi="Times" w:eastAsia="Times"/>
          <w:b w:val="0"/>
          <w:i w:val="0"/>
          <w:color w:val="000000"/>
          <w:sz w:val="18"/>
        </w:rPr>
        <w:t>army must be abolished.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spring, in the religious examination of a secondary school of girls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Moscow, the Professor of Catechism as well as the Bishop had questioned the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on the ten commandments and above all on the sixth “Thou shalt not kill”.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examiner received a good reply, the Bishop generally paused for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question: Is killing proscribed by the sacred Law always and in all cases?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young girls perverted by their teachers must reply: No, not always; killing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during war, and for the execution of criminals. However, one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girls, (what I relate is not a fiction but a fact that has been transmitted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by an eye-witness) having been asked the same question, “Is killing always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crime?” was moved deeply, blushed and replied with decision “Yes, always.”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sophisticated questions habitual to the Bishop, she replied with firm conviction: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is always forbidden in the Old Testament as well as by Christ who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forbids killing but all wickedness against our neighbours. In spite of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oratorical talent and all his imposing grandeur, the Bishop was obliged to beat a </w:t>
      </w:r>
      <w:r>
        <w:rPr>
          <w:rFonts w:ascii="Times" w:hAnsi="Times" w:eastAsia="Times"/>
          <w:b w:val="0"/>
          <w:i w:val="0"/>
          <w:color w:val="000000"/>
          <w:sz w:val="18"/>
        </w:rPr>
        <w:t>retreat and the young girl came out victorious.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we can discuss in our journals the progress in aviation and such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discoveries, the complicated diplomatic relations, the different clubs and alliances,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artistic creations, etc., and pass in silence what was affirmed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young girl. But silence is futile in such cases, because every one of this Christian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is feeling the same, more or less vaguely, like that girl. Socialism,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Communism, Anarchism, Salvation Army, the growing criminalities, unemployment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absurd luxuries of the rich, augmented without limit, and the awful misery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poor, the terribly increasing number of suicides—all these are the signs of that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contradiction which must be there and which cannot be resolved; and without doubt,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be resolved by acceptation of the law of love and by the rejection of all sorts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violence. Consequently, your work in Transvaal, which seems to be far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centre of our world, is yet the most fundamental and the most important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supplying the most weighty practical proof in which the world can now share and </w:t>
      </w:r>
      <w:r>
        <w:rPr>
          <w:rFonts w:ascii="Times" w:hAnsi="Times" w:eastAsia="Times"/>
          <w:b w:val="0"/>
          <w:i w:val="0"/>
          <w:color w:val="000000"/>
          <w:sz w:val="18"/>
        </w:rPr>
        <w:t>with which must participate not only the Christians but all the peoples of the world.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think that it would give you pleasure to know that with us in Russia,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also developing rapidly under the form of the refusal of military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augmenting year after year. However small may be the number of your participators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non-resistance and the number of those in Russia who refuse military service,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and the other may assert with audacity that “God is with us” and “God is more </w:t>
      </w:r>
      <w:r>
        <w:rPr>
          <w:rFonts w:ascii="Times" w:hAnsi="Times" w:eastAsia="Times"/>
          <w:b w:val="0"/>
          <w:i w:val="0"/>
          <w:color w:val="000000"/>
          <w:sz w:val="18"/>
        </w:rPr>
        <w:t>powerful than men”.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confession of Christianity, even under the perverted form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appears amongst us Christian peoples, and the simultaneous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necessity of armies and of the preparation for killing on an ever-increasing scale,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exists a contradiction so flagrant and crying that sooner or later, probably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soon, it must invariably manifest itself in utter nakedness; and it will lead us 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renounce the Christian religion, and to maintain the governmental power,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renounce the existence of the army and all the forms of violence which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supports and which are more or less necessary to sustain its power. That contradiction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felt by all the governments, by your British Government as well as by our Russian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and, therefore, by the spirit of conservatism natural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governments, the opposition is persecuted, as we find in Russia as well 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of your journal, more than any other anti-governmental activity.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know from which direction comes the principal danger and try to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a great zeal in that trial not merely to preserve their interests but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to fight for their very existence.</w:t>
      </w:r>
    </w:p>
    <w:p>
      <w:pPr>
        <w:autoSpaceDN w:val="0"/>
        <w:autoSpaceDE w:val="0"/>
        <w:widowControl/>
        <w:spacing w:line="22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my perfect esteem,</w:t>
      </w:r>
    </w:p>
    <w:p>
      <w:pPr>
        <w:autoSpaceDN w:val="0"/>
        <w:autoSpaceDE w:val="0"/>
        <w:widowControl/>
        <w:spacing w:line="240" w:lineRule="exact" w:before="42" w:after="0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OLSTOY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Tolstoy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 Gandhi </w:t>
      </w:r>
      <w:r>
        <w:rPr>
          <w:rFonts w:ascii="Times" w:hAnsi="Times" w:eastAsia="Times"/>
          <w:b w:val="0"/>
          <w:i w:val="0"/>
          <w:color w:val="000000"/>
          <w:sz w:val="18"/>
        </w:rPr>
        <w:t>by Dr. Kalidas Nag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IV</w:t>
      </w:r>
    </w:p>
    <w:p>
      <w:pPr>
        <w:autoSpaceDN w:val="0"/>
        <w:autoSpaceDE w:val="0"/>
        <w:widowControl/>
        <w:spacing w:line="2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TRANSVAAL MINISTERS’</w:t>
      </w:r>
      <w:r>
        <w:rPr>
          <w:rFonts w:ascii="Times" w:hAnsi="Times" w:eastAsia="Times"/>
          <w:b w:val="0"/>
          <w:i/>
          <w:color w:val="000000"/>
          <w:sz w:val="18"/>
        </w:rPr>
        <w:t>DECLARATION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gravity of the cases of the sons of Messrs Chhotabhai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Tayob Haji Khan Mahomed, we give the following extracts from the Blue-book dated </w:t>
      </w:r>
      <w:r>
        <w:rPr>
          <w:rFonts w:ascii="Times" w:hAnsi="Times" w:eastAsia="Times"/>
          <w:b w:val="0"/>
          <w:i w:val="0"/>
          <w:color w:val="000000"/>
          <w:sz w:val="18"/>
        </w:rPr>
        <w:t>October, 1908, containing “correspondence relating to legislation affecting Asiatics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Transvaal”:</w:t>
      </w:r>
    </w:p>
    <w:p>
      <w:pPr>
        <w:autoSpaceDN w:val="0"/>
        <w:autoSpaceDE w:val="0"/>
        <w:widowControl/>
        <w:spacing w:line="240" w:lineRule="exact" w:before="8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XTRACT FROM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PEECH ON THE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EADING OF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MENDMENT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>UGUST</w:t>
      </w:r>
      <w:r>
        <w:rPr>
          <w:rFonts w:ascii="Times" w:hAnsi="Times" w:eastAsia="Times"/>
          <w:b w:val="0"/>
          <w:i w:val="0"/>
          <w:color w:val="000000"/>
          <w:sz w:val="18"/>
        </w:rPr>
        <w:t>, 1908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difficulty that they felt against Act 2 of 1907 referred to children.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provided machinery under which it was necessary that not only the adult males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minors between the ages of 8 years and 16 years should register.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reason really for that provision that minors of those ages should be registered,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as a matter of fact, in the voluntary registration that had taken place I had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alternative procedure which was just as effective, viz., where the parent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registered, the names, ages, and description of the children up to the age of 16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inserted on each certificate, so that if a parent at any future date said he had five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quite easy from the certificate to identify these children. That was all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thought necessary, and that I embodied in the voluntary certificates,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no trouble in meeting the Asiatics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and embodying them in the law. Hon.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will see, that is the third innovation made in the Bill—that minors below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age of 16 shall not be required to have certificates of administration, but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taken up in the certificates  of their parents.”</w:t>
      </w:r>
    </w:p>
    <w:p>
      <w:pPr>
        <w:autoSpaceDN w:val="0"/>
        <w:autoSpaceDE w:val="0"/>
        <w:widowControl/>
        <w:spacing w:line="240" w:lineRule="exact" w:before="80" w:after="0"/>
        <w:ind w:left="720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XTRACTS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DATED THE </w:t>
      </w:r>
      <w:r>
        <w:rPr>
          <w:rFonts w:ascii="Times" w:hAnsi="Times" w:eastAsia="Times"/>
          <w:b w:val="0"/>
          <w:i w:val="0"/>
          <w:color w:val="000000"/>
          <w:sz w:val="18"/>
        </w:rPr>
        <w:t>5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EPTEMBER</w:t>
      </w:r>
      <w:r>
        <w:rPr>
          <w:rFonts w:ascii="Times" w:hAnsi="Times" w:eastAsia="Times"/>
          <w:b w:val="0"/>
          <w:i w:val="0"/>
          <w:color w:val="000000"/>
          <w:sz w:val="18"/>
        </w:rPr>
        <w:t>, 1908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Nine points were raised by the Asiatics, and these were recorded in writing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their final demands; and, after a discussion lasting some hours,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meet their views as far as possible and to allow no opportunity for any </w:t>
      </w:r>
      <w:r>
        <w:rPr>
          <w:rFonts w:ascii="Times" w:hAnsi="Times" w:eastAsia="Times"/>
          <w:b w:val="0"/>
          <w:i w:val="0"/>
          <w:color w:val="000000"/>
          <w:sz w:val="18"/>
        </w:rPr>
        <w:t>reasonable men to say that such views had not been met in the widest possible spirit.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objections met were as follows: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Alteration of the definition of the term “Asiatic” so that Mahomedan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the Turkish Dominions should not as expressed in Law 3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1885 be specially described as Asiatics.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Unregistered Asiatics domiciled in the Transvaal for three years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11th October, 1889, should be allowed to return and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themselves, provided they made their applications within one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coming into force of the new Act.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names of male minor Asiatics to be recorded on their parents’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and their registration not to be required until they reached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age of sixteen years.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Thumb-impressions should not be required from applicants for trading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licences who could sign their names in English in formed handwriting.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appeal from the decision of the Registrar of Asiatics refusing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an applicant for registration should be allowed to a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specially appointed to hear all such appeals.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 in Act 2 of 1907 allowing Asiatics under 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circumstances to acquire liquor should be deleted on the grounds that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contrary to the religion of the majority of the persons concerned to </w:t>
      </w:r>
      <w:r>
        <w:rPr>
          <w:rFonts w:ascii="Times" w:hAnsi="Times" w:eastAsia="Times"/>
          <w:b w:val="0"/>
          <w:i w:val="0"/>
          <w:color w:val="000000"/>
          <w:sz w:val="18"/>
        </w:rPr>
        <w:t>consume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80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(7)</w:t>
            </w:r>
          </w:p>
          <w:p>
            <w:pPr>
              <w:autoSpaceDN w:val="0"/>
              <w:autoSpaceDE w:val="0"/>
              <w:widowControl/>
              <w:spacing w:line="240" w:lineRule="exact" w:before="76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(8)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While Act 2 of 1907 was to remain on the Statute Book all 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holding Certificates of Registration under the Validating Act were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specially exempted from the provisions of the Asiatic Law 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Transfer of certain property in Pretoria to be allowed in favour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heirs of a deceased Indian named Aboobaker Amod who had acquired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property before the passing of Law 3 of 1885.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ninth subject of discussion was the fresh demand made for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Asiatics not claiming previous domicile in the Transvaal but who could pass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test. This is a claim which Ministers had previously decided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inadmissible, and, even had it been otherwise, it is difficult to see by what means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providing for the immigration of Asiatics of the class in question could be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either of the Houses of Parliament in view of the almost universal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Colonists on the subject. The Asiatic leaders were informed that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respect, their wishes could not be met, and this was distinctly understood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A Select Committee representing all parties in the Legislative Assembly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appointed to re-draft the Bill in accordance with the arrangement come to.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consisted of Sir Percy Fitzpatrick, Messrs Jacobsz, Chaplin, Wybergh,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Colonial Secretary and a copy of their report, dated the 20th ultimo, </w:t>
      </w:r>
      <w:r>
        <w:rPr>
          <w:rFonts w:ascii="Times" w:hAnsi="Times" w:eastAsia="Times"/>
          <w:b w:val="0"/>
          <w:i w:val="0"/>
          <w:color w:val="000000"/>
          <w:sz w:val="18"/>
        </w:rPr>
        <w:t>submitting a new draft Bill is attached.</w:t>
      </w:r>
    </w:p>
    <w:p>
      <w:pPr>
        <w:autoSpaceDN w:val="0"/>
        <w:autoSpaceDE w:val="0"/>
        <w:widowControl/>
        <w:spacing w:line="240" w:lineRule="exact" w:before="80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XTRACT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TTORNEY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DATED </w:t>
      </w:r>
      <w:r>
        <w:rPr>
          <w:rFonts w:ascii="Times" w:hAnsi="Times" w:eastAsia="Times"/>
          <w:b w:val="0"/>
          <w:i w:val="0"/>
          <w:color w:val="000000"/>
          <w:sz w:val="18"/>
        </w:rPr>
        <w:t>9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EPTEMBER</w:t>
      </w:r>
      <w:r>
        <w:rPr>
          <w:rFonts w:ascii="Times" w:hAnsi="Times" w:eastAsia="Times"/>
          <w:b w:val="0"/>
          <w:i w:val="0"/>
          <w:color w:val="000000"/>
          <w:sz w:val="18"/>
        </w:rPr>
        <w:t>, 1908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IV. The minor Asiatic (i.e., a boy under sixteen) will be included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his parent or guardian. Under Act No. 2 of 1907, it was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 or guardian, if the child was under eight, to furnish the necessary particulars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relative to him, and when such child attained the age of eight to apply for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behalf. Under the New Act the child, when he attains the age of sixteen,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apply for registration, and, if he attained that age while he was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and he desires to take up his residential rights (if any) in it he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>apply from a place outside the Colony but in South Africa.”</w:t>
      </w:r>
    </w:p>
    <w:p>
      <w:pPr>
        <w:autoSpaceDN w:val="0"/>
        <w:autoSpaceDE w:val="0"/>
        <w:widowControl/>
        <w:spacing w:line="240" w:lineRule="exact" w:before="12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Option</w:t>
      </w:r>
      <w:r>
        <w:rPr>
          <w:rFonts w:ascii="Times" w:hAnsi="Times" w:eastAsia="Times"/>
          <w:b w:val="0"/>
          <w:i w:val="0"/>
          <w:color w:val="000000"/>
          <w:sz w:val="18"/>
        </w:rPr>
        <w:t>, 10-9-1910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3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V</w:t>
      </w:r>
    </w:p>
    <w:p>
      <w:pPr>
        <w:autoSpaceDN w:val="0"/>
        <w:autoSpaceDE w:val="0"/>
        <w:widowControl/>
        <w:spacing w:line="220" w:lineRule="exact" w:before="158" w:after="0"/>
        <w:ind w:left="0" w:right="2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IMMIGRANTS’</w:t>
      </w:r>
      <w:r>
        <w:rPr>
          <w:rFonts w:ascii="Times" w:hAnsi="Times" w:eastAsia="Times"/>
          <w:b w:val="0"/>
          <w:i/>
          <w:color w:val="000000"/>
          <w:sz w:val="18"/>
        </w:rPr>
        <w:t>RESTRICTION BILL</w:t>
      </w:r>
    </w:p>
    <w:p>
      <w:pPr>
        <w:autoSpaceDN w:val="0"/>
        <w:autoSpaceDE w:val="0"/>
        <w:widowControl/>
        <w:spacing w:line="240" w:lineRule="exact" w:before="62" w:after="0"/>
        <w:ind w:left="0" w:right="3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(1911)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60" w:after="0"/>
        <w:ind w:left="3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Re-printed from “The Union of South Africa Government Gazette Extraordi-</w:t>
      </w:r>
      <w:r>
        <w:rPr>
          <w:rFonts w:ascii="Times" w:hAnsi="Times" w:eastAsia="Times"/>
          <w:b w:val="0"/>
          <w:i w:val="0"/>
          <w:color w:val="000000"/>
          <w:sz w:val="18"/>
        </w:rPr>
        <w:t>nary”, dated the 25th February, 1911</w:t>
      </w:r>
    </w:p>
    <w:p>
      <w:pPr>
        <w:autoSpaceDN w:val="0"/>
        <w:autoSpaceDE w:val="0"/>
        <w:widowControl/>
        <w:spacing w:line="240" w:lineRule="exact" w:before="60" w:after="0"/>
        <w:ind w:left="0" w:right="2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353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1911</w:t>
      </w:r>
    </w:p>
    <w:p>
      <w:pPr>
        <w:autoSpaceDN w:val="0"/>
        <w:autoSpaceDE w:val="0"/>
        <w:widowControl/>
        <w:spacing w:line="240" w:lineRule="exact" w:before="60" w:after="0"/>
        <w:ind w:left="30" w:right="4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subjoined Bill, “To Consolidate and Amend the Laws in force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Provinces of the Union relating to Restrictions upon Immigration thereto,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for the Establishment of an Union Immigration Department and to regulate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into the Union or any Province thereof”, is hereby published for general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information.</w:t>
      </w:r>
    </w:p>
    <w:p>
      <w:pPr>
        <w:autoSpaceDN w:val="0"/>
        <w:autoSpaceDE w:val="0"/>
        <w:widowControl/>
        <w:spacing w:line="240" w:lineRule="exact" w:before="40" w:after="280"/>
        <w:ind w:left="0" w:right="1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W. E. B</w:t>
      </w:r>
      <w:r>
        <w:rPr>
          <w:rFonts w:ascii="Times" w:hAnsi="Times" w:eastAsia="Times"/>
          <w:b w:val="0"/>
          <w:i w:val="0"/>
          <w:color w:val="000000"/>
          <w:sz w:val="14"/>
        </w:rPr>
        <w:t>OK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896" w:right="980" w:bottom="48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PRIME MINISTER’S OFFICE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CAPE TOWN, 24TH FEBRUARY, 1911</w:t>
      </w:r>
    </w:p>
    <w:p>
      <w:pPr>
        <w:sectPr>
          <w:type w:val="continuous"/>
          <w:pgSz w:w="9360" w:h="12960"/>
          <w:pgMar w:top="896" w:right="980" w:bottom="480" w:left="1420" w:header="720" w:footer="720" w:gutter="0"/>
          <w:cols w:num="2" w:equalWidth="0">
            <w:col w:w="3052" w:space="0"/>
            <w:col w:w="390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70"/>
        <w:ind w:left="0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sectPr>
          <w:type w:val="nextColumn"/>
          <w:pgSz w:w="9360" w:h="12960"/>
          <w:pgMar w:top="896" w:right="980" w:bottom="480" w:left="1420" w:header="720" w:footer="720" w:gutter="0"/>
          <w:cols w:num="2" w:equalWidth="0">
            <w:col w:w="3052" w:space="0"/>
            <w:col w:w="39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0" w:right="4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Consolidate and Amend the Laws in force in the various Provinces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relating to Restrictions upon Immigration thereto, to provide for the Establishment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Union Immigration Department and to regulate Immigration into the Union or </w:t>
      </w:r>
      <w:r>
        <w:rPr>
          <w:rFonts w:ascii="Times" w:hAnsi="Times" w:eastAsia="Times"/>
          <w:b w:val="0"/>
          <w:i w:val="0"/>
          <w:color w:val="000000"/>
          <w:sz w:val="18"/>
        </w:rPr>
        <w:t>any Province thereof.</w:t>
      </w:r>
    </w:p>
    <w:p>
      <w:pPr>
        <w:autoSpaceDN w:val="0"/>
        <w:autoSpaceDE w:val="0"/>
        <w:widowControl/>
        <w:spacing w:line="240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To be introduced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Minister of the Interior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240" w:after="0"/>
        <w:ind w:left="3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enacted by the King’s Most Excellent Majesty, the Senate, and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of Assembly of the Union of South Africa as follows:</w:t>
      </w:r>
    </w:p>
    <w:p>
      <w:pPr>
        <w:autoSpaceDN w:val="0"/>
        <w:autoSpaceDE w:val="0"/>
        <w:widowControl/>
        <w:spacing w:line="240" w:lineRule="exact" w:before="120" w:after="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RELIMINARY</w:t>
      </w:r>
    </w:p>
    <w:p>
      <w:pPr>
        <w:autoSpaceDN w:val="0"/>
        <w:autoSpaceDE w:val="0"/>
        <w:widowControl/>
        <w:spacing w:line="240" w:lineRule="exact" w:before="120" w:after="0"/>
        <w:ind w:left="30" w:right="4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laws mentioned in the First Schedule to this Act shall be and are 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repealed to the extent set out in the fourth column of that Schedule, together with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any other law as may be repugnant to or inconsistent with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this Act.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40" w:after="0"/>
        <w:ind w:left="3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this Act, and in the regulations made thereunder, unless inconsistent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context</w:t>
      </w:r>
    </w:p>
    <w:p>
      <w:pPr>
        <w:autoSpaceDN w:val="0"/>
        <w:tabs>
          <w:tab w:pos="930" w:val="left"/>
        </w:tabs>
        <w:autoSpaceDE w:val="0"/>
        <w:widowControl/>
        <w:spacing w:line="240" w:lineRule="exact" w:before="40" w:after="0"/>
        <w:ind w:left="57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“department” shall mean the Immigration Department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Act;</w:t>
      </w:r>
    </w:p>
    <w:p>
      <w:pPr>
        <w:autoSpaceDN w:val="0"/>
        <w:autoSpaceDE w:val="0"/>
        <w:widowControl/>
        <w:spacing w:line="240" w:lineRule="exact" w:before="40" w:after="0"/>
        <w:ind w:left="930" w:right="432" w:hanging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“immigration officer” shall mean the chief immigration officer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officer of the department, or any other person, whether an officer of the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24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type w:val="continuous"/>
          <w:pgSz w:w="9360" w:h="12960"/>
          <w:pgMar w:top="896" w:right="980" w:bottom="48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90" w:val="left"/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or not, on whom powers have been conferred or to whom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have been assigned by the Minister as to the carrying out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 or the regulations;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“magistrate” shall mean a chief magistrate or a resident or assistant resident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magistrate;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“master”, in relation to a ship, shall mean any person (other than a pilot)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time being in charge or command of any ship;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“Minister” shall mean the Minister of the Interior, or any other Minister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whom the Governor-General may assign the administration of this Act;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“owner”, in relation to a ship, shall, in addition to the actual owner, include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charterer of the ship, or any agent within the Union of the owner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charterer;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“police officer” shall mean any member of a police force established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Union under the authority of law;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“port” or “port of entry” shall mean.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any place on the coast of the Union;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any railway station or place within the Union at or near any border thereof, </w:t>
      </w:r>
      <w:r>
        <w:rPr>
          <w:rFonts w:ascii="Times" w:hAnsi="Times" w:eastAsia="Times"/>
          <w:b w:val="0"/>
          <w:i w:val="0"/>
          <w:color w:val="000000"/>
          <w:sz w:val="18"/>
        </w:rPr>
        <w:t>at which entry into the Union can be effected;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“regulation” shall mean a regulation made and in force under this Act;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“ship” shall include any vessel or boat of any kind whatsoever used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navigation, whether propelled by sails, steam power, or other mechanical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means, or by towing or oars or in any other manner whatever.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3.(1) The Governor-General may establish and, out of moneys voted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for the purpose, maintain a department to be known as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which shall be under the control of the Minister.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function of the department shall be the performance of all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within or outside the Union, necessary for or incidental to the prevention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entrance of prohibited immigrants into the Union, or the entrance of persons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Province wherein their residence is unlawful, or necessary for or incidental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removal from the Union or any such Province. The department shall further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any other powers and duties specially conferred or imposed upon it by this Act or </w:t>
      </w:r>
      <w:r>
        <w:rPr>
          <w:rFonts w:ascii="Times" w:hAnsi="Times" w:eastAsia="Times"/>
          <w:b w:val="0"/>
          <w:i w:val="0"/>
          <w:color w:val="000000"/>
          <w:sz w:val="18"/>
        </w:rPr>
        <w:t>by regulation.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HAPTER I</w:t>
      </w:r>
    </w:p>
    <w:p>
      <w:pPr>
        <w:autoSpaceDN w:val="0"/>
        <w:autoSpaceDE w:val="0"/>
        <w:widowControl/>
        <w:spacing w:line="2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Prohibited Immigration</w:t>
      </w:r>
    </w:p>
    <w:p>
      <w:pPr>
        <w:autoSpaceDN w:val="0"/>
        <w:autoSpaceDE w:val="0"/>
        <w:widowControl/>
        <w:spacing w:line="24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entry into the Union by land or sea of any such person as is described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section (in this Act and the regulations referred to as a “prohibited immigrant”) is </w:t>
      </w:r>
      <w:r>
        <w:rPr>
          <w:rFonts w:ascii="Times" w:hAnsi="Times" w:eastAsia="Times"/>
          <w:b w:val="0"/>
          <w:i w:val="0"/>
          <w:color w:val="000000"/>
          <w:sz w:val="18"/>
        </w:rPr>
        <w:t>forbidden, namely,</w:t>
      </w:r>
    </w:p>
    <w:p>
      <w:pPr>
        <w:autoSpaceDN w:val="0"/>
        <w:autoSpaceDE w:val="0"/>
        <w:widowControl/>
        <w:spacing w:line="24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any person who, when an immigration officer dictates to him not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fifty words in the language selected by such an officer, fails to write </w:t>
      </w:r>
      <w:r>
        <w:rPr>
          <w:rFonts w:ascii="Times" w:hAnsi="Times" w:eastAsia="Times"/>
          <w:b w:val="0"/>
          <w:i w:val="0"/>
          <w:color w:val="000000"/>
          <w:sz w:val="18"/>
        </w:rPr>
        <w:t>out those words in that language to the satisfaction of that officer;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any person who is likely, if he entered the Union, to become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charge, by reason of infirmity of mind or body, or because he is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for his own use of sufficient means to support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>dependents;</w:t>
      </w:r>
    </w:p>
    <w:p>
      <w:pPr>
        <w:autoSpaceDN w:val="0"/>
        <w:autoSpaceDE w:val="0"/>
        <w:widowControl/>
        <w:spacing w:line="240" w:lineRule="exact" w:before="4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any person who, from information received from any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(whether British or foreign) through official or diplomatic channels,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by the Minister to be an undesirable inhabitant of or visitor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Union;</w:t>
      </w:r>
    </w:p>
    <w:p>
      <w:pPr>
        <w:autoSpaceDN w:val="0"/>
        <w:autoSpaceDE w:val="0"/>
        <w:widowControl/>
        <w:spacing w:line="240" w:lineRule="exact" w:before="4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any prostitute, or any person, male or female, who lives on or knowingly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receives any part of the earnings of prostitution or who procures women </w:t>
      </w:r>
      <w:r>
        <w:rPr>
          <w:rFonts w:ascii="Times" w:hAnsi="Times" w:eastAsia="Times"/>
          <w:b w:val="0"/>
          <w:i w:val="0"/>
          <w:color w:val="000000"/>
          <w:sz w:val="18"/>
        </w:rPr>
        <w:t>for immoral purposes;</w:t>
      </w:r>
    </w:p>
    <w:p>
      <w:pPr>
        <w:autoSpaceDN w:val="0"/>
        <w:autoSpaceDE w:val="0"/>
        <w:widowControl/>
        <w:spacing w:line="240" w:lineRule="exact" w:before="40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any person who has been convicted in any country of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offences (unless he has received a free pardon therefor),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murder, rape, arson, theft, receiving stolen goods knowing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to have been stolen, fraud, forgery or uttering forged documents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the same to have been forged, counterfeiting coin or uttering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coin knowing the same to be counterfeit, house-breaking with intent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an offence burglary, robbery with violence, threats by letter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with intent to extort, or of any attempt to commit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offence, and by reason of the circumstances connected with the offence,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by the Minister to be an undesirable inhabitant of or visitor to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Union;</w:t>
      </w:r>
    </w:p>
    <w:p>
      <w:pPr>
        <w:autoSpaceDN w:val="0"/>
        <w:autoSpaceDE w:val="0"/>
        <w:widowControl/>
        <w:spacing w:line="240" w:lineRule="exact" w:before="40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any idiot or epileptic, or any person who is insane or mentally deficient,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person who is deaf and dumb, or deaf and blind, or dumb and blind,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otherwise physically afflicted, unless in any such case he or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accompanying him or some other person give security to the 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Minister for his permanent support in the Union, or for his </w:t>
      </w:r>
      <w:r>
        <w:rPr>
          <w:rFonts w:ascii="Times" w:hAnsi="Times" w:eastAsia="Times"/>
          <w:b w:val="0"/>
          <w:i w:val="0"/>
          <w:color w:val="000000"/>
          <w:sz w:val="18"/>
        </w:rPr>
        <w:t>removal therefrom whenever required by the Minister;</w:t>
      </w:r>
    </w:p>
    <w:p>
      <w:pPr>
        <w:autoSpaceDN w:val="0"/>
        <w:autoSpaceDE w:val="0"/>
        <w:widowControl/>
        <w:spacing w:line="240" w:lineRule="exact" w:before="4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(g) any person who is afflicted with leprosy or with any such infectious,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contageous or loathsome or other disease, as is defined by regulation, or </w:t>
      </w:r>
      <w:r>
        <w:rPr>
          <w:rFonts w:ascii="Times" w:hAnsi="Times" w:eastAsia="Times"/>
          <w:b w:val="0"/>
          <w:i w:val="0"/>
          <w:color w:val="000000"/>
          <w:sz w:val="18"/>
        </w:rPr>
        <w:t>who is of a low or degenerate type of the human species.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ERSONS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ROHIBITED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following persons or classes of persons shall not be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immigrants for the purposes of this Act, namely,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any member of His Majesty’s Regular Naval or Military Forces;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officers and crew of a public ship of any foreign State;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any person who is duly accredited to the Union by or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His Majesty or the Government of any foreign State,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wife, family, staff or servants of any such person;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any person who enters the Union, under such conditions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prescribed from time to time in accordance with any law or under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 with the Government of a neighbouring territory or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is not such a person as is described in paragraph (b), (c), (d), </w:t>
      </w:r>
      <w:r>
        <w:rPr>
          <w:rFonts w:ascii="Times" w:hAnsi="Times" w:eastAsia="Times"/>
          <w:b w:val="0"/>
          <w:i w:val="0"/>
          <w:color w:val="000000"/>
          <w:sz w:val="18"/>
        </w:rPr>
        <w:t>(e), (f), or (g) of the last preceding section.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FFENCES AND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ENALTIES</w:t>
      </w:r>
    </w:p>
    <w:p>
      <w:pPr>
        <w:autoSpaceDN w:val="0"/>
        <w:autoSpaceDE w:val="0"/>
        <w:widowControl/>
        <w:spacing w:line="24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6.(1) Every prohibited immigrant who, after the commencement of this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enters or is found within the Union, shall be guilty of an offence and liable on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to imprisonment with or without hard labour for a period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exceeding three months without the option of a fine; and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to be removed at any time by the Minister’s warrant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Union.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(2) Pending the removal, the prohibited immigrant may be detained in such </w:t>
      </w:r>
      <w:r>
        <w:rPr>
          <w:rFonts w:ascii="Times" w:hAnsi="Times" w:eastAsia="Times"/>
          <w:b w:val="0"/>
          <w:i w:val="0"/>
          <w:color w:val="000000"/>
          <w:sz w:val="18"/>
        </w:rPr>
        <w:t>custody as may be prescribed by regulation.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prohibited immigrant may be discharged from the imprisonment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custody aforesaid if security be given to the satisfaction of the Minister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 will within one month leave the Union, and not return thereto.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Every such sentence of imprisonment shall terminate as soon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 is removed from the Union.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Every officer in charge of a prison or gaol shall, if the warrant of removal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produced to him, deliver the prisoner named therein to any police officer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officer, and the prisoner shall be deemed to be in lawful custody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is in the custody of any such police officer or immigration officer, or of any </w:t>
      </w:r>
      <w:r>
        <w:rPr>
          <w:rFonts w:ascii="Times" w:hAnsi="Times" w:eastAsia="Times"/>
          <w:b w:val="0"/>
          <w:i w:val="0"/>
          <w:color w:val="000000"/>
          <w:sz w:val="18"/>
        </w:rPr>
        <w:t>police officer or immigration officer for the time being in possession of the warrant.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ESTRICTION</w:t>
      </w:r>
    </w:p>
    <w:p>
      <w:pPr>
        <w:autoSpaceDN w:val="0"/>
        <w:autoSpaceDE w:val="0"/>
        <w:widowControl/>
        <w:spacing w:line="22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provisions of the last preceding section shall apply </w:t>
      </w:r>
      <w:r>
        <w:rPr>
          <w:rFonts w:ascii="Times" w:hAnsi="Times" w:eastAsia="Times"/>
          <w:b w:val="0"/>
          <w:i/>
          <w:color w:val="000000"/>
          <w:sz w:val="18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every person who, though domiciled in any Province, enters or is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Province in which, according to the provisions of any law in force at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prior to the commencement of this Act, he has unlawfully entered or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found to be residing unlawfully, and any such person shall, in respect of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Province, be liable to be dealt  with as in the last preceding section is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removed to the Province wherein he is domiciled. For the purposes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person shall be a prohibited immigrant in respect of the said other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</w:p>
    <w:p>
      <w:pPr>
        <w:autoSpaceDN w:val="0"/>
        <w:autoSpaceDE w:val="0"/>
        <w:widowControl/>
        <w:spacing w:line="22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8.(1) No prohibited immigrant shall be entitled to obtain a licence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trade or calling in the Union or (as the case may be) in any Province wherein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is unlawful or to acquire therein any interest in land, whether leasehold or </w:t>
      </w:r>
      <w:r>
        <w:rPr>
          <w:rFonts w:ascii="Times" w:hAnsi="Times" w:eastAsia="Times"/>
          <w:b w:val="0"/>
          <w:i w:val="0"/>
          <w:color w:val="000000"/>
          <w:sz w:val="18"/>
        </w:rPr>
        <w:t>freehold.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such licence (if obtained by a prohibited immigrant) or any contract,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 or other document by which any such interest in land is acquired in contravention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section, shall, on conviction of the prohibited immigrant as such, be null and </w:t>
      </w:r>
      <w:r>
        <w:rPr>
          <w:rFonts w:ascii="Times" w:hAnsi="Times" w:eastAsia="Times"/>
          <w:b w:val="0"/>
          <w:i w:val="0"/>
          <w:color w:val="000000"/>
          <w:sz w:val="18"/>
        </w:rPr>
        <w:t>void.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RRESTS</w:t>
      </w:r>
    </w:p>
    <w:p>
      <w:pPr>
        <w:autoSpaceDN w:val="0"/>
        <w:autoSpaceDE w:val="0"/>
        <w:widowControl/>
        <w:spacing w:line="24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9.(1) Every person who is suspected on reasonable grounds of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may be arrested without warrant by an immigration officer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officer, and shall be brought as soon as possible before a court of resident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 to be dealt with according to law.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magistrate may, if information on oath be laid before him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any premises a named or described person reasonably suspected of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issue a warrant empowering a police officer of or above the 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sergeant to enter those promises and search for the person named or described in that </w:t>
      </w:r>
      <w:r>
        <w:rPr>
          <w:rFonts w:ascii="Times" w:hAnsi="Times" w:eastAsia="Times"/>
          <w:b w:val="0"/>
          <w:i w:val="0"/>
          <w:color w:val="000000"/>
          <w:sz w:val="18"/>
        </w:rPr>
        <w:t>warrant, and arrest him.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 OF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GNORANCE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No prohibited immigrant shall be exempt from the provisions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regulations, or be allowed to remain in the Union, or in any Province wherein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residence is unlawful, by reason only that he had not been informed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enter the Union or (as the case may be) that Province, or that he had been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through oversight, misrepresentation, or owing to the fact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>undiscovered that he was such a prohibited immigrant.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Special Powers for preventing entry of and dealing with Prohibited Immigrants at </w:t>
      </w:r>
      <w:r>
        <w:rPr>
          <w:rFonts w:ascii="Times" w:hAnsi="Times" w:eastAsia="Times"/>
          <w:b w:val="0"/>
          <w:i/>
          <w:color w:val="000000"/>
          <w:sz w:val="18"/>
        </w:rPr>
        <w:t>Ports of Entry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11.(1) Any immigration officer may, as and when he deems fit, board any ship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entering or has entered a port.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immigration officer may, whenever it is necessary for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effectual carrying out of this Act or the regulations, prohibit or regulate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 with, or landing on the shore from, any ship 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is proceeding with the examination of persons or which has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or is suspected of having on board any prohibited immigrant,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may take such steps to carry out any such prohibition or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 as the Minister may approve.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Any immigration officer may order the master of any ship to moor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anchor the ship at such distance from the shore or landing place or in such position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immigration officer may consider expedient for enabling the provisions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Act or the regulations to be carried out effectually.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UTIES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HIPS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APTAINS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It shall be the duty of the master of any ship which enters any port to </w:t>
      </w:r>
      <w:r>
        <w:rPr>
          <w:rFonts w:ascii="Times" w:hAnsi="Times" w:eastAsia="Times"/>
          <w:b w:val="0"/>
          <w:i w:val="0"/>
          <w:color w:val="000000"/>
          <w:sz w:val="18"/>
        </w:rPr>
        <w:t>deliver to an immigration officer upon demand</w:t>
      </w:r>
    </w:p>
    <w:p>
      <w:pPr>
        <w:autoSpaceDN w:val="0"/>
        <w:autoSpaceDE w:val="0"/>
        <w:widowControl/>
        <w:spacing w:line="240" w:lineRule="exact" w:before="40" w:after="0"/>
        <w:ind w:left="1270" w:right="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 list of all passengers on board the ship, classified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respective ports of destination and specifying the class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such passenger has voyaged and such further particulars as may </w:t>
      </w:r>
      <w:r>
        <w:rPr>
          <w:rFonts w:ascii="Times" w:hAnsi="Times" w:eastAsia="Times"/>
          <w:b w:val="0"/>
          <w:i w:val="0"/>
          <w:color w:val="000000"/>
          <w:sz w:val="18"/>
        </w:rPr>
        <w:t>be prescribed by regulation;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a list of stowaways, if any have been discovered;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a list of the crew and all persons (other than passengers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stowaways) employed or carried on the ship in any capacity by or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owner;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a certificate under the hand of the medical officer (if any) of the 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if there be no medical officer, under his own hand, stating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cases of disease whether infectious or otherwise which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upon the voyage or any known cases of physical or mental,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infirmity or affliction, the names of the persons who have suffered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suffering therefrom and the nature in each case of the disease,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infirmity or affliction.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LACE OF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ETENTION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13.(1) If it appear to an immigration officer (whether upon the 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master or otherwise) that any person prohibited from landing ought,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carrying out of the objects and purposes of this Act, to be kept elsewhere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ship which conveyed him, the immigration officer may cause him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in, custody from the ship and to be detained in any other place,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afloat or on shore, which may be appointed by the Minister for the detention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>prohibited immigrants.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Every such person shall, while detained, whether on board the ship or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other place aforesaid, be deemed to be in the custody of the master and not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officer, and the master shall further be liable to pay the cost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landing; removal, detention, maintenance, and control of any such person while so </w:t>
      </w:r>
      <w:r>
        <w:rPr>
          <w:rFonts w:ascii="Times" w:hAnsi="Times" w:eastAsia="Times"/>
          <w:b w:val="0"/>
          <w:i w:val="0"/>
          <w:color w:val="000000"/>
          <w:sz w:val="18"/>
        </w:rPr>
        <w:t>detained.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As soon as the ship is about to sail (due notice whereof shall be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master to the immigration officer) any prohibited immigrant removed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from the ship shall, if the immigration officer so require, be placed thereon </w:t>
      </w:r>
      <w:r>
        <w:rPr>
          <w:rFonts w:ascii="Times" w:hAnsi="Times" w:eastAsia="Times"/>
          <w:b w:val="0"/>
          <w:i w:val="0"/>
          <w:color w:val="000000"/>
          <w:sz w:val="18"/>
        </w:rPr>
        <w:t>again.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immigration officer may, prior to the said person being landed, require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master or the owner of the ship to deposit a sum sufficient to cover any expense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may be incurred by the department in connection with the landing, removal, </w:t>
      </w:r>
      <w:r>
        <w:rPr>
          <w:rFonts w:ascii="Times" w:hAnsi="Times" w:eastAsia="Times"/>
          <w:b w:val="0"/>
          <w:i w:val="0"/>
          <w:color w:val="000000"/>
          <w:sz w:val="18"/>
        </w:rPr>
        <w:t>detention, maintenance and control aforesaid.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If for any reason any such prohibited immigrant be not placed again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ship, in accordance with sub-section (3), the owner shall, without payment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provide, at the request of the immigration officer, a passage with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and accommodation, in another ship, for the prohibited immigrant to the place </w:t>
      </w:r>
      <w:r>
        <w:rPr>
          <w:rFonts w:ascii="Times" w:hAnsi="Times" w:eastAsia="Times"/>
          <w:b w:val="0"/>
          <w:i w:val="0"/>
          <w:color w:val="000000"/>
          <w:sz w:val="18"/>
        </w:rPr>
        <w:t>at which he originally embarked.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Any such person who escapes or attempts to escape from detention,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dealt with under the powers of this section, may be arrested without warrant,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shall, in addition to any other offence which he may have committed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be deemed to have committed an offence in respect of the escape or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>escape.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ORFEITS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14.(1) If after a ship has arrived at any port, any prohibited immigrant 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ship at that port without proper authority, the master or the owner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forfeit a sum to be fixed by the Minister but not exceeding one hundred pounds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every such prohibited immigrant.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Until the sum so fixed has been paid and until the owner or the master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satisfaction of the immigration officer, provided for the removal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of every such prohibited immigrant, no clearance papers shall be given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master or to the owner.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ship may be declared executable by order of a Superior Court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>any forfeiture incurred under this section.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15.(1) On or after the arrival and again before the sailing of a ship at any 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immigration officer may require the master to muster his crew and may serve upon </w:t>
      </w:r>
      <w:r>
        <w:rPr>
          <w:rFonts w:ascii="Times" w:hAnsi="Times" w:eastAsia="Times"/>
          <w:b w:val="0"/>
          <w:i w:val="0"/>
          <w:color w:val="000000"/>
          <w:sz w:val="18"/>
        </w:rPr>
        <w:t>him a list of such of the crew as are prohibited immigrants.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If any of the crew, being prohibited immigrants, do not answer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at the later muster, the master or the owner of the ship may be required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ship sails to deposit with the immigration officer a sum of twenty pounds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each such person so missing.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Any such sum shall be forfeited to the Government unless the master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 prove to the satisfaction of the chief immigration officer, within six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thereafter, that the person in respect of whom the sum was deposited is no longer in </w:t>
      </w:r>
      <w:r>
        <w:rPr>
          <w:rFonts w:ascii="Times" w:hAnsi="Times" w:eastAsia="Times"/>
          <w:b w:val="0"/>
          <w:i w:val="0"/>
          <w:color w:val="000000"/>
          <w:sz w:val="18"/>
        </w:rPr>
        <w:t>the Union.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Until any sum required under this section is deposited no clearance papers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given to the master or owner.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The ship may be declared executable by order of a Superior Court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>any forfeiture incurred under this section.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For the purpose of facilitating the clearance of ships habitually calling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ports, the Minister may, in his discretion, enter into a bond or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owner whereby the owner undertakes that he or the masters of ships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himand so calling at ports will carry out so much of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two preceding sections as relate to the owner or the master, and thereupon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the said bond or agreement shall be substituted for those sections so far </w:t>
      </w:r>
      <w:r>
        <w:rPr>
          <w:rFonts w:ascii="Times" w:hAnsi="Times" w:eastAsia="Times"/>
          <w:b w:val="0"/>
          <w:i w:val="0"/>
          <w:color w:val="000000"/>
          <w:sz w:val="18"/>
        </w:rPr>
        <w:t>as they relate to the payment or deposit of moneys by the master or the owner.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LEARANCE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APERS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17. A port captain or harbour master shall not permit a ship to leave port or to </w:t>
      </w:r>
      <w:r>
        <w:rPr>
          <w:rFonts w:ascii="Times" w:hAnsi="Times" w:eastAsia="Times"/>
          <w:b w:val="0"/>
          <w:i w:val="0"/>
          <w:color w:val="000000"/>
          <w:sz w:val="18"/>
        </w:rPr>
        <w:t>go to any outer harbour or anchorage unless clearance papers be produced to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18"/>
        </w:rPr>
        <w:t>III</w:t>
      </w:r>
    </w:p>
    <w:p>
      <w:pPr>
        <w:autoSpaceDN w:val="0"/>
        <w:autoSpaceDE w:val="0"/>
        <w:widowControl/>
        <w:spacing w:line="220" w:lineRule="exact" w:before="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General and Miscellaneous</w:t>
      </w:r>
    </w:p>
    <w:p>
      <w:pPr>
        <w:autoSpaceDN w:val="0"/>
        <w:autoSpaceDE w:val="0"/>
        <w:widowControl/>
        <w:spacing w:line="24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An immigration officer may require any person entering the Union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declaration in the form prescribed by regulation that he, or any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accompanying him, is not a prohibited immigrant and to state in the declaration such </w:t>
      </w:r>
      <w:r>
        <w:rPr>
          <w:rFonts w:ascii="Times" w:hAnsi="Times" w:eastAsia="Times"/>
          <w:b w:val="0"/>
          <w:i w:val="0"/>
          <w:color w:val="000000"/>
          <w:sz w:val="18"/>
        </w:rPr>
        <w:t>further particulars as may be prescribed by regulation, and may require him to</w:t>
      </w:r>
      <w:r>
        <w:rPr>
          <w:rFonts w:ascii="Times" w:hAnsi="Times" w:eastAsia="Times"/>
          <w:b w:val="0"/>
          <w:i w:val="0"/>
          <w:color w:val="000000"/>
          <w:sz w:val="18"/>
        </w:rPr>
        <w:t>fill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complete in every respect that form and to produce, in support of the declaration, </w:t>
      </w:r>
      <w:r>
        <w:rPr>
          <w:rFonts w:ascii="Times" w:hAnsi="Times" w:eastAsia="Times"/>
          <w:b w:val="0"/>
          <w:i w:val="0"/>
          <w:color w:val="000000"/>
          <w:sz w:val="18"/>
        </w:rPr>
        <w:t>documentary or other evidence.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declaration shall be exempt from any stamp duty ordinarily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by law on affidavits and solemn declarations, anything to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>notwithstanding in any law in force in the Union relating to stamp duty.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fails on demand to comply with any provision of this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who declares upon the form anything as a fact or produces or gives such evidence as </w:t>
      </w:r>
      <w:r>
        <w:rPr>
          <w:rFonts w:ascii="Times" w:hAnsi="Times" w:eastAsia="Times"/>
          <w:b w:val="0"/>
          <w:i w:val="0"/>
          <w:color w:val="000000"/>
          <w:sz w:val="18"/>
        </w:rPr>
        <w:t>aforesaid, which he knows to be false, shall be guilty of an offence.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ERSONAL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XAMINATION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19.(1) Every person entering the Union shall, if required, appear before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 and furnish such information as is prescribed by this Act or the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 relative to his claim to enter the Union.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Every person entering the Union who is on reasonable grounds suspected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being afflicted with any disease or physical or mental infirmity which would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or the regulations render him a prohibited immigrant shall, if required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officer, submit himself to examination by a medical practitioner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by the Minister for the purpose.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IDING AND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BETTING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Any person, who</w:t>
      </w:r>
    </w:p>
    <w:p>
      <w:pPr>
        <w:autoSpaceDN w:val="0"/>
        <w:autoSpaceDE w:val="0"/>
        <w:widowControl/>
        <w:spacing w:line="240" w:lineRule="exact" w:before="40" w:after="20"/>
        <w:ind w:left="1270" w:right="30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aids or abets any person in entering or remaining within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Province in contravention of this Act or the regulations, </w:t>
      </w:r>
      <w:r>
        <w:rPr>
          <w:rFonts w:ascii="Times" w:hAnsi="Times" w:eastAsia="Times"/>
          <w:b w:val="0"/>
          <w:i w:val="0"/>
          <w:color w:val="000000"/>
          <w:sz w:val="18"/>
        </w:rPr>
        <w:t>knowing that person to be prohibited from so entering or remaining;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8"/>
        <w:gridCol w:w="3258"/>
      </w:tblGrid>
      <w:tr>
        <w:trPr>
          <w:trHeight w:hRule="exact" w:val="7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(b)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12" w:firstLine="1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aids or abets a person ordered to be removed from the Union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Province in evading the order, or harbours any such person knowing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 to be the subject of any such order;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270" w:right="30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for the purpose of entering the Union, or any province wherein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is unlawful, or of assisting the entrance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in contravention of this Act or the regulations, commits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fraudulent act or makes any false representation by conduct,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or otherwise,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guilty of an offence and liable on conviction to a fine not exceeding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pounds or, in default of payment, to imprisonment with or without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for a period not exceeding six months, or to such imprisonment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>option of a fine.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MMORAL AND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21. Any person, who</w:t>
      </w:r>
    </w:p>
    <w:p>
      <w:pPr>
        <w:autoSpaceDN w:val="0"/>
        <w:autoSpaceDE w:val="0"/>
        <w:widowControl/>
        <w:spacing w:line="240" w:lineRule="exact" w:before="40" w:after="0"/>
        <w:ind w:left="1270" w:right="24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has been convicted, whether before or after the commencement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Act, of a contravention of any of the provisions enumerated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Schedule thereto, or of any amendment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provisions;</w:t>
      </w:r>
    </w:p>
    <w:p>
      <w:pPr>
        <w:autoSpaceDN w:val="0"/>
        <w:autoSpaceDE w:val="0"/>
        <w:widowControl/>
        <w:spacing w:line="240" w:lineRule="exact" w:before="40" w:after="0"/>
        <w:ind w:left="1270" w:right="22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(b)having been removed at the expense, either whole or partial,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from the Union or any part thereof now included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Union, or being the subject of an orderly under any law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part thereof now aded in the Union, returns thereto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lawful authority, or has failed to comply with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any such order;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having been refused by an immigration officer permission to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Union or any Province, has entered the Union or that Province;</w:t>
      </w:r>
    </w:p>
    <w:p>
      <w:pPr>
        <w:autoSpaceDN w:val="0"/>
        <w:tabs>
          <w:tab w:pos="1010" w:val="left"/>
          <w:tab w:pos="12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admits to an immigration officer in a written document that he is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 either in the Union or in any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may, if not already under detention, be arrested without warrant and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(as the case may be) from the Province, by the Minister’s warrant and, </w:t>
      </w:r>
      <w:r>
        <w:rPr>
          <w:rFonts w:ascii="Times" w:hAnsi="Times" w:eastAsia="Times"/>
          <w:b w:val="0"/>
          <w:i w:val="0"/>
          <w:color w:val="000000"/>
          <w:sz w:val="18"/>
        </w:rPr>
        <w:t>pending removal may be detained in such custody as may be prescribed by regulation.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EPORTATION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Any person (not being a natural born British subject, or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naturalized in any part of His Majesty’s dominion), who, whether before or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commencement of this Act, if serving a sentence of imprisonment for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offences mentioned in paragraph (</w:t>
      </w:r>
      <w:r>
        <w:rPr>
          <w:rFonts w:ascii="Times" w:hAnsi="Times" w:eastAsia="Times"/>
          <w:b w:val="0"/>
          <w:i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of 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who by reason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connected with the offence is deemed by the Minister to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 inhabitant of the Union, may, during or at the expiration of his sentence,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removed from the Union by the Minister’s warrant, and, pending removal,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detained in such custody as may be prescribed by regulation. The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sub-section (4) and (5) of section </w:t>
      </w:r>
      <w:r>
        <w:rPr>
          <w:rFonts w:ascii="Times" w:hAnsi="Times" w:eastAsia="Times"/>
          <w:b w:val="0"/>
          <w:i/>
          <w:color w:val="000000"/>
          <w:sz w:val="18"/>
        </w:rPr>
        <w:t>six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shall be deemed to be incorporated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mutatis </w:t>
      </w:r>
      <w:r>
        <w:rPr>
          <w:rFonts w:ascii="Times" w:hAnsi="Times" w:eastAsia="Times"/>
          <w:b w:val="0"/>
          <w:i/>
          <w:color w:val="000000"/>
          <w:sz w:val="18"/>
        </w:rPr>
        <w:t>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section.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URDEN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ROVING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23.(1) The burden of proving that a person has not entered or remained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Provinces in contravention of this Act or any regulation shall, in any </w:t>
      </w:r>
      <w:r>
        <w:rPr>
          <w:rFonts w:ascii="Times" w:hAnsi="Times" w:eastAsia="Times"/>
          <w:b w:val="0"/>
          <w:i w:val="0"/>
          <w:color w:val="000000"/>
          <w:sz w:val="18"/>
        </w:rPr>
        <w:t>prosecution for or in respect of such a contravention, lie upon the accused person.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Any order, warrant, or other document, which under this Act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may be issued by the Minister, shall be good and effectual if signed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officer in the public service authorized by the Minister by notice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 such an order, warrant, or other document, and when so signed shall be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courts of law and for other purposes that it was issued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this Act or the regulations.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AGISTRATES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A court of resident magistrate shall have special jurisdiction to impose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maximum penalties provided for a contravention of this Act or the regulations,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the contrary notwithstanding in any law relating to courts of resident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EMPORARY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ERMITS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25.(1) Anything to the contrary notwithstanding in this Act contained,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may in his discretion issue a temporary permit to any prohibited immigrant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and reside in the Union or any particular Province upon such conditions as to </w:t>
      </w:r>
      <w:r>
        <w:rPr>
          <w:rFonts w:ascii="Times" w:hAnsi="Times" w:eastAsia="Times"/>
          <w:b w:val="0"/>
          <w:i w:val="0"/>
          <w:color w:val="000000"/>
          <w:sz w:val="18"/>
        </w:rPr>
        <w:t>period of residence or otherwise as the Minister may in the permit specify.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Minister may also in his discretion issue a permit to any person who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commencement of this Act is lawfully resident in the Union or any Province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desiring to proceed thereout with the intention of returning thereto, is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apprehensive that he will be unable to prove on his return that he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immigrant. The permit in this sub-section mentioned shall expressly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authorise the person named therein to return to the Union or the particular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(as the case may be), but before issuing the permit the Minister shall require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of the said person’s identity and such means of identification to be furnished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prescribed by regulation. 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26.(1) The Governor-General may make regulations, not inconsistent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>this Act, prescribing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the duties of immigration officer;</w:t>
      </w:r>
    </w:p>
    <w:p>
      <w:pPr>
        <w:autoSpaceDN w:val="0"/>
        <w:autoSpaceDE w:val="0"/>
        <w:widowControl/>
        <w:spacing w:line="240" w:lineRule="exact" w:before="40" w:after="0"/>
        <w:ind w:left="137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steps to be taken to prevent the entrance of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into the Union or the entrance of persons into any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in which their residence is unlawful;</w:t>
      </w:r>
    </w:p>
    <w:p>
      <w:pPr>
        <w:autoSpaceDN w:val="0"/>
        <w:autoSpaceDE w:val="0"/>
        <w:widowControl/>
        <w:spacing w:line="240" w:lineRule="exact" w:before="40" w:after="0"/>
        <w:ind w:left="137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 times, places, and conduct of the enquiry or the examination,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or otherwise, of persons entering or desiring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Province or who, being found in the Union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are suspected of being prohibited immigrants or </w:t>
      </w:r>
      <w:r>
        <w:rPr>
          <w:rFonts w:ascii="Times" w:hAnsi="Times" w:eastAsia="Times"/>
          <w:b w:val="0"/>
          <w:i w:val="0"/>
          <w:color w:val="000000"/>
          <w:sz w:val="18"/>
        </w:rPr>
        <w:t>unlawfully resident therein;</w:t>
      </w:r>
    </w:p>
    <w:p>
      <w:pPr>
        <w:autoSpaceDN w:val="0"/>
        <w:autoSpaceDE w:val="0"/>
        <w:widowControl/>
        <w:spacing w:line="240" w:lineRule="exact" w:before="40" w:after="0"/>
        <w:ind w:left="137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procedure for, and the manner of, the detention of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and unlawful residents pending their removal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or any Province, and the procedure necessary for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manner of any such removal;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lists of infectious, contagious, loathsome or other diseases,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affliction with which will render a person a prohibited immigrant;</w:t>
      </w:r>
    </w:p>
    <w:p>
      <w:pPr>
        <w:autoSpaceDN w:val="0"/>
        <w:autoSpaceDE w:val="0"/>
        <w:widowControl/>
        <w:spacing w:line="240" w:lineRule="exact" w:before="40" w:after="0"/>
        <w:ind w:left="137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(f)  the issue of permits described in the last preceding section,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upon which any such permit may be issued, the fees </w:t>
      </w:r>
      <w:r>
        <w:rPr>
          <w:rFonts w:ascii="Times" w:hAnsi="Times" w:eastAsia="Times"/>
          <w:b w:val="0"/>
          <w:i w:val="0"/>
          <w:color w:val="000000"/>
          <w:sz w:val="18"/>
        </w:rPr>
        <w:t>which may be charged therefor, and the amount and the nature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security to be found for the due carrying out of any such conditions;</w:t>
      </w:r>
    </w:p>
    <w:p>
      <w:pPr>
        <w:autoSpaceDN w:val="0"/>
        <w:autoSpaceDE w:val="0"/>
        <w:widowControl/>
        <w:spacing w:line="240" w:lineRule="exact" w:before="40" w:after="0"/>
        <w:ind w:left="137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(g) the conditions under which prohibited immigrants may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pass through the Union while journeying or being conveyed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outside the Union or from one Province to another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Union;</w:t>
      </w:r>
    </w:p>
    <w:p>
      <w:pPr>
        <w:autoSpaceDN w:val="0"/>
        <w:autoSpaceDE w:val="0"/>
        <w:widowControl/>
        <w:spacing w:line="260" w:lineRule="exact" w:before="40" w:after="0"/>
        <w:ind w:left="137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(h) the forms of warrants, permits, certificates, declarations, books,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documents to be used, or to be made or kept, for the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 or the regulations, and the particulars to be inserted on </w:t>
      </w:r>
      <w:r>
        <w:rPr>
          <w:rFonts w:ascii="Times" w:hAnsi="Times" w:eastAsia="Times"/>
          <w:b w:val="0"/>
          <w:i w:val="0"/>
          <w:color w:val="000000"/>
          <w:sz w:val="18"/>
        </w:rPr>
        <w:t>or in any such document;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generally for the better carrying out of the objects and purposes of this Act.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regulations may provide penalties for the contravention thereof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to comply therewith, not exceeding the penalties mentioned in the next </w:t>
      </w:r>
      <w:r>
        <w:rPr>
          <w:rFonts w:ascii="Times" w:hAnsi="Times" w:eastAsia="Times"/>
          <w:b w:val="0"/>
          <w:i w:val="0"/>
          <w:color w:val="000000"/>
          <w:sz w:val="18"/>
        </w:rPr>
        <w:t>succeeding section.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ENALTIES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27. Any person, who—</w:t>
      </w:r>
    </w:p>
    <w:p>
      <w:pPr>
        <w:autoSpaceDN w:val="0"/>
        <w:autoSpaceDE w:val="0"/>
        <w:widowControl/>
        <w:spacing w:line="240" w:lineRule="exact" w:before="40" w:after="0"/>
        <w:ind w:left="137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for the purpose of entering the Union or any particular Province,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remaining there in contravention of this Act or any other law,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assisting any other person so to enter or so to remain, fabricates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falsifies any permit or other document or utters, uses or attempts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any permit or other document which has not been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 authority or which though issued by lawful authority,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entitled to use or any fabricated or falsified permit or other </w:t>
      </w:r>
      <w:r>
        <w:rPr>
          <w:rFonts w:ascii="Times" w:hAnsi="Times" w:eastAsia="Times"/>
          <w:b w:val="0"/>
          <w:i w:val="0"/>
          <w:color w:val="000000"/>
          <w:sz w:val="18"/>
        </w:rPr>
        <w:t>document knowing it to have been falsified; or</w:t>
      </w:r>
    </w:p>
    <w:p>
      <w:pPr>
        <w:autoSpaceDN w:val="0"/>
        <w:autoSpaceDE w:val="0"/>
        <w:widowControl/>
        <w:spacing w:line="240" w:lineRule="exact" w:before="40" w:after="0"/>
        <w:ind w:left="137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fails to comply with or contravenes the conditions under which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or other document has been issued to him under this Act or </w:t>
      </w:r>
      <w:r>
        <w:rPr>
          <w:rFonts w:ascii="Times" w:hAnsi="Times" w:eastAsia="Times"/>
          <w:b w:val="0"/>
          <w:i w:val="0"/>
          <w:color w:val="000000"/>
          <w:sz w:val="18"/>
        </w:rPr>
        <w:t>the regulations; or</w:t>
      </w:r>
    </w:p>
    <w:p>
      <w:pPr>
        <w:autoSpaceDN w:val="0"/>
        <w:autoSpaceDE w:val="0"/>
        <w:widowControl/>
        <w:spacing w:line="240" w:lineRule="exact" w:before="40" w:after="0"/>
        <w:ind w:left="137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obstructs, hinders, or opposes an immigration officer or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in the execution of his duty under this Act or the regulations;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</w:p>
    <w:p>
      <w:pPr>
        <w:autoSpaceDN w:val="0"/>
        <w:autoSpaceDE w:val="0"/>
        <w:widowControl/>
        <w:spacing w:line="240" w:lineRule="exact" w:before="40" w:after="0"/>
        <w:ind w:left="1370" w:right="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contravenes or fails to comply with any provision of this Act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 for the contravention whereof or failure to comply </w:t>
      </w:r>
      <w:r>
        <w:rPr>
          <w:rFonts w:ascii="Times" w:hAnsi="Times" w:eastAsia="Times"/>
          <w:b w:val="0"/>
          <w:i w:val="0"/>
          <w:color w:val="000000"/>
          <w:sz w:val="18"/>
        </w:rPr>
        <w:t>wherewith no penalty is specially provided;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 on conviction to a fine not exceeding fifty pounds, or, in default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payment, to imprisonment with or without hard labour for a period not exceeding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months, and, in the case of a contravention of paragraph (a) or (b) of this </w:t>
      </w:r>
      <w:r>
        <w:rPr>
          <w:rFonts w:ascii="Times" w:hAnsi="Times" w:eastAsia="Times"/>
          <w:b w:val="0"/>
          <w:i w:val="0"/>
          <w:color w:val="000000"/>
          <w:sz w:val="18"/>
        </w:rPr>
        <w:t>section, to such imprisonment without the option of a fine.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ITLE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28. This Act may be cited for all purposes as the Immigrants’ Restriction Act, </w:t>
      </w:r>
      <w:r>
        <w:rPr>
          <w:rFonts w:ascii="Times" w:hAnsi="Times" w:eastAsia="Times"/>
          <w:b w:val="0"/>
          <w:i w:val="0"/>
          <w:color w:val="000000"/>
          <w:sz w:val="18"/>
        </w:rPr>
        <w:t>1911, and shall commence and come into operation on the first day of 1911.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FIRST SCHEDULE</w:t>
      </w:r>
    </w:p>
    <w:p>
      <w:pPr>
        <w:autoSpaceDN w:val="0"/>
        <w:autoSpaceDE w:val="0"/>
        <w:widowControl/>
        <w:spacing w:line="220" w:lineRule="exact" w:before="120" w:after="8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LAWS REPEALED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5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No. and Year of Law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Title or Subject of Law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Extent of Repeal</w:t>
            </w:r>
          </w:p>
        </w:tc>
      </w:tr>
      <w:tr>
        <w:trPr>
          <w:trHeight w:hRule="exact" w:val="33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Cape of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30 of 1906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Immigration Act, 1906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Hope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Natal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30 of 1903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Immigration Restriction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Act,1903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3 of 1906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Amend the Immigration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Act, 1903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6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Transvaal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2 of 1907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Asiatic Law Amendment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whole, except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Act, 1907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 far as it is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applicable  to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registration 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 minors law-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fully resident in </w:t>
            </w:r>
          </w:p>
        </w:tc>
      </w:tr>
      <w:tr>
        <w:trPr>
          <w:trHeight w:hRule="exact" w:val="25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Transvaal</w:t>
            </w:r>
          </w:p>
        </w:tc>
      </w:tr>
      <w:tr>
        <w:trPr>
          <w:trHeight w:hRule="exact" w:val="29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15 of 1907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Immigrants’ Restriction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Act, 1907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629"/>
        <w:gridCol w:w="1629"/>
        <w:gridCol w:w="1629"/>
        <w:gridCol w:w="1629"/>
      </w:tblGrid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Act No. 38 of 1908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Immigrants’ Restriction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whole</w:t>
            </w:r>
          </w:p>
        </w:tc>
      </w:tr>
    </w:tbl>
    <w:p>
      <w:pPr>
        <w:autoSpaceDN w:val="0"/>
        <w:tabs>
          <w:tab w:pos="190" w:val="left"/>
          <w:tab w:pos="2890" w:val="left"/>
        </w:tabs>
        <w:autoSpaceDE w:val="0"/>
        <w:widowControl/>
        <w:spacing w:line="276" w:lineRule="exact" w:before="0" w:after="20"/>
        <w:ind w:left="10" w:right="57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Amendment Act, 1908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Orange Free Law No. 18 of 1899 The admission and expulsion The 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aliens to and from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Orange Free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7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488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Ordinance No. 25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Indemnity and Peace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nineteen</w:t>
            </w:r>
          </w:p>
        </w:tc>
      </w:tr>
      <w:tr>
        <w:trPr>
          <w:trHeight w:hRule="exact" w:val="280"/>
        </w:trPr>
        <w:tc>
          <w:tcPr>
            <w:tcW w:type="dxa" w:w="1629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1902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Preservation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twenty-four,</w:t>
            </w:r>
          </w:p>
        </w:tc>
      </w:tr>
      <w:tr>
        <w:trPr>
          <w:trHeight w:hRule="exact" w:val="178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Ordinance, 1902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inclusive</w:t>
            </w:r>
          </w:p>
        </w:tc>
      </w:tr>
      <w:tr>
        <w:trPr>
          <w:trHeight w:hRule="exact" w:val="174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5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SECOND SCHEDULE</w:t>
      </w:r>
    </w:p>
    <w:p>
      <w:pPr>
        <w:autoSpaceDN w:val="0"/>
        <w:autoSpaceDE w:val="0"/>
        <w:widowControl/>
        <w:spacing w:line="220" w:lineRule="exact" w:before="178" w:after="502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PROVISIONS REFERRED TO IN PARAGRAPH (a) OF SECTION TWENTY-ONE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652"/>
        <w:gridCol w:w="1652"/>
        <w:gridCol w:w="1652"/>
        <w:gridCol w:w="1652"/>
      </w:tblGrid>
      <w:tr>
        <w:trPr>
          <w:trHeight w:hRule="exact" w:val="31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No. and Year of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Title or Subject of Law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Section Contravened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30"/>
        <w:ind w:left="1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2"/>
        <w:gridCol w:w="1652"/>
        <w:gridCol w:w="1652"/>
        <w:gridCol w:w="1652"/>
      </w:tblGrid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Cape of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Act No. 36 of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Betting Houses,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twenty-two, </w:t>
            </w:r>
          </w:p>
        </w:tc>
      </w:tr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1902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Gaming and Brothels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thirty-one thirty-two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</w:t>
            </w:r>
          </w:p>
        </w:tc>
      </w:tr>
      <w:tr>
        <w:trPr>
          <w:trHeight w:hRule="exact" w:val="299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Hope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Act No. 31 of 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Criminal Law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thirty-three</w:t>
            </w:r>
          </w:p>
        </w:tc>
      </w:tr>
      <w:tr>
        <w:trPr>
          <w:trHeight w:hRule="exact" w:val="301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Natal</w:t>
            </w:r>
          </w:p>
        </w:tc>
        <w:tc>
          <w:tcPr>
            <w:tcW w:type="dxa" w:w="1652"/>
            <w:vMerge/>
            <w:tcBorders/>
          </w:tcPr>
          <w:p/>
        </w:tc>
        <w:tc>
          <w:tcPr>
            <w:tcW w:type="dxa" w:w="165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three, thirteen,</w:t>
            </w:r>
          </w:p>
        </w:tc>
      </w:tr>
      <w:tr>
        <w:trPr>
          <w:trHeight w:hRule="exact" w:val="3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Transvaal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Amendment Act, 1903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fourteen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fifteen</w:t>
            </w:r>
          </w:p>
        </w:tc>
      </w:tr>
      <w:tr>
        <w:trPr>
          <w:trHeight w:hRule="exact" w:val="300"/>
        </w:trPr>
        <w:tc>
          <w:tcPr>
            <w:tcW w:type="dxa" w:w="16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Ordinance No.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Immorality Ordinance,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three, thirteen, </w:t>
            </w:r>
          </w:p>
        </w:tc>
      </w:tr>
      <w:tr>
        <w:trPr>
          <w:trHeight w:hRule="exact" w:val="3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46 of 1903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1903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fourteen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twenty-one</w:t>
            </w:r>
          </w:p>
        </w:tc>
      </w:tr>
      <w:tr>
        <w:trPr>
          <w:trHeight w:hRule="exact" w:val="300"/>
        </w:trPr>
        <w:tc>
          <w:tcPr>
            <w:tcW w:type="dxa" w:w="16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Act No. 16 of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Criminal Law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four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Section</w:t>
            </w:r>
          </w:p>
        </w:tc>
      </w:tr>
      <w:tr>
        <w:trPr>
          <w:trHeight w:hRule="exact" w:val="3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Orange Free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1908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Amendment Act,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five,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paragraph (a)</w:t>
            </w:r>
          </w:p>
        </w:tc>
      </w:tr>
      <w:tr>
        <w:trPr>
          <w:trHeight w:hRule="exact" w:val="300"/>
        </w:trPr>
        <w:tc>
          <w:tcPr>
            <w:tcW w:type="dxa" w:w="16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Ordinance No.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Suppression of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two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eleven, </w:t>
            </w:r>
          </w:p>
        </w:tc>
      </w:tr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 of 1903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Brothels and Immorality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twelve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thirteen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25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Ordinance, 1903,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by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No. 19 of 1908</w:t>
      </w:r>
    </w:p>
    <w:p>
      <w:pPr>
        <w:autoSpaceDN w:val="0"/>
        <w:autoSpaceDE w:val="0"/>
        <w:widowControl/>
        <w:spacing w:line="240" w:lineRule="exact" w:before="5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4-3-1911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64" w:right="13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VI</w:t>
      </w:r>
    </w:p>
    <w:p>
      <w:pPr>
        <w:autoSpaceDN w:val="0"/>
        <w:autoSpaceDE w:val="0"/>
        <w:widowControl/>
        <w:spacing w:line="234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CAPE PETITION TO PARLIAMENT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15, 1911</w:t>
      </w:r>
    </w:p>
    <w:p>
      <w:pPr>
        <w:autoSpaceDN w:val="0"/>
        <w:autoSpaceDE w:val="0"/>
        <w:widowControl/>
        <w:spacing w:line="24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At a public meeting of British Indians held on the 12th instant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auspices of, the above Association, a resolution was unanimously passed directing </w:t>
      </w:r>
      <w:r>
        <w:rPr>
          <w:rFonts w:ascii="Times" w:hAnsi="Times" w:eastAsia="Times"/>
          <w:b w:val="0"/>
          <w:i w:val="0"/>
          <w:color w:val="000000"/>
          <w:sz w:val="18"/>
        </w:rPr>
        <w:t>your Petitioners to petition this Honourable House on the subject of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 Bill, 1911, at present before it.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Much as your Petitioners regret that the existing restrictions upon the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 between the Provinces of British Indians lawfully domiciled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are to be maintained, they recognise that they cannot reasonably close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to the popular prejudices that unhappily exist against their class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 they accept this decision of the Government, fervently hoping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understanding of them will at some future date lead to a removal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Your Petitioners earnestly desire however to bring to the notice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House the many respects in which their position as lawfully-domiciled </w:t>
      </w:r>
      <w:r>
        <w:rPr>
          <w:rFonts w:ascii="Times" w:hAnsi="Times" w:eastAsia="Times"/>
          <w:b w:val="0"/>
          <w:i w:val="0"/>
          <w:color w:val="000000"/>
          <w:sz w:val="18"/>
        </w:rPr>
        <w:t>residents of this Province will be altered for the worse:</w:t>
      </w:r>
    </w:p>
    <w:p>
      <w:pPr>
        <w:autoSpaceDN w:val="0"/>
        <w:autoSpaceDE w:val="0"/>
        <w:widowControl/>
        <w:spacing w:line="240" w:lineRule="exact" w:before="40" w:after="0"/>
        <w:ind w:left="7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   Instead of their education test being, as it is under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of the Province, one in an European language selected by the would-be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immigrant, the choice of the language is to be absolutely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Officer.</w:t>
      </w:r>
    </w:p>
    <w:p>
      <w:pPr>
        <w:autoSpaceDN w:val="0"/>
        <w:autoSpaceDE w:val="0"/>
        <w:widowControl/>
        <w:spacing w:line="240" w:lineRule="exact" w:before="80" w:after="0"/>
        <w:ind w:left="73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The Immigration Officer is to be invested with other powers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as your Petitioners submit may possibly lead to serious cases of </w:t>
      </w:r>
      <w:r>
        <w:rPr>
          <w:rFonts w:ascii="Times" w:hAnsi="Times" w:eastAsia="Times"/>
          <w:b w:val="0"/>
          <w:i w:val="0"/>
          <w:color w:val="000000"/>
          <w:sz w:val="18"/>
        </w:rPr>
        <w:t>hardship.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   The wives and minor children of lawfully-domiciled residents are </w:t>
      </w:r>
      <w:r>
        <w:rPr>
          <w:rFonts w:ascii="Times" w:hAnsi="Times" w:eastAsia="Times"/>
          <w:b w:val="0"/>
          <w:i w:val="0"/>
          <w:color w:val="000000"/>
          <w:sz w:val="18"/>
        </w:rPr>
        <w:t>not protected from the danger of exclusion as prohibited immigrants.</w:t>
      </w:r>
    </w:p>
    <w:p>
      <w:pPr>
        <w:autoSpaceDN w:val="0"/>
        <w:tabs>
          <w:tab w:pos="1270" w:val="left"/>
          <w:tab w:pos="2670" w:val="left"/>
          <w:tab w:pos="3950" w:val="left"/>
          <w:tab w:pos="4290" w:val="left"/>
          <w:tab w:pos="4710" w:val="left"/>
        </w:tabs>
        <w:autoSpaceDE w:val="0"/>
        <w:widowControl/>
        <w:spacing w:line="240" w:lineRule="exact" w:before="8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 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born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and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lawfully-domiciled therein who are temporarily abroad upon their return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to be called upon to pass the education test and to be excluded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event of their failing.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  British Indians domiciled within the Province who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absent themselves temporarily may be refused permits such as are now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petition to the Legislative Assembly was presented to Parliament,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by Messrs Adam H. Gool Mahomed, Shamsudin Casimali and Abdul Hamid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Gool, M.B., in their capacities as Chairman and Joint Honorary Secretaries,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respectively, of the Cape British Indian Union.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them and thus either be prevented from attending to matters of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abroad or have to face the danger of rejection upon their return.</w:t>
      </w:r>
    </w:p>
    <w:p>
      <w:pPr>
        <w:autoSpaceDN w:val="0"/>
        <w:autoSpaceDE w:val="0"/>
        <w:widowControl/>
        <w:spacing w:line="240" w:lineRule="exact" w:before="0" w:after="0"/>
        <w:ind w:left="73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humbly submit that certificates of domicile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to all applicants for them who shall prove residence in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>for a period to be specified.</w:t>
      </w:r>
    </w:p>
    <w:p>
      <w:pPr>
        <w:autoSpaceDN w:val="0"/>
        <w:autoSpaceDE w:val="0"/>
        <w:widowControl/>
        <w:spacing w:line="240" w:lineRule="exact" w:before="0" w:after="0"/>
        <w:ind w:left="73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(f)   No right of appeal to the Courts of Law of the Union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however arbitrary, of the Immigration Officer, is provided for in </w:t>
      </w:r>
      <w:r>
        <w:rPr>
          <w:rFonts w:ascii="Times" w:hAnsi="Times" w:eastAsia="Times"/>
          <w:b w:val="0"/>
          <w:i w:val="0"/>
          <w:color w:val="000000"/>
          <w:sz w:val="18"/>
        </w:rPr>
        <w:t>the Bill under consideration.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4. Your Petitioners therefore humbly pray that this Honourable House will am-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the Bill in terms of the above suggestions humbly and respectfully submitted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preserve the rights hitherto enjoyed by them under the Laws of the Union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Province, or grant such other relief as to this Honourable House may seem meet.</w:t>
      </w:r>
    </w:p>
    <w:p>
      <w:pPr>
        <w:autoSpaceDN w:val="0"/>
        <w:autoSpaceDE w:val="0"/>
        <w:widowControl/>
        <w:spacing w:line="240" w:lineRule="exact" w:before="1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25-3-1911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VII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LANE’S LETTER TO GANDHIJI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16, 1911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my telegram of the 4th instant, it was not meant to convey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the idea that Chapter XXXIII of the Orange Free State Laws would be cancelled.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provision was made for this in the Schedule and it was never the intention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repeal the Chapter.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amendment will be moved which will, in effect, exempt the educated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from registration under the Transvaal Act No. 36 of 1908. They will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full power to reside and to travel in Cape Colony, Natal and the Transvaal,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able to reside in the Orange Free State without complying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the local law.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second point you raised, I regret to say that the difficulty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appreciated by the department and perhaps you will be good enough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>more detailed expression of your views, when the matter will be again considered.</w:t>
      </w:r>
    </w:p>
    <w:p>
      <w:pPr>
        <w:autoSpaceDN w:val="0"/>
        <w:autoSpaceDE w:val="0"/>
        <w:widowControl/>
        <w:spacing w:line="240" w:lineRule="exact" w:before="1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25-3-1911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VIII</w:t>
      </w:r>
    </w:p>
    <w:p>
      <w:pPr>
        <w:autoSpaceDN w:val="0"/>
        <w:autoSpaceDE w:val="0"/>
        <w:widowControl/>
        <w:spacing w:line="240" w:lineRule="exact" w:before="138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TELEGRAM TO GANDHIJI FROM PRIVATE SECRETARY TO </w:t>
      </w:r>
      <w:r>
        <w:rPr>
          <w:rFonts w:ascii="Times" w:hAnsi="Times" w:eastAsia="Times"/>
          <w:b w:val="0"/>
          <w:i/>
          <w:color w:val="000000"/>
          <w:sz w:val="18"/>
        </w:rPr>
        <w:t>MINISTER OF INTERIOR</w:t>
      </w:r>
    </w:p>
    <w:p>
      <w:pPr>
        <w:autoSpaceDN w:val="0"/>
        <w:autoSpaceDE w:val="0"/>
        <w:widowControl/>
        <w:spacing w:line="220" w:lineRule="exact" w:before="8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24, 1911</w:t>
      </w:r>
    </w:p>
    <w:p>
      <w:pPr>
        <w:autoSpaceDN w:val="0"/>
        <w:tabs>
          <w:tab w:pos="50" w:val="left"/>
          <w:tab w:pos="3310" w:val="left"/>
          <w:tab w:pos="3970" w:val="left"/>
          <w:tab w:pos="4050" w:val="left"/>
          <w:tab w:pos="4610" w:val="left"/>
          <w:tab w:pos="4950" w:val="left"/>
          <w:tab w:pos="4970" w:val="left"/>
          <w:tab w:pos="5230" w:val="left"/>
          <w:tab w:pos="5770" w:val="left"/>
          <w:tab w:pos="5970" w:val="left"/>
          <w:tab w:pos="6150" w:val="left"/>
          <w:tab w:pos="6370" w:val="left"/>
        </w:tabs>
        <w:autoSpaceDE w:val="0"/>
        <w:widowControl/>
        <w:spacing w:line="240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20TH AND TELEGRAM OF 22ND MARCH RECEIVED.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I AM DIRECTED TO INFORM YOU THAT THERE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WRONG IMPRESSION REGARDING MATTER MENTIONED BY </w:t>
      </w:r>
      <w:r>
        <w:rPr>
          <w:rFonts w:ascii="Times" w:hAnsi="Times" w:eastAsia="Times"/>
          <w:b w:val="0"/>
          <w:i w:val="0"/>
          <w:color w:val="000000"/>
          <w:sz w:val="18"/>
        </w:rPr>
        <w:t>YOU. THERE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NO COLOUR OR RACIAL BAR OF ANY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AT EARING  IN IMMIGRATION BILL OR ANY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GOVT. INTEND TO MOVE YOU  HAVE REPEATEDLY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 COMMUNITY DESIRE AS A FINAL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QUESTION ONE REPEAL ACT 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 FOR ALL UNDER A NEW IMMIGRATION ACT AND DIFFERENTIAL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NOT ONLY DOES GENL. SMUTS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BUT HE GOES FURTHER AND PROPOSES TO EXEMPT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ADMITTED UNDER NEW ACT FROM REGISTRATION IN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 TROUBLE HAS ARISEN. HE WILL ALSO MOVE AMEND-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MENTS IN REGARD TO RIGHTS OF DOMICILED OR LAWFULLY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WIVES AND MINORS WHICH WILL LEAVE THE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IN NATAL AND CAPE AS THEY ARE TODAY.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WRONG IN THINKING THAT THE POSITION OF ASIATICS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WORSE UNDER THE PROPOSED BILL. THEIR EXISTING RIGHTS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MAINTAINED EVERYWHERE AND NO STATUTORY DIFFERENTIATION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MADE. IN REGARD TO YOUR CONTENTION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ORANGE FREE STATE GENERAL SMUTS HAS NOTHING TO SAY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PROPOSES LEAVING THE SITUATION AS IT EXISTS UNDER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LAW OF</w:t>
      </w:r>
      <w:r>
        <w:rPr>
          <w:rFonts w:ascii="Times" w:hAnsi="Times" w:eastAsia="Times"/>
          <w:b w:val="0"/>
          <w:i w:val="0"/>
          <w:color w:val="000000"/>
          <w:sz w:val="18"/>
        </w:rPr>
        <w:t>THE PROVINCE. GENL. SMUTS ASKS ME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SAY IN CON-</w:t>
      </w:r>
      <w:r>
        <w:rPr>
          <w:rFonts w:ascii="Times" w:hAnsi="Times" w:eastAsia="Times"/>
          <w:b w:val="0"/>
          <w:i w:val="0"/>
          <w:color w:val="000000"/>
          <w:sz w:val="18"/>
        </w:rPr>
        <w:t>CLUSION THAT  IN ACCORDANCE WITH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 IN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OF YOUR LETTER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4TH INST. HE HOPES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DO</w:t>
      </w:r>
      <w:r>
        <w:rPr>
          <w:rFonts w:ascii="Times" w:hAnsi="Times" w:eastAsia="Times"/>
          <w:b w:val="0"/>
          <w:i w:val="0"/>
          <w:color w:val="000000"/>
          <w:sz w:val="18"/>
        </w:rPr>
        <w:t>YOUR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TO SEIZE THE OPPORTUNITY THAT NOW OFFERS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THE STRUGGLE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CONTINUATION OF THE PRESENT UNSATISFACTORY POSITION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NEW CONTENTION REGARDING THE O. F. S. SUCH AN </w:t>
      </w:r>
      <w:r>
        <w:rPr>
          <w:rFonts w:ascii="Times" w:hAnsi="Times" w:eastAsia="Times"/>
          <w:b w:val="0"/>
          <w:i w:val="0"/>
          <w:color w:val="000000"/>
          <w:sz w:val="18"/>
        </w:rPr>
        <w:t>ATTITUDE ON YOUR PART WILL HE FEARS EXASPERATE THE  EURO-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PEAN      COMMUNITY       AND     COMPLICATE        THE      POSITION      STILL </w:t>
      </w:r>
      <w:r>
        <w:rPr>
          <w:rFonts w:ascii="Times" w:hAnsi="Times" w:eastAsia="Times"/>
          <w:b w:val="0"/>
          <w:i w:val="0"/>
          <w:color w:val="000000"/>
          <w:sz w:val="18"/>
        </w:rPr>
        <w:t>FURTHER.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5350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IX</w:t>
      </w:r>
    </w:p>
    <w:p>
      <w:pPr>
        <w:autoSpaceDN w:val="0"/>
        <w:autoSpaceDE w:val="0"/>
        <w:widowControl/>
        <w:spacing w:line="240" w:lineRule="exact" w:before="120" w:after="0"/>
        <w:ind w:left="0" w:right="3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(i)</w:t>
      </w:r>
    </w:p>
    <w:p>
      <w:pPr>
        <w:autoSpaceDN w:val="0"/>
        <w:autoSpaceDE w:val="0"/>
        <w:widowControl/>
        <w:spacing w:line="22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GENERAL SMUTS’</w:t>
      </w:r>
      <w:r>
        <w:rPr>
          <w:rFonts w:ascii="Times" w:hAnsi="Times" w:eastAsia="Times"/>
          <w:b w:val="0"/>
          <w:i/>
          <w:color w:val="000000"/>
          <w:sz w:val="18"/>
        </w:rPr>
        <w:t>TELEGRAM TO HOSKEN</w:t>
      </w:r>
    </w:p>
    <w:p>
      <w:pPr>
        <w:autoSpaceDN w:val="0"/>
        <w:autoSpaceDE w:val="0"/>
        <w:widowControl/>
        <w:spacing w:line="240" w:lineRule="exact" w:before="10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1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24, 1911</w:t>
      </w:r>
    </w:p>
    <w:p>
      <w:pPr>
        <w:autoSpaceDN w:val="0"/>
        <w:autoSpaceDE w:val="0"/>
        <w:widowControl/>
        <w:spacing w:line="240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HAVE RECEIVED YOUR TELEGRAM. I VERY MUCH REGRET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ATTITUDE. THE INDIAN COMMUNITY HAVE NEVER SO MUCH AS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THAT EDUCATED  INDIAN IMMIGRANTS  SHOULD BE EXEMPT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REGISTRATION LAWS OR SPECIAL LAWS OF THE  PROVINCES.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HAVE ASKED IS PERMANENT RESIDENTIAL RIGHTS AS OPPOSED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MERELY TEMPORARY PERMITS. I NOW ENTIRELY OUT OF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MOTION PROPOSE TO EXEMPT THEM FROM REGISTRATION UNDER</w:t>
      </w:r>
    </w:p>
    <w:p>
      <w:pPr>
        <w:autoSpaceDN w:val="0"/>
        <w:tabs>
          <w:tab w:pos="2830" w:val="left"/>
          <w:tab w:pos="3250" w:val="left"/>
          <w:tab w:pos="3910" w:val="left"/>
          <w:tab w:pos="4270" w:val="left"/>
          <w:tab w:pos="4630" w:val="left"/>
          <w:tab w:pos="5790" w:val="left"/>
          <w:tab w:pos="6430" w:val="left"/>
        </w:tabs>
        <w:autoSpaceDE w:val="0"/>
        <w:widowControl/>
        <w:spacing w:line="240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ALSO EXEMPT THEM FROM THE O. F. S. LAW ON PAIN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PASSIVE RESISTANCE MOVEMENT BEING CONTINUED. YOU NOW IN-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ME THAT THIS NEW DEPARTURE MEETS WITH YOUR APPROVAL.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CAN ONLY EXPRESS MY REGRET AT YOUR ACTION WHICH I FEEL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ILL CONSIDERED AND MISCHIEVOUS. IT IS NOT YOU WHO 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SUFFER IN THE END BUT THE INDIAN COMMUNITY AGAINST WHOM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WHITE POPULATION IS BECOMING DAILY MORE EXASPERATED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DEMANDING EVEN MORE STRINGENT LEGISLATION. A GOLDEN CHANCE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FINAL SETTLEMENT IS NOW TO BE THROWN AWAY BECAUSE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ABSOLUTELY NEW CONTENTION THAT EDUCATED ASIATICS MUST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BE ADMITTED NOT ONLY  INTO THE TRANSVAAL BUT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O. F. S.     AS        WELL.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5353</w:t>
      </w:r>
    </w:p>
    <w:p>
      <w:pPr>
        <w:autoSpaceDN w:val="0"/>
        <w:autoSpaceDE w:val="0"/>
        <w:widowControl/>
        <w:spacing w:line="240" w:lineRule="exact" w:before="60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(ii)</w:t>
      </w:r>
    </w:p>
    <w:p>
      <w:pPr>
        <w:autoSpaceDN w:val="0"/>
        <w:autoSpaceDE w:val="0"/>
        <w:widowControl/>
        <w:spacing w:line="220" w:lineRule="exact" w:before="78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HOSKEN’S TELEGRAM TO GENERAL SMUTS</w:t>
      </w:r>
    </w:p>
    <w:p>
      <w:pPr>
        <w:autoSpaceDN w:val="0"/>
        <w:autoSpaceDE w:val="0"/>
        <w:widowControl/>
        <w:spacing w:line="240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COMMUNITY HAS ALWAYS STOOD FOR THESE RIGHTS FOR PERMITTED</w:t>
      </w:r>
    </w:p>
    <w:p>
      <w:pPr>
        <w:autoSpaceDN w:val="0"/>
        <w:tabs>
          <w:tab w:pos="1210" w:val="left"/>
          <w:tab w:pos="2270" w:val="left"/>
          <w:tab w:pos="2870" w:val="left"/>
          <w:tab w:pos="3510" w:val="left"/>
          <w:tab w:pos="4630" w:val="left"/>
          <w:tab w:pos="5550" w:val="left"/>
          <w:tab w:pos="60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CREWE’S DESPATCH. INDIANS HAVE ASKED NOT SO MUCH FOR PERMA-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NENT RESIDENTIAL RIGHTS EDUCATED ASIATICS AS FOR REMOVAL </w:t>
      </w:r>
    </w:p>
    <w:p>
      <w:pPr>
        <w:autoSpaceDN w:val="0"/>
        <w:tabs>
          <w:tab w:pos="470" w:val="left"/>
          <w:tab w:pos="1410" w:val="left"/>
          <w:tab w:pos="2010" w:val="left"/>
          <w:tab w:pos="3250" w:val="left"/>
          <w:tab w:pos="3910" w:val="left"/>
          <w:tab w:pos="4690" w:val="left"/>
          <w:tab w:pos="5210" w:val="left"/>
          <w:tab w:pos="59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</w:t>
      </w:r>
    </w:p>
    <w:p>
      <w:pPr>
        <w:autoSpaceDN w:val="0"/>
        <w:tabs>
          <w:tab w:pos="6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POSITIVE COMMITMENT BY PRIME MINISTER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[HIS]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20TH DECEMBER. IS THAT PROMISE NOT STILL BINDING? </w:t>
      </w:r>
    </w:p>
    <w:p>
      <w:pPr>
        <w:autoSpaceDN w:val="0"/>
        <w:tabs>
          <w:tab w:pos="630" w:val="left"/>
          <w:tab w:pos="1690" w:val="left"/>
          <w:tab w:pos="2910" w:val="left"/>
          <w:tab w:pos="3610" w:val="left"/>
          <w:tab w:pos="4370" w:val="left"/>
          <w:tab w:pos="5110" w:val="left"/>
          <w:tab w:pos="6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</w:t>
      </w:r>
    </w:p>
    <w:p>
      <w:pPr>
        <w:autoSpaceDN w:val="0"/>
        <w:tabs>
          <w:tab w:pos="1830" w:val="left"/>
          <w:tab w:pos="2270" w:val="left"/>
          <w:tab w:pos="3330" w:val="left"/>
          <w:tab w:pos="4510" w:val="left"/>
          <w:tab w:pos="55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PRONOUNCEMENT?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</w:t>
      </w:r>
    </w:p>
    <w:p>
      <w:pPr>
        <w:autoSpaceDN w:val="0"/>
        <w:tabs>
          <w:tab w:pos="630" w:val="left"/>
          <w:tab w:pos="1250" w:val="left"/>
          <w:tab w:pos="2130" w:val="left"/>
          <w:tab w:pos="2830" w:val="left"/>
          <w:tab w:pos="3890" w:val="left"/>
          <w:tab w:pos="4390" w:val="left"/>
          <w:tab w:pos="5210" w:val="left"/>
          <w:tab w:pos="5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</w:t>
      </w:r>
    </w:p>
    <w:p>
      <w:pPr>
        <w:autoSpaceDN w:val="0"/>
        <w:tabs>
          <w:tab w:pos="830" w:val="left"/>
          <w:tab w:pos="1910" w:val="left"/>
          <w:tab w:pos="3470" w:val="left"/>
          <w:tab w:pos="4650" w:val="left"/>
          <w:tab w:pos="57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 </w:t>
      </w:r>
    </w:p>
    <w:p>
      <w:pPr>
        <w:autoSpaceDN w:val="0"/>
        <w:tabs>
          <w:tab w:pos="1390" w:val="left"/>
          <w:tab w:pos="1810" w:val="left"/>
          <w:tab w:pos="2450" w:val="left"/>
          <w:tab w:pos="3290" w:val="left"/>
          <w:tab w:pos="4430" w:val="left"/>
          <w:tab w:pos="56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44" w:right="134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     IN     INTERESTS     SOUTH     AFRICA    AND    EMPIRE.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typescript: S.N. 5357</w:t>
      </w:r>
    </w:p>
    <w:p>
      <w:pPr>
        <w:autoSpaceDN w:val="0"/>
        <w:autoSpaceDE w:val="0"/>
        <w:widowControl/>
        <w:spacing w:line="240" w:lineRule="exact" w:before="6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</w:t>
      </w:r>
    </w:p>
    <w:p>
      <w:pPr>
        <w:autoSpaceDN w:val="0"/>
        <w:autoSpaceDE w:val="0"/>
        <w:widowControl/>
        <w:spacing w:line="2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LANE’S LETTER TO GANDHIJI</w:t>
      </w:r>
    </w:p>
    <w:p>
      <w:pPr>
        <w:autoSpaceDN w:val="0"/>
        <w:autoSpaceDE w:val="0"/>
        <w:widowControl/>
        <w:spacing w:line="240" w:lineRule="exact" w:before="8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1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11, 1911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2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visit here this afternoon, regarding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I regret to inform you that at the present time General Smuts is not in a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able to give you any information as to be the bill or to any modification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made to it before it is again brought before Parliament. The whole matter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under consideration and is likely to be so until towards the end of the week.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these circumstances I am afraid that we cannot give you any outline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use in your cable, and I can only suggest your cabling that your are in touch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department and that when they are able to communicate anything definite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again cable to India.</w:t>
      </w:r>
    </w:p>
    <w:p>
      <w:pPr>
        <w:autoSpaceDN w:val="0"/>
        <w:autoSpaceDE w:val="0"/>
        <w:widowControl/>
        <w:spacing w:line="220" w:lineRule="exact" w:before="38" w:after="242"/>
        <w:ind w:left="4896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Believe me,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</w:p>
    <w:p>
      <w:pPr>
        <w:sectPr>
          <w:type w:val="continuous"/>
          <w:pgSz w:w="9360" w:h="12960"/>
          <w:pgMar w:top="544" w:right="1402" w:bottom="478" w:left="1440" w:header="720" w:footer="720" w:gutter="0"/>
          <w:cols w:num="2" w:equalWidth="0">
            <w:col w:w="3204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0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ARNEST   </w:t>
      </w:r>
      <w:r>
        <w:rPr>
          <w:rFonts w:ascii="Times" w:hAnsi="Times" w:eastAsia="Times"/>
          <w:b w:val="0"/>
          <w:i w:val="0"/>
          <w:color w:val="000000"/>
          <w:sz w:val="18"/>
        </w:rPr>
        <w:t>F. C. L</w:t>
      </w:r>
      <w:r>
        <w:rPr>
          <w:rFonts w:ascii="Times" w:hAnsi="Times" w:eastAsia="Times"/>
          <w:b w:val="0"/>
          <w:i w:val="0"/>
          <w:color w:val="000000"/>
          <w:sz w:val="14"/>
        </w:rPr>
        <w:t>ANE</w:t>
      </w:r>
    </w:p>
    <w:p>
      <w:pPr>
        <w:sectPr>
          <w:type w:val="nextColumn"/>
          <w:pgSz w:w="9360" w:h="12960"/>
          <w:pgMar w:top="544" w:right="1402" w:bottom="478" w:left="1440" w:header="720" w:footer="720" w:gutter="0"/>
          <w:cols w:num="2" w:equalWidth="0">
            <w:col w:w="3204" w:space="0"/>
            <w:col w:w="33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5451</w:t>
      </w:r>
    </w:p>
    <w:p>
      <w:pPr>
        <w:autoSpaceDN w:val="0"/>
        <w:autoSpaceDE w:val="0"/>
        <w:widowControl/>
        <w:spacing w:line="240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</w:t>
      </w:r>
    </w:p>
    <w:p>
      <w:pPr>
        <w:autoSpaceDN w:val="0"/>
        <w:autoSpaceDE w:val="0"/>
        <w:widowControl/>
        <w:spacing w:line="220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LANE’S</w:t>
      </w:r>
      <w:r>
        <w:rPr>
          <w:rFonts w:ascii="Times" w:hAnsi="Times" w:eastAsia="Times"/>
          <w:b w:val="0"/>
          <w:i/>
          <w:color w:val="000000"/>
          <w:sz w:val="18"/>
        </w:rPr>
        <w:t>LETTER</w:t>
      </w:r>
      <w:r>
        <w:rPr>
          <w:rFonts w:ascii="Times" w:hAnsi="Times" w:eastAsia="Times"/>
          <w:b w:val="0"/>
          <w:i/>
          <w:color w:val="000000"/>
          <w:sz w:val="18"/>
        </w:rPr>
        <w:t>TO</w:t>
      </w:r>
      <w:r>
        <w:rPr>
          <w:rFonts w:ascii="Times" w:hAnsi="Times" w:eastAsia="Times"/>
          <w:b w:val="0"/>
          <w:i/>
          <w:color w:val="000000"/>
          <w:sz w:val="18"/>
        </w:rPr>
        <w:t>GANDHIJI</w:t>
      </w:r>
    </w:p>
    <w:p>
      <w:pPr>
        <w:autoSpaceDN w:val="0"/>
        <w:autoSpaceDE w:val="0"/>
        <w:widowControl/>
        <w:spacing w:line="218" w:lineRule="exact" w:before="84" w:after="0"/>
        <w:ind w:left="53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21, 1911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letters of the 19th and 20th April, in regard to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Bill, and have submitted them both to the Minister.</w:t>
      </w:r>
    </w:p>
    <w:p>
      <w:pPr>
        <w:autoSpaceDN w:val="0"/>
        <w:autoSpaceDE w:val="0"/>
        <w:widowControl/>
        <w:spacing w:line="22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has asked me to say to you that he regrets that,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 prorogation of Parliament early next week, it will not be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proceed with Immigration legislation in any form this session.</w:t>
      </w:r>
    </w:p>
    <w:p>
      <w:pPr>
        <w:autoSpaceDN w:val="0"/>
        <w:autoSpaceDE w:val="0"/>
        <w:widowControl/>
        <w:spacing w:line="22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are keenly desirous of arriving at a solution of this vexed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and in the recess they will go into the matter again and see what can be done </w:t>
      </w:r>
      <w:r>
        <w:rPr>
          <w:rFonts w:ascii="Times" w:hAnsi="Times" w:eastAsia="Times"/>
          <w:b w:val="0"/>
          <w:i w:val="0"/>
          <w:color w:val="000000"/>
          <w:sz w:val="18"/>
        </w:rPr>
        <w:t>to secure a settlement.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meantime, General Smuts feels that the passive resistance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>which has caused and still continues to cause considerable suffering, might now 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brought to a close. Its continuance only tends unnecessarily to complicate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and when the Government are endeavouring to fix a satisfactory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Indian immigration the Indian community should not embarrass </w:t>
      </w:r>
      <w:r>
        <w:rPr>
          <w:rFonts w:ascii="Times" w:hAnsi="Times" w:eastAsia="Times"/>
          <w:b w:val="0"/>
          <w:i w:val="0"/>
          <w:color w:val="000000"/>
          <w:sz w:val="18"/>
        </w:rPr>
        <w:t>matter by maintaining their campaign.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notes that Mrs. Sodha’s appeal comes up at Bloemfontein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next, and requests me to say that your representations on her behalf are </w:t>
      </w:r>
      <w:r>
        <w:rPr>
          <w:rFonts w:ascii="Times" w:hAnsi="Times" w:eastAsia="Times"/>
          <w:b w:val="0"/>
          <w:i w:val="0"/>
          <w:color w:val="000000"/>
          <w:sz w:val="18"/>
        </w:rPr>
        <w:t>receiving his favourable consideration.</w:t>
      </w:r>
    </w:p>
    <w:p>
      <w:pPr>
        <w:autoSpaceDN w:val="0"/>
        <w:autoSpaceDE w:val="0"/>
        <w:widowControl/>
        <w:spacing w:line="220" w:lineRule="exact" w:before="18" w:after="242"/>
        <w:ind w:left="0" w:right="4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pgSz w:w="9360" w:h="12960"/>
          <w:pgMar w:top="5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</w:t>
      </w:r>
    </w:p>
    <w:p>
      <w:pPr>
        <w:sectPr>
          <w:type w:val="continuous"/>
          <w:pgSz w:w="9360" w:h="12960"/>
          <w:pgMar w:top="536" w:right="1414" w:bottom="478" w:left="1440" w:header="720" w:footer="720" w:gutter="0"/>
          <w:cols w:num="2" w:equalWidth="0">
            <w:col w:w="3004" w:space="0"/>
            <w:col w:w="3502" w:space="0"/>
          </w:cols>
          <w:docGrid w:linePitch="360"/>
        </w:sectPr>
      </w:pPr>
    </w:p>
    <w:p>
      <w:pPr>
        <w:autoSpaceDN w:val="0"/>
        <w:tabs>
          <w:tab w:pos="1526" w:val="left"/>
          <w:tab w:pos="1666" w:val="left"/>
        </w:tabs>
        <w:autoSpaceDE w:val="0"/>
        <w:widowControl/>
        <w:spacing w:line="240" w:lineRule="exact" w:before="0" w:after="120"/>
        <w:ind w:left="1486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RNEST  </w:t>
      </w:r>
      <w:r>
        <w:rPr>
          <w:rFonts w:ascii="Times" w:hAnsi="Times" w:eastAsia="Times"/>
          <w:b w:val="0"/>
          <w:i w:val="0"/>
          <w:color w:val="000000"/>
          <w:sz w:val="18"/>
        </w:rPr>
        <w:t>F. C.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RIVATE  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  TO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sectPr>
          <w:type w:val="nextColumn"/>
          <w:pgSz w:w="9360" w:h="12960"/>
          <w:pgMar w:top="536" w:right="1414" w:bottom="478" w:left="1440" w:header="720" w:footer="720" w:gutter="0"/>
          <w:cols w:num="2" w:equalWidth="0">
            <w:col w:w="3004" w:space="0"/>
            <w:col w:w="350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original: S. N. 5491; also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29-4-1911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XII</w:t>
      </w:r>
    </w:p>
    <w:p>
      <w:pPr>
        <w:autoSpaceDN w:val="0"/>
        <w:autoSpaceDE w:val="0"/>
        <w:widowControl/>
        <w:spacing w:line="24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UNION GOVERNMENT’S REASONS FOR DROPPING IMMIGRANTS’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RESTRICTION </w:t>
      </w:r>
      <w:r>
        <w:rPr>
          <w:rFonts w:ascii="Times" w:hAnsi="Times" w:eastAsia="Times"/>
          <w:b w:val="0"/>
          <w:i/>
          <w:color w:val="000000"/>
          <w:sz w:val="18"/>
        </w:rPr>
        <w:t>BILL (1911)</w:t>
      </w:r>
    </w:p>
    <w:p>
      <w:pPr>
        <w:autoSpaceDN w:val="0"/>
        <w:autoSpaceDE w:val="0"/>
        <w:widowControl/>
        <w:spacing w:line="240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20" w:lineRule="exact" w:before="178" w:after="10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PARAPHRASE OF GLADSTONE’S TELEGRAM TO HARCOURT</w:t>
      </w:r>
    </w:p>
    <w:p>
      <w:pPr>
        <w:sectPr>
          <w:type w:val="continuous"/>
          <w:pgSz w:w="9360" w:h="12960"/>
          <w:pgMar w:top="5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PRIVATE     AND   PERSONAL </w:t>
      </w:r>
      <w:r>
        <w:rPr>
          <w:rFonts w:ascii="Times" w:hAnsi="Times" w:eastAsia="Times"/>
          <w:b w:val="0"/>
          <w:i/>
          <w:color w:val="000000"/>
          <w:sz w:val="18"/>
        </w:rPr>
        <w:t>URGENT</w:t>
      </w:r>
    </w:p>
    <w:p>
      <w:pPr>
        <w:sectPr>
          <w:type w:val="continuous"/>
          <w:pgSz w:w="9360" w:h="12960"/>
          <w:pgMar w:top="536" w:right="1414" w:bottom="478" w:left="1440" w:header="720" w:footer="720" w:gutter="0"/>
          <w:cols w:num="2" w:equalWidth="0">
            <w:col w:w="374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2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APRIL 12, 1911</w:t>
      </w:r>
    </w:p>
    <w:p>
      <w:pPr>
        <w:sectPr>
          <w:type w:val="nextColumn"/>
          <w:pgSz w:w="9360" w:h="12960"/>
          <w:pgMar w:top="536" w:right="1414" w:bottom="478" w:left="1440" w:header="720" w:footer="720" w:gutter="0"/>
          <w:cols w:num="2" w:equalWidth="0">
            <w:col w:w="374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Bill. J. C. Smuts tells me this morning that Gandhi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in Transvaal must continue if selected immigrants are not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Orange Free State. He wants J. C. Smuts to drop the Bill and substitute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applying immigration proposals to Transvaal only. He says exclusion by Orange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State is absolutely inadmissible and that in addition the Bill causes new and </w:t>
      </w:r>
      <w:r>
        <w:rPr>
          <w:rFonts w:ascii="Times" w:hAnsi="Times" w:eastAsia="Times"/>
          <w:b w:val="0"/>
          <w:i w:val="0"/>
          <w:color w:val="000000"/>
          <w:sz w:val="18"/>
        </w:rPr>
        <w:t>serious trouble in Cape of Good Hope and Natal.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C. Smuts says that he cannot shake Orange Free State members who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backed by a resolution of the Provincial Council. He says a new Bill in the last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session is impossible and that in any case it is impossible to differentiate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from Union and to set up new immigration machinery along its borders.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 J. C. Smuts thinks best course is to drop the Bill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bring in a more acceptable measure next year. He thinks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is almost at an end and that he could arrange a truce with Gandhi till fresh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was introduced. At the same time he feels bound to proceed if you insist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 Indian Government dislike present Bill so much that are not likely to object to </w:t>
      </w:r>
      <w:r>
        <w:rPr>
          <w:rFonts w:ascii="Times" w:hAnsi="Times" w:eastAsia="Times"/>
          <w:b w:val="0"/>
          <w:i w:val="0"/>
          <w:color w:val="000000"/>
          <w:sz w:val="18"/>
        </w:rPr>
        <w:t>the course which he proposes. But he would like to [have?] your views.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type w:val="continuous"/>
          <w:pgSz w:w="9360" w:h="12960"/>
          <w:pgMar w:top="5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greatly regret delay involved but I cannot see any alternative course open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objection.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LADSTONE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551/10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</w:p>
    <w:p>
      <w:pPr>
        <w:autoSpaceDN w:val="0"/>
        <w:autoSpaceDE w:val="0"/>
        <w:widowControl/>
        <w:spacing w:line="220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PARAPHRASE OF HARCOURT’S REPLY</w:t>
      </w:r>
    </w:p>
    <w:p>
      <w:pPr>
        <w:autoSpaceDN w:val="0"/>
        <w:autoSpaceDE w:val="0"/>
        <w:widowControl/>
        <w:spacing w:line="240" w:lineRule="exact" w:before="12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your private and personal telegram of April 12th Indian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being consulted and I am anxious to learn their opinion before expressing my </w:t>
      </w:r>
      <w:r>
        <w:rPr>
          <w:rFonts w:ascii="Times" w:hAnsi="Times" w:eastAsia="Times"/>
          <w:b w:val="0"/>
          <w:i w:val="0"/>
          <w:color w:val="000000"/>
          <w:sz w:val="18"/>
        </w:rPr>
        <w:t>views.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J. C. Smuts is, I presume, satisfied that he prevent a renewal of agitation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that there is no likelihood of his action in dropping the Bill in deference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Gandhi’s opposition leading to greater trouble in the future by enhancing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and his belief that he can dictate terms to the Union Government. Is J.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in a position to foresee that he could next year introduce a Bill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acceptable to Gandhi, as regards the two matters now objected to,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one? Please let me know by what date you must receive an expression of my </w:t>
      </w:r>
      <w:r>
        <w:rPr>
          <w:rFonts w:ascii="Times" w:hAnsi="Times" w:eastAsia="Times"/>
          <w:b w:val="0"/>
          <w:i w:val="0"/>
          <w:color w:val="000000"/>
          <w:sz w:val="18"/>
        </w:rPr>
        <w:t>views.</w:t>
      </w:r>
    </w:p>
    <w:p>
      <w:pPr>
        <w:autoSpaceDN w:val="0"/>
        <w:autoSpaceDE w:val="0"/>
        <w:widowControl/>
        <w:spacing w:line="240" w:lineRule="exact" w:before="40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ARCOURT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551/10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</w:p>
    <w:p>
      <w:pPr>
        <w:autoSpaceDN w:val="0"/>
        <w:autoSpaceDE w:val="0"/>
        <w:widowControl/>
        <w:spacing w:line="220" w:lineRule="exact" w:before="1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BOTHA’S MINUTE FOR IMPERIAL GOVERNMENT</w:t>
      </w:r>
    </w:p>
    <w:p>
      <w:pPr>
        <w:autoSpaceDN w:val="0"/>
        <w:autoSpaceDE w:val="0"/>
        <w:widowControl/>
        <w:spacing w:line="22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Ministers had framed a measure which, while subjecting all immigrants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equal statutory test, gave large powers to the Immigration Officers similar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existing in Australia at the present time, under which all but a few selected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Asiatics—principally professional men—could be excluded from the Union.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then arose in regard to the right of such Asiatics to enter the Orange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after landing in the Union, and unanimous objection was made by all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Parliament representing Orange Free State constituencies to any educated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allowed to enter that Province. A strong resolution protesting against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of the Orange Free State laws regarding Asiatics was also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Orange Free State Provincial Council.</w:t>
      </w:r>
    </w:p>
    <w:p>
      <w:pPr>
        <w:autoSpaceDN w:val="0"/>
        <w:autoSpaceDE w:val="0"/>
        <w:widowControl/>
        <w:spacing w:line="22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community, on the other hand, stated that they accepted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as it stood, but that they would be compelled to continue their agitation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that  all educated  Asiatics admitted in  terms thereof should enjoy thesame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in the Orange Free State as was contemplated that they should enjoy in all </w:t>
      </w:r>
      <w:r>
        <w:rPr>
          <w:rFonts w:ascii="Times" w:hAnsi="Times" w:eastAsia="Times"/>
          <w:b w:val="0"/>
          <w:i w:val="0"/>
          <w:color w:val="000000"/>
          <w:sz w:val="18"/>
        </w:rPr>
        <w:t>other Provinces of the Union.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felt that as an alternative a Bill which referred only to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passed, but constitutional questions arose, and when it was, moreover, seen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paragraphs of this minute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main object of the Bill, namely, a settlement of the Indian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would not be achieved, Ministers considered that the only course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 the matter for the present and to endeavour during the recess to devise some </w:t>
      </w:r>
      <w:r>
        <w:rPr>
          <w:rFonts w:ascii="Times" w:hAnsi="Times" w:eastAsia="Times"/>
          <w:b w:val="0"/>
          <w:i w:val="0"/>
          <w:color w:val="000000"/>
          <w:sz w:val="18"/>
        </w:rPr>
        <w:t>solution which would prove of a durable nature.</w:t>
      </w:r>
    </w:p>
    <w:p>
      <w:pPr>
        <w:autoSpaceDN w:val="0"/>
        <w:autoSpaceDE w:val="0"/>
        <w:widowControl/>
        <w:spacing w:line="22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accordingly informed the leaders of the Indian community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affairs, and have some reason for hoping that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will be temporarily suspended pending the introduction of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during the next session of Parliament.</w:t>
      </w:r>
    </w:p>
    <w:p>
      <w:pPr>
        <w:autoSpaceDN w:val="0"/>
        <w:autoSpaceDE w:val="0"/>
        <w:widowControl/>
        <w:spacing w:line="22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desire to inform His Excellency, in conclusion, that it is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they have been obliged to postpone the matter; but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to the proposed law which reached the Government from many quarters,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felt that further consideration was essential, so that a settlement agreeable to all </w:t>
      </w:r>
      <w:r>
        <w:rPr>
          <w:rFonts w:ascii="Times" w:hAnsi="Times" w:eastAsia="Times"/>
          <w:b w:val="0"/>
          <w:i w:val="0"/>
          <w:color w:val="000000"/>
          <w:sz w:val="18"/>
        </w:rPr>
        <w:t>parties might be arrived at.</w:t>
      </w:r>
    </w:p>
    <w:p>
      <w:pPr>
        <w:autoSpaceDN w:val="0"/>
        <w:autoSpaceDE w:val="0"/>
        <w:widowControl/>
        <w:spacing w:line="24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OUIS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OTHA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Cd. 6283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</w:p>
    <w:p>
      <w:pPr>
        <w:autoSpaceDN w:val="0"/>
        <w:autoSpaceDE w:val="0"/>
        <w:widowControl/>
        <w:spacing w:line="22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SMUTS’</w:t>
      </w:r>
      <w:r>
        <w:rPr>
          <w:rFonts w:ascii="Times" w:hAnsi="Times" w:eastAsia="Times"/>
          <w:b w:val="0"/>
          <w:i/>
          <w:color w:val="000000"/>
          <w:sz w:val="18"/>
        </w:rPr>
        <w:t>SPEECH IN UNION PARLIAMENT</w:t>
      </w:r>
    </w:p>
    <w:p>
      <w:pPr>
        <w:autoSpaceDN w:val="0"/>
        <w:autoSpaceDE w:val="0"/>
        <w:widowControl/>
        <w:spacing w:line="220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said that before the Speaker left the chair he would like to say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words. He was sorry that this Bill, which was one of the most important and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valuable that had come before the House this session, would not be put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Statute-book; but hon. members would see that, owing to so much time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up with other very important and necessary legislation,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them to go on with the Bill, and the matter of immigration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over to be dealt with by legislation next year. When he introduced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of this Bill he stated that the Government had two objects in view.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secure uniformity in regard to the immigration laws of South Africa,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was to effect some settlement of the Indian question, which had been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anxiety and difficulty for some years past, and he laid on the table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which had passed between the British Government and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reference to the possibility of an early solution of those difficulties.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it was not possible to pass this Bill into law this session, and to carry 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the solution which was practically agreed upon between the British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 Government, he was fairly hopeful, even apart from this legislation, of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stop to passive resistance for the following twelve months, and of securing some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question in South Africa until Parliament had a chance of dealing with it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session. That being so, there was no immediate necessity to deal with the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could very well stand over for mature consideration, and for more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in South Africa generally. The subject was a very important one. It dealt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with Indian immigration, but with all white immigration, and the delay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with the Bill would probably tend to facilitate its passage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because more mature consideration would be given to it. He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moved that the order be discharged and the Bill withdrawn.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Cape Times</w:t>
      </w:r>
      <w:r>
        <w:rPr>
          <w:rFonts w:ascii="Times" w:hAnsi="Times" w:eastAsia="Times"/>
          <w:b w:val="0"/>
          <w:i w:val="0"/>
          <w:color w:val="000000"/>
          <w:sz w:val="18"/>
        </w:rPr>
        <w:t>, 26-4-1911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3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XIII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LANE’S LETTER TO GANDHIJI</w:t>
      </w:r>
    </w:p>
    <w:p>
      <w:pPr>
        <w:autoSpaceDN w:val="0"/>
        <w:autoSpaceDE w:val="0"/>
        <w:widowControl/>
        <w:spacing w:line="240" w:lineRule="exact" w:before="10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OWN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22, 1911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the 22nd of April, which was written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my letter of the 21st instant.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shown your letter to General Smuts and he has asked me to say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appreciates the spirit in which you write, and he has every hope that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this question in a conciliatory way a temporary solution may be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which will leave all concerned free to devote their energies to securing a more </w:t>
      </w:r>
      <w:r>
        <w:rPr>
          <w:rFonts w:ascii="Times" w:hAnsi="Times" w:eastAsia="Times"/>
          <w:b w:val="0"/>
          <w:i w:val="0"/>
          <w:color w:val="000000"/>
          <w:sz w:val="18"/>
        </w:rPr>
        <w:t>lasting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authorized to say that the Minister intends introducing legislation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session of Parliament to repeal Act 2 of 1907, subject to the reservation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of minor children. In devising such legislation the Minister intends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provisions giving legal equality for all immigrants, with,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differential treatment of an administrative as distinct from a statutory character.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second point you raised, I am to say that in such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power will be taken to register all passive resisters who, but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resistance, would have been entitled to register had they done so at the proper </w:t>
      </w:r>
      <w:r>
        <w:rPr>
          <w:rFonts w:ascii="Times" w:hAnsi="Times" w:eastAsia="Times"/>
          <w:b w:val="0"/>
          <w:i w:val="0"/>
          <w:color w:val="000000"/>
          <w:sz w:val="18"/>
        </w:rPr>
        <w:t>time, nothing in Act No. 36 of 1908 withstanding.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will also be taken to regularize the issue at the present time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certificates, which the Minister is prepared to grant to the educated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who are now in the Transvaal, but who are not registrable under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Acts. Their number is, I understand, not more than five or six at the outside.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certificates would entitle the holders to remain in the Transvaal in anticipation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forthcoming legislation.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I am to say that if an assurance is given by you to the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community will suspend their passive resistance movement,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ask His Excellency the Governor-General to consider favourably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releasing passive resistance prisoners who are now undergoing sentence for </w:t>
      </w:r>
      <w:r>
        <w:rPr>
          <w:rFonts w:ascii="Times" w:hAnsi="Times" w:eastAsia="Times"/>
          <w:b w:val="0"/>
          <w:i w:val="0"/>
          <w:color w:val="000000"/>
          <w:sz w:val="18"/>
        </w:rPr>
        <w:t>contravening the existing Asiatic legislation.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hope that, after consultation with the Indian community, you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General Smuts on his return to Pretoria of the cessation of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resistance, so that he may be able to assure His Majesty’s Government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leaders of the Indian community intend to co-operate with the Government with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to arriving at a definite solution of this question.</w:t>
      </w:r>
    </w:p>
    <w:p>
      <w:pPr>
        <w:autoSpaceDN w:val="0"/>
        <w:autoSpaceDE w:val="0"/>
        <w:widowControl/>
        <w:spacing w:line="240" w:lineRule="exact" w:before="0" w:after="0"/>
        <w:ind w:left="475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Believe me,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 </w:t>
      </w:r>
    </w:p>
    <w:p>
      <w:pPr>
        <w:autoSpaceDN w:val="0"/>
        <w:autoSpaceDE w:val="0"/>
        <w:widowControl/>
        <w:spacing w:line="240" w:lineRule="exact" w:before="42" w:after="40"/>
        <w:ind w:left="0" w:right="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RNEST  </w:t>
      </w:r>
      <w:r>
        <w:rPr>
          <w:rFonts w:ascii="Times" w:hAnsi="Times" w:eastAsia="Times"/>
          <w:b w:val="0"/>
          <w:i w:val="0"/>
          <w:color w:val="000000"/>
          <w:sz w:val="18"/>
        </w:rPr>
        <w:t>F. C. L</w:t>
      </w:r>
      <w:r>
        <w:rPr>
          <w:rFonts w:ascii="Times" w:hAnsi="Times" w:eastAsia="Times"/>
          <w:b w:val="0"/>
          <w:i w:val="0"/>
          <w:color w:val="000000"/>
          <w:sz w:val="14"/>
        </w:rPr>
        <w:t>ANE</w:t>
      </w:r>
    </w:p>
    <w:p>
      <w:pPr>
        <w:sectPr>
          <w:pgSz w:w="9360" w:h="12960"/>
          <w:pgMar w:top="556" w:right="11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</w:t>
      </w:r>
    </w:p>
    <w:p>
      <w:pPr>
        <w:sectPr>
          <w:type w:val="continuous"/>
          <w:pgSz w:w="9360" w:h="12960"/>
          <w:pgMar w:top="556" w:right="1138" w:bottom="478" w:left="1440" w:header="720" w:footer="720" w:gutter="0"/>
          <w:cols w:num="2" w:equalWidth="0">
            <w:col w:w="2974" w:space="0"/>
            <w:col w:w="3808" w:space="0"/>
          </w:cols>
          <w:docGrid w:linePitch="360"/>
        </w:sectPr>
      </w:pPr>
    </w:p>
    <w:p>
      <w:pPr>
        <w:autoSpaceDN w:val="0"/>
        <w:tabs>
          <w:tab w:pos="1596" w:val="left"/>
        </w:tabs>
        <w:autoSpaceDE w:val="0"/>
        <w:widowControl/>
        <w:spacing w:line="240" w:lineRule="exact" w:before="0" w:after="12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RIVATE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 TO    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sectPr>
          <w:type w:val="nextColumn"/>
          <w:pgSz w:w="9360" w:h="12960"/>
          <w:pgMar w:top="556" w:right="1138" w:bottom="478" w:left="1440" w:header="720" w:footer="720" w:gutter="0"/>
          <w:cols w:num="2" w:equalWidth="0">
            <w:col w:w="2974" w:space="0"/>
            <w:col w:w="380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original: S.N. 5500; also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29- 4-1911</w:t>
      </w:r>
    </w:p>
    <w:p>
      <w:pPr>
        <w:autoSpaceDN w:val="0"/>
        <w:autoSpaceDE w:val="0"/>
        <w:widowControl/>
        <w:spacing w:line="240" w:lineRule="exact" w:before="360" w:after="0"/>
        <w:ind w:left="0" w:right="29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XIV</w:t>
      </w:r>
    </w:p>
    <w:p>
      <w:pPr>
        <w:autoSpaceDN w:val="0"/>
        <w:autoSpaceDE w:val="0"/>
        <w:widowControl/>
        <w:spacing w:line="220" w:lineRule="exact" w:before="158" w:after="0"/>
        <w:ind w:left="0" w:right="20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E. M. GORGES’</w:t>
      </w:r>
      <w:r>
        <w:rPr>
          <w:rFonts w:ascii="Times" w:hAnsi="Times" w:eastAsia="Times"/>
          <w:b w:val="0"/>
          <w:i/>
          <w:color w:val="000000"/>
          <w:sz w:val="18"/>
        </w:rPr>
        <w:t>LETTER TO GANDHIJI</w:t>
      </w:r>
    </w:p>
    <w:p>
      <w:pPr>
        <w:autoSpaceDN w:val="0"/>
        <w:autoSpaceDE w:val="0"/>
        <w:widowControl/>
        <w:spacing w:line="238" w:lineRule="exact" w:before="104" w:after="0"/>
        <w:ind w:left="5410" w:right="288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May 19, 1911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further reference to your letter of the 4th instant, I am directed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Hon. the Minister to inform you</w:t>
      </w:r>
    </w:p>
    <w:p>
      <w:pPr>
        <w:autoSpaceDN w:val="0"/>
        <w:autoSpaceDE w:val="0"/>
        <w:widowControl/>
        <w:spacing w:line="240" w:lineRule="exact" w:before="60" w:after="0"/>
        <w:ind w:left="910" w:right="296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  That Asiatics who were deported subsequent to the 1st January, 1908,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Act 2/07 or 36/08, and who have valid claims to registration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Acts, but who have not yet applied owing to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will be permitted to make their applications not later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31st December next, subject of course to the provisions of the Acts and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Regulations.</w:t>
      </w:r>
    </w:p>
    <w:p>
      <w:pPr>
        <w:autoSpaceDN w:val="0"/>
        <w:autoSpaceDE w:val="0"/>
        <w:widowControl/>
        <w:spacing w:line="240" w:lineRule="exact" w:before="60" w:after="0"/>
        <w:ind w:left="910" w:right="144" w:hanging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That Asiatics who, although not deported, left South Africa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applying for registration owing to the passive resistance movement,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 prove that they have valid claims to registration, will also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to make their applications for registration in accordance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Act 2/07 or Act 36/08 and the Regulations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on or before the 31st December next, provided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>under (a) and (b) do not exceed 30 in number.</w:t>
      </w:r>
    </w:p>
    <w:p>
      <w:pPr>
        <w:autoSpaceDN w:val="0"/>
        <w:autoSpaceDE w:val="0"/>
        <w:widowControl/>
        <w:spacing w:line="240" w:lineRule="exact" w:before="60" w:after="0"/>
        <w:ind w:left="910" w:right="294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   With regard to the fifth paragraph of your letter, it is understood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180 Indians and Chinese in South Africa, who were refused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voluntary system, and who have not yet made their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Acts 2/07 or 36/08. In their respect I am to inform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a list of their names is furnished without unreasonable delay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will be afforded to them of making their applications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than the 31st December next, subject to the provisions of the Acts </w:t>
      </w:r>
      <w:r>
        <w:rPr>
          <w:rFonts w:ascii="Times" w:hAnsi="Times" w:eastAsia="Times"/>
          <w:b w:val="0"/>
          <w:i w:val="0"/>
          <w:color w:val="000000"/>
          <w:sz w:val="18"/>
        </w:rPr>
        <w:t>named</w:t>
      </w:r>
    </w:p>
    <w:p>
      <w:pPr>
        <w:autoSpaceDN w:val="0"/>
        <w:autoSpaceDE w:val="0"/>
        <w:widowControl/>
        <w:spacing w:line="240" w:lineRule="exact" w:before="60" w:after="0"/>
        <w:ind w:left="910" w:right="288" w:hanging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   That the seven educated Indians now in the Transvaal and named by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receive temporary authorization to remain here pending alteration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type w:val="continuous"/>
          <w:pgSz w:w="9360" w:h="12960"/>
          <w:pgMar w:top="556" w:right="11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law, when permanent documents will be issued to them authorizing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residence in the Transvaal. Similar authority will also be given as a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case to three educated Mahomedans. The proposed number of six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educated Indians per annum, whose immigration was previously agreed to,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adhered to in the future, the increase of the number to ten during</w:t>
      </w: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current year being only due to the special circumstances of the case.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Minister trusts that the acceptance of the requests now made will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regarded by the Asiatic community as a final settlement of the questions involved.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hearing from you to this effect the Department of Justice will be communicated with,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object of procuring the release of passive resisters at present undergoing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confinement for contravention of he Asiatic Registration Acts.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 sentenced in connection with the possession of forged certificates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or the use of certificates not issued to them cannot be released.</w:t>
      </w:r>
    </w:p>
    <w:p>
      <w:pPr>
        <w:autoSpaceDN w:val="0"/>
        <w:autoSpaceDE w:val="0"/>
        <w:widowControl/>
        <w:spacing w:line="220" w:lineRule="exact" w:before="98" w:after="0"/>
        <w:ind w:left="0" w:right="5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have, etc.,</w:t>
      </w:r>
    </w:p>
    <w:p>
      <w:pPr>
        <w:autoSpaceDN w:val="0"/>
        <w:autoSpaceDE w:val="0"/>
        <w:widowControl/>
        <w:spacing w:line="240" w:lineRule="exact" w:before="42" w:after="0"/>
        <w:ind w:left="0" w:right="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M. G</w:t>
      </w:r>
      <w:r>
        <w:rPr>
          <w:rFonts w:ascii="Times" w:hAnsi="Times" w:eastAsia="Times"/>
          <w:b w:val="0"/>
          <w:i w:val="0"/>
          <w:color w:val="000000"/>
          <w:sz w:val="14"/>
        </w:rPr>
        <w:t>ORGES</w:t>
      </w:r>
    </w:p>
    <w:p>
      <w:pPr>
        <w:autoSpaceDN w:val="0"/>
        <w:autoSpaceDE w:val="0"/>
        <w:widowControl/>
        <w:spacing w:line="240" w:lineRule="exact" w:before="4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 FOR THE</w:t>
      </w:r>
    </w:p>
    <w:p>
      <w:pPr>
        <w:autoSpaceDN w:val="0"/>
        <w:autoSpaceDE w:val="0"/>
        <w:widowControl/>
        <w:spacing w:line="240" w:lineRule="exact" w:before="40" w:after="0"/>
        <w:ind w:left="0" w:right="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NTERIOR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original: S. N. 533; also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27-5-1911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XV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TELEGRAM TO GANDHIJI FROM SECRETARY FOR INTERIOR</w:t>
      </w:r>
    </w:p>
    <w:p>
      <w:pPr>
        <w:autoSpaceDN w:val="0"/>
        <w:autoSpaceDE w:val="0"/>
        <w:widowControl/>
        <w:spacing w:line="240" w:lineRule="exact" w:before="10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1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20, 1911</w:t>
      </w:r>
    </w:p>
    <w:p>
      <w:pPr>
        <w:autoSpaceDN w:val="0"/>
        <w:autoSpaceDE w:val="0"/>
        <w:widowControl/>
        <w:spacing w:line="240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YOUR LETTER YESTERDAY AS CORRECTED BY</w:t>
      </w:r>
    </w:p>
    <w:p>
      <w:pPr>
        <w:autoSpaceDN w:val="0"/>
        <w:tabs>
          <w:tab w:pos="1230" w:val="left"/>
          <w:tab w:pos="2070" w:val="left"/>
          <w:tab w:pos="2890" w:val="left"/>
          <w:tab w:pos="3330" w:val="left"/>
          <w:tab w:pos="3850" w:val="left"/>
          <w:tab w:pos="5070" w:val="left"/>
          <w:tab w:pos="55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TELEPHONE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INCLUSION</w:t>
      </w:r>
    </w:p>
    <w:p>
      <w:pPr>
        <w:autoSpaceDN w:val="0"/>
        <w:tabs>
          <w:tab w:pos="1110" w:val="left"/>
          <w:tab w:pos="1690" w:val="left"/>
          <w:tab w:pos="2750" w:val="left"/>
          <w:tab w:pos="3990" w:val="left"/>
          <w:tab w:pos="5310" w:val="left"/>
          <w:tab w:pos="5710" w:val="left"/>
          <w:tab w:pos="62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</w:t>
      </w:r>
    </w:p>
    <w:p>
      <w:pPr>
        <w:autoSpaceDN w:val="0"/>
        <w:tabs>
          <w:tab w:pos="870" w:val="left"/>
          <w:tab w:pos="1330" w:val="left"/>
          <w:tab w:pos="1990" w:val="left"/>
          <w:tab w:pos="2470" w:val="left"/>
          <w:tab w:pos="3270" w:val="left"/>
          <w:tab w:pos="3930" w:val="left"/>
          <w:tab w:pos="4370" w:val="left"/>
          <w:tab w:pos="5190" w:val="left"/>
          <w:tab w:pos="6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WHO</w:t>
      </w:r>
    </w:p>
    <w:p>
      <w:pPr>
        <w:autoSpaceDN w:val="0"/>
        <w:tabs>
          <w:tab w:pos="830" w:val="left"/>
          <w:tab w:pos="1270" w:val="left"/>
          <w:tab w:pos="2050" w:val="left"/>
          <w:tab w:pos="2910" w:val="left"/>
          <w:tab w:pos="3810" w:val="left"/>
          <w:tab w:pos="4670" w:val="left"/>
          <w:tab w:pos="5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REGISTRATION</w:t>
      </w:r>
    </w:p>
    <w:p>
      <w:pPr>
        <w:autoSpaceDN w:val="0"/>
        <w:tabs>
          <w:tab w:pos="490" w:val="left"/>
          <w:tab w:pos="1570" w:val="left"/>
          <w:tab w:pos="2370" w:val="left"/>
          <w:tab w:pos="3190" w:val="left"/>
          <w:tab w:pos="4230" w:val="left"/>
          <w:tab w:pos="5430" w:val="left"/>
          <w:tab w:pos="58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PRE-WAR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TRANS-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VAAL. REGARDING QUESTION NUMBER ONE OF YOUR LETTER</w:t>
      </w:r>
      <w:r>
        <w:rPr>
          <w:rFonts w:ascii="Times" w:hAnsi="Times" w:eastAsia="Times"/>
          <w:b w:val="0"/>
          <w:i w:val="0"/>
          <w:color w:val="000000"/>
          <w:sz w:val="18"/>
        </w:rPr>
        <w:t>29TH APRIL</w:t>
      </w:r>
    </w:p>
    <w:p>
      <w:pPr>
        <w:autoSpaceDN w:val="0"/>
        <w:tabs>
          <w:tab w:pos="1010" w:val="left"/>
          <w:tab w:pos="1630" w:val="left"/>
          <w:tab w:pos="2250" w:val="left"/>
          <w:tab w:pos="3050" w:val="left"/>
          <w:tab w:pos="4390" w:val="left"/>
          <w:tab w:pos="5070" w:val="left"/>
          <w:tab w:pos="59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AWAY</w:t>
      </w:r>
    </w:p>
    <w:p>
      <w:pPr>
        <w:autoSpaceDN w:val="0"/>
        <w:tabs>
          <w:tab w:pos="1170" w:val="left"/>
          <w:tab w:pos="2230" w:val="left"/>
          <w:tab w:pos="3130" w:val="left"/>
          <w:tab w:pos="3630" w:val="left"/>
          <w:tab w:pos="5010" w:val="left"/>
          <w:tab w:pos="56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POSITIONS</w:t>
      </w:r>
    </w:p>
    <w:p>
      <w:pPr>
        <w:autoSpaceDN w:val="0"/>
        <w:tabs>
          <w:tab w:pos="430" w:val="left"/>
          <w:tab w:pos="990" w:val="left"/>
          <w:tab w:pos="1990" w:val="left"/>
          <w:tab w:pos="3190" w:val="left"/>
          <w:tab w:pos="3850" w:val="left"/>
          <w:tab w:pos="4330" w:val="left"/>
          <w:tab w:pos="5150" w:val="left"/>
          <w:tab w:pos="56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AFFECTED</w:t>
      </w:r>
    </w:p>
    <w:p>
      <w:pPr>
        <w:autoSpaceDN w:val="0"/>
        <w:tabs>
          <w:tab w:pos="510" w:val="left"/>
          <w:tab w:pos="1130" w:val="left"/>
          <w:tab w:pos="1770" w:val="left"/>
          <w:tab w:pos="2610" w:val="left"/>
          <w:tab w:pos="3030" w:val="left"/>
          <w:tab w:pos="4130" w:val="left"/>
          <w:tab w:pos="4610" w:val="left"/>
          <w:tab w:pos="5090" w:val="left"/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1010" w:val="left"/>
          <w:tab w:pos="1550" w:val="left"/>
          <w:tab w:pos="2070" w:val="left"/>
          <w:tab w:pos="2870" w:val="left"/>
          <w:tab w:pos="3670" w:val="left"/>
          <w:tab w:pos="4710" w:val="left"/>
          <w:tab w:pos="5290" w:val="left"/>
          <w:tab w:pos="60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</w:t>
      </w:r>
    </w:p>
    <w:p>
      <w:pPr>
        <w:autoSpaceDN w:val="0"/>
        <w:tabs>
          <w:tab w:pos="930" w:val="left"/>
          <w:tab w:pos="2170" w:val="left"/>
          <w:tab w:pos="3010" w:val="left"/>
          <w:tab w:pos="3670" w:val="left"/>
          <w:tab w:pos="4430" w:val="left"/>
          <w:tab w:pos="5210" w:val="left"/>
          <w:tab w:pos="60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</w:t>
      </w:r>
    </w:p>
    <w:p>
      <w:pPr>
        <w:autoSpaceDN w:val="0"/>
        <w:tabs>
          <w:tab w:pos="430" w:val="left"/>
          <w:tab w:pos="790" w:val="left"/>
          <w:tab w:pos="1410" w:val="left"/>
          <w:tab w:pos="1790" w:val="left"/>
          <w:tab w:pos="2270" w:val="left"/>
          <w:tab w:pos="2810" w:val="left"/>
          <w:tab w:pos="3690" w:val="left"/>
          <w:tab w:pos="5010" w:val="left"/>
          <w:tab w:pos="61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DEALT WITH PARAGRAPH D MY LETTER YESTERDAY. QUESTION SIX</w:t>
      </w:r>
    </w:p>
    <w:p>
      <w:pPr>
        <w:autoSpaceDN w:val="0"/>
        <w:tabs>
          <w:tab w:pos="490" w:val="left"/>
          <w:tab w:pos="1230" w:val="left"/>
          <w:tab w:pos="2390" w:val="left"/>
          <w:tab w:pos="2850" w:val="left"/>
          <w:tab w:pos="4130" w:val="left"/>
          <w:tab w:pos="5230" w:val="left"/>
          <w:tab w:pos="60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150" w:val="left"/>
          <w:tab w:pos="2430" w:val="left"/>
          <w:tab w:pos="3450" w:val="left"/>
          <w:tab w:pos="4130" w:val="left"/>
          <w:tab w:pos="4710" w:val="left"/>
          <w:tab w:pos="5370" w:val="left"/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</w:p>
    <w:p>
      <w:pPr>
        <w:autoSpaceDN w:val="0"/>
        <w:tabs>
          <w:tab w:pos="850" w:val="left"/>
          <w:tab w:pos="1670" w:val="left"/>
          <w:tab w:pos="2390" w:val="left"/>
          <w:tab w:pos="3250" w:val="left"/>
          <w:tab w:pos="3810" w:val="left"/>
          <w:tab w:pos="4910" w:val="left"/>
          <w:tab w:pos="59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EIGHT</w:t>
      </w:r>
    </w:p>
    <w:p>
      <w:pPr>
        <w:autoSpaceDN w:val="0"/>
        <w:tabs>
          <w:tab w:pos="750" w:val="left"/>
          <w:tab w:pos="1670" w:val="left"/>
          <w:tab w:pos="2990" w:val="left"/>
          <w:tab w:pos="4070" w:val="left"/>
          <w:tab w:pos="4810" w:val="left"/>
          <w:tab w:pos="5450" w:val="left"/>
          <w:tab w:pos="61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FIN-</w:t>
      </w:r>
    </w:p>
    <w:p>
      <w:pPr>
        <w:autoSpaceDN w:val="0"/>
        <w:tabs>
          <w:tab w:pos="570" w:val="left"/>
          <w:tab w:pos="1030" w:val="left"/>
          <w:tab w:pos="1870" w:val="left"/>
          <w:tab w:pos="2690" w:val="left"/>
          <w:tab w:pos="3410" w:val="left"/>
          <w:tab w:pos="4270" w:val="left"/>
          <w:tab w:pos="4850" w:val="left"/>
          <w:tab w:pos="5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DED     THEY     CAN      SIGN      NAMES       CLEARLY      IN        ENGLISH.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as delivered: S. N. 5536; also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27-5-1911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XVI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TRANSVAAL DRAFT LOCAL GOVERNMENT ORDINANCE, 1911</w:t>
      </w:r>
    </w:p>
    <w:p>
      <w:pPr>
        <w:autoSpaceDN w:val="0"/>
        <w:autoSpaceDE w:val="0"/>
        <w:widowControl/>
        <w:spacing w:line="240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EXTRACTS AFFECTING ASIATICS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AZAARS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66. (1) The council may set apart, maintain, and carry on Bazaars or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areas exclusively for occupation by Asiatics, and control and supervise the same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accordance with by-laws to be made from time to time by the council, and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lease the land and any buildings or other erections thereon to Asiatics upon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 and at such rents as may be prescribed from time to time by such regulations.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provisions of sub-sections (4) to (7) inclusive of the last preceding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shall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18"/>
        </w:rPr>
        <w:t>apply for the purpose of enabling a council to close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Bazaars and areas and lay out other land suitable for the same.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council shall not set apart, nor close, such Bazaars or other areas reserved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exclusively, for occupation by Asiatics without the approval and consent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theGovernor-General, nor shall any by-law made under this section be of any force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 unless and until the approval and consent of the Governor-General shall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obtained thereto.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April 1899 that the Kruger regime first decided to relegate Asiatics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Locations and the power to regulate these was vested in the Town Councils;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“Memorial to Chamberlain”, 16-5-1899. In April 1903, the post-War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under Lord Milner, Lieutenant-Governor of the Transvaal, issued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Notice;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Undians in South Africa”, 12-4-1903 The power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demarcate Bazaars was transferred to Town Councils by Ordinance in 1905;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“Asiatic Bazaars in the Transvaal”, 22-7-1905.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British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and Lord Milner”, 11-6-1903 &amp; “Petition to Transvaal Governor”,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8-6-1903; “Petition to the Transvaal Council”, 8-12-1903, “Legislative activity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Transvaal”, 30-9-1905 &amp; “Deputation to Lord Selborne”, 29-11-1905;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“Representation to Lord Elgin”, 31-10-1906 and “Fine on Indians”, 25-4-1908;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16-5-1908; “Transvaal Municipal Consolidation Bill”,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23-5-1908 &amp; “Petition to Transvaal Legislative Assembly”, 15-6-1908.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67. 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may grant leases of plots in any Native Location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Bazaar or township established by the council or under its control,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not exceeding thirty-three years, in such from and subject to such conditions as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Governor-General may approve.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lease shall be valid though not executed before a notary public,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lease or a cession thereof shall be valid if registered in a register to be kept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council in accordance with regulation to be made by the Governor-General.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transfer duty or stamp duty payable on any such lease or cession thereof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law relating to transfer duty, or stamp duty, shall be paid in manner prescribe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regulations and the council shall account to the Minister of Finance for such duty </w:t>
      </w:r>
      <w:r>
        <w:rPr>
          <w:rFonts w:ascii="Times" w:hAnsi="Times" w:eastAsia="Times"/>
          <w:b w:val="0"/>
          <w:i w:val="0"/>
          <w:color w:val="000000"/>
          <w:sz w:val="18"/>
        </w:rPr>
        <w:t>as is so payable.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ANITATION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ETC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75.  The council may from time to time make, alter and revoke by-laws for all </w:t>
      </w:r>
      <w:r>
        <w:rPr>
          <w:rFonts w:ascii="Times" w:hAnsi="Times" w:eastAsia="Times"/>
          <w:b w:val="0"/>
          <w:i w:val="0"/>
          <w:color w:val="000000"/>
          <w:sz w:val="18"/>
        </w:rPr>
        <w:t>or any of the following purposes, namely;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(12)  for licensing and regulating tea-rooms, cafes, restaurants, hotels, eating., </w:t>
      </w:r>
      <w:r>
        <w:rPr>
          <w:rFonts w:ascii="Times" w:hAnsi="Times" w:eastAsia="Times"/>
          <w:b w:val="0"/>
          <w:i w:val="0"/>
          <w:color w:val="000000"/>
          <w:sz w:val="18"/>
        </w:rPr>
        <w:t>boarding-and lodging-houses, and all purveyors of milk, dairies, milkshops, cow-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sheds, bakehouses, butchers’ shops, and all factories and places where articles of food </w:t>
      </w:r>
      <w:r>
        <w:rPr>
          <w:rFonts w:ascii="Times" w:hAnsi="Times" w:eastAsia="Times"/>
          <w:b w:val="0"/>
          <w:i w:val="0"/>
          <w:color w:val="000000"/>
          <w:sz w:val="18"/>
        </w:rPr>
        <w:t>or drink are manufactured or prepared for sale or use, or sold;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(13)   for licensing and regulating Kaffir eating-houses;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(14)   for regulating and licensing pedlars and hawkers; provided that no person,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sells only fresh farm-produce grown on land occupied by him, shall be required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>out a pedlar’s or hawker’s license;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(15)  for regulating or preventing the washing of clothes on public or private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premises, and licensing persons for washing and laundry work.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EA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ROOMS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88.  The council may from time to time make, alter and revoke by-laws for all </w:t>
      </w:r>
      <w:r>
        <w:rPr>
          <w:rFonts w:ascii="Times" w:hAnsi="Times" w:eastAsia="Times"/>
          <w:b w:val="0"/>
          <w:i w:val="0"/>
          <w:color w:val="000000"/>
          <w:sz w:val="18"/>
        </w:rPr>
        <w:t>or any of the following purposes, namely: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(6)   for regulating and licensing Asiatic tea-rooms or eating-houses.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91. The council may refuse a licence in respect of any premises as a theatre,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music hall, public hall, concert room, or other place of amusement, or any  premises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articles of food of drink are sold, used or prepared for human consumption,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boarding or lodging houses or any premises for washing or laundry work,  or to </w:t>
      </w:r>
      <w:r>
        <w:rPr>
          <w:rFonts w:ascii="Times" w:hAnsi="Times" w:eastAsia="Times"/>
          <w:b w:val="0"/>
          <w:i w:val="0"/>
          <w:color w:val="000000"/>
          <w:sz w:val="18"/>
        </w:rPr>
        <w:t>license hawkers or pedlars on any of the grounds mentioned in the last preceding</w:t>
      </w:r>
    </w:p>
    <w:p>
      <w:pPr>
        <w:autoSpaceDN w:val="0"/>
        <w:autoSpaceDE w:val="0"/>
        <w:widowControl/>
        <w:spacing w:line="220" w:lineRule="exact" w:before="2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1905 that a law was passed requiring all Indian hotel-keepers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out licences;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Hotels in the Transvaal &amp; “Legislative Activity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Transvaal”, 30-9-1905; “Letter to Town clerk”, 6-2-1907 &amp;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9-2-1907 and “Petition to Transvaal Legislative Assembly”, 9-7-1907 &amp;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section, and also on one or more of the following grounds;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that the applicant has failed to produce satisfactory evidence of good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character;</w:t>
      </w:r>
    </w:p>
    <w:p>
      <w:pPr>
        <w:autoSpaceDN w:val="0"/>
        <w:autoSpaceDE w:val="0"/>
        <w:widowControl/>
        <w:spacing w:line="240" w:lineRule="exact" w:before="40" w:after="0"/>
        <w:ind w:left="73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the premises in respect of which a license is sought or any adjacent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owned or occupied by the applicant are frequented by persons of </w:t>
      </w:r>
      <w:r>
        <w:rPr>
          <w:rFonts w:ascii="Times" w:hAnsi="Times" w:eastAsia="Times"/>
          <w:b w:val="0"/>
          <w:i w:val="0"/>
          <w:color w:val="000000"/>
          <w:sz w:val="18"/>
        </w:rPr>
        <w:t>bad character;</w:t>
      </w:r>
    </w:p>
    <w:p>
      <w:pPr>
        <w:autoSpaceDN w:val="0"/>
        <w:autoSpaceDE w:val="0"/>
        <w:widowControl/>
        <w:spacing w:line="240" w:lineRule="exact" w:before="40" w:after="0"/>
        <w:ind w:left="73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that the granting of such a license is, in respect of the premises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is sought, calculated to cause nuisance or annoyance to persons </w:t>
      </w:r>
      <w:r>
        <w:rPr>
          <w:rFonts w:ascii="Times" w:hAnsi="Times" w:eastAsia="Times"/>
          <w:b w:val="0"/>
          <w:i w:val="0"/>
          <w:color w:val="000000"/>
          <w:sz w:val="18"/>
        </w:rPr>
        <w:t>residing in the neighbourhood;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that the granting of such a license would be contrary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interest;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 appeal shall lie against the refusal of the council to grant any such license.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may in respect of a license which it may grant under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by-laws and which entitles the holders thereof to carry on any trade or business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manufacturing, preparing, selling, or using articles of food and drink for human </w:t>
      </w:r>
      <w:r>
        <w:rPr>
          <w:rFonts w:ascii="Times" w:hAnsi="Times" w:eastAsia="Times"/>
          <w:b w:val="0"/>
          <w:i w:val="0"/>
          <w:color w:val="000000"/>
          <w:sz w:val="18"/>
        </w:rPr>
        <w:t>consumption,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conditions prohibiting or restricting the employment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Native, Asiatic, or Coloured labour in the preparation of such articles of </w:t>
      </w:r>
      <w:r>
        <w:rPr>
          <w:rFonts w:ascii="Times" w:hAnsi="Times" w:eastAsia="Times"/>
          <w:b w:val="0"/>
          <w:i w:val="0"/>
          <w:color w:val="000000"/>
          <w:sz w:val="18"/>
        </w:rPr>
        <w:t>food and drink;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conditions prohibiting or restricting the employment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premises, where articles of food and drink are sold, or females under the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sixteen years, or the employment on such premises of females after eight </w:t>
      </w:r>
      <w:r>
        <w:rPr>
          <w:rFonts w:ascii="Times" w:hAnsi="Times" w:eastAsia="Times"/>
          <w:b w:val="0"/>
          <w:i w:val="0"/>
          <w:color w:val="000000"/>
          <w:sz w:val="18"/>
        </w:rPr>
        <w:t>o’clock at night;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the conditions imposed by the council under this section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endorsed upon the licence and the licensee shall sign a duplicate of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 containing such conditions. The council shall retain the duplicate so endorsed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signed and the same shall, when produced before any court of law,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18"/>
        </w:rPr>
        <w:t>evidence of the conditions imposed.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to the contrary in this Ordinance notwithstanding,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may, in its discretion refuse to grant licences to the hauler of any jinricksha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the driver of any road locomotive, tram-car, omnibus, motor-car, cab, trolley, or </w:t>
      </w:r>
      <w:r>
        <w:rPr>
          <w:rFonts w:ascii="Times" w:hAnsi="Times" w:eastAsia="Times"/>
          <w:b w:val="0"/>
          <w:i w:val="0"/>
          <w:color w:val="000000"/>
          <w:sz w:val="18"/>
        </w:rPr>
        <w:t>other vehicle playing for hire.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OTERS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114.   Every white person, male or female, being a British subject of the 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twenty-one years or upwards, who occupies and resides in premises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 of the gross annual value of twelve pounds and upwards, or who owns</w:t>
      </w:r>
    </w:p>
    <w:p>
      <w:pPr>
        <w:autoSpaceDN w:val="0"/>
        <w:autoSpaceDE w:val="0"/>
        <w:widowControl/>
        <w:spacing w:line="220" w:lineRule="exact" w:before="3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section, by omission, denies Indians the right to municipal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which Transvaal Indians were first debarred in 1903;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Legislature”, 10-6-1903; ”What is a Coolie”, 21-5-1904 and “Statemeent of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Indian Case”, 16-7-1909.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immovable property within the municipality in respect of which either erf tax or </w:t>
      </w:r>
      <w:r>
        <w:rPr>
          <w:rFonts w:ascii="Times" w:hAnsi="Times" w:eastAsia="Times"/>
          <w:b w:val="0"/>
          <w:i w:val="0"/>
          <w:color w:val="000000"/>
          <w:sz w:val="18"/>
        </w:rPr>
        <w:t>assessment rate is payable or leviable, shall be entitled to be enrolled on the voters’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for the municipality, provided that a husband and wife shall not both be entitled </w:t>
      </w:r>
      <w:r>
        <w:rPr>
          <w:rFonts w:ascii="Times" w:hAnsi="Times" w:eastAsia="Times"/>
          <w:b w:val="0"/>
          <w:i w:val="0"/>
          <w:color w:val="000000"/>
          <w:sz w:val="18"/>
        </w:rPr>
        <w:t>to be enrolled on the voters’ list in respect of the same property.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RAM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CARS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171.  The council may, from time to time, make, alter, and revoke by-laws for </w:t>
      </w:r>
      <w:r>
        <w:rPr>
          <w:rFonts w:ascii="Times" w:hAnsi="Times" w:eastAsia="Times"/>
          <w:b w:val="0"/>
          <w:i w:val="0"/>
          <w:color w:val="000000"/>
          <w:sz w:val="18"/>
        </w:rPr>
        <w:t>all or any of the following purposes:</w:t>
      </w:r>
    </w:p>
    <w:p>
      <w:pPr>
        <w:autoSpaceDN w:val="0"/>
        <w:autoSpaceDE w:val="0"/>
        <w:widowControl/>
        <w:spacing w:line="240" w:lineRule="exact" w:before="40" w:after="0"/>
        <w:ind w:left="73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for regulating the use of any tramways established, acquired, or worked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council and for making charges in connection with the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council’s tram-cars;</w:t>
      </w:r>
    </w:p>
    <w:p>
      <w:pPr>
        <w:autoSpaceDN w:val="0"/>
        <w:tabs>
          <w:tab w:pos="1090" w:val="left"/>
          <w:tab w:pos="56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regulating the use of the council’s tram-cars by Natives and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prohibiting or restricting the use of such tram-cars by Natives, Asiatics,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persons who are not respectably dressed or well conducted;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regulating the conditions of service and duties of persons employed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council in working tramways, and for imposing fines (by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stoppages of pay) on such persons for negligence, dereliction of duty,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offence prejudicial to the good and proper working of the tramway </w:t>
      </w:r>
      <w:r>
        <w:rPr>
          <w:rFonts w:ascii="Times" w:hAnsi="Times" w:eastAsia="Times"/>
          <w:b w:val="0"/>
          <w:i w:val="0"/>
          <w:color w:val="000000"/>
          <w:sz w:val="18"/>
        </w:rPr>
        <w:t>system.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such by-law shall be inconsistent with, contrary or repugnant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this Ordinance or of any other law in force within the municipality.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10-6-1911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PETITION TO TRANSVAAL PROVINCIAL COUNCIL</w:t>
      </w:r>
    </w:p>
    <w:p>
      <w:pPr>
        <w:autoSpaceDN w:val="0"/>
        <w:autoSpaceDE w:val="0"/>
        <w:widowControl/>
        <w:spacing w:line="238" w:lineRule="exact" w:before="122" w:after="0"/>
        <w:ind w:left="547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 June 6, 1911</w:t>
      </w:r>
    </w:p>
    <w:p>
      <w:pPr>
        <w:autoSpaceDN w:val="0"/>
        <w:autoSpaceDE w:val="0"/>
        <w:widowControl/>
        <w:spacing w:line="240" w:lineRule="exact" w:before="42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BLE  THE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DMINISTRATOR  AND  THE 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EMBERS  OF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ROVINCIAL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  OF  THE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</w:p>
    <w:p>
      <w:pPr>
        <w:autoSpaceDN w:val="0"/>
        <w:autoSpaceDE w:val="0"/>
        <w:widowControl/>
        <w:spacing w:line="240" w:lineRule="exact" w:before="100" w:after="0"/>
        <w:ind w:left="576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OF  </w:t>
      </w: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 IN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APACITY AS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OF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12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   SHEWETH    THAT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Your Petitioner has read the Draft Local Government Ordinance, 1911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Town Clerk”, 10-2-1906; “A Reply to the 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16-2-1906; “Johannesburg Trams and Indians”, 17-2-1906;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26-2-1906; after 18-5-1906; 26-5-1906 &amp; “Statement Presented to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Committee”, 29-5-1906; “Johannesburg Letter”, 25-5-1907; ”Petition to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Assembly”, 15-6-1908 and “Letter to Private Secretary to Lord Morley”,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26-6-1909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Government had attempted a somewhat similar registration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17th May, and observes with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misgivings that several of its clauses threaten the lawfully resident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>with further serious disabilities.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Your Petitioner remarks that Sections 66 and 67 of the Ordinance empower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Council to “set apart, maintain and carry on Bazaars or other areas exclusively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by Asiatics, and control . . . same in accordance with bye-laws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 by the council”, and that by subsection (3) of Section 66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may (subject to the approval and consent of the Governor-General)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”Bazaars” after posting up a notice of their intention to do so, in a conspicuous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place. As to this, your Petitioner would observe that, apart from the general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segregation to which, on principle, your Petitioner takes exception,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conferred are capable of being employed most detrimentally to British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those of the shop-keeping class who may establish themselves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Bazaars. The expansion of the towns has been followed almost invariably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closing of the “Bazaar” previously established and the consequent removal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occupants to another Bazaar located still further away from the town centres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routes. This uncertainty of tenure militates against business enterprise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prosperity, and constitutes a grave hardship to the British Indians who take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>abode and callings in such “Bazaars”.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Section 75(12), (13) and (14) and Section 88(6) especially touch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interests. Councils will, under these Sections continue to control eating-houses,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butchers’, Asiatic and Kaffir eating-houses, pedlars’, hawkers’, laundrymen’s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laundry licenses; and your Petitioner observes that, while provision is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a Resident Magistrate against the refusal of Councils to grant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licences referred to in the measure, Section 91 expressly provides that “no </w:t>
      </w:r>
      <w:r>
        <w:rPr>
          <w:rFonts w:ascii="Times" w:hAnsi="Times" w:eastAsia="Times"/>
          <w:b w:val="0"/>
          <w:i w:val="0"/>
          <w:color w:val="000000"/>
          <w:sz w:val="18"/>
        </w:rPr>
        <w:t>appeal shall lie against the refusal of the Council to grant any of the above licenses.”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experience of British Indians in other Provinces of the Union where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uncontrolled power is or was invested in licensing boards or Councils prompts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 to protest most earnestly against the express exclusion of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against arbitrary refusals to a properly constituted judicial tribunal,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such a provision constitutes an infringement of the liberty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Your Petitioner further draws attention of this Hon’ble House to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now no occasion to provide for licensing Asiatic tea-rooms or eating-houses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none such have existed after the withdrawal of the Chinese indentured labourers.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wants of the small Asiatic community residing in this Province are supplied by </w:t>
      </w:r>
      <w:r>
        <w:rPr>
          <w:rFonts w:ascii="Times" w:hAnsi="Times" w:eastAsia="Times"/>
          <w:b w:val="0"/>
          <w:i w:val="0"/>
          <w:color w:val="000000"/>
          <w:sz w:val="18"/>
        </w:rPr>
        <w:t>private boarding-houses.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Section 92 may, by penalizing the employment of Asiatic labour, work </w:t>
      </w:r>
      <w:r>
        <w:rPr>
          <w:rFonts w:ascii="Times" w:hAnsi="Times" w:eastAsia="Times"/>
          <w:b w:val="0"/>
          <w:i w:val="0"/>
          <w:color w:val="000000"/>
          <w:sz w:val="18"/>
        </w:rPr>
        <w:t>serious hardships upon British Indians employed in useful industries, and in some</w:t>
      </w:r>
    </w:p>
    <w:p>
      <w:pPr>
        <w:autoSpaceDN w:val="0"/>
        <w:autoSpaceDE w:val="0"/>
        <w:widowControl/>
        <w:spacing w:line="220" w:lineRule="exact" w:before="26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1908 but had to drop it.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16-5-1908; “Transvaal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Consolidation Bill”, 23-5-1908; “Petition to Transvaal Leggislative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Assembly”, 15-6-1908 &amp; “Johannesburg Letter”, 23-6-1908.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44" w:right="141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may result in deprivation of their means of livelihood, In the humble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Petitioner, the discrimination against Asiatics expressed in this Section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deleted.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Your Petitioner further submits that the discretion vested in the Council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granting or withholding of drivers’ licences (Section 93)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to a right of appeal to a judicial tribunal.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While your Petitioner’s community, bowing to the unhappy prejudice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Asiatics existing in this Province, have not sought the political franchise,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feel keenly the specific disability imposed upon their people by Section 114,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whereby they are precluded from being placed upon the Municipal Voters’ roll,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disability shared by them with such white persons only as have been convicted of </w:t>
      </w:r>
      <w:r>
        <w:rPr>
          <w:rFonts w:ascii="Times" w:hAnsi="Times" w:eastAsia="Times"/>
          <w:b w:val="0"/>
          <w:i w:val="0"/>
          <w:color w:val="000000"/>
          <w:sz w:val="18"/>
        </w:rPr>
        <w:t>serious criminal offences.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 would venture to remind this Hon’ble House that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large contributors of Municipal rates, and, as statistics abundantly prove,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most law-abiding sections of the populations, and therefore, ventures to </w:t>
      </w:r>
      <w:r>
        <w:rPr>
          <w:rFonts w:ascii="Times" w:hAnsi="Times" w:eastAsia="Times"/>
          <w:b w:val="0"/>
          <w:i w:val="0"/>
          <w:color w:val="000000"/>
          <w:sz w:val="18"/>
        </w:rPr>
        <w:t>except to their being classed with white convicts.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Your Petitioner observes that Section 171(b) empowers the prohibition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of the use of tram-cars by “Natives, Asiatics and all persons who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respectably dressed or well conducted”. This restriction is at once humiliating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inconvenient for the Asiatic communities, and, in your Petitioner’s humble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totally unwarranted.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In conclusion, your Petitioner earnestly calls the attention of this Hon’ble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to the grievances above indicated and prays that the Draft Ordinance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so as to grant relief in the premises. And for this act of justice and mercy </w:t>
      </w:r>
      <w:r>
        <w:rPr>
          <w:rFonts w:ascii="Times" w:hAnsi="Times" w:eastAsia="Times"/>
          <w:b w:val="0"/>
          <w:i w:val="0"/>
          <w:color w:val="000000"/>
          <w:sz w:val="18"/>
        </w:rPr>
        <w:t>your Petitioner shall, as in duty bound, for ever pray, etc.</w:t>
      </w:r>
    </w:p>
    <w:p>
      <w:pPr>
        <w:autoSpaceDN w:val="0"/>
        <w:autoSpaceDE w:val="0"/>
        <w:widowControl/>
        <w:spacing w:line="240" w:lineRule="exact" w:before="120" w:after="0"/>
        <w:ind w:left="0" w:right="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40" w:lineRule="exact" w:before="40" w:after="0"/>
        <w:ind w:left="0" w:right="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10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Indian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Opinion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10-6-1911;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also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Colonial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Office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Records:</w:t>
            </w:r>
          </w:p>
        </w:tc>
      </w:tr>
      <w:tr>
        <w:trPr>
          <w:trHeight w:hRule="exact" w:val="165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 O. 552/22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</w:tr>
      <w:tr>
        <w:trPr>
          <w:trHeight w:hRule="exact" w:val="17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506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3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APPENDIX XVII</w:t>
      </w:r>
    </w:p>
    <w:p>
      <w:pPr>
        <w:autoSpaceDN w:val="0"/>
        <w:autoSpaceDE w:val="0"/>
        <w:widowControl/>
        <w:spacing w:line="2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S.A.B.I COMMITTEE’S LETTER TO COLONIAL OFFICE</w:t>
      </w:r>
    </w:p>
    <w:p>
      <w:pPr>
        <w:autoSpaceDN w:val="0"/>
        <w:autoSpaceDE w:val="0"/>
        <w:widowControl/>
        <w:spacing w:line="240" w:lineRule="exact" w:before="1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HANET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4550" w:val="left"/>
          <w:tab w:pos="54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231-232, S</w:t>
      </w:r>
      <w:r>
        <w:rPr>
          <w:rFonts w:ascii="Times" w:hAnsi="Times" w:eastAsia="Times"/>
          <w:b w:val="0"/>
          <w:i w:val="0"/>
          <w:color w:val="000000"/>
          <w:sz w:val="14"/>
        </w:rPr>
        <w:t>TRAND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W. C.,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June 17, 1911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NDER</w:t>
      </w:r>
      <w:r>
        <w:rPr>
          <w:rFonts w:ascii="Times" w:hAnsi="Times" w:eastAsia="Times"/>
          <w:b w:val="0"/>
          <w:i w:val="0"/>
          <w:color w:val="000000"/>
          <w:sz w:val="18"/>
        </w:rPr>
        <w:t>-S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 OF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>, S. W.</w:t>
      </w:r>
    </w:p>
    <w:p>
      <w:pPr>
        <w:autoSpaceDN w:val="0"/>
        <w:autoSpaceDE w:val="0"/>
        <w:widowControl/>
        <w:spacing w:line="21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acknowledge the receipt of your letter No. 18542/1911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13th instant, inviting me—on behalf of the Secretary of State—to put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in writing, any further observations that I may have to make in addition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made to him formally by the Transvaal British Indian Association, of whichI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received a copy. As, however, I have been deputed to speak on behalf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and Natal Indians also, copies of whose memorials have been sent to 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with Mr. Secretary Harcourt’s permission, to deal generally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affecting the Indian communities of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If one feeling more than another predominates in those communities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great unrest and insecurity. The Indians of South Africa realize that, but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 intervention of His Majesty’s Government on their behalf, their existence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scarcely tolerable, and it was with the gravest apprehension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watched the negotiations which culminated in the passing of the Act of Union.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the Indians feared the extension of the operation of the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underlying the licensing laws of the Cape and Natal; in these Provinces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dreaded the adoption of the Location Registration and immigration laws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The tendency, ever since the Peace of Vereeniging, has been to equalize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of Indians through South Africa on the basis of its harshest aspect.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will no doubt remember when, in 1903, Lord Milner issued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Notice, Natal hastened to follow suit. The drastic licensing law of Natal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over by the Cape, and now attempts are being made to extend its operation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also. It is strongly felt, therefore that if they desire to retain any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and privileges whatever, the Indians of South Africa must oppose a united front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attacks that are being made with increasing frequency in all quarters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their vested interests. This was, in fact, one of the main reasons why, in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ways, the Cape and Natal Indians so closely associated themselves with the claims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Transvaal brethren during the passive resistance struggle that is now suspended.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great fear of the Transvaal Indians has ever been that attempts would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render effective the provision of Law 3 of 1885 requiring residence in Locations.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 the Transvaal Supreme Court held that trading licences must be issued to Indians </w:t>
      </w:r>
      <w:r>
        <w:rPr>
          <w:rFonts w:ascii="Times" w:hAnsi="Times" w:eastAsia="Times"/>
          <w:b w:val="0"/>
          <w:i w:val="0"/>
          <w:color w:val="000000"/>
          <w:sz w:val="18"/>
        </w:rPr>
        <w:t>trading outside of Locations, and the Law contains no sanction for non-residence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7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therein, but the Vrededorp Stands Act was the first measure passed with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compelling Indians to reside and trade in Locations. The Townships Act and Gold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but fulfilled the Indians’ worst anticipation. Contracts between Europeans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conferring upon the latter the equitable ownership of fixed property,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nominal ownership is refused them by another provision of Law 3 of 1885,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recognized in the Transvaal Courts, as in the case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Syed Ismail and Another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S. Jacobs, N.O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but the new laws will result in the penalizing of European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 and of the Indian equitable owners, the former, like myself, being liable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fine for permitting Indian Coloured persons to reside on their own premises,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latter to the confiscation of the property which is virtually theirs. The 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 these  several enactments is to  shake the security of Indian investments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compulsory segregation of Indian traders in Locations where no business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done, and where they will be unable to hold any relations with their present clientele.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hundreds of them will be ruined and obliged to leave the country for losses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incurred through no fault of their own. Very many of those affected,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sympathizing with and materially assisting the passive resisters, have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no active part in the struggle, but if these measures become effective, as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reason to fear they will, I have very little doubt but that a much more embittered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will commence than that which it is hoped is now happily over,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of the community are likely to unite in lively opposition to these attempts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ruin them. The policy that is being pursued is not merely one of pinpricks, but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calculated to oblige lawfully resident Indians, who cannot be removed in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to leave the country, apparently of their own accord, because conditions are no </w:t>
      </w:r>
      <w:r>
        <w:rPr>
          <w:rFonts w:ascii="Times" w:hAnsi="Times" w:eastAsia="Times"/>
          <w:b w:val="0"/>
          <w:i w:val="0"/>
          <w:color w:val="000000"/>
          <w:sz w:val="18"/>
        </w:rPr>
        <w:t>longer bearable for them.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Very much the same may be said in regard to the Cape and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The Cape Immigration law has been used to diminish the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diminishing numbers of resident Indians. Cases have occurred very recently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has been taken of the over-staying by two or three days of the period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of absence, to exclude Indians who have been long resident in the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who, in some cases, still have businesses there. The Cape Law, unlike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contains no definition of domicile, and great hardship constantly results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administration. Indeed, in both these Provinces, it is the belief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that immigration administration is most harsh and unsympathetic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officials appear to act upon the assumption that it is their duty, upon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colourable pretext, to prevent the re-entry of an Indian already resident therein.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officers frequently act in a most arbitrary manner, and, as Mr.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Harcourt will no doubt see from cables dated the 14th instant, in contempt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defiance of orders of the Courts, but it is not every Indian sufferer who can afford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the protection of the Provincial Courts, and there is no doubt that great hardship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inflicted upon many inoffensive people by the high-handed methods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officers both of the Cape and Natal. The Cape Indians suggest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should be made in any alteration of the Provincial immigration laws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creation of Immigration Boards superior to the Immigration officials, and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should have effective representation thereon.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Licensing laws continue to bear most heavily upon Indian traders and </w:t>
      </w:r>
      <w:r>
        <w:rPr>
          <w:rFonts w:ascii="Times" w:hAnsi="Times" w:eastAsia="Times"/>
          <w:b w:val="0"/>
          <w:i w:val="0"/>
          <w:color w:val="000000"/>
          <w:sz w:val="18"/>
        </w:rPr>
        <w:t>hawkers. Licensing officers in the Coast Provinces have adopted the policy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“weeding out” Indian traders for a variety of amazing reasons, and sometimes for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at all. At the Cape hundreds of Indian hawkers have been ruined and may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firms employing them have had to close down. In Natal, the amending law of 1909,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it has undoubtedly been of great service to the Indiancommunity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preventing, to some extent, the flagrant injustice of the past, has induced the </w:t>
      </w:r>
      <w:r>
        <w:rPr>
          <w:rFonts w:ascii="Times" w:hAnsi="Times" w:eastAsia="Times"/>
          <w:b w:val="0"/>
          <w:i w:val="0"/>
          <w:color w:val="000000"/>
          <w:sz w:val="18"/>
        </w:rPr>
        <w:t>licensing authorities to seek other means of depriving licensing-holders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livelihood. Where the Indian trader has entered into a compromise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creditors, though the only method by the which he could satisfy them was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his trade, he has been refused the re-issue of his licence. If he has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transfer his business to other premises, he has been refused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endorsement upon his licence. If he has wished to take a partner the partnership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prohibited by the licensing officer. If he has desired his son to take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this has been denied to him and attempts have been made to confine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duration of a licence to the lifetime of a holder, so that a son may not succeed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father. Transfers of licences, even to Colonial-born Indian, are almost impossible.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difficult, indeed, to know what is to be the future of the Colonial-born Indians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to have one avenue of advancement after another closed to them,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threatened. In view of the fact that the resident Indian community is not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to in the future, it is held by the Cape and Natal Indians that these restrictions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Indian trade should be removed at an early date; but as against this, avowedly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object of punishing the Indian trading community for the part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 to have taken in the stoppage of Indentured labour supplies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India, Mr. G. H. Hulett, recently procured the passing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in the Natal Provincial Council, asking for the transfer of licensing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to the cognizance of the Council instead of the Union Parliament, which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alone, at present, legislate thereon. The Natal Indians have strongly protested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 such procedure, basing their protest upon the effective provisions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147 of the South Africa Act. I have the honour to enclose herewith, for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Harcourt’s further information, a copy of the transactions of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Congress thereon.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A very bitter feeling has spread throughout the Indian community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by reason of the £3 annual tax imposed upon ex-indentured Indian men,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children, the tax upon women and children being especially resented by,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offending the feelings of, the Indian community, who urge that these, at least,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exempt from taxation, and protected from the evil results that are admitted to flow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such imposts. The amending act of 1910 has but slightly improved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Whilst some magistrates occasionally grant a complete exemption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individuals, others grant temporary exemptions for a limited period,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others, again, grant no exemption at all, but give very brief periods of grace for </w:t>
      </w:r>
      <w:r>
        <w:rPr>
          <w:rFonts w:ascii="Times" w:hAnsi="Times" w:eastAsia="Times"/>
          <w:b w:val="0"/>
          <w:i w:val="0"/>
          <w:color w:val="000000"/>
          <w:sz w:val="18"/>
        </w:rPr>
        <w:t>payment, and in default thereof, sentence the unfortunate women to imprisonment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11 : 11 APRIL, 1910 - 12 JULY, 1911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hard labour. It is perhaps unnecessary for me to dwell upon the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>social evils that must naturally ensue from this enforced payment.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Cape and Natal Indians were much gratified to peruse the despatches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by Mr. Secretary Harcourt to the Governor-General of the Union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in which the Secretary of State declared that, in a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Transvaalcontroversy, Cape and Natal Indians’ rights and privileges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diminished. Unfortunately, the Bill presented to Parliament in the last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materially affected, to their disadvantage, Indian interests, and it is very gravely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feared that the Bill that it is proposed to introduce next year will not contain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 that are necessary. It is urged that statutory domicile should be defined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present Natal law, that the existing tests should not be made more severe,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Indian traders should retain the right that they already possess to procure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clerical and other confidential assistance from India. I am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instructed and authorized to request that the Secretary of State will most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 any proposed immigration legislation in order to avoid the infliction of </w:t>
      </w:r>
      <w:r>
        <w:rPr>
          <w:rFonts w:ascii="Times" w:hAnsi="Times" w:eastAsia="Times"/>
          <w:b w:val="0"/>
          <w:i w:val="0"/>
          <w:color w:val="000000"/>
          <w:sz w:val="18"/>
        </w:rPr>
        <w:t>grave injury and injustice upon Indian residents in these Provinces.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South African Indians have two serious general causes of complaint.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is that attempts are being made, by legislation, virtually anti-Asiatic,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couched in language that would make it appear to be of general application, to defeat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 of the safeguards contained in Section 147 of the South Africa Act.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is that, whilst the legislation itself may be acceptable, the regulations framed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thereunder, and which very seldom come before Parliament for sanction, not </w:t>
      </w:r>
      <w:r>
        <w:rPr>
          <w:rFonts w:ascii="Times" w:hAnsi="Times" w:eastAsia="Times"/>
          <w:b w:val="0"/>
          <w:i w:val="0"/>
          <w:color w:val="000000"/>
          <w:sz w:val="18"/>
        </w:rPr>
        <w:t>infrequently contain provisions of a highly objectionable racial character.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I very much fear that I have to a great extent reiterated what has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on the subject of the South African Indian grievances, but I have thought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better, in view of the nearness of the debate upon the treatment of Indians resident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self-governing dominions, at the Imperial Conference, and of the fact that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unable to discuss the situation personally with the Secretary of State, to err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repetition rather than that any matter referred to herein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elaborated. Should there be any information that I may be able to furnish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with, in addition to whatever is already in the possession of Mr.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Harcourt, I shall be most happy to place myself at his disposal.</w:t>
      </w:r>
    </w:p>
    <w:p>
      <w:pPr>
        <w:autoSpaceDN w:val="0"/>
        <w:autoSpaceDE w:val="0"/>
        <w:widowControl/>
        <w:spacing w:line="240" w:lineRule="exact" w:before="118" w:after="0"/>
        <w:ind w:left="432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40" w:lineRule="exact" w:before="4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S. L.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551/22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44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