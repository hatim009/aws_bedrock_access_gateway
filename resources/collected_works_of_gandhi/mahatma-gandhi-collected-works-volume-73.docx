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NOTE TO ANAND T. HINGORANI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1938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settle down there if Vidya keeps well and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work. Father you should forget. Not to do so is to irritate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4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Ask Jeramdas to do it today.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gorani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microfilm. Courtesy: National Archives of India and Anand T. Hin-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1938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Governor-General’s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respect </w:t>
      </w:r>
      <w:r>
        <w:rPr>
          <w:rFonts w:ascii="Times" w:hAnsi="Times" w:eastAsia="Times"/>
          <w:b w:val="0"/>
          <w:i w:val="0"/>
          <w:color w:val="000000"/>
          <w:sz w:val="22"/>
        </w:rPr>
        <w:t>and attention it deserves. I had hoped that it would give some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faction, as was given at least to me and, if I may say so,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Congressmen when he made a pronouncement upon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demand for certain assurances as a condition precedent to the accep-</w:t>
      </w:r>
      <w:r>
        <w:rPr>
          <w:rFonts w:ascii="Times" w:hAnsi="Times" w:eastAsia="Times"/>
          <w:b w:val="0"/>
          <w:i w:val="0"/>
          <w:color w:val="000000"/>
          <w:sz w:val="22"/>
        </w:rPr>
        <w:t>tance of ministerial responsibility by Congress members of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vincial Legislatures. It reads like a special pleading unworthy of a </w:t>
      </w:r>
      <w:r>
        <w:rPr>
          <w:rFonts w:ascii="Times" w:hAnsi="Times" w:eastAsia="Times"/>
          <w:b w:val="0"/>
          <w:i w:val="0"/>
          <w:color w:val="000000"/>
          <w:sz w:val="22"/>
        </w:rPr>
        <w:t>personage possessing unheard-of powers.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questioned the propriety of examining the cases of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to be discharged; but what I have questioned, and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most emphatically questions, is the propriety of such exami-</w:t>
      </w:r>
      <w:r>
        <w:rPr>
          <w:rFonts w:ascii="Times" w:hAnsi="Times" w:eastAsia="Times"/>
          <w:b w:val="0"/>
          <w:i w:val="0"/>
          <w:color w:val="000000"/>
          <w:sz w:val="22"/>
        </w:rPr>
        <w:t>nation by provincial Governors in provinces said to be enjoying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plete provincial autonomy. That duty and the right of 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solely to responsible Ministers as I understand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Act and the convention in responsibly governed Colonies.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Governors’ duty and right are to advise their Ministers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broad policy and warn them of danger in their exercise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powers, but having done so to leave their Ministers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their unfettered judgment. If such were not the case,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would become a perfectly meaningless term,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Ministers responsible to their electors would have as their share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consulted Gandhiji in connection with his stay at Nainital </w:t>
      </w:r>
      <w:r>
        <w:rPr>
          <w:rFonts w:ascii="Times" w:hAnsi="Times" w:eastAsia="Times"/>
          <w:b w:val="0"/>
          <w:i w:val="0"/>
          <w:color w:val="000000"/>
          <w:sz w:val="18"/>
        </w:rPr>
        <w:t>and his relations with his father.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appeared under the title “How Crisis Can Be Avoided”.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Dated February 22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odium and disgrace, if their responsibility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with Governors in the daily administration of affairs by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to them. It is hardly graceful for His Excellency to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poor Ministers their non-exercise of their undoubted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to prevent Governors from examining individual cases.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describes their forbearance as exemplary </w:t>
      </w:r>
      <w:r>
        <w:rPr>
          <w:rFonts w:ascii="Times" w:hAnsi="Times" w:eastAsia="Times"/>
          <w:b w:val="0"/>
          <w:i w:val="0"/>
          <w:color w:val="000000"/>
          <w:sz w:val="22"/>
        </w:rPr>
        <w:t>patience. I would venture to add that probably it was also the inexperi-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of the Ministers who were totally new to their task. I am afraid,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unless this crucial question is decided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Ministers, it will be difficult for them to shoulder the grave responsi-</w:t>
      </w:r>
      <w:r>
        <w:rPr>
          <w:rFonts w:ascii="Times" w:hAnsi="Times" w:eastAsia="Times"/>
          <w:b w:val="0"/>
          <w:i w:val="0"/>
          <w:color w:val="000000"/>
          <w:sz w:val="22"/>
        </w:rPr>
        <w:t>bility that the Congress has permitted them to take over.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His Excellency has drawn public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 adopted in Bengal. He might have noted also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Bengal on the one hand and the U.P. and Bihar on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I was dealing with a Government which was not bound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manifesto in any shape or form. The Ministers there </w:t>
      </w:r>
      <w:r>
        <w:rPr>
          <w:rFonts w:ascii="Times" w:hAnsi="Times" w:eastAsia="Times"/>
          <w:b w:val="0"/>
          <w:i w:val="0"/>
          <w:color w:val="000000"/>
          <w:sz w:val="22"/>
        </w:rPr>
        <w:t>rightly or wrongly would not listen to a wholesale discharge of convi-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cted prisoners. I was treading upon very delicate ground in pursuance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promise to the prisoners. My motive was purely humanitarian,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only weapon that I had at my disposal was an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in the Bengal Ministers. And I am glad to be able to testify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not speaking to hearts of stone. The situation in the U.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Bihar is totally different. The Ministers there are bound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which gave them victory at the polls. They had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 cases of all prisoners whose release they were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being fully aware of their responsibility for the due preservation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 in their provinces, had personally secured assurances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in question that they no longer believed in the cult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in His Excellency’s statement gives me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impending crisis might be prevented. He has still left the door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negotiations between the Governors and the Ministers. I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notices were sudden, because in the nature of things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All the parties have now had ample time for considering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 on Ministerial Resignations”, 18-2-1938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Viceregal statement read: “In the case of Bihar the demand was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Governor at 1 p. m. and cabled for action by the Chief Secretary by  4 p. m.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day. In the case of the United Provinces the time limit set for compliance was </w:t>
      </w:r>
      <w:r>
        <w:rPr>
          <w:rFonts w:ascii="Times" w:hAnsi="Times" w:eastAsia="Times"/>
          <w:b w:val="0"/>
          <w:i w:val="0"/>
          <w:color w:val="000000"/>
          <w:sz w:val="18"/>
        </w:rPr>
        <w:t>also brief to a degree.”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crisis can be avoided if the Governors are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give an assurance that their examination of cases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be usurpation of the powers of the Ministers,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they had armed themselves with assurances from prisoners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free to release them on their own responsibility. And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 will leave the Ministers free, if they are sum-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moned by the Governors; to judge for themselves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by the assurances they may receive.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 must say in connection with the exercise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of his powers under Section 126 (5) in the light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justifying the use of sub-section 5 of Section 126.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whole of it. It is entitled “Control of the Federation over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in Certain Cases”. Unless the sub-sections have no conne-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ction with one another and they are to be read independently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my reading is that in the present case the exercise of powers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sub-section 5 of Section 126 is a manifest misapplication.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 am treading on dangerous ground. Let lawyers decide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My purpose in making this long statement is to assist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of the crisis that has suddenly appeared.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26-2-1938, and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24-2-1938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intention was not honest, nor was it correct. All the same, it </w:t>
      </w:r>
      <w:r>
        <w:rPr>
          <w:rFonts w:ascii="Times" w:hAnsi="Times" w:eastAsia="Times"/>
          <w:b w:val="0"/>
          <w:i w:val="0"/>
          <w:color w:val="000000"/>
          <w:sz w:val="22"/>
        </w:rPr>
        <w:t>is good that you did not come, since you also needed sleep.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the following telegram to Gosibehn.</w:t>
      </w:r>
    </w:p>
    <w:p>
      <w:pPr>
        <w:autoSpaceDN w:val="0"/>
        <w:tabs>
          <w:tab w:pos="550" w:val="left"/>
          <w:tab w:pos="7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“Health good. Hope Jalbhai makes steady progress. Love. </w:t>
      </w:r>
      <w:r>
        <w:rPr>
          <w:rFonts w:ascii="Times" w:hAnsi="Times" w:eastAsia="Times"/>
          <w:b w:val="0"/>
          <w:i w:val="0"/>
          <w:color w:val="000000"/>
          <w:sz w:val="22"/>
        </w:rPr>
        <w:t>Bapu.”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Who sent the wire to A. P. saying that I had not seen the state-</w:t>
      </w:r>
      <w:r>
        <w:rPr>
          <w:rFonts w:ascii="Times" w:hAnsi="Times" w:eastAsia="Times"/>
          <w:b w:val="0"/>
          <w:i w:val="0"/>
          <w:color w:val="000000"/>
          <w:sz w:val="22"/>
        </w:rPr>
        <w:t>ment? But it does not matter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when you come in the evening.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4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text of the telegram is in English.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3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Suslhila brought a car when I had walked a little distance beyond </w:t>
      </w:r>
      <w:r>
        <w:rPr>
          <w:rFonts w:ascii="Times" w:hAnsi="Times" w:eastAsia="Times"/>
          <w:b w:val="0"/>
          <w:i w:val="0"/>
          <w:color w:val="000000"/>
          <w:sz w:val="22"/>
        </w:rPr>
        <w:t>the level crossing, and I got in.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N. S. HARDIKAR</w:t>
      </w:r>
    </w:p>
    <w:p>
      <w:pPr>
        <w:autoSpaceDN w:val="0"/>
        <w:autoSpaceDE w:val="0"/>
        <w:widowControl/>
        <w:spacing w:line="244" w:lineRule="exact" w:before="128" w:after="0"/>
        <w:ind w:left="473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24,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retain the same view that I held in 1920 as to volunteers.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at Ahmedabad the Congress had passed 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embodying a pledge for volunteers and certain instructions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them. Experience has proved for me the correctness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I then took. It is true that there has not been the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wanted. The causes of the inadequacy of response I need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at the present moment. Our volunteers for me are, and should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non-violent army, irresistible and invincible. Therefore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every adult person to undergo a practical volunteer training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three months. I would expect them to give at least one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 to practical service. Now that in seven provinces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runs the Government the thing should be easy.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therefore, is to prepare a textbook, giving in minute detail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instructions to be imparted to candidate volunteers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the work of instruction not in cities but in villages.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all effort on villiages. Whilst I note the marvellous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that has taken place, I am painfully conscious of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far greater and a far more solid awakening has to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confidently say that swaraj is ours for the asking.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extraneous event may put power into our hands. I would not call that </w:t>
      </w:r>
      <w:r>
        <w:rPr>
          <w:rFonts w:ascii="Times" w:hAnsi="Times" w:eastAsia="Times"/>
          <w:b w:val="0"/>
          <w:i w:val="0"/>
          <w:color w:val="000000"/>
          <w:sz w:val="22"/>
        </w:rPr>
        <w:t>swaraj of the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I have said appeals to your head and to your heart,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show this letter to Jawaharlal and if he approves, and only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approves, you should take the next step. I say this with deliberation.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take a new step in life of a political nature unless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his approval and co-operation. Secondly, there is not that </w:t>
      </w:r>
      <w:r>
        <w:rPr>
          <w:rFonts w:ascii="Times" w:hAnsi="Times" w:eastAsia="Times"/>
          <w:b w:val="0"/>
          <w:i w:val="0"/>
          <w:color w:val="000000"/>
          <w:sz w:val="22"/>
        </w:rPr>
        <w:t>meeting of our hearts which is necessary for me to give guidance. You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Congress Session, Ahmedaad-I”, 28-12-1921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reason why. I know that there is no such barrier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Jawaharlal. Therefore even though I may say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appeals to your head and heart, in my opinion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Jawaharlal’s hearty endorsement before you take any step on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what I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now keeping perfect health.</w:t>
      </w:r>
    </w:p>
    <w:p>
      <w:pPr>
        <w:autoSpaceDN w:val="0"/>
        <w:autoSpaceDE w:val="0"/>
        <w:widowControl/>
        <w:spacing w:line="220" w:lineRule="exact" w:before="2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Mahatma, Vol. </w:t>
      </w:r>
      <w:r>
        <w:rPr>
          <w:rFonts w:ascii="Times" w:hAnsi="Times" w:eastAsia="Times"/>
          <w:b w:val="0"/>
          <w:i w:val="0"/>
          <w:color w:val="000000"/>
          <w:sz w:val="18"/>
        </w:rPr>
        <w:t>IV, between pp. 272 and 273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M. A. JINNAH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JINNAH,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have read your letter to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observe that both the letters invite, not written replies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discussion. I do not know whether it will take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 between you and Jawaharlal or, now that Subhas Bose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succeeds him, between you and the latter. If you desire that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talk between you and me, I would be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 in Segaon any time which is convenient to you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10th of March after which, if health permits, I might have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So far as I am concerned, just as on the Hindu-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 was guided by Dr. Ansari, now that he is no more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midst, I have accepted Maulana Abul Kalam Azad as my guide.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therefore, to you is that conversation should be opened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 as between you and Maulana Saheb. But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regard me as at your disposal.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16-6-1938</w:t>
      </w:r>
    </w:p>
    <w:p>
      <w:pPr>
        <w:autoSpaceDN w:val="0"/>
        <w:autoSpaceDE w:val="0"/>
        <w:widowControl/>
        <w:spacing w:line="240" w:lineRule="exact" w:before="1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M. A. Jinnah”, 3-3-1938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SHARDA C. SHAH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Do stay there if you can remain peaceful.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permission to come over. Saraswatibehn is very keen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on for three months. You should definitely stay 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can really improve. I am likely to go that side in April.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talked to Devdas about your music. He will get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When you return you can surely come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Ahmedabad.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 that I had a long chat with Shakaribehn.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last night I dreamt about you. With great impatience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restlessness you said: ‘Now please do get me married.’ You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me the man. I did not know him, nor his name. You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act against my wish but your insistence was tremendous. How </w:t>
      </w:r>
      <w:r>
        <w:rPr>
          <w:rFonts w:ascii="Times" w:hAnsi="Times" w:eastAsia="Times"/>
          <w:b w:val="0"/>
          <w:i w:val="0"/>
          <w:color w:val="000000"/>
          <w:sz w:val="22"/>
        </w:rPr>
        <w:t>is that?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9989. Courtesy: Shardabehn G. Chokha-wala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ZAKIR HUSAIN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ZAKIR,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opened at Haripura the conversation about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You were to have talked to me about it the next day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again. Unfortunately, I was unable to spare the time.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if you will, to put down your thoughts in writing and let me hear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 February 16;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Sharda C. Shah”, 16-2-1938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TELEGRAM TO SHAM 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344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41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4, 1938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60"/>
        </w:trPr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1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CONGRATULATE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PRISONERS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</w:t>
            </w:r>
          </w:p>
        </w:tc>
      </w:tr>
      <w:tr>
        <w:trPr>
          <w:trHeight w:hRule="exact" w:val="258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THEIR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DECISION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RESPONSE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LEAVE   NO   STONE   UNTURNED  ON   THEIR   BEHALF.</w:t>
      </w:r>
    </w:p>
    <w:p>
      <w:pPr>
        <w:autoSpaceDN w:val="0"/>
        <w:autoSpaceDE w:val="0"/>
        <w:widowControl/>
        <w:spacing w:line="294" w:lineRule="exact" w:before="44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5-3-1938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4"/>
        <w:gridCol w:w="3254"/>
      </w:tblGrid>
      <w:tr>
        <w:trPr>
          <w:trHeight w:hRule="exact" w:val="994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288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9. INTERVIEW TO REPRESENTATIVES OF SCINDIA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STEAM NAVIGATION COMPANY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  <w:p>
            <w:pPr>
              <w:autoSpaceDN w:val="0"/>
              <w:autoSpaceDE w:val="0"/>
              <w:widowControl/>
              <w:spacing w:line="294" w:lineRule="exact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4, 1938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representatives of the Scindia Steam Navigation Company had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Gandhiji at Segaon.... They seemed to be worried by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among a number of things:</w:t>
      </w:r>
    </w:p>
    <w:p>
      <w:pPr>
        <w:autoSpaceDN w:val="0"/>
        <w:tabs>
          <w:tab w:pos="550" w:val="left"/>
          <w:tab w:pos="1090" w:val="left"/>
          <w:tab w:pos="3290" w:val="left"/>
          <w:tab w:pos="3550" w:val="left"/>
        </w:tabs>
        <w:autoSpaceDE w:val="0"/>
        <w:widowControl/>
        <w:spacing w:line="22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discrimination clauses.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cited from Gandhiji’s article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entitled “The Giant and the Dwarf”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statements: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10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talk of no discrimination between Indian interests and English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European is to perpetuate Indian helotage. What is equality of rights between a giant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dwarf? . . .” And again: “In almost every walk of life the Englishman by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belonging to the ruling class occupies a privileged position.... The cottage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industries of India had to perish in order that Lancashire might flourish.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shipping had to perish, so that British shipping might flourish.”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the shipping not to revive and rise to its full height in a free India?</w:t>
      </w:r>
    </w:p>
    <w:p>
      <w:pPr>
        <w:autoSpaceDN w:val="0"/>
        <w:autoSpaceDE w:val="0"/>
        <w:widowControl/>
        <w:spacing w:line="236" w:lineRule="exact" w:before="4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What are Indian or swadeshi companies? It has become a fashion nowadays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bamboozle the unwary public by adding “(India) Limited” to full-blooded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concerns. Lever Brothers “(India) Limited” have their factories here now. They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produce swadeshi soap, and have already ruined several large and small soap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factories in Bengal. Then there is the Imperial Chemicals (India) Ltd.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valuable concessions. This is dumping foreign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industries </w:t>
      </w:r>
      <w:r>
        <w:rPr>
          <w:rFonts w:ascii="Times" w:hAnsi="Times" w:eastAsia="Times"/>
          <w:b w:val="0"/>
          <w:i w:val="0"/>
          <w:color w:val="000000"/>
          <w:sz w:val="18"/>
        </w:rPr>
        <w:t>instead of foreign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report is date-lined “New Delhi, March 4,” 1938.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Secretary, Prisoners’ Relief Society, Lahore”, 11-1-1938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14-1-1938, and letter to the addressee, “Leter to Sham Lal”,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20-2-1938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reproduced from Mahadev Desai’s article “Swadeshi Industries and </w:t>
      </w:r>
      <w:r>
        <w:rPr>
          <w:rFonts w:ascii="Times" w:hAnsi="Times" w:eastAsia="Times"/>
          <w:b w:val="0"/>
          <w:i w:val="0"/>
          <w:color w:val="000000"/>
          <w:sz w:val="18"/>
        </w:rPr>
        <w:t>Discrimination”.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Gandhi—1915—1948: A Detailed Chronology,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Shantikumar </w:t>
      </w:r>
      <w:r>
        <w:rPr>
          <w:rFonts w:ascii="Times" w:hAnsi="Times" w:eastAsia="Times"/>
          <w:b w:val="0"/>
          <w:i w:val="0"/>
          <w:color w:val="000000"/>
          <w:sz w:val="18"/>
        </w:rPr>
        <w:t>Morarjee and Gaganvihari Mehta met Gandhiji at Segaon on this date.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new constitution under the Government of India Act of 1935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Giant and the Dwarf”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goods </w:t>
      </w:r>
      <w:r>
        <w:rPr>
          <w:rFonts w:ascii="Times" w:hAnsi="Times" w:eastAsia="Times"/>
          <w:b w:val="0"/>
          <w:i w:val="0"/>
          <w:color w:val="000000"/>
          <w:sz w:val="18"/>
        </w:rPr>
        <w:t>on us!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Then there are companies with Indian Directorate with British Managing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Agents who direct the Directorate. Would you call a company with a large percentage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Indian capital and a large number of Indian Directors on the Board, but with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non-Indian Managing Director or non-lndian firm as Managing Agents, a swadeshi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concern?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dealt with these points fairly exhaustively in his reply which may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summarized below in his own words: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On this point I am glad you have reminded me of my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1931. I still hold the same views, and have no doubt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 will have the right to discriminate—if that word must be </w:t>
      </w:r>
      <w:r>
        <w:rPr>
          <w:rFonts w:ascii="Times" w:hAnsi="Times" w:eastAsia="Times"/>
          <w:b w:val="0"/>
          <w:i w:val="0"/>
          <w:color w:val="000000"/>
          <w:sz w:val="22"/>
        </w:rPr>
        <w:t>used—against foreign interests, wherever Indian interests need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As regards the definition of a swadeshi company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only those concerns can be regarded as swadeshi whose control,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and management either by a Managing Director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Managing Agents are in Indian hands. I should have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foreign capital, or to the employment of foreign talent,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such are not available in India, or when we need them,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condition that such capital and such talents are exclusively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control, direction and management of Indians and are used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interests of India.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use of foreign capital or talent is one thing,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dumping of foreign industrial concerns is totally another 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you have named cannot in the remotest sense of the term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swadeshi. Rather than countenance these ventures,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the development of the industries in question to be delayed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years in order to permit national capital and enterprise to grow </w:t>
      </w:r>
      <w:r>
        <w:rPr>
          <w:rFonts w:ascii="Times" w:hAnsi="Times" w:eastAsia="Times"/>
          <w:b w:val="0"/>
          <w:i w:val="0"/>
          <w:color w:val="000000"/>
          <w:sz w:val="22"/>
        </w:rPr>
        <w:t>up and build such industries in future under the actual control, direc-</w:t>
      </w:r>
      <w:r>
        <w:rPr>
          <w:rFonts w:ascii="Times" w:hAnsi="Times" w:eastAsia="Times"/>
          <w:b w:val="0"/>
          <w:i w:val="0"/>
          <w:color w:val="000000"/>
          <w:sz w:val="22"/>
        </w:rPr>
        <w:t>tion and management of Indians themselves.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point.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 Answer to this is contained in my answer on the second</w:t>
            </w:r>
          </w:p>
        </w:tc>
      </w:tr>
    </w:tbl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26-3-1938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10. TALK WITH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5,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The States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call to the States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go to sleep but to start work in right earnest.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concerned about the welfare of Indian States, 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Federation should clearly show. We want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carry on ceaseless work in the States, but not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The use of the name of the Congress may expose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insult. If insult could result in good to the States people,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court it. But it is far from being so. The Congress cannot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things step into each and every Indian State and protect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agitate there. It is better able to protect them by not allow-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them to use its name. If the States people have begun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respect the Congress it is a good thing, but then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work with the moral support of the Congress but avoid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name. Whenever the Congress can effectively help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it would do so not by actively meddling with their affairs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acting as an intermediary. Co-operation from within the States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impossible proposition, and therefore I have been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advising the States people to refrain from having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Committees within the States. Some say: ‘We would end the States.’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 cry does neither these friends nor the Indian States any </w:t>
      </w:r>
      <w:r>
        <w:rPr>
          <w:rFonts w:ascii="Times" w:hAnsi="Times" w:eastAsia="Times"/>
          <w:b w:val="0"/>
          <w:i w:val="0"/>
          <w:color w:val="000000"/>
          <w:sz w:val="22"/>
        </w:rPr>
        <w:t>harm. But it would harm them if they were actively interesting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in States affairs and trying to work there in the Congress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prestige of the Congress would suffer and not gain by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name. Mysore is a case in point. It had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but it could not prevent the Congress flag from </w:t>
      </w:r>
      <w:r>
        <w:rPr>
          <w:rFonts w:ascii="Times" w:hAnsi="Times" w:eastAsia="Times"/>
          <w:b w:val="0"/>
          <w:i w:val="0"/>
          <w:color w:val="000000"/>
          <w:sz w:val="22"/>
        </w:rPr>
        <w:t>being insulted.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“But,” said the friend from the States, “all these things have happened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British India?”</w:t>
      </w:r>
    </w:p>
    <w:p>
      <w:pPr>
        <w:autoSpaceDN w:val="0"/>
        <w:autoSpaceDE w:val="0"/>
        <w:widowControl/>
        <w:spacing w:line="22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from Mahadev Desai’s “Notes”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at the Congress session at Haripura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>read: “The Indian States participating in the Federation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approximate to the Provinces in the establishment of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and responsible government, civil liberties and method of election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Federal Houses. Otherwise the Federation as it is now contemplated will,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building up Indian unity, encourage separatist tendencies and involve the States in </w:t>
      </w:r>
      <w:r>
        <w:rPr>
          <w:rFonts w:ascii="Times" w:hAnsi="Times" w:eastAsia="Times"/>
          <w:b w:val="0"/>
          <w:i w:val="0"/>
          <w:color w:val="000000"/>
          <w:sz w:val="18"/>
        </w:rPr>
        <w:t>internal and external conflicts.”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have, and the Congress has always stood up to the insult.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because in British India we can adopt civil disobedience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good cause, but in the States it is impossible.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will have always to be at the mercy of the States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in no better case than, for instance, a Committee in Afgha-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nistan, which would entirely exist on the mercy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Afghanistan. But of course this is my personal view and interpretation.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came to India, I had an offer from three Indian States to </w:t>
      </w:r>
      <w:r>
        <w:rPr>
          <w:rFonts w:ascii="Times" w:hAnsi="Times" w:eastAsia="Times"/>
          <w:b w:val="0"/>
          <w:i w:val="0"/>
          <w:color w:val="000000"/>
          <w:sz w:val="22"/>
        </w:rPr>
        <w:t>settle and carry on my work from there. I had to decline the offer.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we do not ask for active help from the Congress. We want to organize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the aegis of the Congress. The onus of helping us would be upon the Congress,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we do not ask for the help.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it is, whether you ask for it or not, the onus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Congress, and it is not able to discharge it.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render any active support, the aegis of the Congress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 affair. A big organization like the Congress cannot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be stultified. This is all as plain as a pikestaff to 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the States people fail to understand this. The best help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can render today is to destroy the delusion that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actively help the Indian States. That will automatically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States people must learn to rely on themselves for all internal reforms.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understand this very well. But look at the resolution as finally passed.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new rider that has been added is absurd. We are allowed to have Committees in States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they will be allowed to do nothing. The position is anomalous.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 am afraid. It was a concession to the States people, but a </w:t>
      </w:r>
      <w:r>
        <w:rPr>
          <w:rFonts w:ascii="Times" w:hAnsi="Times" w:eastAsia="Times"/>
          <w:b w:val="0"/>
          <w:i w:val="0"/>
          <w:color w:val="000000"/>
          <w:sz w:val="22"/>
        </w:rPr>
        <w:t>useless concession in terms of my interpretation.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Then, what shall be our position? Shall we stop enrolling Congress members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begin to organize a separate national organization which will join the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present restrictions?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job is to build up your own organization. But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 members of the Congress, attend it and keep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But your real work will lie in the States. The resolution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permissive. You need not set up a Congress Committee in the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advice is of no value. You must seek authoritative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Working Committee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5-3-1938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TELEGRAM TO MRS. GEORGE JOSEPH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344"/>
        </w:trPr>
        <w:tc>
          <w:tcPr>
            <w:tcW w:type="dxa" w:w="12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STAGGERING 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NEWS.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WANT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26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March 5, 1938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60"/>
        </w:trPr>
        <w:tc>
          <w:tcPr>
            <w:tcW w:type="dxa" w:w="1184"/>
            <w:gridSpan w:val="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TRUST</w:t>
            </w:r>
          </w:p>
        </w:tc>
      </w:tr>
      <w:tr>
        <w:trPr>
          <w:trHeight w:hRule="exact" w:val="258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GOD’S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LOVE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EVERYTHING.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FULL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PARTICULARS.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LOVE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FROM   US   ALL.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Pyarclal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DISCUSSION WITH SUBHAS CHANDRA BOSE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March 6,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SUBHAS BOSE</w:t>
      </w:r>
      <w:r>
        <w:rPr>
          <w:rFonts w:ascii="Times" w:hAnsi="Times" w:eastAsia="Times"/>
          <w:b w:val="0"/>
          <w:i w:val="0"/>
          <w:color w:val="000000"/>
          <w:sz w:val="18"/>
        </w:rPr>
        <w:t>: Bapu, may I ask you a question? What is the future programme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Board?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The most immediate piece of work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Board is the preparation of textbooks for teachers.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the Board must approach the different Congress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>and chalk out the plan of work for each province, with due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deration for the present limitations and capacity of work.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the Board must itself conduct an experimental centre to </w:t>
      </w:r>
      <w:r>
        <w:rPr>
          <w:rFonts w:ascii="Times" w:hAnsi="Times" w:eastAsia="Times"/>
          <w:b w:val="0"/>
          <w:i w:val="0"/>
          <w:color w:val="000000"/>
          <w:sz w:val="22"/>
        </w:rPr>
        <w:t>test the syllabus it has drawn up, and must revise its own recommen-</w:t>
      </w:r>
      <w:r>
        <w:rPr>
          <w:rFonts w:ascii="Times" w:hAnsi="Times" w:eastAsia="Times"/>
          <w:b w:val="0"/>
          <w:i w:val="0"/>
          <w:color w:val="000000"/>
          <w:sz w:val="22"/>
        </w:rPr>
        <w:t>dations at every step in the light of the experience thus gained.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Fourthly, the Board must organize and conduct as many train-</w:t>
      </w:r>
      <w:r>
        <w:rPr>
          <w:rFonts w:ascii="Times" w:hAnsi="Times" w:eastAsia="Times"/>
          <w:b w:val="0"/>
          <w:i w:val="0"/>
          <w:color w:val="000000"/>
          <w:sz w:val="22"/>
        </w:rPr>
        <w:t>ing schools as possible. Every training school serves a double pur-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pose. It may not only train future teachers, but every training school </w:t>
      </w:r>
      <w:r>
        <w:rPr>
          <w:rFonts w:ascii="Times" w:hAnsi="Times" w:eastAsia="Times"/>
          <w:b w:val="0"/>
          <w:i w:val="0"/>
          <w:color w:val="000000"/>
          <w:sz w:val="22"/>
        </w:rPr>
        <w:t>also means a demonstration school of basic education.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SUBHAS BOSE</w:t>
      </w:r>
      <w:r>
        <w:rPr>
          <w:rFonts w:ascii="Times" w:hAnsi="Times" w:eastAsia="Times"/>
          <w:b w:val="0"/>
          <w:i w:val="0"/>
          <w:color w:val="000000"/>
          <w:sz w:val="18"/>
        </w:rPr>
        <w:t>: What about the expenses of the Board?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We shall have to beg for it. I do not think it right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financial contributions from the Congress governments,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provide an opportunity for the criticisms of the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>party.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SUBHAS BOSE</w:t>
      </w:r>
      <w:r>
        <w:rPr>
          <w:rFonts w:ascii="Times" w:hAnsi="Times" w:eastAsia="Times"/>
          <w:b w:val="0"/>
          <w:i w:val="0"/>
          <w:color w:val="000000"/>
          <w:sz w:val="18"/>
        </w:rPr>
        <w:t>: Bapu, this is as regards the problem of rural basic education.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What is your suggestion as regards the problem of basic education in urban areas?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addressee’s telegram to Mahadev Desai, to which this telegram is a reply, </w:t>
      </w:r>
      <w:r>
        <w:rPr>
          <w:rFonts w:ascii="Times" w:hAnsi="Times" w:eastAsia="Times"/>
          <w:b w:val="0"/>
          <w:i w:val="0"/>
          <w:color w:val="000000"/>
          <w:sz w:val="18"/>
        </w:rPr>
        <w:t>is dated March 5, 1938. It read “,Joseph sinking. Inform Bapu.”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these notes placed along with the letters of 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All-India Education Board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municipalities, e. g., the municipalities of Calcutta and Bombay, are doing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work in this direction and would like to extend their work in progressive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primary education. What is your suggestion as regards the problem of primary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 in cities?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According to my educational philosophy,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difference between the basic education in a rural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urban area. The aim in both is the same—the development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through a vocation. The system of training that is evolved </w:t>
      </w:r>
      <w:r>
        <w:rPr>
          <w:rFonts w:ascii="Times" w:hAnsi="Times" w:eastAsia="Times"/>
          <w:b w:val="0"/>
          <w:i w:val="0"/>
          <w:color w:val="000000"/>
          <w:sz w:val="22"/>
        </w:rPr>
        <w:t>for rural areas will also be applicable to urban areas.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from personal experience that the products of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urban areas are good-for-nothing, but, for the present,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divide the energies of the Board. If it succeeds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the problem of rural education, the other problem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solved. If ten years of work are devoted to rural education,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 whole problem of primary education whether rural </w:t>
      </w:r>
      <w:r>
        <w:rPr>
          <w:rFonts w:ascii="Times" w:hAnsi="Times" w:eastAsia="Times"/>
          <w:b w:val="0"/>
          <w:i w:val="0"/>
          <w:color w:val="000000"/>
          <w:sz w:val="22"/>
        </w:rPr>
        <w:t>or urban has been grappled with.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Subhas Bose next asked whether a representative of a city municipality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experience of municipal education could not be a member of the Board, so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could attempt, if he liked, to adapt the findings of the A. I. E. B. for the purpose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urban basic education.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.] Certainly. The Board will be a representative body.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Board are representatives of the city. Where shall I </w:t>
      </w:r>
      <w:r>
        <w:rPr>
          <w:rFonts w:ascii="Times" w:hAnsi="Times" w:eastAsia="Times"/>
          <w:b w:val="0"/>
          <w:i w:val="0"/>
          <w:color w:val="000000"/>
          <w:sz w:val="22"/>
        </w:rPr>
        <w:t>find real villagers as members?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TELEGRAM TO GLADYS OWEN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7,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LADYS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WEN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INONA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UNGALOW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HOLAPUR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COME   ANY   DAY   BEFORE   TWELFTH.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194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draft of the telegram was enclosed with the note to Jamnalal Bajaj,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7, 1938;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NOTE TO JAMNALAL BAJAJ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1938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 can come tomorrow at or any time after 1 o’clock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suits him. Despatch the enclosed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to be paid by </w:t>
      </w:r>
      <w:r>
        <w:rPr>
          <w:rFonts w:ascii="Times" w:hAnsi="Times" w:eastAsia="Times"/>
          <w:b w:val="0"/>
          <w:i w:val="0"/>
          <w:color w:val="000000"/>
          <w:sz w:val="22"/>
        </w:rPr>
        <w:t>Mahadev.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p. 194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MAHADEV DESAI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MAHADEV,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all the matter with this. I hope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deciphering my revisions. I shall give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Manilal. In any case, the time given by you I consider as given by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Gole’s letter was rather amusing. Do you know that Bhansali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eating? Vijava has had several letters from Nanavati. He is </w:t>
      </w:r>
      <w:r>
        <w:rPr>
          <w:rFonts w:ascii="Times" w:hAnsi="Times" w:eastAsia="Times"/>
          <w:b w:val="0"/>
          <w:i w:val="0"/>
          <w:color w:val="000000"/>
          <w:sz w:val="22"/>
        </w:rPr>
        <w:t>very much hurt. He may perhaps come some time next week.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M. A. JINNAH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1938</w:t>
      </w:r>
    </w:p>
    <w:p>
      <w:pPr>
        <w:autoSpaceDN w:val="0"/>
        <w:autoSpaceDE w:val="0"/>
        <w:widowControl/>
        <w:spacing w:line="212" w:lineRule="exact" w:before="7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JINNAH,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over your indisposition.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124" w:space="0"/>
            <w:col w:w="338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 hope you have completely got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124" w:space="0"/>
            <w:col w:w="33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revives painful memories. I will not discuss at this </w:t>
      </w:r>
      <w:r>
        <w:rPr>
          <w:rFonts w:ascii="Times" w:hAnsi="Times" w:eastAsia="Times"/>
          <w:b w:val="0"/>
          <w:i w:val="0"/>
          <w:color w:val="000000"/>
          <w:sz w:val="22"/>
        </w:rPr>
        <w:t>stage, at any rate, the various debatable points raised in your letter.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is in the Gujarati script.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M. A. Jinnah”,3-3-1938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 it to say that I am at your disposal. If you cannot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and my health permits, I will gladly go to Bombay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 you are there. At present I have to go to Bengal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while to Orissa. This will take me through the whole of this </w:t>
      </w:r>
      <w:r>
        <w:rPr>
          <w:rFonts w:ascii="Times" w:hAnsi="Times" w:eastAsia="Times"/>
          <w:b w:val="0"/>
          <w:i w:val="0"/>
          <w:color w:val="000000"/>
          <w:sz w:val="22"/>
        </w:rPr>
        <w:t>month. The earliest, therefore, that we can meet will be in April.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questions arising from your letter demand a reply. You ask </w:t>
      </w:r>
      <w:r>
        <w:rPr>
          <w:rFonts w:ascii="Times" w:hAnsi="Times" w:eastAsia="Times"/>
          <w:b w:val="0"/>
          <w:i w:val="0"/>
          <w:color w:val="000000"/>
          <w:sz w:val="22"/>
        </w:rPr>
        <w:t>me whether I have now seen the light. Much to my regret I have to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“no”. If I had, I would proclaim the news from the housetops.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limitation does not debar me from taking advantage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opportunity of finding a way out of the present difficulty.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expect me to be able to speak on behalf of ‘the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Hindus throughout the country’. I am afraid I cannot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test. I cannot represent either the Congress or the Hindus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sense you mean. But I would exert to the utmost all the moral influ-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I could have with them in order to secure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16-6-1938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SHARDA C. SHAH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intended writing to you earlier but could not. You must stay </w:t>
      </w:r>
      <w:r>
        <w:rPr>
          <w:rFonts w:ascii="Times" w:hAnsi="Times" w:eastAsia="Times"/>
          <w:b w:val="0"/>
          <w:i w:val="0"/>
          <w:color w:val="000000"/>
          <w:sz w:val="22"/>
        </w:rPr>
        <w:t>cheerfully in any place where you have got to stay. That is the mean-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of a fusion of </w:t>
      </w:r>
      <w:r>
        <w:rPr>
          <w:rFonts w:ascii="Times" w:hAnsi="Times" w:eastAsia="Times"/>
          <w:b w:val="0"/>
          <w:i/>
          <w:color w:val="000000"/>
          <w:sz w:val="22"/>
        </w:rPr>
        <w:t>shreya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what is good, and </w:t>
      </w:r>
      <w:r>
        <w:rPr>
          <w:rFonts w:ascii="Times" w:hAnsi="Times" w:eastAsia="Times"/>
          <w:b w:val="0"/>
          <w:i/>
          <w:color w:val="000000"/>
          <w:sz w:val="22"/>
        </w:rPr>
        <w:t>preya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what is pleasant.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the power of attaining such a fusion. Develop it still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must not come unless Saraswatidevi permits you or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fear that your health is likely to suffer. Did you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sitar [lessons]?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bound to think about your marriage. Should I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 since you have passed the worry on to me? How can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neither you nor I shall worry? And you do not have to worry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mentioned the thing only in jest and to prove that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>forgetting you.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in his reply dated March 17, 1938, agreed to meet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>Bombay some time in April.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to tell me about your talk with Hakimji. Why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not written about it? Do not be lax about your work.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9990. Courtesy: Shardabehn G. Chokha-wala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LAKSHMI NARAIAN GADODIA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 NARAYANJI,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recall Sharda only when you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her. I certainly have faith in nature cure but it is not always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come by the proper cures. I have not yet full faith in Hakimji’s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 Of course, I am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the dairy going on?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5626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TALK WITH A PACIFIST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12,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For non-violence to permeate as we should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in God. Non-violence comes to us through doing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without the slightest expectation of return. It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spends itself and it is its own reward, and done in that spirit it is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for friends but certainly for adversaries.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lesson in non-violence. It was thrown my way by God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in an atmosphere which was as adverse as it well could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 a country where I knew no European or Indian. I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make a career as a lawyer. But I succeeded in learning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law of suffering as the only remedy for undoing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injustice. It means positively the law of non-violence. You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suffer cheerfully at the hands of all and sundry, and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wish ill to no one, not even to those who may have wronged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now a good many people are talking of world peace,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reproduced from Mabadev Desai’s “Notes”.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peace societies and passing resolutions. This is good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goes. But it may not be non-violence. An army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exposes itself to all the risks that an army of violence does.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expects to retaliate even when it is not the aggressor. An army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runs risks without the wish to retaliate.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THE PACIFIST</w:t>
      </w:r>
      <w:r>
        <w:rPr>
          <w:rFonts w:ascii="Times" w:hAnsi="Times" w:eastAsia="Times"/>
          <w:b w:val="0"/>
          <w:i w:val="0"/>
          <w:color w:val="000000"/>
          <w:sz w:val="18"/>
        </w:rPr>
        <w:t>:] But the war spirit is creeping slowly over us. How are we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combat it?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how difficult it is for you to combat it in England.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approach the problem with faith and determination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may be very few. I would recommend the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Richard Gregg’s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practice of non-violence.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pacifist refuses to use the fruit of arms—peace and order.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eat a single grain of wheat grown under the protection of arms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in violence. When one realizes this one has to be an exile in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own country and a rebel. But everything has to be done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to the measure of one’s strength. A few people with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convictions can become perfect nuisances to the whole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it is possible to reduce the whole thing to practice is for each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 to judge.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English movement for peace is growing. But shall we simply go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enrolling more and more members?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enamoured of numbers. A peace army does not rely </w:t>
      </w:r>
      <w:r>
        <w:rPr>
          <w:rFonts w:ascii="Times" w:hAnsi="Times" w:eastAsia="Times"/>
          <w:b w:val="0"/>
          <w:i w:val="0"/>
          <w:color w:val="000000"/>
          <w:sz w:val="22"/>
        </w:rPr>
        <w:t>upon numbers unless they understand the implications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lence. I would, therefore, concentrate on a few becoming saturated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spirit of non-violence and disciplining themselves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utmost suffering.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exactly to act in particular situations is a matter of waiting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God. The answer comes straight in response to prayer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heart. Such prayer carries with it the anguish of the soul.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12-3-1938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KANTILAL GANDHI</w:t>
      </w:r>
    </w:p>
    <w:p>
      <w:pPr>
        <w:autoSpaceDN w:val="0"/>
        <w:autoSpaceDE w:val="0"/>
        <w:widowControl/>
        <w:spacing w:line="244" w:lineRule="exact" w:before="128" w:after="0"/>
        <w:ind w:left="499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practically stopped writing these days. I sometimes write a </w:t>
      </w:r>
      <w:r>
        <w:rPr>
          <w:rFonts w:ascii="Times" w:hAnsi="Times" w:eastAsia="Times"/>
          <w:b w:val="0"/>
          <w:i w:val="0"/>
          <w:color w:val="000000"/>
          <w:sz w:val="22"/>
        </w:rPr>
        <w:t>couple of lines to someone like you. I have since long been meaning</w:t>
      </w:r>
    </w:p>
    <w:p>
      <w:pPr>
        <w:autoSpaceDN w:val="0"/>
        <w:autoSpaceDE w:val="0"/>
        <w:widowControl/>
        <w:spacing w:line="234" w:lineRule="exact" w:before="3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The Power of Non-violence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you and I satisfy that desire today. As regards A. S.,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swung from one extreme to the other. This is violence.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your unwillingness to keep up your relations with 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it be that you cannot go to any place where she is?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cowardice? I do not see in her the faults that you see. She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 trouble. She has a number of good qualities. How can I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away? When asked, Ramachandran told me that he could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defect in her. You should cultivate patience and generosity.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ask me anything about you. Nor do I tell her anything.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she doesn’t keep thinking of you. Saraswati also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live in fear. Trust me, be calm and give up your unnatu-</w:t>
      </w:r>
      <w:r>
        <w:rPr>
          <w:rFonts w:ascii="Times" w:hAnsi="Times" w:eastAsia="Times"/>
          <w:b w:val="0"/>
          <w:i w:val="0"/>
          <w:color w:val="000000"/>
          <w:sz w:val="22"/>
        </w:rPr>
        <w:t>ralness. Do come to Orissa.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 cannot go there. I will explain when we meet.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hear from Mahadev.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7333.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SHIVABHAI G. PATEL</w:t>
      </w:r>
    </w:p>
    <w:p>
      <w:pPr>
        <w:autoSpaceDN w:val="0"/>
        <w:tabs>
          <w:tab w:pos="5750" w:val="left"/>
        </w:tabs>
        <w:autoSpaceDE w:val="0"/>
        <w:widowControl/>
        <w:spacing w:line="280" w:lineRule="exact" w:before="98" w:after="0"/>
        <w:ind w:left="50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do not expect the customary words of condolence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Hira has departed after repaying her debt and receiving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due. What is there for grief in this? Your duty is clear.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up the child and not harbour even the thought of marrying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If you find this beyond your strength, do what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>you. Do not deceive yourself.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9518. Also C.W. 434.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Shivabhai G. Patel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C. RAJAGOPALACHARI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hardly think you can any longer refuse to release </w:t>
      </w:r>
      <w:r>
        <w:rPr>
          <w:rFonts w:ascii="Times" w:hAnsi="Times" w:eastAsia="Times"/>
          <w:b w:val="0"/>
          <w:i w:val="0"/>
          <w:color w:val="000000"/>
          <w:sz w:val="22"/>
        </w:rPr>
        <w:t>the prisoners. How are you? Going to Calcutta tomorrow.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N. R. MALKANI</w:t>
      </w:r>
    </w:p>
    <w:p>
      <w:pPr>
        <w:autoSpaceDN w:val="0"/>
        <w:autoSpaceDE w:val="0"/>
        <w:widowControl/>
        <w:spacing w:line="264" w:lineRule="exact" w:before="128" w:after="0"/>
        <w:ind w:left="499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14,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tabs>
          <w:tab w:pos="550" w:val="left"/>
          <w:tab w:pos="26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what you want.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soon, bringing with you what is </w:t>
      </w:r>
      <w:r>
        <w:rPr>
          <w:rFonts w:ascii="Times" w:hAnsi="Times" w:eastAsia="Times"/>
          <w:b w:val="0"/>
          <w:i w:val="0"/>
          <w:color w:val="000000"/>
          <w:sz w:val="22"/>
        </w:rPr>
        <w:t>best for you and the country.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send your official letter to Mahavir Prasad.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to Gandhiji Sham Lal had written: “I am glad to inform you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terrorists have lost faith in violence. I had a talk with them. It is not a pretence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their part. I would request you to write to the Madras Premier about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prisoners confined in the Punjab jail. He should have no hesitation in </w:t>
      </w:r>
      <w:r>
        <w:rPr>
          <w:rFonts w:ascii="Times" w:hAnsi="Times" w:eastAsia="Times"/>
          <w:b w:val="0"/>
          <w:i w:val="0"/>
          <w:color w:val="000000"/>
          <w:sz w:val="18"/>
        </w:rPr>
        <w:t>releasing them at once.”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TESTIMONIAL TO N. R. MALKANI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1938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Malkani had been teaching in the National College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National University. He is now in charge of the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Home for the so-called untouchables of India.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voyaging to travel in Europe for a time. Any assistance rendered to </w:t>
      </w:r>
      <w:r>
        <w:rPr>
          <w:rFonts w:ascii="Times" w:hAnsi="Times" w:eastAsia="Times"/>
          <w:b w:val="0"/>
          <w:i w:val="0"/>
          <w:color w:val="000000"/>
          <w:sz w:val="22"/>
        </w:rPr>
        <w:t>him by friends will be appreciated by the undersigned.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MAHADEV DESAL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14,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added but little to your article. Is it all right? I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yesterday’s articles yesterday itself. I have made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no changes this time in the writings.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felt no tremors here. The reason may be that our floor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with the ground and the walls are of mud. However, such tremors </w:t>
      </w:r>
      <w:r>
        <w:rPr>
          <w:rFonts w:ascii="Times" w:hAnsi="Times" w:eastAsia="Times"/>
          <w:b w:val="0"/>
          <w:i w:val="0"/>
          <w:color w:val="000000"/>
          <w:sz w:val="22"/>
        </w:rPr>
        <w:t>are sometimes wholly local.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6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P.S.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and others had felt the tremors.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11593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26. A DISCUSSION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15,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discussing with a friend and co-worker his reactions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Haripura Congress. He said he would make these views known as early as possible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information and benefit of those who would be responsible for the session in </w:t>
      </w:r>
      <w:r>
        <w:rPr>
          <w:rFonts w:ascii="Times" w:hAnsi="Times" w:eastAsia="Times"/>
          <w:b w:val="0"/>
          <w:i w:val="0"/>
          <w:color w:val="000000"/>
          <w:sz w:val="18"/>
        </w:rPr>
        <w:t>Mahakoshal.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a striking testimony to the great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of the Sardar and his lieutenants as also his ability to command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help from moneyed friends. But the scale cannot be,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be, repeated. It is wrong to make lavish use of money even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plentiful. I am partly responsible for the use of electricity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motors and motor lorries. For Dev and Dastane’s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importunity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me at Faizpur. Sardar’s thoroughness showed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glaring absurdity of the use of these things for a village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made the Congress camp look like a bit of Bombay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multiplied village it should have looked and was intended to look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were retained at Faizpur. At Haripura the classification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intensified. There were the leaders, ministers, delegates visitors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villagers. The division was not horizontal but vertical.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our political Mecca. The annual function is not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tamasha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fair, but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pilgrimage, at which all distinctions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>rich and poor, learned and illiterate, city-dweller and villager disap-</w:t>
      </w:r>
      <w:r>
        <w:rPr>
          <w:rFonts w:ascii="Times" w:hAnsi="Times" w:eastAsia="Times"/>
          <w:b w:val="0"/>
          <w:i w:val="0"/>
          <w:color w:val="000000"/>
          <w:sz w:val="22"/>
        </w:rPr>
        <w:t>pear. Why should Working Committee members have more conveni-</w:t>
      </w:r>
      <w:r>
        <w:rPr>
          <w:rFonts w:ascii="Times" w:hAnsi="Times" w:eastAsia="Times"/>
          <w:b w:val="0"/>
          <w:i w:val="0"/>
          <w:color w:val="000000"/>
          <w:sz w:val="22"/>
        </w:rPr>
        <w:t>ences than others? Why should they have food other than the villa-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gers? Should a villager eat different food and be differently housed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becomes a member of the Working Committee? Or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a delegate who happens to be a Minister have a much multi-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plied hut? It is a wholly different thing when one is ill or is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food. Such persons should make their own arrangements or </w:t>
      </w:r>
      <w:r>
        <w:rPr>
          <w:rFonts w:ascii="Times" w:hAnsi="Times" w:eastAsia="Times"/>
          <w:b w:val="0"/>
          <w:i w:val="0"/>
          <w:color w:val="000000"/>
          <w:sz w:val="22"/>
        </w:rPr>
        <w:t>have them made by the Reception Committee by previous appoint-</w:t>
      </w:r>
      <w:r>
        <w:rPr>
          <w:rFonts w:ascii="Times" w:hAnsi="Times" w:eastAsia="Times"/>
          <w:b w:val="0"/>
          <w:i w:val="0"/>
          <w:color w:val="000000"/>
          <w:sz w:val="22"/>
        </w:rPr>
        <w:t>ment. Indeed those who have frail bodies should abstainfrom atten-</w:t>
      </w:r>
      <w:r>
        <w:rPr>
          <w:rFonts w:ascii="Times" w:hAnsi="Times" w:eastAsia="Times"/>
          <w:b w:val="0"/>
          <w:i w:val="0"/>
          <w:color w:val="000000"/>
          <w:sz w:val="22"/>
        </w:rPr>
        <w:t>dance, unless their presence is urgently required in the interest of the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“Haripura Notes-V”, 19-3-1938. Appa-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rently this discussion took place before Gandhiji left Segaon for Calcutta on March </w:t>
      </w:r>
      <w:r>
        <w:rPr>
          <w:rFonts w:ascii="Times" w:hAnsi="Times" w:eastAsia="Times"/>
          <w:b w:val="0"/>
          <w:i w:val="0"/>
          <w:color w:val="000000"/>
          <w:sz w:val="18"/>
        </w:rPr>
        <w:t>15.</w:t>
      </w:r>
    </w:p>
    <w:p>
      <w:pPr>
        <w:autoSpaceDN w:val="0"/>
        <w:autoSpaceDE w:val="0"/>
        <w:widowControl/>
        <w:spacing w:line="238" w:lineRule="exact" w:before="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Vitthal V. Dastane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Vertical division of the camps into different classes sets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pernicious example to the vast number of villagers who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Con-gress. The Congress management has to go out of its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villagers that before it there is no prince and no pauper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are equal. If these artificial differences disappear next year, </w:t>
      </w:r>
      <w:r>
        <w:rPr>
          <w:rFonts w:ascii="Times" w:hAnsi="Times" w:eastAsia="Times"/>
          <w:b w:val="0"/>
          <w:i w:val="0"/>
          <w:color w:val="000000"/>
          <w:sz w:val="22"/>
        </w:rPr>
        <w:t>much expense will be saved.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Electric lights are in no way necessary. Visitors should be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pected to bring their own lanterns. The Reception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itself to the lighting that may be required for the despatch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 and for the safety of the camp. Much work must not </w:t>
      </w:r>
      <w:r>
        <w:rPr>
          <w:rFonts w:ascii="Times" w:hAnsi="Times" w:eastAsia="Times"/>
          <w:b w:val="0"/>
          <w:i w:val="0"/>
          <w:color w:val="000000"/>
          <w:sz w:val="22"/>
        </w:rPr>
        <w:t>be expected to be done after dark.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Motors and motor lorries are a nuisance, bad education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villagers, disturbing of peace, a hindrance to the proper despatch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and conducive to the raising of dust. The distance of ten 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 from a railway station must be negotiated on foot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bullock-carts. None but pedestrian traffic should be permitted inside </w:t>
      </w:r>
      <w:r>
        <w:rPr>
          <w:rFonts w:ascii="Times" w:hAnsi="Times" w:eastAsia="Times"/>
          <w:b w:val="0"/>
          <w:i w:val="0"/>
          <w:color w:val="000000"/>
          <w:sz w:val="22"/>
        </w:rPr>
        <w:t>the camp.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site selected for the Congress should be a solid square block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possible. This will ensure a compact camp avoiding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between one end of the camp and the other. The layout can </w:t>
      </w:r>
      <w:r>
        <w:rPr>
          <w:rFonts w:ascii="Times" w:hAnsi="Times" w:eastAsia="Times"/>
          <w:b w:val="0"/>
          <w:i w:val="0"/>
          <w:color w:val="000000"/>
          <w:sz w:val="22"/>
        </w:rPr>
        <w:t>be round the quadrangle where the open session is to take place.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one common kitchen from where food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served at stated prices per course, not to be eaten on the spot but to </w:t>
      </w:r>
      <w:r>
        <w:rPr>
          <w:rFonts w:ascii="Times" w:hAnsi="Times" w:eastAsia="Times"/>
          <w:b w:val="0"/>
          <w:i w:val="0"/>
          <w:color w:val="000000"/>
          <w:sz w:val="22"/>
        </w:rPr>
        <w:t>be taken to the place of residence of the diner.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precautions are not observed, the whole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villagers’ Congress for their education and for establishing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national contact between the city-dweller and the villager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be frustrated.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19-3-1938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SHARDA C.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16,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arrived in Calcutta today. Your work must be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swing. Is your pain any better? What food do you take? What do </w:t>
      </w:r>
      <w:r>
        <w:rPr>
          <w:rFonts w:ascii="Times" w:hAnsi="Times" w:eastAsia="Times"/>
          <w:b w:val="0"/>
          <w:i w:val="0"/>
          <w:color w:val="000000"/>
          <w:sz w:val="22"/>
        </w:rPr>
        <w:t>you read? What about sitar?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well. There was much disturbance from the crowds </w:t>
      </w:r>
      <w:r>
        <w:rPr>
          <w:rFonts w:ascii="Times" w:hAnsi="Times" w:eastAsia="Times"/>
          <w:b w:val="0"/>
          <w:i w:val="0"/>
          <w:color w:val="000000"/>
          <w:sz w:val="22"/>
        </w:rPr>
        <w:t>on the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address here is: Care Subhas Babu, Congress President, </w:t>
      </w:r>
      <w:r>
        <w:rPr>
          <w:rFonts w:ascii="Times" w:hAnsi="Times" w:eastAsia="Times"/>
          <w:b w:val="0"/>
          <w:i w:val="0"/>
          <w:color w:val="000000"/>
          <w:sz w:val="22"/>
        </w:rPr>
        <w:t>Woodburn Park, Calcutta.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start from here on the 24th to go to Delang, Orissa,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convention of] the Gandhi Seva Sangh there.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till the 31st. Pyarelal, Mahadev, Kanu and Sushila are with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letter from you should reach me here and two or three at </w:t>
      </w:r>
      <w:r>
        <w:rPr>
          <w:rFonts w:ascii="Times" w:hAnsi="Times" w:eastAsia="Times"/>
          <w:b w:val="0"/>
          <w:i w:val="0"/>
          <w:color w:val="000000"/>
          <w:sz w:val="22"/>
        </w:rPr>
        <w:t>Delang.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9991. Courtesy: Shardabehn G. Chokha-wala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TALK WITH HARIJANS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1938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which is in a minority today must come to power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or the day after in Bengal, as its programme is so broad-</w:t>
      </w:r>
      <w:r>
        <w:rPr>
          <w:rFonts w:ascii="Times" w:hAnsi="Times" w:eastAsia="Times"/>
          <w:b w:val="0"/>
          <w:i w:val="0"/>
          <w:color w:val="000000"/>
          <w:sz w:val="22"/>
        </w:rPr>
        <w:t>based as to attract all groups to its fold.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19-3-1938</w:t>
      </w:r>
    </w:p>
    <w:p>
      <w:pPr>
        <w:autoSpaceDN w:val="0"/>
        <w:autoSpaceDE w:val="0"/>
        <w:widowControl/>
        <w:spacing w:line="220" w:lineRule="exact" w:before="124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Gandhiji’s appeal to join the Congress, some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Scheduled Castes had asked him how their political and economic interests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safeguarded if they joined the Congress which was not in power in the Province.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80" w:lineRule="exact" w:before="1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DISCUSSION WITH KRISHAK PROJA PARTY </w:t>
      </w:r>
      <w:r>
        <w:rPr>
          <w:rFonts w:ascii="Times" w:hAnsi="Times" w:eastAsia="Times"/>
          <w:b w:val="0"/>
          <w:i/>
          <w:color w:val="000000"/>
          <w:sz w:val="24"/>
        </w:rPr>
        <w:t>MEMBERS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8" w:lineRule="exact" w:before="100" w:after="0"/>
        <w:ind w:left="49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19, 1938</w:t>
      </w:r>
    </w:p>
    <w:p>
      <w:pPr>
        <w:autoSpaceDN w:val="0"/>
        <w:autoSpaceDE w:val="0"/>
        <w:widowControl/>
        <w:spacing w:line="280" w:lineRule="exact" w:before="5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the discussion the members of the Krishak Party are reported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intimated to Mahatmaji their desire to see the political situation in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changed and their readiness to work in co-operation with the Congress Party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if the administration of the Province was run on purely national lines and </w:t>
      </w:r>
      <w:r>
        <w:rPr>
          <w:rFonts w:ascii="Times" w:hAnsi="Times" w:eastAsia="Times"/>
          <w:b w:val="0"/>
          <w:i w:val="0"/>
          <w:color w:val="000000"/>
          <w:sz w:val="18"/>
        </w:rPr>
        <w:t>on an economic basis.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wanted it to be realized that the main object of his visit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was the release of political prisoners and he would rather not be drawn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politics. He, however, informed them that he intended returning to Calcutta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1st April next from Delang where he would have to attend the annual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Gandhi Seva Sangh. He proposed to concentrate all his attention during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trip to Calcutta on tackling the problem of the release of detenus and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prisoners. But on return from Delang he would be free to devote his time and energy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political problems peculiar to Bengal to which his attention had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>drawn.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20-3-1938</w:t>
      </w:r>
    </w:p>
    <w:p>
      <w:pPr>
        <w:autoSpaceDN w:val="0"/>
        <w:tabs>
          <w:tab w:pos="4090" w:val="left"/>
          <w:tab w:pos="6430" w:val="left"/>
        </w:tabs>
        <w:autoSpaceDE w:val="0"/>
        <w:widowControl/>
        <w:spacing w:line="318" w:lineRule="exact" w:before="204" w:after="0"/>
        <w:ind w:left="2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OUR FAILURE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22,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communal riots in Allahabad—the headquarters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Congress—and the necessity of summoning the assistance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even the military show that the Congress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fit to substitute the British authority. It is best to face this </w:t>
      </w:r>
      <w:r>
        <w:rPr>
          <w:rFonts w:ascii="Times" w:hAnsi="Times" w:eastAsia="Times"/>
          <w:b w:val="0"/>
          <w:i w:val="0"/>
          <w:color w:val="000000"/>
          <w:sz w:val="22"/>
        </w:rPr>
        <w:t>naked truth, however unpleasant it may be.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claims to represent the whole of India,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few who are on the Congress register. It should represent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hostile to it and who will even crush it, if they could. </w:t>
      </w:r>
      <w:r>
        <w:rPr>
          <w:rFonts w:ascii="Times" w:hAnsi="Times" w:eastAsia="Times"/>
          <w:b w:val="0"/>
          <w:i w:val="0"/>
          <w:color w:val="000000"/>
          <w:sz w:val="22"/>
        </w:rPr>
        <w:t>Not until we make good that claim, shall we be in a position to</w:t>
      </w:r>
    </w:p>
    <w:p>
      <w:pPr>
        <w:autoSpaceDN w:val="0"/>
        <w:autoSpaceDE w:val="0"/>
        <w:widowControl/>
        <w:spacing w:line="220" w:lineRule="exact" w:before="30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Twenty members of the Bengal Legislative Assembly and two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Legislative Council had about an hour’s discussion with Gandhiji in the </w:t>
      </w:r>
      <w:r>
        <w:rPr>
          <w:rFonts w:ascii="Times" w:hAnsi="Times" w:eastAsia="Times"/>
          <w:b w:val="0"/>
          <w:i w:val="0"/>
          <w:color w:val="000000"/>
          <w:sz w:val="18"/>
        </w:rPr>
        <w:t>afternoon.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this article in “Talk with Co-workers”, 22-3-1938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7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 the British Government and function as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proposition holds good whether we seek to displace British </w:t>
      </w:r>
      <w:r>
        <w:rPr>
          <w:rFonts w:ascii="Times" w:hAnsi="Times" w:eastAsia="Times"/>
          <w:b w:val="0"/>
          <w:i w:val="0"/>
          <w:color w:val="000000"/>
          <w:sz w:val="22"/>
        </w:rPr>
        <w:t>rule by violent action or non-violent.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by the time these lines appear in print,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established in Allahabad and the other parts.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will not take us further in our examination of the fitness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as an organization ready to displace British authority in </w:t>
      </w:r>
      <w:r>
        <w:rPr>
          <w:rFonts w:ascii="Times" w:hAnsi="Times" w:eastAsia="Times"/>
          <w:b w:val="0"/>
          <w:i w:val="0"/>
          <w:color w:val="000000"/>
          <w:sz w:val="22"/>
        </w:rPr>
        <w:t>its entirety.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Congressman will seriously doubt that the Congress is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capable of delivering the goods if it was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do so. If it was capable, it would not wait for the call.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 believes that the Congress is fast becoming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The brilliant success at Haripura will be cited 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conclusive proof of the fact.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riots and certain other things I can mention should make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pause and ask ourselves whether the Congress is really growing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strength. I must own that I have been guilty of laying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>claim. Have I been overhasty in doing so?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conviction that the phenomenal growth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to its ‘acceptance and enforcement, however imperfect,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of non-violence. Time has arrived to consider the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non-violence. Is it non-violence of the weak and the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the strong and the powerful? If it is the former, it will never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our goal and, if long practised, may even render us for ever unfit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self-government. The weak and helpless are non-violent in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must be. But in reality they harbour violence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breasts and simply await opportunity for its display.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individually and collectively to examine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non-violence. If it does not come out of real strength,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and honest for the Congress to make such a declaration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the necessary changes in its behaviour.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this time, i. e., after seventeen years’ practice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 Congress should be able to put forth a non-violent army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volunteers numbering not a few thousands but lacs who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every occasion where the police and the military are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instead of one brave Pashupatinath Gupta who died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Desai, however, reported in Harijan, 2-4-1938, that Pashupatinath </w:t>
      </w:r>
      <w:r>
        <w:rPr>
          <w:rFonts w:ascii="Times" w:hAnsi="Times" w:eastAsia="Times"/>
          <w:b w:val="0"/>
          <w:i w:val="0"/>
          <w:color w:val="000000"/>
          <w:sz w:val="18"/>
        </w:rPr>
        <w:t>Gupta, though seriously stabbed, was making satisfactory progress.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secure peace, we should be able to produce hundreds.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army acts unlike armed men, as well in times of peace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disturbances. They would be constantly engaged in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that make riots impossible. Theirs will be the duty of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for bringing warring communities together,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propaganda, engaging in activities that would bring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touch with every single person, male and female, adult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in their parish or division. Such an army should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any emergency, and in order to still the frenzy of mobs,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risk their lives in numbers sufficient for the purpose.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hundred, maybe a few thousand, such spotless deaths will once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end to the riots. Surely a few hundred young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themselves deliberately to mob fury will be any day a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braver method of dealing with such madness than the display and </w:t>
      </w:r>
      <w:r>
        <w:rPr>
          <w:rFonts w:ascii="Times" w:hAnsi="Times" w:eastAsia="Times"/>
          <w:b w:val="0"/>
          <w:i w:val="0"/>
          <w:color w:val="000000"/>
          <w:sz w:val="22"/>
        </w:rPr>
        <w:t>use of the police and the military.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 when we have our independence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like will not occur. This seems to me to be an empty hope,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the struggle for freedom we do not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technique of non-violent action in every 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circumstance. To the extent that the Congress Ministers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make use of the police and the military, to that extent,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we must admit our failure. That the Ministers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otherwise is unfortunately only too true. I should like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Congressman, I should like the Working Committee, to ask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why we have failed, if they think with me that we have.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26-3-1938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SHARDA C. SHAH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[On or before March 22, 1938]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stupidity I did not bring ink and now I have to write with </w:t>
      </w:r>
      <w:r>
        <w:rPr>
          <w:rFonts w:ascii="Times" w:hAnsi="Times" w:eastAsia="Times"/>
          <w:b w:val="0"/>
          <w:i w:val="0"/>
          <w:color w:val="000000"/>
          <w:sz w:val="22"/>
        </w:rPr>
        <w:t>pencil. I hope you will be able to read my handwriting.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Stay there without bothering yourself. You are not going to lose</w:t>
      </w:r>
    </w:p>
    <w:p>
      <w:pPr>
        <w:autoSpaceDN w:val="0"/>
        <w:autoSpaceDE w:val="0"/>
        <w:widowControl/>
        <w:spacing w:line="220" w:lineRule="exact" w:before="42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for Delang on March 24, 1938. And since he refers to the day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departure by the date and not as ‘tomorrow’ it could not have been written on </w:t>
      </w:r>
      <w:r>
        <w:rPr>
          <w:rFonts w:ascii="Times" w:hAnsi="Times" w:eastAsia="Times"/>
          <w:b w:val="0"/>
          <w:i w:val="0"/>
          <w:color w:val="000000"/>
          <w:sz w:val="18"/>
        </w:rPr>
        <w:t>March 23.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company now. Are you willing ever to leave my protecting wing?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going to abandon me when you get married? Chimanlal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put you in my charge. Shakaribehn too handed you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Haripura. Moreover, I am constantly on the move at present,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you cannot [always] be near me. And I have no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>take you round with me.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Brijkrishna and Devdas that you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books. I can understand your hesitation. It is good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have some music [lessons].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very alarming in your having had [too many]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motions. The greatest art about eating consists in eating only what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digest. Hence even if some unwholesome food is taken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much harm. I am doubtful about uncooked gram.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 harm if taken in quantities you can digest. The same is true </w:t>
      </w:r>
      <w:r>
        <w:rPr>
          <w:rFonts w:ascii="Times" w:hAnsi="Times" w:eastAsia="Times"/>
          <w:b w:val="0"/>
          <w:i w:val="0"/>
          <w:color w:val="000000"/>
          <w:sz w:val="22"/>
        </w:rPr>
        <w:t>about berries.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Maulvi Saheb come there? I have not heard from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am going to Delang, Orissa, on the 24th. I shall be back here on </w:t>
      </w:r>
      <w:r>
        <w:rPr>
          <w:rFonts w:ascii="Times" w:hAnsi="Times" w:eastAsia="Times"/>
          <w:b w:val="0"/>
          <w:i w:val="0"/>
          <w:color w:val="000000"/>
          <w:sz w:val="22"/>
        </w:rPr>
        <w:t>the 1st of April. I am all right.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32" w:after="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sectPr>
          <w:pgSz w:w="9360" w:h="12960"/>
          <w:pgMar w:top="534" w:right="1396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absence of my. . . </w:t>
      </w:r>
      <w:r>
        <w:rPr>
          <w:rFonts w:ascii="Times" w:hAnsi="Times" w:eastAsia="Times"/>
          <w:b w:val="0"/>
          <w:i w:val="0"/>
          <w:color w:val="000000"/>
          <w:sz w:val="22"/>
        </w:rPr>
        <w:t>daily?</w:t>
      </w:r>
    </w:p>
    <w:p>
      <w:pPr>
        <w:sectPr>
          <w:type w:val="continuous"/>
          <w:pgSz w:w="9360" w:h="12960"/>
          <w:pgMar w:top="534" w:right="1396" w:bottom="478" w:left="1440" w:header="720" w:footer="720" w:gutter="0"/>
          <w:cols w:num="2" w:equalWidth="0">
            <w:col w:w="3386" w:space="0"/>
            <w:col w:w="3137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8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you use the same one</w:t>
      </w:r>
    </w:p>
    <w:p>
      <w:pPr>
        <w:sectPr>
          <w:type w:val="nextColumn"/>
          <w:pgSz w:w="9360" w:h="12960"/>
          <w:pgMar w:top="534" w:right="1396" w:bottom="478" w:left="1440" w:header="720" w:footer="720" w:gutter="0"/>
          <w:cols w:num="2" w:equalWidth="0">
            <w:col w:w="3386" w:space="0"/>
            <w:col w:w="313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9976. Courtesy: Shardabehn G. Chokha-wala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stupidly did not bring the ink-pot and Kanu is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thoughtful and solicitous as you. So I can only give you a pencil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word is illegible.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most useful. That it might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but for your watchfulness was due to Kanu’s thoughtlessness. </w:t>
      </w:r>
      <w:r>
        <w:rPr>
          <w:rFonts w:ascii="Times" w:hAnsi="Times" w:eastAsia="Times"/>
          <w:b w:val="0"/>
          <w:i w:val="0"/>
          <w:color w:val="000000"/>
          <w:sz w:val="22"/>
        </w:rPr>
        <w:t>He is still shaping.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really keeping extraordinarily well. I have hazarded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for the love of a good man. That has disturbed the b.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hope that it will come under control today. Sushila must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the experiment if she will.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the stay out of Segaon will be prolonged perhaps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week. I must come back to C[alcutta] for the Working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not feel disturbed. Resign yourself to God. When I can use-</w:t>
      </w:r>
      <w:r>
        <w:rPr>
          <w:rFonts w:ascii="Times" w:hAnsi="Times" w:eastAsia="Times"/>
          <w:b w:val="0"/>
          <w:i w:val="0"/>
          <w:color w:val="000000"/>
          <w:sz w:val="22"/>
        </w:rPr>
        <w:t>fully take you with me you shall come. And of course you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 me if I go away anywhere for months. I hope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well. How about salad greens?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6397. Courtesy: Mirabehn. Also G.N. 9992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22,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 write with a pencil or not at all. Kanu did not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ink-pot and I stupidly refrained. There is no fountain-pen by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ordinary pen or ink in this household. This is a mere busi-</w:t>
      </w:r>
      <w:r>
        <w:rPr>
          <w:rFonts w:ascii="Times" w:hAnsi="Times" w:eastAsia="Times"/>
          <w:b w:val="0"/>
          <w:i w:val="0"/>
          <w:color w:val="000000"/>
          <w:sz w:val="22"/>
        </w:rPr>
        <w:t>ness letter, no time for more.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likelihood of a vacancy in C. P. But what I suggest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may send in a general letter to the President and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Premiers the names of those women who, in your opinion, are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holding responsible offices. There your function as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>should end.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Delhi, Brijkrishna is worth his weight in gold,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is concerned. But I discount his estimates of facts and events.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everything will be fixed up now that the Sardar and Shankerlal are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20" w:lineRule="exact" w:before="38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Bapu’s Letters to Mira the addressee says: “A tin bath which used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on journeys when no big bath was likely to be available for Bapu. To lie in hot </w:t>
      </w:r>
      <w:r>
        <w:rPr>
          <w:rFonts w:ascii="Times" w:hAnsi="Times" w:eastAsia="Times"/>
          <w:b w:val="0"/>
          <w:i w:val="0"/>
          <w:color w:val="000000"/>
          <w:sz w:val="18"/>
        </w:rPr>
        <w:t>water was part of the blood-pressure treatment.”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4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good. I have spoiled it a little by an experiment.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describe it to you. As for my work here, I can report nothing </w:t>
      </w:r>
      <w:r>
        <w:rPr>
          <w:rFonts w:ascii="Times" w:hAnsi="Times" w:eastAsia="Times"/>
          <w:b w:val="0"/>
          <w:i w:val="0"/>
          <w:color w:val="000000"/>
          <w:sz w:val="22"/>
        </w:rPr>
        <w:t>conclusive.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3849, Courtesy: Amrit Kaur. Also G.N. 7005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TALK WITH CO-WORKERS1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22,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help writing that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you to read it.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that our Ministers had to call to their aid the police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military. I am ashamed that they had to use the language that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the Opposition speeches. I feel as if the Congress had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British had won. Why does our non-violence fail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occasions? Is it the non-violence of the weak? Even the 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move us from our faith and make us say: ‘We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the gallows or shoot them down if necessary.’ They too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countrymen. If they will kill us, we must allow them to do so.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pit against organized violence the non-violence of the weak,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non-violence which the bravest alone can exercise.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you will say, been sufficiently non-violent. We were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civil disobedience campaign, we received lathi blows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My reply is this: We did, but not sufficiently. We could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at the end of the Dandi March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ours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unadulterated non-violence of the bravest. We did take many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as a result of the sufferings we went through, but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lurking  in us violence. That was why I had to make that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in 1934, and I am sure that if I had not advised the calling </w:t>
      </w:r>
      <w:r>
        <w:rPr>
          <w:rFonts w:ascii="Times" w:hAnsi="Times" w:eastAsia="Times"/>
          <w:b w:val="0"/>
          <w:i w:val="0"/>
          <w:color w:val="000000"/>
          <w:sz w:val="22"/>
        </w:rPr>
        <w:t>off of the civil disobedience campaign, we should have been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article “Need for Self-examination”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 the talk took place three days before the annual </w:t>
      </w:r>
      <w:r>
        <w:rPr>
          <w:rFonts w:ascii="Times" w:hAnsi="Times" w:eastAsia="Times"/>
          <w:b w:val="0"/>
          <w:i w:val="0"/>
          <w:color w:val="000000"/>
          <w:sz w:val="18"/>
        </w:rPr>
        <w:t>session of the Gandhi Seva Sangh which began on March 25.</w:t>
      </w:r>
    </w:p>
    <w:p>
      <w:pPr>
        <w:autoSpaceDN w:val="0"/>
        <w:autoSpaceDE w:val="0"/>
        <w:widowControl/>
        <w:spacing w:line="220" w:lineRule="exact" w:before="2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“Our Failure”, 22-3-1938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“Statement to the Press”, 2-4-1934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demoralized. We have been moving, since then,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step by step.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time for searching self-examination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come.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2-4-1938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FOREWORD2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1938</w:t>
      </w:r>
    </w:p>
    <w:p>
      <w:pPr>
        <w:autoSpaceDN w:val="0"/>
        <w:autoSpaceDE w:val="0"/>
        <w:widowControl/>
        <w:spacing w:line="28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Sir Abdullah Suhrawardy’s collection of the sayings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Prophet with much interest and profit. They are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treasures of mankind, not merely Muslims.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believer in the truth of all the great religions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lasting peace on earth unless we learn not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but even to respect the other faiths as our own. A reverent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sayings of the different teachers of mankind is a step in </w:t>
      </w:r>
      <w:r>
        <w:rPr>
          <w:rFonts w:ascii="Times" w:hAnsi="Times" w:eastAsia="Times"/>
          <w:b w:val="0"/>
          <w:i w:val="0"/>
          <w:color w:val="000000"/>
          <w:sz w:val="22"/>
        </w:rPr>
        <w:t>the direction of such mutual respect!</w:t>
      </w:r>
    </w:p>
    <w:p>
      <w:pPr>
        <w:autoSpaceDN w:val="0"/>
        <w:autoSpaceDE w:val="0"/>
        <w:widowControl/>
        <w:spacing w:line="266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Sayings of Muhammad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M. A. JINNAH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JINNAH,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note. As soon as I reach Segaon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see the first opportunity of waiting on you in Bombay.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16-6-1938</w:t>
      </w:r>
    </w:p>
    <w:p>
      <w:pPr>
        <w:autoSpaceDN w:val="0"/>
        <w:autoSpaceDE w:val="0"/>
        <w:widowControl/>
        <w:spacing w:line="220" w:lineRule="exact" w:before="142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Sayings of Muhammad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3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AN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24, 1938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have to interrupt the negotiations for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detenus and political prisoners as I must keep an appointment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Delang. I hope to return on April l, and resume the negotiations.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urge workers and the public not to hold demonstrations, meet-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ings and the like while the negotiations are going on.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the prisoners and detenus to be patient and feel sure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leave no stone unturned to redeem the promise I have made for bring-</w:t>
      </w:r>
      <w:r>
        <w:rPr>
          <w:rFonts w:ascii="Times" w:hAnsi="Times" w:eastAsia="Times"/>
          <w:b w:val="0"/>
          <w:i w:val="0"/>
          <w:color w:val="000000"/>
          <w:sz w:val="22"/>
        </w:rPr>
        <w:t>ing about the desired relief.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25-3-1938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TELEGRAM TO AMTUSSALAAM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IRBOI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1938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ALAAM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CAN      CERTAINLY     GO        BOMBAY.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SPEECH AT VILLAGE INDUSTRIES EXHIBITION2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IRBOI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1938</w:t>
      </w:r>
    </w:p>
    <w:p>
      <w:pPr>
        <w:autoSpaceDN w:val="0"/>
        <w:autoSpaceDE w:val="0"/>
        <w:widowControl/>
        <w:spacing w:line="260" w:lineRule="exact" w:before="4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my voice reach where you are? If it does, please raise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Can those standing over there hear me? (Many hands are </w:t>
      </w:r>
      <w:r>
        <w:rPr>
          <w:rFonts w:ascii="Times" w:hAnsi="Times" w:eastAsia="Times"/>
          <w:b w:val="0"/>
          <w:i w:val="0"/>
          <w:color w:val="000000"/>
          <w:sz w:val="22"/>
        </w:rPr>
        <w:t>raised.) Good. Now please be silent for a few minutes. I do not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issued the appeal before leaving Calcutta at 8 p.m. for </w:t>
      </w:r>
      <w:r>
        <w:rPr>
          <w:rFonts w:ascii="Times" w:hAnsi="Times" w:eastAsia="Times"/>
          <w:b w:val="0"/>
          <w:i w:val="0"/>
          <w:color w:val="000000"/>
          <w:sz w:val="18"/>
        </w:rPr>
        <w:t>Delang.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under the auspices of the Gandhi Seva Sangh the Exhibition was declared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by Gandhiji at 8.15 a. m. after a prayer by Gopabandhu Chowdhary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flag-hoisting and the opening address by Vallabhbhai Patel. Some 50,000 people </w:t>
      </w:r>
      <w:r>
        <w:rPr>
          <w:rFonts w:ascii="Times" w:hAnsi="Times" w:eastAsia="Times"/>
          <w:b w:val="0"/>
          <w:i w:val="0"/>
          <w:color w:val="000000"/>
          <w:sz w:val="18"/>
        </w:rPr>
        <w:t>were present. The Hindi report has been collated with the version in Mahadev Desai’s</w:t>
      </w:r>
      <w:r>
        <w:rPr>
          <w:rFonts w:ascii="Times" w:hAnsi="Times" w:eastAsia="Times"/>
          <w:b w:val="0"/>
          <w:i w:val="0"/>
          <w:color w:val="000000"/>
          <w:sz w:val="18"/>
        </w:rPr>
        <w:t>“Weekly Letter”.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speak to you at any great length. You know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our country the land of Orissa is the dearest to me.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returned to India I began to hear of Orissa’s poverty and famine.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raised an amount and sent over Thakkar Bapa in the capacity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of this afflicted province and organized famine relief.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if I could serve Orissa somewhat I would by so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India. Thus Orissa became for me a place of pilgrimage—not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temple of Lord Jagannath was there—for it was not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as it was not open to the Harijans—but because I thought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 way of touring the country for the sacred 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untouchability. I had heard that the so-called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enraged at my mission of removing untouchability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try to frustrate it with violence. If they were really so minded, I </w:t>
      </w:r>
      <w:r>
        <w:rPr>
          <w:rFonts w:ascii="Times" w:hAnsi="Times" w:eastAsia="Times"/>
          <w:b w:val="0"/>
          <w:i w:val="0"/>
          <w:color w:val="000000"/>
          <w:sz w:val="22"/>
        </w:rPr>
        <w:t>said to myself, I should make their work easy by discarding the rail-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train and motor-car and trekking through the country.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don’t go on a pilgrimage in cars and trains. They walk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place, with the name of God on their lips. Meditating on Him;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proceed along their way, forgetful of the fitful fever of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mindful only of offering their homage to the Lord— the homage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At least for me it is not possible to be so engrossed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meditation while on a rail journey. And if there was trouble in Puri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anger of the sanatanists, we could not flee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wrath. It does not behove a satyagrahi to run away. We must face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all this in a car or a railway train, and so I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the rest of the Harijan pilgrimage on foot.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Jagannath has the reputation of being the most famous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there all human distinctions are supposed to vanish, and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Brahmin and pariah, brush shoulders with one another vying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Lord and even eat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hands. But evidently it had outlived that reputation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had become a fiction, for the priests would not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Harijans, but throw them out of the doors of the Lord of the World.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myself that so long as these distinctions of high and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endured before the very eyes of the Lord of the World, that Lord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Lord, that He was the Lord of the Brahmins and the Kshatriyas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exploited his name and kept Harijans out, but certainly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of the World. My ambition of restoring its old reputation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temple is yet unfulfilled, and you have to help me in fulfilling it. So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May 1934; vide “Statement to the Press”, 8-5-1934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doors of the Jagannath temple are closed to the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closed to me as well. Ever since my tour along with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Thakkar Bapa, my contact with the province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very close.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Orissa have the doubtful reputation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 addicts, even learned men not being free from the vice,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ten years ago. They are also indolent and lethargic.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mind my using this language, for you know the spirit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being used. You know what great love I have for you.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Orissa are responsible for its poverty. Orissa is the land of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opium, indolence and bigotry. The Exhibition gives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Orissa can rid itself of all these evils and be once again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happiness and plenty. After a round of the Exhibition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predominant thought in my mind is that if Oriyas can throw off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indolence they can get rid of poverty. The Exhibition is bound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revelation to the villagers attending it of the great capacities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potentialities of the province. All those who have come 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Exhibition not once but several times. When it was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Exhibition in this place, no one had any idea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might offer help. The workers’  co-operation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granted, for after all they are our own people. But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also ours. There is nothing surprising if they extended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co-operation. Yes, thanks certainly are due to them.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co-operation of the Government have been able to bring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exhibition which is well worth a close study by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young and old. There are so many young people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if they chose to pick up a thing and make a study of it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learn how it was done, could earn their livelihood without great effort.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differs from the beast in several ways. As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Madhusudan Das used to say, one of the distinctions is the differing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anatomy of both. Man has feet and hands with fingers that he can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intelligently and artistically. If man therefore depended wholly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on agriculture, he would not be using the fingers that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endowed him with. We will be worthy of being called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if we utilize our fingers. Moreover, mere agriculture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us, unless it is supplemented by the work of the hands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fingers. We see in the Exhibition what man’s hands and fingers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and how they can supplement the income of the land. I </w:t>
      </w:r>
      <w:r>
        <w:rPr>
          <w:rFonts w:ascii="Times" w:hAnsi="Times" w:eastAsia="Times"/>
          <w:b w:val="0"/>
          <w:i w:val="0"/>
          <w:color w:val="000000"/>
          <w:sz w:val="22"/>
        </w:rPr>
        <w:t>would therefore ask every one of you to go to the Exhibition over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again, pick up a handicraft of your choice and help in casting off </w:t>
      </w:r>
      <w:r>
        <w:rPr>
          <w:rFonts w:ascii="Times" w:hAnsi="Times" w:eastAsia="Times"/>
          <w:b w:val="0"/>
          <w:i w:val="0"/>
          <w:color w:val="000000"/>
          <w:sz w:val="22"/>
        </w:rPr>
        <w:t>the poverty of the land.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V. I. A. has come into being to turn every home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workshop. You should visit the Exhibition with the aim of acquiring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and, having learnt one or the other thing that serves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purpose, serve the province at large.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Gandhi Seva Sanghke Chaturth Varshik Adhiveshan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Delang-Orissa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Vivaran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2-3,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2-4-1938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40. SPEECH AT GANDHI SEVA SANGH 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ELANG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25, 1938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my voice reach you there where you are all sitting?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if you cannot hear me. People have been thinking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unwell and that is why I speak in a low voice. It is  not so.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with me. Hence, I would ask you, if you find me inaudible,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with it in order to be kind to me. Even when I was well,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concluded in the same pitch in which I began. While speaking,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forget that I am speaking to others. Then my voice drops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realize the fact I raise it again. When I was physically fit,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make use of a microphone. Today also, if you cannot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because my voice is too low, let me say that it is not my fault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microphone. I have been told that the microphone has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that the lower the voice the greater the number of people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reaches. Hence one should speak in a low voice into a microphone.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operate it are also our own people. They do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earn their livelihood. Please inform me if my voice is not </w:t>
      </w:r>
      <w:r>
        <w:rPr>
          <w:rFonts w:ascii="Times" w:hAnsi="Times" w:eastAsia="Times"/>
          <w:b w:val="0"/>
          <w:i w:val="0"/>
          <w:color w:val="000000"/>
          <w:sz w:val="22"/>
        </w:rPr>
        <w:t>audible to you.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am in a pitiable position. Although I have come here, I </w:t>
      </w:r>
      <w:r>
        <w:rPr>
          <w:rFonts w:ascii="Times" w:hAnsi="Times" w:eastAsia="Times"/>
          <w:b w:val="0"/>
          <w:i w:val="0"/>
          <w:color w:val="000000"/>
          <w:sz w:val="22"/>
        </w:rPr>
        <w:t>can take part neither in the Executive Committee nor in the conven-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 have become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dharmadhyaksha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am delivering a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contrary to my nature. I do not regard myself as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head. I am a votary of truth and I seek after truth. In this, you are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at 4 p. m. and addressed the opening session. This is the gist </w:t>
      </w:r>
      <w:r>
        <w:rPr>
          <w:rFonts w:ascii="Times" w:hAnsi="Times" w:eastAsia="Times"/>
          <w:b w:val="0"/>
          <w:i w:val="0"/>
          <w:color w:val="000000"/>
          <w:sz w:val="18"/>
        </w:rPr>
        <w:t>of his speech.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Religious head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fellow-seekers. The proper thing is to compare notes. If, after delibe-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rations, we can arrive at a conclusion, well and good, if not, it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Although today I have become crippled, so long as God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the earth I do learn something. And I do long to pass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I possess, whatever knowledge I have acquired.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it on to you first of all. But sometimes I become impatient.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wanted to say in this regard.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in it, but it has been presented in a new form.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trace of arrogance in what I am saying to you—I am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on to you whatever occurs to me but does not occur to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worshipper of non-violence and so are you. Many amongst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it. I have been a worshipper and ser-vant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fifty years. There is no exaggeration here. I shall complete seventy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My faith in non-violence and my conscious effort to achieve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there since I was fourteen or fifteen. Since then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non-violence, based on reason. And my worship of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even further back. For more than fifty years I have, in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dealings, been relying on truth alone. Only such dedicated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in knowledge and wisdom. If a person who has always acted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truth and non-violence for more than fifty years </w:t>
      </w:r>
      <w:r>
        <w:rPr>
          <w:rFonts w:ascii="Times" w:hAnsi="Times" w:eastAsia="Times"/>
          <w:b w:val="0"/>
          <w:i w:val="0"/>
          <w:color w:val="000000"/>
          <w:sz w:val="22"/>
        </w:rPr>
        <w:t>makes the claim that he has this one thing,  it cannot be called arro-</w:t>
      </w:r>
      <w:r>
        <w:rPr>
          <w:rFonts w:ascii="Times" w:hAnsi="Times" w:eastAsia="Times"/>
          <w:b w:val="0"/>
          <w:i w:val="0"/>
          <w:color w:val="000000"/>
          <w:sz w:val="22"/>
        </w:rPr>
        <w:t>gance. Under this belief I also wrote out a brief article.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doctors have forbidden me, I could not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because of what happened in Bihar and the U. P. This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I wish to tell you many things, but only if I get an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the blood-pressure does not rise. Today I wish to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only that which is weighing heavily on me. You should give deep </w:t>
      </w:r>
      <w:r>
        <w:rPr>
          <w:rFonts w:ascii="Times" w:hAnsi="Times" w:eastAsia="Times"/>
          <w:b w:val="0"/>
          <w:i w:val="0"/>
          <w:color w:val="000000"/>
          <w:sz w:val="22"/>
        </w:rPr>
        <w:t>thought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I wish to tell you something about what 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read out to you. I have gone through his speech.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in body, he has produced a hundred and twenty-three pages.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four parts. His idea is to deliver the speech in four instalments on </w:t>
      </w:r>
      <w:r>
        <w:rPr>
          <w:rFonts w:ascii="Times" w:hAnsi="Times" w:eastAsia="Times"/>
          <w:b w:val="0"/>
          <w:i w:val="0"/>
          <w:color w:val="000000"/>
          <w:sz w:val="22"/>
        </w:rPr>
        <w:t>four evenings. In one of these he has generally described our short-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comings and failings. I told him to deliver three of these.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request, the fourth has been omitted. I shall put before you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>has touched my heart.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Truth and non-violence are the objectives of the Gandhi Seva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Failure” 22-3-1938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Mashruwala, President, Gandhi Seva Sangh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Sangh. But if we practise these only in our struggle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not in our private dealings or in inter-provincial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relationships, what would we gain? This would imply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Gandhi Seva Sangh are not consciously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 their dealings with one another. I am giving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his speech. He says that there are but a few persons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 Seva Sangh, and yet there are differences of opinion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mutual bickering. Quarrels as such are to be found throughout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But we should be careful about their consequences. Our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up our efforts. If anyone says that formerly Mahadev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bad-tempered and arrogant but now he is not what he was a year 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now he is changed, has become somewhat humble,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which not only Mahadev but Durga and their son also feel,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means the influence of non-violence is growing. But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that he has now attained perfection, and if he no longer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thoughtfulness and vigilance which he formerly had,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grave error. A unique feature of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one must daily take some spiritual food.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 said that this is like walking on the edge of a sword?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my spiritual striving extended beyond fifty years. If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conclude that there is no further need for me to be on my guard,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said that my downfall has started from that very moment.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lecturing to you, I am also doing it to myself. I do not say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impress you. I do not deliver speeches merely for the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 do what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bids me do. What I am saying to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its effect on me too. If that were not so, I would become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as a blade of grass. Nor should you conclude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using these words only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my work done while sitting with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our dealings with friends we are not on our guard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truth and non-violence, but make use of them only in politics,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amount to practising diplomacy. Truth can also be uttered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diplomatically. I do not approve of the English saying “Honesty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best policy”. I do not wish to use truth and non-violence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diplomatic purposes. I am talking of ultimate values. If I am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non-violent in my worldly dealings and if the world responds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contempt and if as a result I lose my faith in them, my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is worthless. Then it is merely the best form of diplo-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macy. You should not take it for an ultimate value. If it is not such a </w:t>
      </w:r>
      <w:r>
        <w:rPr>
          <w:rFonts w:ascii="Times" w:hAnsi="Times" w:eastAsia="Times"/>
          <w:b w:val="0"/>
          <w:i w:val="0"/>
          <w:color w:val="000000"/>
          <w:sz w:val="22"/>
        </w:rPr>
        <w:t>worthless thing, there ought to be love between friends.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Kishorelal and I are sitting side by side. Should Kishorelal 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me only if love is returned with love? I have become 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lose my temper, I am not prepared to listen to anything; should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forsake me? On the contrary, he should not be displeased,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non-violent, he should have compassion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by increasing one’s forbearance and love, teaches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Love is not a matter of bargain or conditions. One who remains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towards a non-violent person can hardly be called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! In this case, man follows his own nature. The world will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courageous if I die in an encounter with a murderer.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this course in order to get such acclamation.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has also given some instances in his speech.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omitted them. What use have we for names? I was afraid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names and personalities might even have an adverse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have left these out. Now understand this. We should also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to provincialism. If the Andhras claimed that Andhra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alone, if the people of Orissa claimed that Orissa is only theirs,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rise to provincialism. The right thing for both Andhra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 is to be prepared to sacrifice themselves for the country 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And India must offer herself at the altar of the world.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her true test. I am not advancing a new idea,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reminding you of it on a suitable occasion. The recent incidents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Kanpur and Allahabad have deeply affected me. Such incidents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going to bring us swaraj. I have discussed the matter with Subhas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Babu, Maulana Azad and others. The conclusion I have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Haripura is that if matters are as we saw them there, despite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failings we may be able to see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purna </w:t>
      </w:r>
      <w:r>
        <w:rPr>
          <w:rFonts w:ascii="Times" w:hAnsi="Times" w:eastAsia="Times"/>
          <w:b w:val="0"/>
          <w:i w:val="0"/>
          <w:color w:val="000000"/>
          <w:sz w:val="22"/>
        </w:rPr>
        <w:t>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my lifetime.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accomplish our task intelligently, the British will have to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 at our hands. There will be only one power in India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discuss matters, and that power will be the Congress.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nothing left for them to do. They will be prepared to help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so desire. They will ask us what we expect from them.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can be generated within us through truth and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If we can develop this strength within us in a year,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invite Subhas Babu and ask him what the latter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him. Even the British Government may send for Subhas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British are losing in power and prestige in Europe.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what I have in mind. A non-violent person has no enemies.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one who calls himself an enemy loses his strength,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feels compassion for him. He does not wish to take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>of the former’s predicament to mount on his back. He resumes 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only when the former is out of his troubles. This is how I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I found that it happened not only in the U. P.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Allahabad, but in the Central Provinces and in other places also.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military assistance had to be sought to put down the riots.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say that the Ministers were to blame. What could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 Ballabh Pant do? I am not criticizing him. He had to act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as a Minister. Whatever he did was correct. The fault 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conclusion which I drew from what I saw in Haripura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erroneous. I felt that we could accomplish whatever we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year and that we had developed the strength for it. But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 had made a mistake. I believe that if today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for Subhas Babu, or Jawaharlal or me and asked us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wanted, I would reply that I was not equal to the task. Today,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strength to respond. If we tell the Viceroy that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the police or the army and that we can defend ourselves,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weapon of non-violence, that the Muslims are our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are the Pathans, that we shall ourselves tackle the Princes,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bear with the Sikhs, he would conclude that I was out of my wits.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not the state of affairs in 1920. When we are ready,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within us the strength to come to a reasonable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Muslims, the Princes and the zamindars. Today,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neither over the Princes nor over the zamindars, neither over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 nor over the Sikhs. Leaving aside others, do we have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trol even over those who are within the Congress? Not at all. I have </w:t>
      </w:r>
      <w:r>
        <w:rPr>
          <w:rFonts w:ascii="Times" w:hAnsi="Times" w:eastAsia="Times"/>
          <w:b w:val="0"/>
          <w:i w:val="0"/>
          <w:color w:val="000000"/>
          <w:sz w:val="22"/>
        </w:rPr>
        <w:t>seen that there were internal fights to acquire control over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office. I find in the Congress names of persons who were not in </w:t>
      </w:r>
      <w:r>
        <w:rPr>
          <w:rFonts w:ascii="Times" w:hAnsi="Times" w:eastAsia="Times"/>
          <w:b w:val="0"/>
          <w:i w:val="0"/>
          <w:color w:val="000000"/>
          <w:sz w:val="22"/>
        </w:rPr>
        <w:t>the organization at all. But let it be.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wanted to say that if this state of affairs continued,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win swaraj in thirty years, let alone one. I feel that we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truthfully say that we can come to an understanding with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And then again, if we have true non-violence in us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strength to say these things and to act accordingly.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ask you, is our non-violence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coward, the weak, the helpless, the timid? In that case, it is of no value.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weakling is a born saint. A weak person is obliged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saint. But we are soldiers of non-violence, who, if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demands, will lay down their lives for it. Our non-violence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policy of the coward. But I doubt this. I am afraid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we boast of might really be only a policy. It is true that, </w:t>
      </w:r>
      <w:r>
        <w:rPr>
          <w:rFonts w:ascii="Times" w:hAnsi="Times" w:eastAsia="Times"/>
          <w:b w:val="0"/>
          <w:i w:val="0"/>
          <w:color w:val="000000"/>
          <w:sz w:val="22"/>
        </w:rPr>
        <w:t>to some extent, non-violence works even in the hands of the weak.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this manner, this weapon has been useful to us. But,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use of non-violence in order to disguise one’s weakness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helplessness, it makes a coward of one. Such a person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 on both the fronts. Such a one cannot live like a 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Devil he surely cannot become. It is a thousand times better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trying to acquire the strength of the arm. Using physical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courage is far superior to cowardice. At least we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to act like men. That was the way of our forefathers.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some people hold the view that the ancestors of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 were animals. I do not wish to enter into the controversy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Darwin’s theory is tenable or not. However, from one standpoint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all have originally been animals. And I am ready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evolved from the animal into the human state.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 is called brute force. We are born with such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if we used it we could be, to say the least, courageous.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born as human beings in order that we may realize God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dwells within our hearts. This is the basic distinction between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beasts. It is not that the serpent crawls on its belly, whereas we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legs. The bullock has four legs, I have two. We have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form. We are evolved gradually from such species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serpent, etc., to the human state. Along with the human form,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human power—that is the power of non-violence. We can have </w:t>
      </w:r>
      <w:r>
        <w:rPr>
          <w:rFonts w:ascii="Times" w:hAnsi="Times" w:eastAsia="Times"/>
          <w:b w:val="0"/>
          <w:i w:val="0"/>
          <w:color w:val="000000"/>
          <w:sz w:val="22"/>
        </w:rPr>
        <w:t>an insight into the mystery of soul-force. In that consists our huma-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nity. Man is by nature non-violent. But he does not owe his origin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We fulfil our human life when we see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do so we pass the test. Now is the time for our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God-realization means seeing Him in all beings. Or, in other words,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to become one with every creature. This is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and that distinguishes him from the beasts. This can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we voluntarily give up the use of physical force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develop the non-violence which lies dormant in our hearts.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awakened only through real strength. Do we really have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of the strong? If not, we are in the sorry plight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Trishanku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better thing would be to admit that ahimsadharma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impracticable ideal and then to give it up and adopt violence. But </w:t>
      </w:r>
      <w:r>
        <w:rPr>
          <w:rFonts w:ascii="Times" w:hAnsi="Times" w:eastAsia="Times"/>
          <w:b w:val="0"/>
          <w:i w:val="0"/>
          <w:color w:val="000000"/>
          <w:sz w:val="22"/>
        </w:rPr>
        <w:t>now we are unable to advance even a step farther than the non-viol-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of the weak. Now we have no alternative but to choose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two. If you do not decide this issue, who will? If you regard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remained suspended in-mid-space between heaven and earth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a principle and not a policy and if you live for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your responsibility, although your number may be small, to </w:t>
      </w:r>
      <w:r>
        <w:rPr>
          <w:rFonts w:ascii="Times" w:hAnsi="Times" w:eastAsia="Times"/>
          <w:b w:val="0"/>
          <w:i w:val="0"/>
          <w:color w:val="000000"/>
          <w:sz w:val="22"/>
        </w:rPr>
        <w:t>give proof of true non-violence in your own lives. If your non-viol-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is genuine and not assumed just to disguise your weakness,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pointed out by Kishorelal will not arise at all. I have been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this since 1920.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ask me—what then should we do? You should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well what I tell you. There are several things you can do.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one of these. That is the misunderstanding or hostility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Muslims. Our mutual ill will is on the increase.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in Allahabad, what took place in the U. P. today,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tomorrow in Bombay and Calcutta. In Calcutta, it may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in Allahabad. This is not something new in our country.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solved, other issues will soon be resolved. In this lies our test.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can ask me what you should have done in Allahabad had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true followers of non-violence. I would say that Govind Ballabh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Pant was not needed there. That issue should have been tackled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Congress Committee. It could have mustered ten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I had presented a draft of their pledge in 1921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it myself. The Congress approved of it and I had also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Khilafat Committee. Hakim Saheb was in the chair. Hasrat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Mohani opposed the motion. He said that I wanted to make slaves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Muslims. They may well remain non-violent in word and deed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does not ordain them to remain non-violent in thought. He </w:t>
      </w:r>
      <w:r>
        <w:rPr>
          <w:rFonts w:ascii="Times" w:hAnsi="Times" w:eastAsia="Times"/>
          <w:b w:val="0"/>
          <w:i w:val="0"/>
          <w:color w:val="000000"/>
          <w:sz w:val="22"/>
        </w:rPr>
        <w:t>accused me of wanting to dominate Muslim minds as well. The</w:t>
      </w:r>
    </w:p>
    <w:p>
      <w:pPr>
        <w:autoSpaceDN w:val="0"/>
        <w:autoSpaceDE w:val="0"/>
        <w:widowControl/>
        <w:spacing w:line="262" w:lineRule="exact" w:before="8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ulemas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were present there understood what I wanted to convey.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Azad is a very intelliigent person. He had understood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at the beginning I told them that I did not wish to make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person the master. But I wished to give this status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Finally, they adopted the draft pledge. This pledge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seventeen years old. Despite this, even today we have not formed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band of volunteers. The pledge has not been annulled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Our resolution is in the records of the Congress office.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lying with Kripalani. But it lies buried in files.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word from it needs to be eliminated. If we had such bands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at Allahabad or the other places, Hindu-Muslim riots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take place. If we had a batch of a thousand volunteers, they could</w:t>
      </w:r>
    </w:p>
    <w:p>
      <w:pPr>
        <w:autoSpaceDN w:val="0"/>
        <w:autoSpaceDE w:val="0"/>
        <w:widowControl/>
        <w:spacing w:line="220" w:lineRule="exact" w:before="3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“Speech at Congress Session, Ahmedabad”, 28-12-1921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Muslim divines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over to a thousand such localities. They would carry the sword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the shield of non-violence. If there are a thousand 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are alone or only ten, we would go there and die, get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pledged to non-violence, Hitler’s soldiers go to kill, we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killed, as Gupta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did. I would have preferred him to have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Why did he go to find out a Muslim comrade? This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him. This is just a point I am putting before you.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claim to be an artist working with non-violence. I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Gupta had no need to take along a Muslim with him. But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one Gupta. The picture that I am painting before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far grander. Imagine that Sarup moves up in the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and I come to hear that she gets killed while trying to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that she gets killed without a trace of anger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people—I would then dance with joy. I would say people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sanity, Sarup has fulfilled her life. She got killed. If we had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twenty thousand such persons, would they not do anything?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we do not have ten or twenty thousand? Even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person, he should get killed. Even if there is only one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the faith, he should allow himself to be killed, but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down to the fanatics, the goondas. Take the example of Sparta.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were an armed people and also few, they laid down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but would not leave their places. We should have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than they had. If we think that we cannot accomplish this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thousand men, our non-violence is not worth the name.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such courage, let us not talk of non-violence;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 it. Non-violence is a weapon against which neither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any other power can avail. Even if there are a crore of people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 and a single votary of non-violence on the other, even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would not say that he would surrender to the might of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demonstrate the fact that poisonous gases and other weapons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futile against non-violence. He will not bend as did Austria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Hitler. It is for this reason that I wish to place before you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[principle]. It is of primary importance. You should understand it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discuss it here. If we put this non-violence into practice, Kishore-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lal’s task would be lightened. First we shall examine our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one another and see whether we are indeed followers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And, on the strength of this non-violence, we shall also </w:t>
      </w:r>
      <w:r>
        <w:rPr>
          <w:rFonts w:ascii="Times" w:hAnsi="Times" w:eastAsia="Times"/>
          <w:b w:val="0"/>
          <w:i w:val="0"/>
          <w:color w:val="000000"/>
          <w:sz w:val="22"/>
        </w:rPr>
        <w:t>win over the Muslims.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Pashupatinath Gupta; vide “Our Failure”, 22-3-1938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one point I have mentioned to you. I have many more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mind. This programme has been with us for the past seventeen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and we have been sleeping over it with total indifference.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you of it. If I am as strong as I am today, I shall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and you can ask questions about it. For me this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matter; my heart is full of it. I have direct experience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non-violence. If we have been unable to fulfil it during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seventeen long years, the fault lies with me. It is my belief that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non-violence can work. In 1920 I had stated that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we could win swaraj within a year. I repeat that had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 experiment with unadulterated truth and non-violence,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a year would have been more than enough. If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feel that swaraj cannot be won through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well give me up. This does not imply that they are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right now. They will make use of truth or untruth,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whatever is possible under the circumstances.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will not be my programme. If there is truthfulness in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come to the conclusion that non-violence is a weapon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weak, we ought to throw it away. If you are of the opinion that putting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riots by a non-violent army is an empty dream, you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>come to the conclusion that swaraj cannot be won through non-viol-</w:t>
      </w:r>
      <w:r>
        <w:rPr>
          <w:rFonts w:ascii="Times" w:hAnsi="Times" w:eastAsia="Times"/>
          <w:b w:val="0"/>
          <w:i w:val="0"/>
          <w:color w:val="000000"/>
          <w:sz w:val="22"/>
        </w:rPr>
        <w:t>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Sanghke Chaturth Varshik Adhiveshan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Delang-Orissa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/>
          <w:color w:val="000000"/>
          <w:sz w:val="18"/>
        </w:rPr>
        <w:t>Ka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Vivaran</w:t>
      </w:r>
      <w:r>
        <w:rPr>
          <w:rFonts w:ascii="Times" w:hAnsi="Times" w:eastAsia="Times"/>
          <w:b w:val="0"/>
          <w:i w:val="0"/>
          <w:color w:val="000000"/>
          <w:sz w:val="18"/>
        </w:rPr>
        <w:t>, pp. 5-12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DISCUSSION AT GANDHI SEVA SANGH</w:t>
      </w:r>
    </w:p>
    <w:p>
      <w:pPr>
        <w:autoSpaceDN w:val="0"/>
        <w:tabs>
          <w:tab w:pos="550" w:val="left"/>
          <w:tab w:pos="4990" w:val="left"/>
          <w:tab w:pos="5750" w:val="left"/>
        </w:tabs>
        <w:autoSpaceDE w:val="0"/>
        <w:widowControl/>
        <w:spacing w:line="272" w:lineRule="exact" w:before="10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26,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 I have not come to tell you anything. If anyone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raise any questions about the point that was made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about anything else, he may do so. Hence I shall not begin a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PRESIDENT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Kripalaniji wants to say something about what was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>yesterday. I call upon him to start.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KRIPALANI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would like to say something about the riots in Allahabad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groups were engaged in a clash. Together with the police, the Congressmen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rushed to the scene. How could the Congressmen or the satyagrahis go where one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blindly stabbing another? How would they know in advance who was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pull out a knife and at which moment? In former days the Hindus at any rate 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listen to the Congress workers. As for the Muslims, their hatred of Congressmen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exceeds their hatred of Hindus. Now when the Congressmen, impelled by sentiments,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risking their lives and getting killed, even the Hindus have started abusing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want to know is: have we weighed our policy at all? We want to give our lives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sake of Hindu-Muslim unity. But, if the Muslims slay our great leaders,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have more hatred for them or less? If a great man sacrifices his life,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consequences not be exactly the opposite? Supposing Bapu sacrifices his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tomorrow, I am sure the Hindus will never forgive the Muslims for the ghastly murder.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will be no Hindu-Muslim unity for the next two thousand years.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to the Jews? Even today Christians all over the world despise them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crucifying Christ and persecute them. I urge Bapu to consider whether or not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a sense of proportion in sacrificing one’s life. We shall never fulfil our </w:t>
      </w:r>
      <w:r>
        <w:rPr>
          <w:rFonts w:ascii="Times" w:hAnsi="Times" w:eastAsia="Times"/>
          <w:b w:val="0"/>
          <w:i w:val="0"/>
          <w:color w:val="000000"/>
          <w:sz w:val="18"/>
        </w:rPr>
        <w:t>purpose if we act without any thought of the Congressmen.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Kripalani has raised very good points and they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best consideration. If we do not or cannot have satisfactory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his questions, we must give up non-violence as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There certainly are solutions to Kripalani’s problems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or you may not be satisfied with them. There is nothing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methods adopted in these riots. The same 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for years. What is new is that people are stabbed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 or under cover of darkness. I do not know how the riots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Allahabad. But if they began with two groups of fifty men facing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other, we can certainly do something. We can go and stand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allow ourselves to be killed. But when the riots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 to widespread fear in the city, people confine themselves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localities. This is as good as an invitation to those so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secret assaults. What can we do in the face of such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assaults? This is Kripalani’s problem. When this method of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is adopted, shops are closed and people do not stir out.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going into each other’s localities. Will the poor creatures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be killed? It is a different thing if one goes out for some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urgent work or inadvertently, or if a Muslim disguises himself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 Hindu locality. In this case they may get killed. But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out in order to get killed. No one wants to die. My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every Congressman should be trained to go into localities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people run away after stabbing. In countries like France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Germany, everyone is required to join the army. In these countries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ordains that people should be prepared to die. If we too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band [of volunteers] who would be ready to sacrifice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such riots, something could be done about these stabbings, </w:t>
      </w:r>
      <w:r>
        <w:rPr>
          <w:rFonts w:ascii="Times" w:hAnsi="Times" w:eastAsia="Times"/>
          <w:b w:val="0"/>
          <w:i w:val="0"/>
          <w:color w:val="000000"/>
          <w:sz w:val="22"/>
        </w:rPr>
        <w:t>although secret.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KRIPALANI</w:t>
      </w:r>
      <w:r>
        <w:rPr>
          <w:rFonts w:ascii="Times" w:hAnsi="Times" w:eastAsia="Times"/>
          <w:b w:val="0"/>
          <w:i w:val="0"/>
          <w:color w:val="000000"/>
          <w:sz w:val="18"/>
        </w:rPr>
        <w:t>: Bapuji, it may be so. The Congress workers should go into both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localities, and they do go. They have done it in Allahabad also. But they are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safe as a Christian can be. The question is whether the Congress has developed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strength. We have got the courage to die. We are not cowards. But we are few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number. Did not the people who went to the Muslim localities in Allahabad die?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goondas did not spare them out of any consideration for the Congress. My question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whether the Hindus’ hatred of Muslims will increase or decrease if Congress workers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killed in this manner.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merely wanted to show that we have a solution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If a few of our men or many of them are killed that way,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ultimately serve the purpose. My opinion is not baseless. I am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 of the difficulties involved. But we must know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any solution. What do the British, German, French, Italian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peoples do? They prepare for war in the same manner. They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well equipped to face any new power that may emerge.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less alert than these countries? Should we not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fully for our non-violent struggle? Should we sit back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are not strong enough? This is not a matter about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remain silent. It is a new experiment. Non-violence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tried in politics so far. Non-violence was practised in the olden </w:t>
      </w:r>
      <w:r>
        <w:rPr>
          <w:rFonts w:ascii="Times" w:hAnsi="Times" w:eastAsia="Times"/>
          <w:b w:val="0"/>
          <w:i w:val="0"/>
          <w:color w:val="000000"/>
          <w:sz w:val="22"/>
        </w:rPr>
        <w:t>days too. But it always remained a matter of individual pursuit. Such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later on, either fled into the mountains or lived in solitude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villages. They took no interest in the public weal. I have started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trend. Non-violence, if confined to an individual, cannot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dharma. I at any rate shall not worship a man who practises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in a cave. Such non-violence has no use for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that non-violence which can be practised in the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realities. I am not interested in the liberation a man may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practising non-violence after renouncing the world. I do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individual liberation which would leave others out. One can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liberation by serving others. That is why I have to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things to you. Now let us have a full understanding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Let us put ourselves to a test. We may describe our policy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name, but let us at least know what it is. If we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non-violence was useful to us at one time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longer so, we must make a public declaration of it. Let us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not exhibit our inertia and ignorance. If we do not decide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in all seriousness we would be only betraying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For, in such a situation we would not increase our strength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an army of millions. And here, too, what really troubles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would be doing harm to our millions. When the real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comes, the people will flee to their villages instead of fighting the </w:t>
      </w:r>
      <w:r>
        <w:rPr>
          <w:rFonts w:ascii="Times" w:hAnsi="Times" w:eastAsia="Times"/>
          <w:b w:val="0"/>
          <w:i w:val="0"/>
          <w:color w:val="000000"/>
          <w:sz w:val="22"/>
        </w:rPr>
        <w:t>danger. What worse can happen to our millions?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others who have no faith in non-violence will accuse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accuse me even today. They are blaming non-violence;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blaming you. They exaggerate so much and say such things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thought of even in my dreams. They say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formed a sect. They think that the training I am giving in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has proved very harmful for India. And some of them even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of saying that our real strength does not lie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They say that this passive policy of non-violence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ruined us. In their view, the man who has done so much harm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a thorn. And it would not at all be inconsistent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to remove this thorn. I may be exaggerating, but is this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gist of what they say? It is not that I am paying them a compliment.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thoughts are the same in public and in private. In their place,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probably more fiery than they are. But I never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think that I am going along the wrong path.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is confirmed day by day. This is no small matter.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for this [problem]. We have not tried it in full measure. The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is no doubt correct. But we have tried it on a very small scale.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practising non-violence with conscious understanding.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now, it is our duty to give it a fair trial once again. But we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must be confident of our success. The test of our success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trouble should start from our camp. If it does we must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attain swaraj through non-violence. For us,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consists in the confrontation between the non-violent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camps. This does not mean that the people on the other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taking up arms right now. They too are brave and are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non-violent means, as the Communists are. They are no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get beaten up by the police. But our paths are not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say that they can remain peaceful while fighting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but not in mutual quarrels. There are others who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can adopt peaceful methods in the field of politics but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clashes. But we cannot talk in such terms. For us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as important as the problem of achieving swaraj.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 serve no purpose during such riots, we must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out of our minds. But I am certain that it can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We are unable to solve the problem because of the third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country. Hence, [it is said], let us first defeat the third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come to terms till then. After that the Hindus and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confront each other and decide the issue. I have been hearing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year 1920. From that time on I have been thinking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I will never accept such a situation. It is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third power is one reason for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But I do not believe that these differences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merely by eliminating the third power. If we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extinguish [that fire] so far, it is time we searched some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doing it. I have only one way of attaining independence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Hindu-Muslim unity, and that is satyagraha. We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satyagraha against the Government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And we did succeed to some extent. We offered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refused to pay taxes to the Government.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almost nothing with regard to this (Hindu-Muslim question).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we have done is not particularly non-violent.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Unity Conference. We had parleys with Mr. Jinnah. We had talks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Ali Brothers. We arrived at a couple of agreements.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do not go to make the path of non-violence. All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methods. And then, they did not even make much headway.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were not backed by any real strength. We had the Lucknow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of 1916. But there has been no agreement of any consequence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that. I wrote to Jinnah that I would even go and meet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do even if I did so? Both the Hindus and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their hearts scant respect for the Congress.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how can the agreement be successful? If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riot the goondas on both the sides declare that they would not attack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with white caps, if we ourselves have confidence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would not be attacked, then we may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achieved something. This task would be accomplished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band of one or two thousand workers wedded to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if we cannot? Our success is not solely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>numbers.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come to the practical side. I never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practical considerations, for I am a practical visionary.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in laying down one’s life out of sheer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But that can be done even by a soldier pledged to 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think in practical terms is different. It is quite likely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go there, or Kishorelal and Kripalani go, or if I am killed,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goondas might get converted. I may not even go where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happen. But those who lay store by faith will say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in practical terms, and that I lack faith. But one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is always before us. For instance, Vallabhbhai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work that l would certainly not allow him to go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If I send Manilal, the poor chap will be killed. But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Vallabhbhai as long as I can help it. I would send others.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carry on work while bearing in mind the practical aspect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such practical consideration before me. If some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outstanding Congress workers have to sacrifice their lives,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think that we were not practical. History will not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indulged in madness. I would only feel that we had fulfilled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vow. I am sure history will testify that non-violence is a weapon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and that we laid down our lives for our cherished principles.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my undying faith. We have been somewhat slack and off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guard. That is why we did not recognize the power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For we have not had enough faith in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MATHURA BABU</w:t>
      </w:r>
      <w:r>
        <w:rPr>
          <w:rFonts w:ascii="Times" w:hAnsi="Times" w:eastAsia="Times"/>
          <w:b w:val="0"/>
          <w:i w:val="0"/>
          <w:color w:val="000000"/>
          <w:sz w:val="18"/>
        </w:rPr>
        <w:t>: What will you say in reply to the remark about Jesus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Christ?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“Letter to M. A. Jinnah”, 8-3-1938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>: Kripalani has put it upside-down.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SWAMI</w:t>
      </w:r>
      <w:r>
        <w:rPr>
          <w:rFonts w:ascii="Times" w:hAnsi="Times" w:eastAsia="Times"/>
          <w:b w:val="0"/>
          <w:i w:val="0"/>
          <w:color w:val="000000"/>
          <w:sz w:val="18"/>
        </w:rPr>
        <w:t>: What measures can we take to put a stop to secret as-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saults?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agree this is a very complex problem. Since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others from such assaults, we should get ourselves killed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These assaults do not stop when some people are killed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people do not deliberately go there to get killed.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the poor people who are killed. How is it that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respectable people do not go and get killed? It is a different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are killed that way without their knowledge.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 Muslim localities in the event of such secret assaults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killings. We must make it a point particularly to visit the houses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suspects. We may go to Shaukat Ali. If he puts the blame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goondas, we should ask him to accompany us and take out posters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goondas. In the same way I had approached Chhotani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of these goondas are supposed to be powerful, are they </w:t>
      </w:r>
      <w:r>
        <w:rPr>
          <w:rFonts w:ascii="Times" w:hAnsi="Times" w:eastAsia="Times"/>
          <w:b w:val="0"/>
          <w:i w:val="0"/>
          <w:color w:val="000000"/>
          <w:sz w:val="22"/>
        </w:rPr>
        <w:t>not? From this point of view, mass contact with the Muslim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acquires a new meaning altogether. The real way of making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Muslims is that we should seek opportunities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serve them. Serving the Muslim masses without any expec-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is the only honourable and effective way of winning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I would like to give it priority even if I have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work. But it is not necessary to stop political work.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opportunities of serving and knowing the Muslims.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>Mahadev and I often travel by trains. Often there are Muslim passen-</w:t>
      </w:r>
      <w:r>
        <w:rPr>
          <w:rFonts w:ascii="Times" w:hAnsi="Times" w:eastAsia="Times"/>
          <w:b w:val="0"/>
          <w:i w:val="0"/>
          <w:color w:val="000000"/>
          <w:sz w:val="22"/>
        </w:rPr>
        <w:t>gers in the compartment. But our people do not talk to them sponta-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neously. We do not offer them our food and other things. This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instance. There are so many other things. After hearing this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amongst you might say that I am talking utter nonsense.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talk in this manner consider the Muslims as people of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But I want to accept them as our own people.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 change of heart on our part. How can we express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respect that fill our hearts? I know there are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>Muslims who regard the Hindus as infidels and do not wish to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ciate with them. But all Muslims do not harbour such hatred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There are enough Muslims who consider the Hindus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compatriots and believe that it is only by living in amity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>these communities can look after their interests and make progress.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Mian Mohammad Haji Jan Mohammad Chhotani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should not be frightened even by those Muslims whose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knives and whose hearts are filled with hatred. We must win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too, so that even they find it impossible to kill us. After all,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alone are human beings and they are not? Even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appreciate human qualities some time. They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our way some day or the other. This is a question of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hearts. Communal trouble may be halted temporarily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political compromise, but that will not bring about 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hearts. I would like to tell each one of you that if there is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in the villages where you have settled down, you must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lives there. There is this great difference between me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socialists. They believe in first converting the whole world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and then taking up these things. Individual action is not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programme. This is not the way of non-violence. It can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individual action. I do not say that my work can start only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army of a thousand workers. I live in Segaon. Should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incident happen there, I must plunge into it. Wardha is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 of five miles from Segaon and quite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Muslims live there. If something happens there and suppose Jamna-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 is unmoved, I must go there and jump into it. Now, if Kripalani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me if I have given any practical thought to the matter,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this was my practical consideration. Under these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 it would be my duty to die even if I were all alone. Similarly,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would be the duty of each individual. He has to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die. We should not ask whether we shall achieve swaraj by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ourselves to be killed in communal clashes. For us,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way of achieving freedom except through non-violence.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hope that we are developing that power, unless whatever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done during these twenty years has been in vain.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KRIPALANI</w:t>
      </w:r>
      <w:r>
        <w:rPr>
          <w:rFonts w:ascii="Times" w:hAnsi="Times" w:eastAsia="Times"/>
          <w:b w:val="0"/>
          <w:i w:val="0"/>
          <w:color w:val="000000"/>
          <w:sz w:val="18"/>
        </w:rPr>
        <w:t>: To you, non-violence may be a matter of individual action and may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bring liberation to your own self. But you are not content merely with that.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consider non-violence a means of social service as well. Not only this, you consider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also a social force. Under such circumstances, you have no right to miscalculate.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must understand that you may not do anything from which society cannot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benefit. You say you should go and allow yourself to be killed. But you must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remember that if the Muslims so completely lose their heads that they kill you,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Hindus will not forget this thing for the next two thousand years. They will regard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Muslims as the enemies of all mankind. They may forget this thing after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thousand years and unite, but as far as you are concerned, it cannot be gainsaid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point of view of society, you will have done a wrong calculation in thus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throwing away your life. Thus, in all matters we shall have to think out what is going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our gain or loss.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KAKASAHEB</w:t>
      </w:r>
      <w:r>
        <w:rPr>
          <w:rFonts w:ascii="Times" w:hAnsi="Times" w:eastAsia="Times"/>
          <w:b w:val="0"/>
          <w:i w:val="0"/>
          <w:color w:val="000000"/>
          <w:sz w:val="18"/>
        </w:rPr>
        <w:t>: When there was trouble in Bombay during the visit of the Prince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Wales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 you did take a practical view. You did not go to persuade the Parsis because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thought that your action would not produce any good results.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agree that I took a practical view. And, like that,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such calculations. But my calculations too can sometimes go </w:t>
      </w:r>
      <w:r>
        <w:rPr>
          <w:rFonts w:ascii="Times" w:hAnsi="Times" w:eastAsia="Times"/>
          <w:b w:val="0"/>
          <w:i w:val="0"/>
          <w:color w:val="000000"/>
          <w:sz w:val="22"/>
        </w:rPr>
        <w:t>wrong. Do I not have a right to commit blunders?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KRIPALANI</w:t>
      </w:r>
      <w:r>
        <w:rPr>
          <w:rFonts w:ascii="Times" w:hAnsi="Times" w:eastAsia="Times"/>
          <w:b w:val="0"/>
          <w:i w:val="0"/>
          <w:color w:val="000000"/>
          <w:sz w:val="18"/>
        </w:rPr>
        <w:t>: It is not only your right, it is your nature. You want to go against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nature. You have no patience. I know that many people will hide their cowardice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behind my argument. But, for that reason, why should we be foolish enough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sacrifice needlessly so many gallant lives? We must think about it from the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point of view.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KAKASAHEB</w:t>
      </w:r>
      <w:r>
        <w:rPr>
          <w:rFonts w:ascii="Times" w:hAnsi="Times" w:eastAsia="Times"/>
          <w:b w:val="0"/>
          <w:i w:val="0"/>
          <w:color w:val="000000"/>
          <w:sz w:val="18"/>
        </w:rPr>
        <w:t>: But who will decide this matter—you, society or Bapu?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JAMNALAL</w:t>
      </w:r>
      <w:r>
        <w:rPr>
          <w:rFonts w:ascii="Times" w:hAnsi="Times" w:eastAsia="Times"/>
          <w:b w:val="0"/>
          <w:i w:val="0"/>
          <w:color w:val="000000"/>
          <w:sz w:val="18"/>
        </w:rPr>
        <w:t>: Neither we nor Bapu. The nation, that is, the Working Committee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do 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KRIPALANL</w:t>
      </w:r>
      <w:r>
        <w:rPr>
          <w:rFonts w:ascii="Times" w:hAnsi="Times" w:eastAsia="Times"/>
          <w:b w:val="0"/>
          <w:i w:val="0"/>
          <w:color w:val="000000"/>
          <w:sz w:val="18"/>
        </w:rPr>
        <w:t>: What I wish to say is that you have written to Jinnah that you do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find the atmosphere [favourable]. Under such circumstances, if you find yourself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alone in the midst of a riot and if it becomes your duty to plunge into it, my only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request is that you should not sacrifice your life.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This consideration is irrelevant. Please forget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Jawaharlal. You think of your own self and of the country. We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represent the entire country. Millions of Congressmen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for the country. What is their duty? The leaders will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But I am talking to you about the duty of Congressmen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The instance of Jesus Christ will not be applicable in this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Jesus had no untoward effect on the world. Yet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is that Jesus did not go to die on his own. He was crucified.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Yet, by his death, his teaching spread far and wide. Leave aside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Think of it from the individual point of view.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is something that follows it. I have given my example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point of view. I have not done so with the idea that I am a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general. When the occasion arose, I demonstrated my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too. What I then did was but calculations.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shouting why I was not coming out. They were probably calling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 too. I listened to everything in silence. The leader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what other people may be saying. I was shouldering at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 the responsibility of leading a movement. But now we have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November 1921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sacrificing our lives on a larger scale. I have not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experiment so far. Whatever happens, cowardice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discarded. Non-violence is not for the helpless and the timid.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 wrote to an Andhra friend that if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non-violent and would die a gallant death, he should fight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force. Running away is cowardice. Even today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suggested the correct way to him. I have still not tried and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sacrificing lives on a large scale. I wanted to tell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quite plain that battles in the past were fought with the sword.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mean is that I have not tried and tested remedy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My understanding and my experiences in other fields suggest a </w:t>
      </w:r>
      <w:r>
        <w:rPr>
          <w:rFonts w:ascii="Times" w:hAnsi="Times" w:eastAsia="Times"/>
          <w:b w:val="0"/>
          <w:i w:val="0"/>
          <w:color w:val="000000"/>
          <w:sz w:val="22"/>
        </w:rPr>
        <w:t>remedy which I think will be successful. I am not ashamed to acknow-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 my imperfections. But I am not so shameless that I would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mere acknowledgement. I make constant efforts to do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imperfections. What I am placing before you today is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effort. If your conscience does not accept what I am saying,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forget it. You need not hesitate out of respectfor me.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Hindu-Muslim problem, our love will not be proved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or physical force. If our love proceeds from the heart,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the way of the sword. We cannot answer abuse with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fists with fists. The real test of love lies in sacrificing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answering the lack of love in others. The time has now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this experiment. I have given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 call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personally. Consider this from the individual point of view.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it with me if you want and then present it in your own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I had tried this experiment and was now presenting it as </w:t>
      </w:r>
      <w:r>
        <w:rPr>
          <w:rFonts w:ascii="Times" w:hAnsi="Times" w:eastAsia="Times"/>
          <w:b w:val="0"/>
          <w:i w:val="0"/>
          <w:color w:val="000000"/>
          <w:sz w:val="22"/>
        </w:rPr>
        <w:t>an infallible remedy.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JAMNALAL</w:t>
      </w:r>
      <w:r>
        <w:rPr>
          <w:rFonts w:ascii="Times" w:hAnsi="Times" w:eastAsia="Times"/>
          <w:b w:val="0"/>
          <w:i w:val="0"/>
          <w:color w:val="000000"/>
          <w:sz w:val="18"/>
        </w:rPr>
        <w:t>: We must have more discussion on this point. The thing is not 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simple as Bapuji thinks it to be. It must be considered from various points of view.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Every man cannot be used everywhere. We have to have a certain sense of proportion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here also. Take me, for instance. I was present at Banaras when communal violence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raged there. I had to go into a troubled area for some personal work. But my friends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prevented me and held me back. I was convinced by their arguments. And I did not go.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you and I will have to decide whether what I did was right or wrong.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 ke Chaturth Varshik Adhiveshan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Delang-Orissa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/>
          <w:color w:val="000000"/>
          <w:sz w:val="18"/>
        </w:rPr>
        <w:t>Ka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Vivaran </w:t>
      </w:r>
      <w:r>
        <w:rPr>
          <w:rFonts w:ascii="Times" w:hAnsi="Times" w:eastAsia="Times"/>
          <w:b w:val="0"/>
          <w:i w:val="0"/>
          <w:color w:val="000000"/>
          <w:sz w:val="18"/>
        </w:rPr>
        <w:t>pp. 18-26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“our Failure”, 22-3-1938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SPEECH AT GANDHI SEVA SANGH MEETING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ELANG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27, 1938</w:t>
      </w:r>
    </w:p>
    <w:p>
      <w:pPr>
        <w:autoSpaceDN w:val="0"/>
        <w:autoSpaceDE w:val="0"/>
        <w:widowControl/>
        <w:spacing w:line="260" w:lineRule="exact" w:before="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just heard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suppose no one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objection to it. My task is to caution you on this issue and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its implications. Am I audible to all of you? If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me to </w:t>
      </w:r>
      <w:r>
        <w:rPr>
          <w:rFonts w:ascii="Times" w:hAnsi="Times" w:eastAsia="Times"/>
          <w:b w:val="0"/>
          <w:i w:val="0"/>
          <w:color w:val="000000"/>
          <w:sz w:val="22"/>
        </w:rPr>
        <w:t>interpret the resolution, I shall do so.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 is not for the whole of India. It is also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Working Committee. It is meant only for those who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And to them I wish to say that wherever they happen to be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riot breaks out, whether they happen to be alone or in a group,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find a co-worker or not, they should be prepared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their lives in order to put down the riots wherever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started. This does not mean that they should simply go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No doubt they should lay down their lives. But they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whether they are doing so in anger or out of love.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love in their hearts, their laying down their lives is pointless.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to understand this well. I would like to admit before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humility that what I say to you is meant also to myself.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also keep thinking about what I say to others,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what its possible implications are, what my duty in the matter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having my meals, while discussing other matters, this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weighs on my mind. Only yesterday, such matters came up before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cannot mention now; and this is not the occasion for it.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of them on some other occasion. Today, I cannot even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do in any given situation. We should of course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lay down our lives. But our task is not complete with that.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and our actions should be based on understanding. What is it </w:t>
      </w:r>
      <w:r>
        <w:rPr>
          <w:rFonts w:ascii="Times" w:hAnsi="Times" w:eastAsia="Times"/>
          <w:b w:val="0"/>
          <w:i w:val="0"/>
          <w:color w:val="000000"/>
          <w:sz w:val="22"/>
        </w:rPr>
        <w:t>that inspires us to act? What will be its outcome? Is this the best</w:t>
      </w:r>
    </w:p>
    <w:p>
      <w:pPr>
        <w:autoSpaceDN w:val="0"/>
        <w:autoSpaceDE w:val="0"/>
        <w:widowControl/>
        <w:spacing w:line="220" w:lineRule="exact" w:before="48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on the methods to counteract communal riots is not available.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decided not to pass such a resolution. The members, however, were urged . . 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note of the following statement. “After considering pujya Bapuji’s views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members’ discussions during the last four days on the subject of communal discord,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consensus was reached that the experience with regard to such strifes was not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enable the conference to formulate in the form of a resolution any opinion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scheme. However, in the interest of the country, it was imperative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communal differences and encourage friendship among the different communities.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Sangh should make efforts in this direction following the guidance </w:t>
      </w:r>
      <w:r>
        <w:rPr>
          <w:rFonts w:ascii="Times" w:hAnsi="Times" w:eastAsia="Times"/>
          <w:b w:val="0"/>
          <w:i w:val="0"/>
          <w:color w:val="000000"/>
          <w:sz w:val="18"/>
        </w:rPr>
        <w:t>given by pujya Gandhiji.”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path? Or can there be an even better path? That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line of thinking. It is thus that we can find the right path.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engage ourselves in our work intelligently. As I was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these lines, I found that there were many hurdles in our way.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how we can overcome all of these, I can give neither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myself a satisfactory answer. I would only say that if you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principles you too should experiment with me. In that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certainly find the way. This resolution is before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much thought to it and then be prepared to discuss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if we do not wish to give up our tenet of non-violence,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over what we should do in such a situation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for it now. You do not have merely to pass this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also to implement it. You have also to create a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for it. You should find a Muslim locality within your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there create such an atmosphere. If anything untoward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in this locality, you should accept the responsibility.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cannot make the entire country his field of work.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know our limitations. In a city like Bombay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responsibility even for the whole city. You should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Muslims live in the locality where you happen to reside,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acquainted with them, serve them, and do whatever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not be a single Muslim child whom you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take each individual Muslim in our locality and build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trust for us. If we resolved this issue fully, we shall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solve other problems as well, for this is the biggest hurdle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way. A satyagrahi alone can render such service.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keep himself in the forefront of such service. You may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special service he can render. If you render sincere service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such incidents in your locality. And if such a situation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in another locality and if you prepare to go there alone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the dispute, the Muslim’s in your locality will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At least they will take care of their own locality.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the other localities, and that too with greater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Today, I myself do not know how I am going to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work. I have explained the resolution all right but whom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to implement it? Those whose help is to be sought in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trained in self-confidence. And that by itself will, again,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sufficient. We shall also have to prepare them for the time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be tested.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for this reason that I explained to you how we could put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into practice. The second part of my speech deals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greatest magnitude. Let me caution you. Think well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 answer. I shall put the question to you in brief.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whether your non-violence is that of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of the coward? Is it the result of your weakness? If it is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lack of strength, I insist you discard it. It will cripple and weaken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That certainly is not the aim of non-violence. This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asking you to take up the sword right now. There is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non-violence in the war strategy of the weak also.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unarmed opposition is not my non-violence. You may adopt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But before doing so you will have to renounce the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I believe. Today, you and I bear the burden of this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[of the strong]. If we openly renounce it, we shall relieve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of that burden.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because we are unarmed that we have adopted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Ours is the non-violence of the brave. Although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experimenting with it for fifty years, I have no cut-and-dry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all the questions. When I start thinking what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if I had been in Spain now or in China or Austria, and if Hitler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attacked these countries and I found men and money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drained away, my head starts reeling. You may well argue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non-violence that has made only this much progress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years’ experience can help us in our struggle. If you think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you may give it up. For me, there is no question of giving it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it is unwavering. I shall however ever regret that the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favoured me with such clarity of expression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>explain my ideas to others.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mean ours should not be the non-violence of the cowards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afraid of war, of bloodshed, whose hearts ‘tremble at the shouts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killers. Our non-violence should be the non-violence of the Pathans.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lived with them. They are not afraid of killing or getting killed.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cited this example so that I may compare myself to a Pathan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boy. A Pathan boy is fearless. If there is bloodshed he does not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his house. He finds pleasure in fighting. He does 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he might be injured or even killed. He is never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hurt. I have seen one standing unmoved in the midst of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gushing from his many wounds. I do not mean to say that all Pathans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 this. But I have seen such Pathans with my own eyes. What I </w:t>
      </w:r>
      <w:r>
        <w:rPr>
          <w:rFonts w:ascii="Times" w:hAnsi="Times" w:eastAsia="Times"/>
          <w:b w:val="0"/>
          <w:i w:val="0"/>
          <w:color w:val="000000"/>
          <w:sz w:val="22"/>
        </w:rPr>
        <w:t>wish to say is that experimenting with non-violence is the work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brave persons. I myself have not yet reached this stage.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cowardice in me. I talk of satyagraha, no doubt. But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killings I cannot have the fearlessness of the Pathans. If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and face such a situation, my heart’s one wish would be to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alive. If per force I do go, my heartbeats would quicken. And,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of hearts I would be afraid lest a bullet or a stone should hit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reached Bombay (in 1921) when the riots were raging. Stones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hurled. I wanted to save myself from the melee, but what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do? I was the leader of the non-co-operation movement. I went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unwillingly. At heart, I wished someone asked me to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home; that would have indeed been welcome. When I reached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were in a frenzy. Anasuyabehn was with me. She is a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woman. Who was I to protect her? People had lost their heads.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mounted policemen advancing towards us. At the most,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forty of them, but they were advancing with such uncon-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 as though there was not a man on the road. They were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officers in their cars. My heart trembled. We wanted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 area. We reached Abdul Rehman Street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Pydhonie.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fighting in the area. My heart was thumping.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high the blood-pressure rose. As soon as the mounted police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officers arrived the people who were till now in a riotous mood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 helter-skelter. I do not wish to take up your time narrating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incident. My idea is to tell you that you should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to this. I have spoken of my own cowardice. But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brandishing knives and sticks turned out to be no braver.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my own courage with a Pathan’s. Non-violence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>weapon of such fearless persons full of courage.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show clearly how I should experiment. If there 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in my heart and a feeling of oneness, why should I feel nervous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there? Why did my heart thump so? This clearly implies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me the feeling of non-violence has not grown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make me fearless and free of doubts. Fearlessness born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the general characteristic of non-violence. If it is not yet born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hearts, this experiment is for that very purpose. While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experiment, we shall acquire the strength to face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smilingly. But we have fallen into complacency. When there is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fronts we do not prepare ourselves for such eventualities.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occasion arises we do not know what to do. If we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try this experiment whole-heartedly and in all seriousness, I humbly </w:t>
      </w:r>
      <w:r>
        <w:rPr>
          <w:rFonts w:ascii="Times" w:hAnsi="Times" w:eastAsia="Times"/>
          <w:b w:val="0"/>
          <w:i w:val="0"/>
          <w:color w:val="000000"/>
          <w:sz w:val="22"/>
        </w:rPr>
        <w:t>request you to give it up. I also wish to point out to you that mere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debating will not resolve the issue. Open discussions do clear up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to some extent. It is true that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also we shall have to exercise our reasoning till the last.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tell you that non-violence is not a matter solely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It is a matter of faith and devotion. If you have no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 God and prayer, non-violence is not going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you. If it is in fact the supreme dharma, as we believe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it must work on every occasion and at every place. It has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potentiality. If we cannot recognize it the fault lies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the whole range of the power of non-violence or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 of its whole power depends on our spiritual effort.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it and, after striving for 17 years, if you have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faith that whether or not we win swaraj, that irrespective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the world, we have achieved this one thing, you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intelligently. Your knowledge will grow with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sadhana.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become omniscient. God alone is omniscient. He is not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 as to let all become omniscient and omnipotent. Thanks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imperfections we can still aspire to it. God has assured us that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our weakness and take refuge in Him, He is with us.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“Rama is the strength of the weak’, is not a versification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music teacher; it is a factual statement by someone who had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doubts or hesitation you should not pass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Take at least one night to think over it. Pray to God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 your intellect. This is not a resolution to be passed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Even if a single member amongst you stands up and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does not have this faith, he still has the right to tread the path </w:t>
      </w:r>
      <w:r>
        <w:rPr>
          <w:rFonts w:ascii="Times" w:hAnsi="Times" w:eastAsia="Times"/>
          <w:b w:val="0"/>
          <w:i w:val="0"/>
          <w:color w:val="000000"/>
          <w:sz w:val="22"/>
        </w:rPr>
        <w:t>of non-violence. You should certainly not pass it by a majority.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let us come to Jamnalalji’s question. If we, who are mem-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bers of the Gandhi Seva Sangh, accept ministerships, can we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firing? Today, in Allahabad Govind Ballabh Pant is a Minister.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member of our Sangh. But is he for that reason less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we? I know him very well. But what could the poor man do?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tell you that had I been in his place I would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similarly. When I accept ministership, I take the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honest administration. Of course, I could think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before accepting the ministership. But I cannot ask any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Gandhi Seva Sangh not to accept ministership solely on this </w:t>
      </w:r>
      <w:r>
        <w:rPr>
          <w:rFonts w:ascii="Times" w:hAnsi="Times" w:eastAsia="Times"/>
          <w:b w:val="0"/>
          <w:i w:val="0"/>
          <w:color w:val="000000"/>
          <w:sz w:val="22"/>
        </w:rPr>
        <w:t>account. I am aware that this would mean lowering of my standard.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all my non-violence cannot deviate from what is practical.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work through non-violence while yet solving the problems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life. If while I am a Minister Hindus and Muslims start </w:t>
      </w:r>
      <w:r>
        <w:rPr>
          <w:rFonts w:ascii="Times" w:hAnsi="Times" w:eastAsia="Times"/>
          <w:b w:val="0"/>
          <w:i w:val="0"/>
          <w:color w:val="000000"/>
          <w:sz w:val="22"/>
        </w:rPr>
        <w:t>fighting amongst themselves, and if I realize that I can stop this 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and bloodshed by calling in the army and having a handful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shot, I would have to resort to this course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restoring order. I will have to give orders to stop the massacre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least 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opening my heart to you in order to explain all this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outsiders hear what I am saying, I cannot say what interpretations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put on it. There must be journalists present here, but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their profession. They should not be cross with me,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 journalist, and I too have experience of reporting.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people do not wait to discriminate between fact and fiction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fill up a page and create a sensation. Hence I wish to state </w:t>
      </w:r>
      <w:r>
        <w:rPr>
          <w:rFonts w:ascii="Times" w:hAnsi="Times" w:eastAsia="Times"/>
          <w:b w:val="0"/>
          <w:i w:val="0"/>
          <w:color w:val="000000"/>
          <w:sz w:val="22"/>
        </w:rPr>
        <w:t>rather plainly that not a word from what I say shall go out.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this was a digression. Now visualize Pant’s position.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of his city have lost their heads.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butchering each other. Life and property are not safe. What then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say? Should he say to himself that although he is a votary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he sees no non-violent way of facing this situation?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examines the doctrine of non-violence, but finds it silent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point—but he does have in his hands brute force; hence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recourse to it. He does not lack manliness, so he will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passive. He would again seek the help of non-violence and not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 force. But if such an occasion arises again and he does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non-violent way, he should again act in the same manner. Pant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publicly declare that non-violence did not avail; the people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him and all the same they have made him a Minister.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therefore do whatever suggests itself to him.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my point. It is now needless to discuss the issue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If you wish to ask any other questions please do 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minutes are left. Let me answer Rajendra Babu’s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in the mean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point, as far as I can understand, is this: I now know all of </w:t>
      </w:r>
      <w:r>
        <w:rPr>
          <w:rFonts w:ascii="Times" w:hAnsi="Times" w:eastAsia="Times"/>
          <w:b w:val="0"/>
          <w:i w:val="0"/>
          <w:color w:val="000000"/>
          <w:sz w:val="22"/>
        </w:rPr>
        <w:t>you. Knowing you as you are, I should put something before you</w:t>
      </w:r>
    </w:p>
    <w:p>
      <w:pPr>
        <w:autoSpaceDN w:val="0"/>
        <w:autoSpaceDE w:val="0"/>
        <w:widowControl/>
        <w:spacing w:line="220" w:lineRule="exact" w:before="26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 Prasad then asked how the problem could be solved in the pre-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vailing atmosphere of violence, while even members of the Sangh were no strong </w:t>
      </w:r>
      <w:r>
        <w:rPr>
          <w:rFonts w:ascii="Times" w:hAnsi="Times" w:eastAsia="Times"/>
          <w:b w:val="0"/>
          <w:i w:val="0"/>
          <w:color w:val="000000"/>
          <w:sz w:val="18"/>
        </w:rPr>
        <w:t>enough to try non-violence even though they might be convinced of its  efficacy.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can do. Even if you thought for the whole night or,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for ten nights, you cannot know yourselves better than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Hence I should put before you the minimum that I want.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his question.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shown the remedy. Rajendra Babu has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thought for ten nights we shall make no progress. Yet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again ask you to think all night. Tell me tomorrow if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I may start my silence earlier today and break it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tomorrow, so that after thinking it over all night you can discuss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My point about cautioning you is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part of my speech. In the first part I mentioned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do. I have said that we should increase our contacts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in our village or locality in a spirit of service.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widen our circle of Muslim friends. We should serve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and not by flattering them. If they ask us to get this 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we should refuse to do so. We should apply our reasoning, </w:t>
      </w:r>
      <w:r>
        <w:rPr>
          <w:rFonts w:ascii="Times" w:hAnsi="Times" w:eastAsia="Times"/>
          <w:b w:val="0"/>
          <w:i w:val="0"/>
          <w:color w:val="000000"/>
          <w:sz w:val="22"/>
        </w:rPr>
        <w:t>cast off 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fears and without flattering them go on doing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our duty. For instance, we should gather Muslim boys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milk; even if their parents have suspicions,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through my conduct that I was not doing this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them to Hinduism. Gradually their suspicion will be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we shall come to know the boys. Now suppose a riot breaks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mean time. In that case after this experience we can go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locality without fear. I have in this matter less experience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faith. And now I have also lost my strength. Had it not been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 I would not be sitting like a fool doing nothing.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locality and try the experiment. Nevertheless I must say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If you carry out this experiment your self-confidence will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hundred fold. You will know your strength. We have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and that is non-violence. It. will be applied extensively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ways you will think of putting this remedy to many other uses.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tread the path of non-violence, new weapons will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>your hands of which I am not aware.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 ke Chaturth Varshik Adhiveshan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Delang-Orissa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/>
          <w:color w:val="000000"/>
          <w:sz w:val="18"/>
        </w:rPr>
        <w:t>ka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Vivaran</w:t>
      </w:r>
      <w:r>
        <w:rPr>
          <w:rFonts w:ascii="Times" w:hAnsi="Times" w:eastAsia="Times"/>
          <w:b w:val="0"/>
          <w:i w:val="0"/>
          <w:color w:val="000000"/>
          <w:sz w:val="18"/>
        </w:rPr>
        <w:t>, pp. 36-42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ELANG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7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 Of course you shall, have all the gui-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about the Mirza correspondence. Anasuya’s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typical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She seemed at one time to be satisfied with what had happened.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Shariff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certainly put up a good defence.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very hot here. Melting.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some of the party have gone to Puri. They return </w:t>
      </w:r>
      <w:r>
        <w:rPr>
          <w:rFonts w:ascii="Times" w:hAnsi="Times" w:eastAsia="Times"/>
          <w:b w:val="0"/>
          <w:i w:val="0"/>
          <w:color w:val="000000"/>
          <w:sz w:val="22"/>
        </w:rPr>
        <w:t>tonight.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liked the Exhibition here. It is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>arranged. Over 12,000 people visited it yesterday.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Lilavati is here. So is Kanti.</w:t>
      </w:r>
    </w:p>
    <w:p>
      <w:pPr>
        <w:autoSpaceDN w:val="0"/>
        <w:autoSpaceDE w:val="0"/>
        <w:widowControl/>
        <w:spacing w:line="280" w:lineRule="exact" w:before="40" w:after="26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be strict with Vijayasingh. It won’t do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 him. I am hoping that your judgment about him would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Your previous letter disturbed me a bit. You will neither be hasty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dejected over the result of your efforts in the villages.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uphill task especially when it has to be done through paid agency.</w:t>
      </w:r>
    </w:p>
    <w:p>
      <w:pPr>
        <w:sectPr>
          <w:pgSz w:w="9360" w:h="12960"/>
          <w:pgMar w:top="536" w:right="139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yet from Sikander Hayat </w:t>
      </w:r>
      <w:r>
        <w:rPr>
          <w:rFonts w:ascii="Times" w:hAnsi="Times" w:eastAsia="Times"/>
          <w:b w:val="0"/>
          <w:i w:val="0"/>
          <w:color w:val="000000"/>
          <w:sz w:val="22"/>
        </w:rPr>
        <w:t>in Bombay.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sectPr>
          <w:type w:val="continuous"/>
          <w:pgSz w:w="9360" w:h="12960"/>
          <w:pgMar w:top="536" w:right="1392" w:bottom="478" w:left="1440" w:header="720" w:footer="720" w:gutter="0"/>
          <w:cols w:num="2" w:equalWidth="0">
            <w:col w:w="364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 have to see Jinnah in April</w:t>
      </w:r>
    </w:p>
    <w:p>
      <w:pPr>
        <w:autoSpaceDN w:val="0"/>
        <w:autoSpaceDE w:val="0"/>
        <w:widowControl/>
        <w:spacing w:line="266" w:lineRule="exact" w:before="628" w:after="194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sectPr>
          <w:type w:val="nextColumn"/>
          <w:pgSz w:w="9360" w:h="12960"/>
          <w:pgMar w:top="536" w:right="1392" w:bottom="478" w:left="1440" w:header="720" w:footer="720" w:gutter="0"/>
          <w:cols w:num="2" w:equalWidth="0">
            <w:col w:w="3648" w:space="0"/>
            <w:col w:w="287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3850. Courtesy: Amrit Kaur. Also G.N. 7006</w:t>
      </w:r>
    </w:p>
    <w:p>
      <w:pPr>
        <w:autoSpaceDN w:val="0"/>
        <w:autoSpaceDE w:val="0"/>
        <w:widowControl/>
        <w:spacing w:line="220" w:lineRule="exact" w:before="240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Anasuya Kale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of Law and Justice in the Central Provinces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Sikandar Hayat Khan, Premier of the Punjab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ELANG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moment to spare. We are all melting. I suppose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me for the b. p. is 160-96. Ba and some of the party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to Puri.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able to help Vijaya and Munnalal.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>that M. himself wanted you to help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return to Calcutta on 1st but may even on 31st. I shall know </w:t>
      </w:r>
      <w:r>
        <w:rPr>
          <w:rFonts w:ascii="Times" w:hAnsi="Times" w:eastAsia="Times"/>
          <w:b w:val="0"/>
          <w:i w:val="0"/>
          <w:color w:val="000000"/>
          <w:sz w:val="22"/>
        </w:rPr>
        <w:t>then when we may expect to leave for Segaon.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well that Amtussalaam has gone to Bombay.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company will be some compensation and the humidity of </w:t>
      </w:r>
      <w:r>
        <w:rPr>
          <w:rFonts w:ascii="Times" w:hAnsi="Times" w:eastAsia="Times"/>
          <w:b w:val="0"/>
          <w:i w:val="0"/>
          <w:color w:val="000000"/>
          <w:sz w:val="22"/>
        </w:rPr>
        <w:t>Bombay may suit her. Let us hope.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giving me as much rest as they can here.</w:t>
      </w:r>
    </w:p>
    <w:p>
      <w:pPr>
        <w:autoSpaceDN w:val="0"/>
        <w:tabs>
          <w:tab w:pos="550" w:val="left"/>
          <w:tab w:pos="850" w:val="left"/>
          <w:tab w:pos="2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 Maher is here and so is Kanti. He has very long vacation.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Frydman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Uma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are here.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6398. Courtesy. Mirabehn. Also G.N. 9993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PRABHAVATI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no reason to be unhappy.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happy as you? We have to do certain things as a matter of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feel unhappy over this? I certainly didn’t like that you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rush off all of a sudden. But in life we have to do a good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that. Let me know what special work you have to do there now.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in Calcutta for three days if not more. I shall know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is taken about the detenus. Write to me there. The address is: </w:t>
      </w:r>
      <w:r>
        <w:rPr>
          <w:rFonts w:ascii="Times" w:hAnsi="Times" w:eastAsia="Times"/>
          <w:b w:val="0"/>
          <w:i w:val="0"/>
          <w:color w:val="000000"/>
          <w:sz w:val="22"/>
        </w:rPr>
        <w:t>1 Woodburn Park, Calcutta. Couldn’t you have come with Jaya-</w:t>
      </w:r>
      <w:r>
        <w:rPr>
          <w:rFonts w:ascii="Times" w:hAnsi="Times" w:eastAsia="Times"/>
          <w:b w:val="0"/>
          <w:i w:val="0"/>
          <w:color w:val="000000"/>
          <w:sz w:val="22"/>
        </w:rPr>
        <w:t>prakash?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Maurice Frydman, a Polish engineer, and his wife who had adopted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name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good health. The blood-pressure rises sometimes, </w:t>
      </w:r>
      <w:r>
        <w:rPr>
          <w:rFonts w:ascii="Times" w:hAnsi="Times" w:eastAsia="Times"/>
          <w:b w:val="0"/>
          <w:i w:val="0"/>
          <w:color w:val="000000"/>
          <w:sz w:val="22"/>
        </w:rPr>
        <w:t>but comes down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 must have given you the rest of the news.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VIJAYA N. PATEL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think I had completely forgotten you. But it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that I have some time to write a few brief notes. You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 well. Get completely all right by the time I return.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hip-baths and friction-baths. Go over to a diet of fruit juice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you feel the slightest trouble.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well enough. It is very hot here. But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me. I hope you have not decided not to write to me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7078. Also C.W. 4570.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J. P. BHANSALI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doing well. You will be glad to learn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while I do my sacrificial spinning the yarn rarely snaps.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it does surprise me. You also should try to spin even, strong </w:t>
      </w:r>
      <w:r>
        <w:rPr>
          <w:rFonts w:ascii="Times" w:hAnsi="Times" w:eastAsia="Times"/>
          <w:b w:val="0"/>
          <w:i w:val="0"/>
          <w:color w:val="000000"/>
          <w:sz w:val="22"/>
        </w:rPr>
        <w:t>and unbroken yarn, though the quantity may be less, instead of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much and for many hours. It is good that you are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injections. Let us hope that will put you right.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8354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AMRITLAL T. NANAVATI</w:t>
      </w:r>
    </w:p>
    <w:p>
      <w:pPr>
        <w:autoSpaceDN w:val="0"/>
        <w:autoSpaceDE w:val="0"/>
        <w:widowControl/>
        <w:spacing w:line="27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sent the answers to your questions.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why you keep good health in Bombay without any effort </w:t>
      </w:r>
      <w:r>
        <w:rPr>
          <w:rFonts w:ascii="Times" w:hAnsi="Times" w:eastAsia="Times"/>
          <w:b w:val="0"/>
          <w:i w:val="0"/>
          <w:color w:val="000000"/>
          <w:sz w:val="22"/>
        </w:rPr>
        <w:t>while you barely manage to do so in Segaon. Is the cause psycho-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logical or external? If it is external, is it the food and water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climate, or both? If it is food, you can eat the same food in Segaon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in Bombay. If the reason is psychological, [the cure]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hands. If it is the climate and water, we are helpless. But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think that they count so much.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date of my return will be decided in Calcutta.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SHARDA C.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ELANG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my Silence Day. And I also have some time. It is pretty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here. We are a goodly company. Ba, Lilavati, Manilal and his wife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are with me. Kanti has come from Bangalore.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arrived here. It has not yet arrived. It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We shall reach Calcutta on the 1st or maybe on the 31st.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has been good so far. I have cut down my intake of food. </w:t>
      </w:r>
      <w:r>
        <w:rPr>
          <w:rFonts w:ascii="Times" w:hAnsi="Times" w:eastAsia="Times"/>
          <w:b w:val="0"/>
          <w:i w:val="0"/>
          <w:color w:val="000000"/>
          <w:sz w:val="22"/>
        </w:rPr>
        <w:t>Now the blood-pressure has come to 160-96.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Prabhavati has gone to Patna, Amtul Salaam to Bombay.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9992. Courtesy: Shardabehn G. Chokhawala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SPEECH AT GANDHI SEVA SANGH MEETING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ELANG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4990" w:val="left"/>
        </w:tabs>
        <w:autoSpaceDE w:val="0"/>
        <w:widowControl/>
        <w:spacing w:line="260" w:lineRule="exact" w:before="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March 28,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the discussion we have had now and Kishorelal’s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report of the discussion in the afternoon—having heard it 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the conclusion that this proposal should not be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You should not conclude that this is a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advanced by a few friends. The discussion I heard 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left the same impression on me. This does not mean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faith in this may not act upon it. It only means that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 do not wish to force anyone. But I certainly insist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underlying this proposal. It is not something unnatural.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understood my point it will gain weight when you act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carry it out according to your capacity. [Passing]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by itself suffice. Take [for instance] Jamnalalji’s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 that so long as Muslims do not become members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Seva Sangh, it will be futile to make efforts in this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 is true but we shall find the correct remedy after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them and our action has borne fruit in the form of a closer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the Muslims. Of what good will it be if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become members reluctantly? We shall achieve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our relationship with the Muslims becomes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and those whom he serves. So far the Congress has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Jamnalalji suggests. What it did was good, no doubt. They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Muslims enrolled as members. But they had to be coaxed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members. This is a kind of flattery, or you may call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politically motivated policy. What I have said today is not for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although it may well have a welcome political outcome. </w:t>
      </w:r>
      <w:r>
        <w:rPr>
          <w:rFonts w:ascii="Times" w:hAnsi="Times" w:eastAsia="Times"/>
          <w:b w:val="0"/>
          <w:i w:val="0"/>
          <w:color w:val="000000"/>
          <w:sz w:val="22"/>
        </w:rPr>
        <w:t>Today I place it before you solely from the standpoint of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lence. If we are really experimenting with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we ought to make an effort to bring about friendship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Muslims. So far there has been no friendship. It was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attempt to win them over through flattery. There was a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all that. We maintained friendly relations merely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point of view; it was like a businessman’s practical policy.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we have not put our non-violence to the test in regard to this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today we can take this test in non-violence and pass it,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move a thousand steps  forward on the path of winning freedom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non-violent means. If you really believe that swaraj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without non-violence, you will also have to admit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means will not be effective without Hindu-Muslim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delve deeper into this question many things come up before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 am being guided by my intellect, am I not? Nowadays,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relying solely on my intellect. But mere intellect makes one insane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unmanly. That is its function. In such a situation Rama is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weak. My innermost urge is for pure non-violence.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is that I do not know how to make it work. I use my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overcome that weakness. If this intellectual cleverness loses the </w:t>
      </w:r>
      <w:r>
        <w:rPr>
          <w:rFonts w:ascii="Times" w:hAnsi="Times" w:eastAsia="Times"/>
          <w:b w:val="0"/>
          <w:i w:val="0"/>
          <w:color w:val="000000"/>
          <w:sz w:val="22"/>
        </w:rPr>
        <w:t>support of truth, it will blur my vision of non-violence, for is not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the same as truth? Mere practical sense is but a covering for </w:t>
      </w:r>
      <w:r>
        <w:rPr>
          <w:rFonts w:ascii="Times" w:hAnsi="Times" w:eastAsia="Times"/>
          <w:b w:val="0"/>
          <w:i w:val="0"/>
          <w:color w:val="000000"/>
          <w:sz w:val="22"/>
        </w:rPr>
        <w:t>truth. “The face of truth is hidden by a golden lid.”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faculty will raise a thousand issues. Only one thing will save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and that is faith. Hence Gangadharrao said that he did not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For him, the argument of weakness is hollow. But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whether non-violence can accomplish this. Kripalani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the doubt about what policy we could adopt where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attacks on individuals. This is a kind of guerilla warfare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called it. There was in Banaras nothing but peace.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Sarnath however four Hindus were done to death. Now how can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help in such a situation? I say, think a little deeper.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but a part of our war strategy. You despair that no friendship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there. I tell you it certainly will. It is not that a handful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their sanity. Its root lies in the fact that the atmosphere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vitiated. But then I cannot say right now how far it can be purified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our service. You must not reduce your service to a bargain.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cannot work in this way. In the case of non-violence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part start acting without any doubts. Take the instance of April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6, 1919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were the Congress Committees then? We announced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Millions responded to our call. Tell me how this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happened. Everyone felt as if a miracle had occurred. People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bottom of all this there must have been a mighty scheme,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had been no such thing. However, it was certainly supported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lot of prayer. The same thing happened in the case of the Dandi </w:t>
      </w:r>
      <w:r>
        <w:rPr>
          <w:rFonts w:ascii="Times" w:hAnsi="Times" w:eastAsia="Times"/>
          <w:b w:val="0"/>
          <w:i w:val="0"/>
          <w:color w:val="000000"/>
          <w:sz w:val="22"/>
        </w:rPr>
        <w:t>March. Who had organized and planned it? I myself was not aware of</w:t>
      </w:r>
    </w:p>
    <w:p>
      <w:pPr>
        <w:autoSpaceDN w:val="0"/>
        <w:autoSpaceDE w:val="0"/>
        <w:widowControl/>
        <w:spacing w:line="220" w:lineRule="exact" w:before="4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Ishopanishad, 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“Directions to Demostrations”, 5-4-1919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There was faith and nothing else. I too did not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would do. I had only the faith that it would all turn out as it did.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evidence that I had no clear idea of it. I do not know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really happened. This is how non-violence works. Today, we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weakness. Actually, it is not our weakness. The fact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 in non-violence. This lack of faith makes us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non-violence can solve the problem. Millions have this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of swaraj. But with regard to Hindu-Muslim unity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not even a thousand such persons. What we need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non-violence not merely as a means to swaraj,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as well. Whether we win swaraj through non-violence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we must achieve Hindu-Muslim unity. For us, it is not a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 have not been able even to create the climate for it.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thousand persons share my views on this question. Just as I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swaraj if it is to be won through untruth and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today I would also say that I do not want swaraj without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I say this because I want that in independent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should not suppress Muslims, nor Muslims Hindus.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all are equal. You may perhaps find this aspect of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new. If this is something new for you, so is it for me. I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straight way in front of me. There is total darkness ahead.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have. the confidence that if I go forward with faith,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reach my destination. If you realize this, you should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on this even without a resolution. In a way this problem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difficult than that of swaraj. Millions of people today </w:t>
      </w:r>
      <w:r>
        <w:rPr>
          <w:rFonts w:ascii="Times" w:hAnsi="Times" w:eastAsia="Times"/>
          <w:b w:val="0"/>
          <w:i w:val="0"/>
          <w:color w:val="000000"/>
          <w:sz w:val="22"/>
        </w:rPr>
        <w:t>aspire for swaraj. Not even a handful of people care for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unity. We will have to solve this problem independently.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difficulties because we seek the welfare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while serving them. We do not want to encourage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by pampering them. Take for instance the incident 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Prabhudas. I totally disapprove of what he did. If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 insists that the Hindus should not celebrate Holi,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 Hindus to agree to it simply because these poor people listen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me? I will certainly not do it. You may say that to celebrate Holi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suicidal. I would tell the Hindus that they should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religious practice on this account. I would myself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 to come forward and kill me, for I would light the Holi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front of him. I would ask the Hindus not to break the heads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but rather to sacrifice their own. We shall give up nothing </w:t>
      </w:r>
      <w:r>
        <w:rPr>
          <w:rFonts w:ascii="Times" w:hAnsi="Times" w:eastAsia="Times"/>
          <w:b w:val="0"/>
          <w:i w:val="0"/>
          <w:color w:val="000000"/>
          <w:sz w:val="22"/>
        </w:rPr>
        <w:t>through fear. I shall certainly do what I have a right to do and what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may. If I have to fight for this, I shall do so in a non-violent manner.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make friends with Jinnah Saheb. But if for this reason I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be suppressed and do not fulfil my duty, it is no friendship.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new approach. The important thing is that service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basis of friendship, and no other motive or self-interest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with my childhood friendship. The friendship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formed with the Muslim boy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for the sake of meat-eating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with it. But today, I am asking you —you who make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idea of service and who with your mature intellect believe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Paramatman—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them. Such friendship will result in </w:t>
      </w:r>
      <w:r>
        <w:rPr>
          <w:rFonts w:ascii="Times" w:hAnsi="Times" w:eastAsia="Times"/>
          <w:b w:val="0"/>
          <w:i w:val="0"/>
          <w:color w:val="000000"/>
          <w:sz w:val="22"/>
        </w:rPr>
        <w:t>unity.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question of girls. What should they do? Should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scared at the sight of Muslims? That ought not to be. But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that they should enter the fray at the time of riots or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victims of secret attacks as a matter of dharma. Of course,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girl like Mridula it is another matter. She is not afraid of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care even if the Muslims kill her. Girls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self-confident should go in. But those who are afraid, who lack this </w:t>
      </w:r>
      <w:r>
        <w:rPr>
          <w:rFonts w:ascii="Times" w:hAnsi="Times" w:eastAsia="Times"/>
          <w:b w:val="0"/>
          <w:i w:val="0"/>
          <w:color w:val="000000"/>
          <w:sz w:val="22"/>
        </w:rPr>
        <w:t>self-confidence, who do not have a strong heart should not go there.</w:t>
      </w:r>
      <w:r>
        <w:rPr>
          <w:rFonts w:ascii="Times" w:hAnsi="Times" w:eastAsia="Times"/>
          <w:b w:val="0"/>
          <w:i w:val="0"/>
          <w:color w:val="000000"/>
          <w:sz w:val="22"/>
        </w:rPr>
        <w:t>“But the man of doubt is lost.”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 am overcome by doubt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touch a serpent. Women who have doubts must never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Muslims. I know of many such instances. I tried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in a way you would understand. You should not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discussion has been futile. My mind too has become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drawn my attention to several difficulties. In spite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discussion, I am even more strongly convinced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should do and shall have to do. Let us not form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so on. Each one is a committee by himself. Each is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leader and his own soldier. The servant is himself the master.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climate does not exist, what is the use of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committees? When the time comes we will lose our heads.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to keep our heads—our reasoning—clear.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any confrontation. Dastane asks me to appoint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task. This is not a matter to be dealt with in this way.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matter what may be dharma for one person may be its opposite </w:t>
      </w:r>
      <w:r>
        <w:rPr>
          <w:rFonts w:ascii="Times" w:hAnsi="Times" w:eastAsia="Times"/>
          <w:b w:val="0"/>
          <w:i w:val="0"/>
          <w:color w:val="000000"/>
          <w:sz w:val="22"/>
        </w:rPr>
        <w:t>for another. Let us not betray our souls. Let us not corrupt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Sheikh Mehtab; vide “London Diary”, 12-11-1888, and “An Autobiography”</w:t>
      </w:r>
      <w:r>
        <w:rPr>
          <w:rFonts w:ascii="Times" w:hAnsi="Times" w:eastAsia="Times"/>
          <w:b w:val="0"/>
          <w:i w:val="0"/>
          <w:color w:val="000000"/>
          <w:sz w:val="18"/>
        </w:rPr>
        <w:t>sub-title “A Tragedy”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Bhagavad Gita, </w:t>
      </w:r>
      <w:r>
        <w:rPr>
          <w:rFonts w:ascii="Times" w:hAnsi="Times" w:eastAsia="Times"/>
          <w:b w:val="0"/>
          <w:i w:val="0"/>
          <w:color w:val="000000"/>
          <w:sz w:val="14"/>
        </w:rPr>
        <w:t>IV</w:t>
      </w:r>
      <w:r>
        <w:rPr>
          <w:rFonts w:ascii="Times" w:hAnsi="Times" w:eastAsia="Times"/>
          <w:b w:val="0"/>
          <w:i w:val="0"/>
          <w:color w:val="000000"/>
          <w:sz w:val="18"/>
        </w:rPr>
        <w:t>. 40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If we wish to strive for non-violence we should follow the </w:t>
      </w:r>
      <w:r>
        <w:rPr>
          <w:rFonts w:ascii="Times" w:hAnsi="Times" w:eastAsia="Times"/>
          <w:b w:val="0"/>
          <w:i/>
          <w:color w:val="000000"/>
          <w:sz w:val="22"/>
        </w:rPr>
        <w:t>yamas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niyamas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advice of our forefathers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 am not placing anything new before you. I shall show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underlies our forefathers’ advice. I have derived this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books. We cannot observe ahimsa without fulfilling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vows. This does not mean that whoever is morally depraved and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drinking commits violence. But then it is certain that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observe non-violence. We must examine everything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standpoint, viz., whether it helps or hinders non-violence.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drink alcohol but as medicine, provided a vaidya prescribes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If this movement of ours is conducive to non-violence, let us at </w:t>
      </w:r>
      <w:r>
        <w:rPr>
          <w:rFonts w:ascii="Times" w:hAnsi="Times" w:eastAsia="Times"/>
          <w:b w:val="0"/>
          <w:i w:val="0"/>
          <w:color w:val="000000"/>
          <w:sz w:val="22"/>
        </w:rPr>
        <w:t>least demonstrate unity amongst all Hindus.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I stretch this point? Because the other point that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follows from this. You must never forget one more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Hindu-Muslim unity. It is a test for every religion.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 nothing special about Hinduism it must have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about it. Otherwise how could it come to have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Hindu? [Now] does this distinctiveness consist in playing Holi? Does </w:t>
      </w:r>
      <w:r>
        <w:rPr>
          <w:rFonts w:ascii="Times" w:hAnsi="Times" w:eastAsia="Times"/>
          <w:b w:val="0"/>
          <w:i w:val="0"/>
          <w:color w:val="000000"/>
          <w:sz w:val="22"/>
        </w:rPr>
        <w:t>the distinctiveness of Islam consist in hit-and-run tactics? Does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 teach animality? And did the Prophet’s religion teach lawlessness?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 is that you should first become a true Hindu and then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Muslims. Till then no unity is possible. I know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 believe that so long as Hindus do not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kalmah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be saved. But if we prove through purity in our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of conduct that one can be saved even without reciting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kalmah,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too will be impelled to have respect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Such true unity will not be achieved through any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agreement. Such business pacts are futile. What is needed is an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based on dharma, where there is no question of a bar-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gain. For this, friendship between brave people and the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strong are required. Even if a frightening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smashan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inter-</w:t>
      </w:r>
      <w:r>
        <w:rPr>
          <w:rFonts w:ascii="Times" w:hAnsi="Times" w:eastAsia="Times"/>
          <w:b w:val="0"/>
          <w:i w:val="0"/>
          <w:color w:val="000000"/>
          <w:sz w:val="22"/>
        </w:rPr>
        <w:t>poses</w:t>
      </w:r>
      <w:r>
        <w:rPr>
          <w:rFonts w:ascii="Times" w:hAnsi="Times" w:eastAsia="Times"/>
          <w:b w:val="0"/>
          <w:i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non-violence will fearlessly make its way through it.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claim that I have attained such non-violence. I am afraid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[little] thing. Perhaps I am the weakest and the most cowardly of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all the same a devotee of true non-violence. I tell you that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do not attain the non-violence of the strong and our </w:t>
      </w:r>
      <w:r>
        <w:rPr>
          <w:rFonts w:ascii="Times" w:hAnsi="Times" w:eastAsia="Times"/>
          <w:b w:val="0"/>
          <w:i w:val="0"/>
          <w:color w:val="000000"/>
          <w:sz w:val="22"/>
        </w:rPr>
        <w:t>conduct is not truly religious, the Muslims will have no respect for our</w:t>
      </w:r>
    </w:p>
    <w:p>
      <w:pPr>
        <w:autoSpaceDN w:val="0"/>
        <w:autoSpaceDE w:val="0"/>
        <w:widowControl/>
        <w:spacing w:line="220" w:lineRule="exact" w:before="3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rules and regulations prescribed for the attainment of spiritual  progress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cremation ground; here death and desolation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religion and love for us.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4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good.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GANGADHARRAO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: If the resolution is withdrawn the consequence will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BAPU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: I don’t agree.</w:t>
            </w:r>
          </w:p>
        </w:tc>
      </w:tr>
    </w:tbl>
    <w:p>
      <w:pPr>
        <w:autoSpaceDN w:val="0"/>
        <w:autoSpaceDE w:val="0"/>
        <w:widowControl/>
        <w:spacing w:line="280" w:lineRule="exact" w:before="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JAMNALAL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had a special reason when I said that we should have 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members. Only a Muslim can persuade another Muslim if the latter misbehaves,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applies to Hindus. But I find that even the most respectable Muslim seldom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raises his voice against the misdeeds of his community. On the other hand one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them in good humour only by justifying their every action, good or bad.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tolerate this state of affairs. I cannot uphold what Prabhudas did. Must we stop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music for fear of losing the Muslims’ friendship? Friendship does not imply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give up resistance to injustice. But this, more or less, has till now been the policy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as well as the Gandhi Seva Sangh. In my opinion appeasement </w:t>
      </w:r>
      <w:r>
        <w:rPr>
          <w:rFonts w:ascii="Times" w:hAnsi="Times" w:eastAsia="Times"/>
          <w:b w:val="0"/>
          <w:i w:val="0"/>
          <w:color w:val="000000"/>
          <w:sz w:val="18"/>
        </w:rPr>
        <w:t>cannot bring about unity or love.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we have formed the notion that we should suffer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atrocities of the Muslims in mute submissiveness it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If until today I have not said that we must also resist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inflicted by them, here I say it now. We should now tell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they have been unjust and, if they beat us up for saying 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beaten up. As for the resolution, we should have 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some efforts and gaining experience in the matter. It is likely </w:t>
      </w:r>
      <w:r>
        <w:rPr>
          <w:rFonts w:ascii="Times" w:hAnsi="Times" w:eastAsia="Times"/>
          <w:b w:val="0"/>
          <w:i w:val="0"/>
          <w:color w:val="000000"/>
          <w:sz w:val="22"/>
        </w:rPr>
        <w:t>that experimenting on these lines someone may get some new inspi-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ration. In that case we can call a special session of the Sangh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end of the year.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DASTANE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If not this resolution, let us have another commensurate with our </w:t>
      </w:r>
      <w:r>
        <w:rPr>
          <w:rFonts w:ascii="Times" w:hAnsi="Times" w:eastAsia="Times"/>
          <w:b w:val="0"/>
          <w:i w:val="0"/>
          <w:color w:val="000000"/>
          <w:sz w:val="18"/>
        </w:rPr>
        <w:t>faith and strength.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BAPU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Yes, we can do it if you like. But in my opinion,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proper to do so only after making an experiment and gaining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Gandhi Seva Sangh ke Chaturth Varshik Adhiveshan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Delang-Orissa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 </w:t>
      </w:r>
      <w:r>
        <w:rPr>
          <w:rFonts w:ascii="Times" w:hAnsi="Times" w:eastAsia="Times"/>
          <w:b w:val="0"/>
          <w:i/>
          <w:color w:val="000000"/>
          <w:sz w:val="18"/>
        </w:rPr>
        <w:t>Vivaran</w:t>
      </w:r>
      <w:r>
        <w:rPr>
          <w:rFonts w:ascii="Times" w:hAnsi="Times" w:eastAsia="Times"/>
          <w:b w:val="0"/>
          <w:i w:val="0"/>
          <w:color w:val="000000"/>
          <w:sz w:val="18"/>
        </w:rPr>
        <w:t>, pp. 50-5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MIRABEHN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March 28,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you are now doing my work. It was a great relief to me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were looking after Amtul Salaam and that you saw her off.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can.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won’t worry about me. I shall try to be there as early as 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patient with Lilavati.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6423. Courtesy: Mirabehn. Also G.N. 10018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SPEECH AT A. I. S. A. WORKERS’ MEETING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IRBOI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29, 1938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proposed that efforts should be made to give eight annas as minimum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wages to spinners working for eight hours a day, thus allowing at least fifteen rupees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 month. Mahatmaji also said that the price of khadi should be so fixed as to bring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more money from the rich and less from the poor. Gandhiji asked members seriously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ponder over his proposals.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30-3-1938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SPEECH AT GANDHI SEVA SANGH MEETING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ELANG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1938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last day of the present session. I myself was not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was going to speak today. Kishorelal told me that I was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speak. Later I also felt like it. Before I say what I wish to,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answer a question.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asked whether every member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is not expected to put in 1500 hours of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Seva Sangh every year. The question has been posed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Jethalal. Although the idea is very good it cannot be put into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we must give up our insistence on this. Everyone should put in </w:t>
      </w:r>
      <w:r>
        <w:rPr>
          <w:rFonts w:ascii="Times" w:hAnsi="Times" w:eastAsia="Times"/>
          <w:b w:val="0"/>
          <w:i w:val="0"/>
          <w:color w:val="000000"/>
          <w:sz w:val="22"/>
        </w:rPr>
        <w:t>as much physical labour—not mental or intellectual—as possible.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 “Letter to Mirabehn”, 28-3-1938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However, we cannot go so far as to expect daily four or five hours’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from the members. This is not an association of labourers.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one, well and good. But today it is an association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people. If we wish to take five hours work daily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we should ourselves do it first. How can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find the time for all this at present? In this country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those who are supposed to be big men get very little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can Vallabhbhai find so much time? In that case we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quit. But then we cannot do without him. We ought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>our limitations.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had decided to remain silent on what I am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say. But I changed my mind this morning.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told you something about what has happened,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said something I feel like speaking out all that is in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items of constructive activity that you are doing are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expressions of truth and ahimsa. They only reveal how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carry you on the road of ahimsa and truth, and ultimately to </w:t>
      </w:r>
      <w:r>
        <w:rPr>
          <w:rFonts w:ascii="Times" w:hAnsi="Times" w:eastAsia="Times"/>
          <w:b w:val="0"/>
          <w:i w:val="0"/>
          <w:color w:val="000000"/>
          <w:sz w:val="22"/>
        </w:rPr>
        <w:t>freedom. The removal of untouchability is one of the highest expre-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ssions of ahimsa. It is my daily prayer, as it should be the prayer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all, that if untouchability does not perish it were far better </w:t>
      </w:r>
      <w:r>
        <w:rPr>
          <w:rFonts w:ascii="Times" w:hAnsi="Times" w:eastAsia="Times"/>
          <w:b w:val="0"/>
          <w:i w:val="0"/>
          <w:color w:val="000000"/>
          <w:sz w:val="22"/>
        </w:rPr>
        <w:t>that Hinduism perished. This prayer found its most poignant expre-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during my Harijan tour of which the principal objective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the temples to Harijans. They tell me that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wish to enter the temples. Even if this is true, the reason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that we have made such monsters of them that they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need for temples. Even if they do not care to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it should be our concern to permit their entry.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day in and day out that whoever believed in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should shun temples which were not open to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how could I bear the thought of my wife or my daughters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gone to such temples? I would plead with them, would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bended knees to dissuade them from going to these temples,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to deny myself personal ties with them if my entreaties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failed. I have tried to live up to this principle all these years, and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humbled and humiliated when I knew that my wife and two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I regard as my daughters had gone into the Puri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The agony was enough to precipitate a collapse. The machine </w:t>
      </w:r>
      <w:r>
        <w:rPr>
          <w:rFonts w:ascii="Times" w:hAnsi="Times" w:eastAsia="Times"/>
          <w:b w:val="0"/>
          <w:i w:val="0"/>
          <w:color w:val="000000"/>
          <w:sz w:val="22"/>
        </w:rPr>
        <w:t>recorded an alarmingly high blood-pressure, but I knew better than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Durga and Velanbehn; vide “Letter to Mahadev Desai”, 31-3-1938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machine. I was in a worse condition than the machine could show.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us the lesson of detachment, but that detachment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indifference to shocks of this kind—failure in duty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one’s dearest ones. The three who went were the least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They went in ignorance. But I was to blame, and Mahadev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blame in that he did not tell them what their dharma was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any breach would shake me. He ought to have thought also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repercussions. We should understand our individual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social dharma. How did it affect me? I turned pale. My grandson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that Kasutrbai did not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waited outside. If that was so I would have leapt high.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she at all go there after having lived with me for fifty years?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did the two other women go? Are they not my daughters?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is my fault. This act of theirs has depleted our soul force.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more vigilant. By looking upon women as [mere]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overlook such matters. That is not the way of non-violence.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awakening. It was Mahadev’s task to have reasoned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And, if they were not convinced, he should have brought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would have told them that I was their spiritual father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their religion. I could be their spiritual father only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belonged to one faith. If their faith could be identified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I could reason also with the people: “What is the use of [going </w:t>
      </w:r>
      <w:r>
        <w:rPr>
          <w:rFonts w:ascii="Times" w:hAnsi="Times" w:eastAsia="Times"/>
          <w:b w:val="0"/>
          <w:i w:val="0"/>
          <w:color w:val="000000"/>
          <w:sz w:val="22"/>
        </w:rPr>
        <w:t>to] such temples?” They were ignorant, I know, but we are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for their ignorance, and it is the reverse of ahimsa not to dispel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ignorance. I sent them to Puri not to go into the temple,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just where the Harijans were allowed to go and refuse in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beyond that limit. That would have been the right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propaganda, and they would that way have done Harijan service.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scavenging work or to eat with Harijans or to feed them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if we do not deny ourselves the going to temples and the like </w:t>
      </w:r>
      <w:r>
        <w:rPr>
          <w:rFonts w:ascii="Times" w:hAnsi="Times" w:eastAsia="Times"/>
          <w:b w:val="0"/>
          <w:i w:val="0"/>
          <w:color w:val="000000"/>
          <w:sz w:val="22"/>
        </w:rPr>
        <w:t>so long as our kith and kin, the Harijans, are denied their use.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do not go even to the temples which have been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for hundreds and thousands of years, where such great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Chaitanya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gone in to offer worship, where we long to go,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our Harijan brothers are not allowed, it would be a great act </w:t>
      </w:r>
      <w:r>
        <w:rPr>
          <w:rFonts w:ascii="Times" w:hAnsi="Times" w:eastAsia="Times"/>
          <w:b w:val="0"/>
          <w:i w:val="0"/>
          <w:color w:val="000000"/>
          <w:sz w:val="22"/>
        </w:rPr>
        <w:t>of dharma and, if God really is in the temples, as we believe, it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 Chaitanya Goswami, also known as Gauranga Mahaprabhu, founder </w:t>
      </w:r>
      <w:r>
        <w:rPr>
          <w:rFonts w:ascii="Times" w:hAnsi="Times" w:eastAsia="Times"/>
          <w:b w:val="0"/>
          <w:i w:val="0"/>
          <w:color w:val="000000"/>
          <w:sz w:val="18"/>
        </w:rPr>
        <w:t>of the Vaishnava sect in Bengal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its effect.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had come there and said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could go along with us. Quite correct.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 </w:t>
      </w:r>
      <w:r>
        <w:rPr>
          <w:rFonts w:ascii="Times" w:hAnsi="Times" w:eastAsia="Times"/>
          <w:b w:val="0"/>
          <w:i w:val="0"/>
          <w:color w:val="000000"/>
          <w:sz w:val="22"/>
        </w:rPr>
        <w:t>the silver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coin is God. I therefore prevented Rajendra Babu’s sister from going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in. Some may say that I exercised undue pressure. I would say I saved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22"/>
        </w:rPr>
        <w:t>If I intruded it was in the name of  religion. Like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these three women many others must have gone and must be inten-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ding to go. I have expressed my feelings for the sake of these people.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can I say to those who cannot restrain themselves even after this?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aspect of the case. The sanatanists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part of Hinduism, and so do the Mussalmans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who think that Hinduism is nothing if not don’t touchism.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virus of untouchability has infected them too. They shun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Bhangis. You cannot finally solve the Hindu-Muslim problem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removed the stain of untouchability by non-violent means. </w:t>
      </w:r>
      <w:r>
        <w:rPr>
          <w:rFonts w:ascii="Times" w:hAnsi="Times" w:eastAsia="Times"/>
          <w:b w:val="0"/>
          <w:i w:val="0"/>
          <w:color w:val="000000"/>
          <w:sz w:val="22"/>
        </w:rPr>
        <w:t>The Muslims will then cease to regard us as unbelievers.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then say that we might be idolators but God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idols too. Hence, I have asked the idol-worshippers to befriend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Muslims. That is the path of courageous non-violence. Perhaps Mau-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lana Saheb also believes that Gandhi is what he says he is,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 are steeped in untouchability. It is our responsibility to </w:t>
      </w:r>
      <w:r>
        <w:rPr>
          <w:rFonts w:ascii="Times" w:hAnsi="Times" w:eastAsia="Times"/>
          <w:b w:val="0"/>
          <w:i w:val="0"/>
          <w:color w:val="000000"/>
          <w:sz w:val="22"/>
        </w:rPr>
        <w:t>change his opinion of 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are the Harijans themselves. How are we to carry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 conviction that we are with them through thick and thin,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completely identifying ourselves with them, unless we can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families—our wives, our children, brothers, sisters, relatives—with </w:t>
      </w:r>
      <w:r>
        <w:rPr>
          <w:rFonts w:ascii="Times" w:hAnsi="Times" w:eastAsia="Times"/>
          <w:b w:val="0"/>
          <w:i w:val="0"/>
          <w:color w:val="000000"/>
          <w:sz w:val="22"/>
        </w:rPr>
        <w:t>us in our programme of the removal of untouchability?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possible that a member of the Gandhi Seva Sangh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his dharma is different from his wife’s and sister’s?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religious tolerance nor is it non-violence. People will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hypocrites. Intense faith is what is called dharma.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non-violence; it is another name for it. Its power is such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would drop from the Englishman’s hand. The Muslim’s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 would be held back. Patanjali has said that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ineffective when confronted by non-violence. If this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till this day it is because our non-violence has been that of </w:t>
      </w:r>
      <w:r>
        <w:rPr>
          <w:rFonts w:ascii="Times" w:hAnsi="Times" w:eastAsia="Times"/>
          <w:b w:val="0"/>
          <w:i w:val="0"/>
          <w:color w:val="000000"/>
          <w:sz w:val="22"/>
        </w:rPr>
        <w:t>the weak and timid.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Gandhi Seva Sangh ke Chaturth Varshik Adhiveshan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Delang-Orissa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/>
          <w:color w:val="000000"/>
          <w:sz w:val="18"/>
        </w:rPr>
        <w:t>ka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Vivaran</w:t>
      </w:r>
      <w:r>
        <w:rPr>
          <w:rFonts w:ascii="Times" w:hAnsi="Times" w:eastAsia="Times"/>
          <w:b w:val="0"/>
          <w:i w:val="0"/>
          <w:color w:val="000000"/>
          <w:sz w:val="18"/>
        </w:rPr>
        <w:t>, pp. 65-7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Priests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NOTE TO BRIJKRISHNA CHANDIWALA</w:t>
      </w:r>
    </w:p>
    <w:p>
      <w:pPr>
        <w:autoSpaceDN w:val="0"/>
        <w:autoSpaceDE w:val="0"/>
        <w:widowControl/>
        <w:spacing w:line="294" w:lineRule="exact" w:before="6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31,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mean to say that you should not stay with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 me. I cannot take every member of my family to other </w:t>
      </w:r>
      <w:r>
        <w:rPr>
          <w:rFonts w:ascii="Times" w:hAnsi="Times" w:eastAsia="Times"/>
          <w:b w:val="0"/>
          <w:i w:val="0"/>
          <w:color w:val="000000"/>
          <w:sz w:val="22"/>
        </w:rPr>
        <w:t>people’s houses.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will not permit me to do much work in Calcutta.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Birlaji consults me I shall not give him much time;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all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Do only what Shankerlal asks you to do. I shall regain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health, if at all, only on my return to Segaon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2470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INTERVIEW TO THE PRESS</w:t>
      </w:r>
    </w:p>
    <w:p>
      <w:pPr>
        <w:autoSpaceDN w:val="0"/>
        <w:tabs>
          <w:tab w:pos="5750" w:val="left"/>
          <w:tab w:pos="6430" w:val="left"/>
        </w:tabs>
        <w:autoSpaceDE w:val="0"/>
        <w:widowControl/>
        <w:spacing w:line="280" w:lineRule="exact" w:before="58" w:after="0"/>
        <w:ind w:left="35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March 31,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asked in Delang what the Ministers’ attitude should be over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appointment of Acting Governors in the Provinces. . . . He said that acting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appointments should not be made from among the services in the Provinces.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will not relish the idea of a subordinate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becoming Governor to whom they have often to refer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and who may even preside over their deliberations. Such a </w:t>
      </w:r>
      <w:r>
        <w:rPr>
          <w:rFonts w:ascii="Times" w:hAnsi="Times" w:eastAsia="Times"/>
          <w:b w:val="0"/>
          <w:i w:val="0"/>
          <w:color w:val="000000"/>
          <w:sz w:val="22"/>
        </w:rPr>
        <w:t>Governor cannot act with detachment nor can he command the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 and confidence of the Ministers. I should think that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Secretary of State would think twice before making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appointments. Ministers would be right, indeed it might be their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protest against such an appointment. I do not know that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 might not be,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casus belli.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Colonies generally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the practice of Chief Justices of Supreme Courts acting as </w:t>
      </w:r>
      <w:r>
        <w:rPr>
          <w:rFonts w:ascii="Times" w:hAnsi="Times" w:eastAsia="Times"/>
          <w:b w:val="0"/>
          <w:i w:val="0"/>
          <w:color w:val="000000"/>
          <w:sz w:val="22"/>
        </w:rPr>
        <w:t>Governors in the absence of permanent ones.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2-4-1938</w:t>
      </w:r>
    </w:p>
    <w:p>
      <w:pPr>
        <w:autoSpaceDN w:val="0"/>
        <w:autoSpaceDE w:val="0"/>
        <w:widowControl/>
        <w:spacing w:line="220" w:lineRule="exact" w:before="72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letter to Gandhiji, as also from the contents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it appears that this was written from Delang which Gandhiji left on March 31, </w:t>
      </w:r>
      <w:r>
        <w:rPr>
          <w:rFonts w:ascii="Times" w:hAnsi="Times" w:eastAsia="Times"/>
          <w:b w:val="0"/>
          <w:i w:val="0"/>
          <w:color w:val="000000"/>
          <w:sz w:val="18"/>
        </w:rPr>
        <w:t>1938.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wanted to discuss with Gandhiji the Birla Mills labour </w:t>
      </w:r>
      <w:r>
        <w:rPr>
          <w:rFonts w:ascii="Times" w:hAnsi="Times" w:eastAsia="Times"/>
          <w:b w:val="0"/>
          <w:i w:val="0"/>
          <w:color w:val="000000"/>
          <w:sz w:val="18"/>
        </w:rPr>
        <w:t>problem.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Delang till March 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MAHADEV DESAI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gift so early in the morning! But if even one mistake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corrected immediately, it will lead to a succession of others.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 will tolerate thousands of mistakes, but I can never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Even death at the hands of a </w:t>
      </w:r>
      <w:r>
        <w:rPr>
          <w:rFonts w:ascii="Times" w:hAnsi="Times" w:eastAsia="Times"/>
          <w:b w:val="0"/>
          <w:i/>
          <w:color w:val="000000"/>
          <w:sz w:val="22"/>
        </w:rPr>
        <w:t>bhakta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preferable to salvation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hands of those who have no love for one. There is,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your leaving.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I will list your mistakes.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blame Durga or Velanbehn at all. Ba has already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atonement; not by fasting but by confessing her lapse to me with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simplicity. She thus made holier yesterday our holy relationship of </w:t>
      </w:r>
      <w:r>
        <w:rPr>
          <w:rFonts w:ascii="Times" w:hAnsi="Times" w:eastAsia="Times"/>
          <w:b w:val="0"/>
          <w:i w:val="0"/>
          <w:color w:val="000000"/>
          <w:sz w:val="22"/>
        </w:rPr>
        <w:t>over fifty-five years.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did you do? Either your negligence or your blind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Durga let her do a wrong thing. And afterwards when you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of my pain, you started a fast without thinking. Fasting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thoughtlessness or wrong-thinking. The remedy lies in </w:t>
      </w:r>
      <w:r>
        <w:rPr>
          <w:rFonts w:ascii="Times" w:hAnsi="Times" w:eastAsia="Times"/>
          <w:b w:val="0"/>
          <w:i w:val="0"/>
          <w:color w:val="000000"/>
          <w:sz w:val="22"/>
        </w:rPr>
        <w:t>right-thinking. When I came to know about your fast, I tried to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suade you, but to no avail. I advised you to think carefully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You did not do that. You did not even try to understand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view. Yesterday I asked you very tenderly whether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what I said. The reply you gave then was not proper.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was still worse. Instead of attending Maulana’s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was your duty to do, you went away to cry. And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threw a silly poem at me. Last night also you should have.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to Maulana, which you did not do. You did not, thus,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yourself of the opportunity of serving a Mussalman. Had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yesterday had their intended effect, you would have gone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Puri with a band of workers and would have shaken up Puri.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myself was not sufficiently serious, otherwise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this right in the beginning. If your duty is as clear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daylight, I would even grant a day’s leave and also let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with you anybody who might be ready to go. This may be done </w:t>
      </w:r>
      <w:r>
        <w:rPr>
          <w:rFonts w:ascii="Times" w:hAnsi="Times" w:eastAsia="Times"/>
          <w:b w:val="0"/>
          <w:i w:val="0"/>
          <w:color w:val="000000"/>
          <w:sz w:val="22"/>
        </w:rPr>
        <w:t>even today if it is 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you ‘interpret’ me, but may I ask to whom? Is it </w:t>
      </w:r>
      <w:r>
        <w:rPr>
          <w:rFonts w:ascii="Times" w:hAnsi="Times" w:eastAsia="Times"/>
          <w:b w:val="0"/>
          <w:i w:val="0"/>
          <w:color w:val="000000"/>
          <w:sz w:val="22"/>
        </w:rPr>
        <w:t>not to Velanbehn?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6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poetic imagination sometimes blinds you to reality.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but cowardice in your letter. If you decide to leave me,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stay on? And if Pyarelal leaves, will Sushila stay? Of what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is her extraordinary intelligence? She has such intelligence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sometimes pains me to think that it will rust if she stays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does it not occur to you that I could let all of them go if I 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go? They will all run away. Lilavati will simply go mad. I will suffer </w:t>
      </w:r>
      <w:r>
        <w:rPr>
          <w:rFonts w:ascii="Times" w:hAnsi="Times" w:eastAsia="Times"/>
          <w:b w:val="0"/>
          <w:i w:val="0"/>
          <w:color w:val="000000"/>
          <w:sz w:val="22"/>
        </w:rPr>
        <w:t>even that, if such be my lot. But I will never send away you or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else. And yet how can I prevent anybody from running away?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this incident inspire poetry in your heart. Correct your error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 hat  you  have made one.  If  you  cannot  see  it,  ask 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 it  to  you. If you think that I have committed any error,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me. This is no time for crying or fasting. You should read 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think more. Study carefully  all that has been done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should utilize Sushila’s and Pyarelal’s talents and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lighten the burden on you. Take work from Lilavati too. This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me that being crushed under the weight of external activities,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less. Thereby you will be able to do much less by way of</w:t>
      </w:r>
      <w:r>
        <w:rPr>
          <w:rFonts w:ascii="Times" w:hAnsi="Times" w:eastAsia="Times"/>
          <w:b w:val="0"/>
          <w:i w:val="0"/>
          <w:color w:val="000000"/>
          <w:sz w:val="22"/>
        </w:rPr>
        <w:t>‘interpreting’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much more shall I go on writing?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revising. I have finished the letter just now.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LILAVATI ASAR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1938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will not be able to speak today. But it is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so. I have already written to Ba and made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Kanam. If she permits you to take charge of him,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do, you should give up the kitchen work. You may give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if necessary. Mix well with Nanavati. Talk less. Don’t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thoughtlessly. Never shout at anybody. Our servants are not mere </w:t>
      </w:r>
      <w:r>
        <w:rPr>
          <w:rFonts w:ascii="Times" w:hAnsi="Times" w:eastAsia="Times"/>
          <w:b w:val="0"/>
          <w:i w:val="0"/>
          <w:color w:val="000000"/>
          <w:sz w:val="22"/>
        </w:rPr>
        <w:t>servants. Treat them as your own little brothers and sisters. Cultivate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cordial relations with Mirabehn. She is doing very good work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Continue to write to 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9370. Also C.W. 6645. Courtesy: Lila-</w:t>
      </w:r>
      <w:r>
        <w:rPr>
          <w:rFonts w:ascii="Times" w:hAnsi="Times" w:eastAsia="Times"/>
          <w:b w:val="0"/>
          <w:i w:val="0"/>
          <w:color w:val="000000"/>
          <w:sz w:val="18"/>
        </w:rPr>
        <w:t>vati Asar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AMTUSSALAAM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AMTULSALAAM,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you? Would you not regard Sushila’s letter as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me? You yourself wrote that I should not write [myself],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Sushila or anyone else would suffice. If you steadied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you must soon get well. I am all right. The rest from Sushila’s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 You did well to have your tonsils removed.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on writing to 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398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KRISHNACHANDRA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will not receive any salary but I shall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time to read books on spirituality and so on.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posted nowhere but in Segaon. I see no inconvenience in your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home once a year. I might send you to Wardha if any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up there. If you find these conditions acceptable,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over on the 15th April or even earlier depending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reaching there. Remember, moreover, that my stay in Segaon is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uncertain, although I shall certainly spend there the four months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rainy season. Anyway, in Segaon you shall have ample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4290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company of good men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SARASWATI</w:t>
      </w:r>
    </w:p>
    <w:p>
      <w:pPr>
        <w:autoSpaceDN w:val="0"/>
        <w:autoSpaceDE w:val="0"/>
        <w:widowControl/>
        <w:spacing w:line="27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and I were very sorry that you could not come,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done? We have to live as God disposes, shouldn’t we?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for you soon enough. Can you stand the heat? Will you keep </w:t>
      </w:r>
      <w:r>
        <w:rPr>
          <w:rFonts w:ascii="Times" w:hAnsi="Times" w:eastAsia="Times"/>
          <w:b w:val="0"/>
          <w:i w:val="0"/>
          <w:color w:val="000000"/>
          <w:sz w:val="22"/>
        </w:rPr>
        <w:t>up your studies? Reply promptly.</w:t>
      </w:r>
    </w:p>
    <w:p>
      <w:pPr>
        <w:autoSpaceDN w:val="0"/>
        <w:autoSpaceDE w:val="0"/>
        <w:widowControl/>
        <w:spacing w:line="220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38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7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Gandhi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 6166. Also C.W. 3439. Courtesy: Kantilal</w:t>
            </w:r>
          </w:p>
        </w:tc>
      </w:tr>
    </w:tbl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INTERVIEW TO RAJA OF PARLAKIMEDI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IRBOI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1938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Raja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requested Gandhiji to enlighten him on the policy of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with regard to the zamindari system.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who is observing silence owing to ill-health wrote the following on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slip of paper: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come. I wish I were speaking and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a fairly long discussion. You are quite right in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the extinction of old zamindaris. All Congressmen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so. The remedy lies in the hands of zamindar friends.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so, I have shown through the articles I have written. Nevertheless,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so desire, I will gladly set apart some time to meet your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cannot be in Calcutta. I am hardly in a fit state to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 have there. I can, therefore, only see you at Segaon when I </w:t>
      </w:r>
      <w:r>
        <w:rPr>
          <w:rFonts w:ascii="Times" w:hAnsi="Times" w:eastAsia="Times"/>
          <w:b w:val="0"/>
          <w:i w:val="0"/>
          <w:color w:val="000000"/>
          <w:sz w:val="22"/>
        </w:rPr>
        <w:t>reach there unless there is a breakdown in my health.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1-4-1938</w:t>
      </w:r>
    </w:p>
    <w:p>
      <w:pPr>
        <w:autoSpaceDN w:val="0"/>
        <w:autoSpaceDE w:val="0"/>
        <w:widowControl/>
        <w:spacing w:line="240" w:lineRule="exact" w:before="10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Ex-Premier of Orissa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  TELEGRAM   TO   AMRIT KAUR</w:t>
      </w:r>
    </w:p>
    <w:p>
      <w:pPr>
        <w:autoSpaceDN w:val="0"/>
        <w:tabs>
          <w:tab w:pos="5250" w:val="left"/>
          <w:tab w:pos="5510" w:val="left"/>
        </w:tabs>
        <w:autoSpaceDE w:val="0"/>
        <w:widowControl/>
        <w:spacing w:line="280" w:lineRule="exact" w:before="11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1, 1938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ULLUNDUR 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WIRE                   HEALTH                   TEMPERATURE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3851. Courtesy: Amrit Kaur. Also G. N. 7007</w:t>
      </w:r>
    </w:p>
    <w:p>
      <w:pPr>
        <w:autoSpaceDN w:val="0"/>
        <w:autoSpaceDE w:val="0"/>
        <w:widowControl/>
        <w:spacing w:line="292" w:lineRule="exact" w:before="362" w:after="0"/>
        <w:ind w:left="0" w:right="11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63.   LETTER   TO   AMTUSSALAAM</w:t>
      </w:r>
    </w:p>
    <w:p>
      <w:pPr>
        <w:autoSpaceDN w:val="0"/>
        <w:autoSpaceDE w:val="0"/>
        <w:widowControl/>
        <w:spacing w:line="294" w:lineRule="exact" w:before="4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AMTUSSALAAM,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in a hurry to leave the hospital. Leave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doctor permits. Restrain your eagerness to come to me. </w:t>
      </w:r>
      <w:r>
        <w:rPr>
          <w:rFonts w:ascii="Times" w:hAnsi="Times" w:eastAsia="Times"/>
          <w:b w:val="0"/>
          <w:i w:val="0"/>
          <w:color w:val="000000"/>
          <w:sz w:val="22"/>
        </w:rPr>
        <w:t>I am quite well.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715</w:t>
      </w:r>
    </w:p>
    <w:p>
      <w:pPr>
        <w:autoSpaceDN w:val="0"/>
        <w:autoSpaceDE w:val="0"/>
        <w:widowControl/>
        <w:spacing w:line="292" w:lineRule="exact" w:before="362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64.   TELEGRAM   TO   AMTUSSALAAM</w:t>
      </w:r>
    </w:p>
    <w:p>
      <w:pPr>
        <w:autoSpaceDN w:val="0"/>
        <w:tabs>
          <w:tab w:pos="5230" w:val="left"/>
          <w:tab w:pos="5510" w:val="left"/>
        </w:tabs>
        <w:autoSpaceDE w:val="0"/>
        <w:widowControl/>
        <w:spacing w:line="276" w:lineRule="exact" w:before="11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1, 1938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MTUSSALAAM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ASTERVILLA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ANTACRUZ</w:t>
      </w:r>
    </w:p>
    <w:p>
      <w:pPr>
        <w:autoSpaceDN w:val="0"/>
        <w:autoSpaceDE w:val="0"/>
        <w:widowControl/>
        <w:spacing w:line="212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GLAD       YOUR          DISCHARGE.        HEALTH           ALL          RIGHT.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408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“Letter to Amtussalaam” , 31-3-1938 in which Gandhiji enquires after </w:t>
      </w:r>
      <w:r>
        <w:rPr>
          <w:rFonts w:ascii="Times" w:hAnsi="Times" w:eastAsia="Times"/>
          <w:b w:val="0"/>
          <w:i w:val="0"/>
          <w:color w:val="000000"/>
          <w:sz w:val="18"/>
        </w:rPr>
        <w:t>her health following an operation for tonsillitis.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65.   TELEGRAM   TO   AMRIT   KAUR</w:t>
      </w:r>
    </w:p>
    <w:p>
      <w:pPr>
        <w:autoSpaceDN w:val="0"/>
        <w:autoSpaceDE w:val="0"/>
        <w:widowControl/>
        <w:spacing w:line="264" w:lineRule="exact" w:before="108" w:after="0"/>
        <w:ind w:left="51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 2, 1938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AJKUMARI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ULLUNDUR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HEALTH             ALL         RIGHT.            WRITING.           LOVE.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3852. Courtesy: Amrit Kaur. Also G.N. 7008</w:t>
      </w:r>
    </w:p>
    <w:p>
      <w:pPr>
        <w:autoSpaceDN w:val="0"/>
        <w:autoSpaceDE w:val="0"/>
        <w:widowControl/>
        <w:spacing w:line="292" w:lineRule="exact" w:before="342" w:after="0"/>
        <w:ind w:left="0" w:right="12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66.   LETTER   TO   AMRIT   KAUR</w:t>
      </w:r>
    </w:p>
    <w:p>
      <w:pPr>
        <w:autoSpaceDN w:val="0"/>
        <w:autoSpaceDE w:val="0"/>
        <w:widowControl/>
        <w:spacing w:line="264" w:lineRule="exact" w:before="68" w:after="0"/>
        <w:ind w:left="51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 2,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no reply as yet !!! I hope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with you. I do not like these frequent attacks. I  know that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water are the two cures. Of course light and air are there;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fair dose of them. But not of the  other two. You must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hip, friction and sitz-baths and have abdominal and local earth band-</w:t>
      </w:r>
      <w:r>
        <w:rPr>
          <w:rFonts w:ascii="Times" w:hAnsi="Times" w:eastAsia="Times"/>
          <w:b w:val="0"/>
          <w:i w:val="0"/>
          <w:color w:val="000000"/>
          <w:sz w:val="22"/>
        </w:rPr>
        <w:t>ages.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set-back in my health. But Ba foolishly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 temple and it upset me terribly.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not give you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history. I have not yet got over the shock. The pressure therefore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steadied round 175-80 and 108-104. The mental fatigue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lost has returned. I have lost perhaps 5 1b. in weight.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free from the Calcutta business I shall make up for the losses.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long silences on myself and hope to continue them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being. This is being written during silence.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is with me. Jayaprakash was with me at Delang.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Prabhavati with [him].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gone to Dacca and will pick </w:t>
      </w:r>
      <w:r>
        <w:rPr>
          <w:rFonts w:ascii="Times" w:hAnsi="Times" w:eastAsia="Times"/>
          <w:b w:val="0"/>
          <w:i w:val="0"/>
          <w:color w:val="000000"/>
          <w:sz w:val="22"/>
        </w:rPr>
        <w:t>her up on his return. Probably there will be a note from her with this.</w:t>
      </w:r>
    </w:p>
    <w:p>
      <w:pPr>
        <w:autoSpaceDN w:val="0"/>
        <w:autoSpaceDE w:val="0"/>
        <w:widowControl/>
        <w:spacing w:line="240" w:lineRule="exact" w:before="4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“Letter to amtussalaam”, 1-4-1938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temple had not been thrown open to the Harijans.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has: “He brought P. with me.” ln Letters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Rajkumari Amrit Kaur, </w:t>
      </w:r>
      <w:r>
        <w:rPr>
          <w:rFonts w:ascii="Times" w:hAnsi="Times" w:eastAsia="Times"/>
          <w:b w:val="0"/>
          <w:i/>
          <w:color w:val="000000"/>
          <w:sz w:val="18"/>
        </w:rPr>
        <w:t>however</w:t>
      </w:r>
      <w:r>
        <w:rPr>
          <w:rFonts w:ascii="Times" w:hAnsi="Times" w:eastAsia="Times"/>
          <w:b w:val="0"/>
          <w:i w:val="0"/>
          <w:color w:val="000000"/>
          <w:sz w:val="18"/>
        </w:rPr>
        <w:t>, this has been changed to: “I brought P. with me.”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often thought of you in Delang and wished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there. There was much to see and learn.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OBBER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Wire just received.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3853. Courtesy: Amrit Kaur. Also G.N. 7009</w:t>
      </w:r>
    </w:p>
    <w:p>
      <w:pPr>
        <w:autoSpaceDN w:val="0"/>
        <w:autoSpaceDE w:val="0"/>
        <w:widowControl/>
        <w:spacing w:line="292" w:lineRule="exact" w:before="362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67.   LETTER   TO   BRIJKRISHNA   CHANDIWALA</w:t>
      </w:r>
    </w:p>
    <w:p>
      <w:pPr>
        <w:autoSpaceDN w:val="0"/>
        <w:autoSpaceDE w:val="0"/>
        <w:widowControl/>
        <w:spacing w:line="270" w:lineRule="exact" w:before="6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3,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BRIJKRISHNA,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why you abandoned your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stone-breakers and the tongawalas. I stopped you from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for a short visit but it is different if you want to come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the sake of service. I am a little afraid that you will get 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soon; what will you do in Segaon? Take it that coming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serve me is nothing but false attachment.   I am weary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overwhelming service I receive. I fear it may make a cripple of me.</w:t>
      </w:r>
    </w:p>
    <w:p>
      <w:pPr>
        <w:autoSpaceDN w:val="0"/>
        <w:autoSpaceDE w:val="0"/>
        <w:widowControl/>
        <w:spacing w:line="220" w:lineRule="exact" w:before="26" w:after="3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accommodate Deka somewhere if he</w:t>
      </w:r>
      <w:r>
        <w:rPr>
          <w:rFonts w:ascii="Times" w:hAnsi="Times" w:eastAsia="Times"/>
          <w:b w:val="0"/>
          <w:i w:val="0"/>
          <w:color w:val="000000"/>
          <w:sz w:val="22"/>
        </w:rPr>
        <w:t>comes</w:t>
      </w:r>
      <w:r>
        <w:rPr>
          <w:rFonts w:ascii="Times" w:hAnsi="Times" w:eastAsia="Times"/>
          <w:b w:val="0"/>
          <w:i w:val="0"/>
          <w:color w:val="000000"/>
          <w:sz w:val="22"/>
        </w:rPr>
        <w:t>only</w:t>
      </w:r>
      <w:r>
        <w:rPr>
          <w:rFonts w:ascii="Times" w:hAnsi="Times" w:eastAsia="Times"/>
          <w:b w:val="0"/>
          <w:i w:val="0"/>
          <w:color w:val="000000"/>
          <w:sz w:val="22"/>
        </w:rPr>
        <w:t>to</w:t>
      </w:r>
      <w:r>
        <w:rPr>
          <w:rFonts w:ascii="Times" w:hAnsi="Times" w:eastAsia="Times"/>
          <w:b w:val="0"/>
          <w:i w:val="0"/>
          <w:color w:val="000000"/>
          <w:sz w:val="22"/>
        </w:rPr>
        <w:t>serve.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2469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68.   STATEMENT   TO   THE  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3, 1938</w:t>
      </w:r>
    </w:p>
    <w:p>
      <w:pPr>
        <w:autoSpaceDN w:val="0"/>
        <w:autoSpaceDE w:val="0"/>
        <w:widowControl/>
        <w:spacing w:line="28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attention has been drawn to the press report purporting to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gist of the conversations that took place between Sir Nazi-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muddin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me on April 2. The conversations were strictly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dential and, therefore, the report can only come from a fertile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journalistic brain. Ever since I have entered upon this self -imposed </w:t>
      </w:r>
      <w:r>
        <w:rPr>
          <w:rFonts w:ascii="Times" w:hAnsi="Times" w:eastAsia="Times"/>
          <w:b w:val="0"/>
          <w:i w:val="0"/>
          <w:color w:val="000000"/>
          <w:sz w:val="22"/>
        </w:rPr>
        <w:t>mission on behalf of political prisoners and detenus, I have made</w:t>
      </w:r>
    </w:p>
    <w:p>
      <w:pPr>
        <w:autoSpaceDN w:val="0"/>
        <w:autoSpaceDE w:val="0"/>
        <w:widowControl/>
        <w:spacing w:line="220" w:lineRule="exact" w:before="32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title “ No Assurances Given”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Khwaja Nazimuddin, Muslim League Home Minister of Bengal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the terms upon which I have intervened. But the giving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by prisoners or detenus as a price of freedom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 my mind. As a civil resister, I would not be guilty of inducing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political prisoner to give such assurances. And I can also add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talks with the prisoners at Alipore and Howrah jails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III prisoners at Hijli, they made it absolutely clear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would give no assurance to anyone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purchasing their freedom. I wish for the sake of the cause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papers will not anticipate events. Every unauthentic report adds </w:t>
      </w:r>
      <w:r>
        <w:rPr>
          <w:rFonts w:ascii="Times" w:hAnsi="Times" w:eastAsia="Times"/>
          <w:b w:val="0"/>
          <w:i w:val="0"/>
          <w:color w:val="000000"/>
          <w:sz w:val="22"/>
        </w:rPr>
        <w:t>to my difficulties which are already formidable.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9-4-1938</w:t>
      </w:r>
    </w:p>
    <w:p>
      <w:pPr>
        <w:autoSpaceDN w:val="0"/>
        <w:autoSpaceDE w:val="0"/>
        <w:widowControl/>
        <w:spacing w:line="292" w:lineRule="exact" w:before="23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69.   LETTER  TO  JAWAHARLAL  NEHRU</w:t>
      </w:r>
    </w:p>
    <w:p>
      <w:pPr>
        <w:autoSpaceDN w:val="0"/>
        <w:autoSpaceDE w:val="0"/>
        <w:widowControl/>
        <w:spacing w:line="27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4, 1938</w:t>
      </w:r>
    </w:p>
    <w:p>
      <w:pPr>
        <w:autoSpaceDN w:val="0"/>
        <w:tabs>
          <w:tab w:pos="550" w:val="left"/>
          <w:tab w:pos="265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DEAR 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final draft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 I want you to read it sympathetically.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unless we do some such thing, the tension must continue.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at one o’ clock I won’t take all of you by surprise.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the subject with the Maulana at some length.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134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70.   LETTER  TO  AMRIT  KAUR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 4, 1938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strictly business letter. You want a p.c. when. I am ill,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letter to say I am really well. The breakdown was mental,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physical, due also to mental causes as you will learn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Mahadev’s version of as he saw me and felt me. If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of the resolution on the C. P. crisis, which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passed later at Calcutta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article “A Tragedy”, published in Harijan, 9–4–1938,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Gandhiji’s anguish at Kasturba’s and Durga Desai’s visit to the Puri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not open to the Harijans. For the text of Mahadev Desai’s article,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my love in all I did, it was missing. Love to be love must be felt </w:t>
      </w:r>
      <w:r>
        <w:rPr>
          <w:rFonts w:ascii="Times" w:hAnsi="Times" w:eastAsia="Times"/>
          <w:b w:val="0"/>
          <w:i w:val="0"/>
          <w:color w:val="000000"/>
          <w:sz w:val="22"/>
        </w:rPr>
        <w:t>by the loved one at some stage or another.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taking the strain really well. I have done a lot of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none the worse for it. I may have to go to Delhi in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days’ time. You will hear if I have to.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say anything about your offer to do some of my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Punjab? I fancy not. But how can I ask you to face the Lahore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heat? How can I bear your separation from Shummy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whilst he is in </w:t>
      </w:r>
      <w:r>
        <w:rPr>
          <w:rFonts w:ascii="Times" w:hAnsi="Times" w:eastAsia="Times"/>
          <w:b w:val="0"/>
          <w:i w:val="0"/>
          <w:color w:val="000000"/>
          <w:sz w:val="22"/>
        </w:rPr>
        <w:t>Simla? And to what end? It may prove an utterly fruitless and thank-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errand. I have not the courage to exploit you for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muddle. And where is the time? Your hands are already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full.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work here is not prospering. Only I do not lose hope.</w:t>
      </w:r>
    </w:p>
    <w:p>
      <w:pPr>
        <w:autoSpaceDN w:val="0"/>
        <w:autoSpaceDE w:val="0"/>
        <w:widowControl/>
        <w:spacing w:line="294" w:lineRule="exact" w:before="2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go to Delhi it will be only for a few hours.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76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3625. Courtesy: Amrit Kaur. Also G. N. 6434</w:t>
      </w:r>
    </w:p>
    <w:p>
      <w:pPr>
        <w:autoSpaceDN w:val="0"/>
        <w:autoSpaceDE w:val="0"/>
        <w:widowControl/>
        <w:spacing w:line="292" w:lineRule="exact" w:before="362" w:after="0"/>
        <w:ind w:left="0" w:right="152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71. LETTER  TO  MIRABEHN</w:t>
      </w:r>
    </w:p>
    <w:p>
      <w:pPr>
        <w:autoSpaceDN w:val="0"/>
        <w:autoSpaceDE w:val="0"/>
        <w:widowControl/>
        <w:spacing w:line="244" w:lineRule="exact" w:before="68" w:after="0"/>
        <w:ind w:left="51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 4, 1938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distressed that my return is being unduly prolonged.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suspense must be terrible for you. But if you have found your bottom,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be upset. In spite of what you may see from the papers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sources, believe me I am quite well. Deep down in me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 that I shall stand the strain I have still to go through.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spare me generously. The weather is not trying. I shall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if I know that you are not worrying over the delay in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>or over my health. After [all] we are in God’s hands for everything.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4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6399. Courtesy: Mirabehn. Also G.N. 9994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Col. Shumshere Singh, addressee’s brother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72. LETTER TO LORD LINLITHGOW</w:t>
      </w:r>
    </w:p>
    <w:p>
      <w:pPr>
        <w:autoSpaceDN w:val="0"/>
        <w:autoSpaceDE w:val="0"/>
        <w:widowControl/>
        <w:spacing w:line="266" w:lineRule="exact" w:before="86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OODBURN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LORD LINLITHGOW,</w:t>
      </w:r>
    </w:p>
    <w:p>
      <w:pPr>
        <w:autoSpaceDN w:val="0"/>
        <w:autoSpaceDE w:val="0"/>
        <w:widowControl/>
        <w:spacing w:line="260" w:lineRule="exact" w:before="3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thank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delayed writing for a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what to say, nor do I know now. My movement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uncertain. I am in the hands of the Bengal Government.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as early as I can before the 18th instant. May I simply send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to P. S. V. the day of my arrival in Delhi without giving therein </w:t>
      </w:r>
      <w:r>
        <w:rPr>
          <w:rFonts w:ascii="Times" w:hAnsi="Times" w:eastAsia="Times"/>
          <w:b w:val="0"/>
          <w:i w:val="0"/>
          <w:color w:val="000000"/>
          <w:sz w:val="22"/>
        </w:rPr>
        <w:t>the sender’s name?    I may be able to leave even in a day or two.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secrecy, I am bound to tell some of my friends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doing. I am anticipating such permission. I shall of course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nothing goes to the Press. The fewest possible persons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told.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too that you refer to secrecy before we meet. Isn’t </w:t>
      </w:r>
      <w:r>
        <w:rPr>
          <w:rFonts w:ascii="Times" w:hAnsi="Times" w:eastAsia="Times"/>
          <w:b w:val="0"/>
          <w:i w:val="0"/>
          <w:color w:val="000000"/>
          <w:sz w:val="22"/>
        </w:rPr>
        <w:t>secrecy impossible after we have met ?</w:t>
      </w:r>
    </w:p>
    <w:p>
      <w:pPr>
        <w:autoSpaceDN w:val="0"/>
        <w:autoSpaceDE w:val="0"/>
        <w:widowControl/>
        <w:spacing w:line="240" w:lineRule="exact" w:before="48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Linlithgow Papers.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73. LETTER TO BRIJKRISHNA CHANDIWALA</w:t>
      </w:r>
    </w:p>
    <w:p>
      <w:pPr>
        <w:autoSpaceDN w:val="0"/>
        <w:autoSpaceDE w:val="0"/>
        <w:widowControl/>
        <w:spacing w:line="294" w:lineRule="exact" w:before="4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efore April 5, 1938]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80" w:lineRule="exact" w:before="38" w:after="0"/>
        <w:ind w:left="10" w:right="1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may stay on while I am in Calcutta. What do you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placing so much faith in me? I am not perfect, nor am I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Only last night I had a dirty dream. This is not a good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you hope to gain by living with such a person? Know me as 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am. A Bapu who exists only in your imagination will not be of</w:t>
      </w:r>
    </w:p>
    <w:p>
      <w:pPr>
        <w:autoSpaceDN w:val="0"/>
        <w:autoSpaceDE w:val="0"/>
        <w:widowControl/>
        <w:spacing w:line="220" w:lineRule="exact" w:before="348" w:after="0"/>
        <w:ind w:left="10" w:right="1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March 31, in which the addressee had expressed a desire to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once again and have a general talk with him, preferably before April 18, </w:t>
      </w:r>
      <w:r>
        <w:rPr>
          <w:rFonts w:ascii="Times" w:hAnsi="Times" w:eastAsia="Times"/>
          <w:b w:val="0"/>
          <w:i w:val="0"/>
          <w:color w:val="000000"/>
          <w:sz w:val="18"/>
        </w:rPr>
        <w:t>when the addressee was to leave Delhi on tour.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entered in Mahadev Desai’s Diary under the date April 5, 1938;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 the following item which appears to refer to this.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2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use to you. Whatever I have in me is known to the world.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draw from it a good deal wherever you may be. You know my defini-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freedom from passion, don’t you? Such a man,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virile, does not become sexually roused in thought word or 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waking or asleep. I am striving to become such in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If I succeed you will benefit by being with me. Let us see what </w:t>
      </w:r>
      <w:r>
        <w:rPr>
          <w:rFonts w:ascii="Times" w:hAnsi="Times" w:eastAsia="Times"/>
          <w:b w:val="0"/>
          <w:i w:val="0"/>
          <w:color w:val="000000"/>
          <w:sz w:val="22"/>
        </w:rPr>
        <w:t>God wills.</w:t>
      </w:r>
    </w:p>
    <w:p>
      <w:pPr>
        <w:autoSpaceDN w:val="0"/>
        <w:autoSpaceDE w:val="0"/>
        <w:widowControl/>
        <w:spacing w:line="220" w:lineRule="exact" w:before="26" w:after="3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show this to anyone. Do show it to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2467</w:t>
      </w:r>
    </w:p>
    <w:p>
      <w:pPr>
        <w:autoSpaceDN w:val="0"/>
        <w:autoSpaceDE w:val="0"/>
        <w:widowControl/>
        <w:spacing w:line="292" w:lineRule="exact" w:before="362" w:after="0"/>
        <w:ind w:left="1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74. LETTER TO BRIJKRISHNA CHANDIWALA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5,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described myself as I saw myself.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you may go to Segaon whenever you wish.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2468</w:t>
      </w:r>
    </w:p>
    <w:p>
      <w:pPr>
        <w:autoSpaceDN w:val="0"/>
        <w:autoSpaceDE w:val="0"/>
        <w:widowControl/>
        <w:spacing w:line="292" w:lineRule="exact" w:before="362" w:after="0"/>
        <w:ind w:left="0" w:right="15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75.   LETTER TO MIRABEHN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6,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fasting 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think of you all. I have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provisionally that even though I may not finish my work, I shall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not later than 12th. May leave earlier. I shall hope to reach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later than 16th. This is all unconscionably long but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helpless. A day out of Segaon is a day lost. But there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>and here I am. God will have His way.</w:t>
      </w:r>
    </w:p>
    <w:p>
      <w:pPr>
        <w:autoSpaceDN w:val="0"/>
        <w:autoSpaceDE w:val="0"/>
        <w:widowControl/>
        <w:spacing w:line="220" w:lineRule="exact" w:before="3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1919, April 6 had been observed as Satyagraha Day—a day of fasting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prayer—to protest against the Rowlatt Act;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 Telegram to Satyagraha Sabha, </w:t>
      </w:r>
      <w:r>
        <w:rPr>
          <w:rFonts w:ascii="Times" w:hAnsi="Times" w:eastAsia="Times"/>
          <w:b w:val="0"/>
          <w:i w:val="0"/>
          <w:color w:val="000000"/>
          <w:sz w:val="18"/>
        </w:rPr>
        <w:t>Bombay   and “An Autobiography”, sub-title “That Wonderful Spectacle”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well. Details from Sushila in so far as she gives them.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Balkrishna is keeping well. If he feels the heat,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tattis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keep him cool. He must sit in water hip-bath.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 he may take abdominal bandage.</w:t>
      </w:r>
    </w:p>
    <w:p>
      <w:pPr>
        <w:autoSpaceDN w:val="0"/>
        <w:autoSpaceDE w:val="0"/>
        <w:widowControl/>
        <w:spacing w:line="300" w:lineRule="exact" w:before="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feeling the heat overmuch.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6400. Courtesy: Mirabehn. Also G. N. 9995.</w:t>
      </w:r>
    </w:p>
    <w:p>
      <w:pPr>
        <w:autoSpaceDN w:val="0"/>
        <w:autoSpaceDE w:val="0"/>
        <w:widowControl/>
        <w:spacing w:line="292" w:lineRule="exact" w:before="362" w:after="0"/>
        <w:ind w:left="0" w:right="14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76.   LETTER TO AMRIT KAUR</w:t>
      </w:r>
    </w:p>
    <w:p>
      <w:pPr>
        <w:autoSpaceDN w:val="0"/>
        <w:autoSpaceDE w:val="0"/>
        <w:widowControl/>
        <w:spacing w:line="244" w:lineRule="exact" w:before="148" w:after="0"/>
        <w:ind w:left="5110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 7,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won’t be disturbed over the news that 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Blood-pressure may help doctors. It is no help to  patients.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feel bad, they are bad. Such was my case last night.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kind of pain in the back of the head. But gentle massage by 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me round in a few minutes and there is no return. B. P.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154/98 at 12 noon. It rose again later to 170/98 or something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So you are not to worry. When the real alarm comes,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after the event and then there must be no idle sorrow but greater </w:t>
      </w:r>
      <w:r>
        <w:rPr>
          <w:rFonts w:ascii="Times" w:hAnsi="Times" w:eastAsia="Times"/>
          <w:b w:val="0"/>
          <w:i w:val="0"/>
          <w:color w:val="000000"/>
          <w:sz w:val="22"/>
        </w:rPr>
        <w:t>dedication to service.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OBBER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you observe 6th April ?</w:t>
      </w:r>
    </w:p>
    <w:p>
      <w:pPr>
        <w:autoSpaceDN w:val="0"/>
        <w:autoSpaceDE w:val="0"/>
        <w:widowControl/>
        <w:spacing w:line="240" w:lineRule="exact" w:before="2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3626. Courtesy: Amrit Kaur. Also G. N. 6435</w:t>
      </w:r>
    </w:p>
    <w:p>
      <w:pPr>
        <w:autoSpaceDN w:val="0"/>
        <w:autoSpaceDE w:val="0"/>
        <w:widowControl/>
        <w:spacing w:line="240" w:lineRule="exact" w:before="184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Screens made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2"/>
        <w:ind w:left="0" w:right="12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77. LETTER TO SUSHILA NAYYAR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58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SUSHILA,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7, 1938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write? You will have received my letter of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wrote it, I saw Pyarelal’s letter. May God grant you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peace. If you cannot find peace there, you have always got my </w:t>
      </w:r>
      <w:r>
        <w:rPr>
          <w:rFonts w:ascii="Times" w:hAnsi="Times" w:eastAsia="Times"/>
          <w:b w:val="0"/>
          <w:i w:val="0"/>
          <w:color w:val="000000"/>
          <w:sz w:val="22"/>
        </w:rPr>
        <w:t>bosom such as it is.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282" w:after="0"/>
        <w:ind w:left="0" w:right="14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78.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excuse the pencil hand. You should tell Paul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interested in the tours he suggests, your time being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with your own affairs. You should send Rs. 100 telling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not expected your donation to be treated as a yearly call.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one should therefore be treated as final. Future calls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treated on their own merits and your then commitments.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 George. I have not yet read his pamphlet.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Mirza’s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herewith with correction.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Poor Prabha ! She had to go to Patna.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 in spite of the work. I may leave even tomorrow or on </w:t>
      </w:r>
      <w:r>
        <w:rPr>
          <w:rFonts w:ascii="Times" w:hAnsi="Times" w:eastAsia="Times"/>
          <w:b w:val="0"/>
          <w:i w:val="0"/>
          <w:color w:val="000000"/>
          <w:sz w:val="22"/>
        </w:rPr>
        <w:t>Monday.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Papers herewith.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 In haste.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23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ment.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8" w:lineRule="exact" w:before="0" w:after="0"/>
              <w:ind w:left="30" w:right="0" w:firstLine="5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George’s pamphlet is all right. He may go on with the move-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3854. Courtesy: Amrit Kaur. Also G. N. 7010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written below a letter from Mirabehn to Gandhiji, dated April 7, </w:t>
      </w:r>
      <w:r>
        <w:rPr>
          <w:rFonts w:ascii="Times" w:hAnsi="Times" w:eastAsia="Times"/>
          <w:b w:val="0"/>
          <w:i w:val="0"/>
          <w:color w:val="000000"/>
          <w:sz w:val="18"/>
        </w:rPr>
        <w:t>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Mirza Ismail, Dewan of Mysore.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66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79. INTERVIEW TO ASSOCIATED PRESS</w:t>
      </w:r>
    </w:p>
    <w:p>
      <w:pPr>
        <w:autoSpaceDN w:val="0"/>
        <w:autoSpaceDE w:val="0"/>
        <w:widowControl/>
        <w:spacing w:line="266" w:lineRule="exact" w:before="12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8, 1938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smiling face Mahatma Gandhi came out of the Presidency Jail at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5 p. m.   after having been closeted with 14 state and four women political prisoners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about three hours. While leaving the jail gate, Mahatmaji was approached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Associated Press. He said he had a long talk with the prisoners, but that was all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say at this stage. Asked if he was going to see the prisoners again, Mahatmaji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may, but not this time.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Further questioned, he said he might have one or two more meetings with Sir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Nazimuddin, the Home Minister, to complete his negotiations, but there is no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possibility of his meeting the Governor again now.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9-4-1938</w:t>
      </w:r>
    </w:p>
    <w:p>
      <w:pPr>
        <w:autoSpaceDN w:val="0"/>
        <w:autoSpaceDE w:val="0"/>
        <w:widowControl/>
        <w:spacing w:line="292" w:lineRule="exact" w:before="370" w:after="0"/>
        <w:ind w:left="0" w:right="214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80. THE CHOICE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remarks arising out of the recent riots in U.P.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attracted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much attention. Friends have sent me cuttings from the Press. This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of the criticism printed or spoken :</w:t>
      </w:r>
    </w:p>
    <w:p>
      <w:pPr>
        <w:autoSpaceDN w:val="0"/>
        <w:tabs>
          <w:tab w:pos="163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My writing betrayed hysteria.</w:t>
      </w:r>
    </w:p>
    <w:p>
      <w:pPr>
        <w:autoSpaceDN w:val="0"/>
        <w:tabs>
          <w:tab w:pos="163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wrote without sufficient data.</w:t>
      </w:r>
    </w:p>
    <w:p>
      <w:pPr>
        <w:autoSpaceDN w:val="0"/>
        <w:tabs>
          <w:tab w:pos="163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had recanted my views on non-co-operation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civil resistance.</w:t>
      </w:r>
    </w:p>
    <w:p>
      <w:pPr>
        <w:autoSpaceDN w:val="0"/>
        <w:tabs>
          <w:tab w:pos="163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had been driven to the policy of the Liberals.</w:t>
      </w:r>
    </w:p>
    <w:p>
      <w:pPr>
        <w:autoSpaceDN w:val="0"/>
        <w:tabs>
          <w:tab w:pos="163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Congressmen had never adopted non-violence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between themselves.</w:t>
      </w:r>
    </w:p>
    <w:p>
      <w:pPr>
        <w:autoSpaceDN w:val="0"/>
        <w:tabs>
          <w:tab w:pos="163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was expecting the impossible from human nature.</w:t>
      </w:r>
    </w:p>
    <w:p>
      <w:pPr>
        <w:autoSpaceDN w:val="0"/>
        <w:tabs>
          <w:tab w:pos="1630" w:val="left"/>
        </w:tabs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If my position was accepted swaraj would never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obtained, for all India could never become non-violent.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much more I could cull from the criticism. I have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taken the relevant parts.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If my article betrayed hysteria, the symptoms still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persist, for in spite of the criticism which I have studied with the care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demanded, I see nothing to change the position I have taken up.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Failure”, 22-3-1938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8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should remember that my proposition was specific and narrow.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could not be obtained through non-violent means unless our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was of the brave and such as to be able to deal effec-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tively with violence. I have not maintained that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by other means. But if it could be so obtained we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deliver the goods, for we were not ready for matching our </w:t>
      </w:r>
      <w:r>
        <w:rPr>
          <w:rFonts w:ascii="Times" w:hAnsi="Times" w:eastAsia="Times"/>
          <w:b w:val="0"/>
          <w:i w:val="0"/>
          <w:color w:val="000000"/>
          <w:sz w:val="22"/>
        </w:rPr>
        <w:t>force against the British.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All the data required were that there were riots, no matter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small a scale, that Congressmen were not able to deal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non-violently, and that the aid of the police and the military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summoned. There was no dispute about these three broad facts.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enough to enable me to draw the conclusion I did. In this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reflection on the Ministers. I have admitted that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acted otherwise. The fact, however, remains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was not able to cope with the emergency.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There is nothing in my article to warrant the infe-rence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lost my faith in non-co-operation and civil resistance. All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is that it is brighter than ever. The two are quite enough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swaraj, provided that non-violence practised is of the bravest.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wish I could be drawn towards the policy of the Liberals.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many personal friends among them. But they have no sanction.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 have an infallible sanction. My article was written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during the riots it was not the sanction that had failed, the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the organization which had accepted the sanction, namely, </w:t>
      </w:r>
      <w:r>
        <w:rPr>
          <w:rFonts w:ascii="Times" w:hAnsi="Times" w:eastAsia="Times"/>
          <w:b w:val="0"/>
          <w:i w:val="0"/>
          <w:color w:val="000000"/>
          <w:sz w:val="22"/>
        </w:rPr>
        <w:t>active, constructive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 can only refer the critics to the many resolutions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which do not confine the use of non-violence only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Indeed I remember having many discusions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meetings at which the necessity of non-vio-lence </w:t>
      </w:r>
      <w:r>
        <w:rPr>
          <w:rFonts w:ascii="Times" w:hAnsi="Times" w:eastAsia="Times"/>
          <w:b w:val="0"/>
          <w:i w:val="0"/>
          <w:color w:val="000000"/>
          <w:sz w:val="22"/>
        </w:rPr>
        <w:t>among ourselves was emphasized.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Well, human nature has hitherto responded nobly to the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non-violence. But I am concerned with the Congress nature.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have to sign a pledge which commits them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question was and is—have they non-violence in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have, is it of the brave? My thesis is that if it is of the brave,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for dealing with the riots and for delivering the </w:t>
      </w:r>
      <w:r>
        <w:rPr>
          <w:rFonts w:ascii="Times" w:hAnsi="Times" w:eastAsia="Times"/>
          <w:b w:val="0"/>
          <w:i w:val="0"/>
          <w:color w:val="000000"/>
          <w:sz w:val="22"/>
        </w:rPr>
        <w:t>goods.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practice was started in 1919 at the time of the satyagraha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Rowlatt Act;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“Instructions to Volunteers”, 26-2-1919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This is answered in the foregoing.</w:t>
      </w:r>
    </w:p>
    <w:p>
      <w:pPr>
        <w:autoSpaceDN w:val="0"/>
        <w:tabs>
          <w:tab w:pos="550" w:val="left"/>
          <w:tab w:pos="1250" w:val="left"/>
          <w:tab w:pos="3170" w:val="left"/>
          <w:tab w:pos="3550" w:val="left"/>
        </w:tabs>
        <w:autoSpaceDE w:val="0"/>
        <w:widowControl/>
        <w:spacing w:line="25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the fear that our non-violence is not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Congressmen may not treat my warning lightly. After all I </w:t>
      </w:r>
      <w:r>
        <w:rPr>
          <w:rFonts w:ascii="Times" w:hAnsi="Times" w:eastAsia="Times"/>
          <w:b w:val="0"/>
          <w:i w:val="0"/>
          <w:color w:val="000000"/>
          <w:sz w:val="22"/>
        </w:rPr>
        <w:t>am supposed to be the Congress expert, however inefficient, on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have confidence in my readings and my remedies. I 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Viramgam violences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Bombay violence during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Bardoli.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Prince’s visit,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Chauri Chaura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amply justified the remedies applied at my instance, though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occassions critics were not wanting who had expressed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disapproval of the suspensions. I have no doubt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diagnosis [or] about the remedies. The remedies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our ability if we have a living conviction about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nature. Here are some of the remedies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We must discover a solution for the Hindu-Muslim tension.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that expression deliberately instead of ‘communal’—for if we </w:t>
      </w:r>
      <w:r>
        <w:rPr>
          <w:rFonts w:ascii="Times" w:hAnsi="Times" w:eastAsia="Times"/>
          <w:b w:val="0"/>
          <w:i w:val="0"/>
          <w:color w:val="000000"/>
          <w:sz w:val="22"/>
        </w:rPr>
        <w:t>find this, the other will follow as a matter of course.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There must be a purging of the Congress registers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proof against bogus voters. From all accounts I receive,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registers contain too many bogus names to be called at all </w:t>
      </w:r>
      <w:r>
        <w:rPr>
          <w:rFonts w:ascii="Times" w:hAnsi="Times" w:eastAsia="Times"/>
          <w:b w:val="0"/>
          <w:i w:val="0"/>
          <w:color w:val="000000"/>
          <w:sz w:val="22"/>
        </w:rPr>
        <w:t>accurate.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Congressmen must not be afraid to find themselves in a </w:t>
      </w:r>
      <w:r>
        <w:rPr>
          <w:rFonts w:ascii="Times" w:hAnsi="Times" w:eastAsia="Times"/>
          <w:b w:val="0"/>
          <w:i w:val="0"/>
          <w:color w:val="000000"/>
          <w:sz w:val="22"/>
        </w:rPr>
        <w:t>minority.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Without delay every Provincial Congress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 a proper corps of volunteers pledged to non-violence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and deed. And there should be a manual of instructions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>training, etc., prepared for universal use.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heroic or impracticable in these suggestions.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impracticable if those who lead have no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If they have not, the sooner non-violence is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 vocabulary the better it is for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alternative is certainly not unadulterated violence.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the only political organization in the world which has,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instance, adopted unadulterated non-violence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>swaraj. It is its only sanction. I dare say that if its quality is not what it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April 1919 during demonstrations against Rowlatt Act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“Press</w:t>
      </w:r>
    </w:p>
    <w:p>
      <w:pPr>
        <w:autoSpaceDN w:val="0"/>
        <w:autoSpaceDE w:val="0"/>
        <w:widowControl/>
        <w:spacing w:line="210" w:lineRule="exact" w:before="30" w:after="0"/>
        <w:ind w:left="550" w:right="144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on Suspension of Civil Disobedience”, 18-4-1919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17,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”A Deep Stain”, 18-11-1921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February 1922;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Crime of chauri Chaura”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it will do great harm to the nation. In the last heat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to be cowards instead of brave men and women.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disgrace greater than cowardice for fighters for freedom.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 ashamed of in retracing our steps. If we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be able to displace the British power without a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the Congress must say so to the nation and prepare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 We must do what is being done all the world over—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‘forbear when we can, hit when we must’. If that is to be our creed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we have lost precious seventeen years. But it is never too late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and mend. Seventeen years in the life of a nation is nothing.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hard with Congressmen if having received the warning they do </w:t>
      </w:r>
      <w:r>
        <w:rPr>
          <w:rFonts w:ascii="Times" w:hAnsi="Times" w:eastAsia="Times"/>
          <w:b w:val="0"/>
          <w:i w:val="0"/>
          <w:color w:val="000000"/>
          <w:sz w:val="22"/>
        </w:rPr>
        <w:t>not make the choice.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9-4-1938</w:t>
      </w:r>
    </w:p>
    <w:p>
      <w:pPr>
        <w:autoSpaceDN w:val="0"/>
        <w:autoSpaceDE w:val="0"/>
        <w:widowControl/>
        <w:spacing w:line="292" w:lineRule="exact" w:before="370" w:after="0"/>
        <w:ind w:left="0" w:right="12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81. TELEGRAM TO M.   A. JINNAH</w:t>
      </w:r>
    </w:p>
    <w:p>
      <w:pPr>
        <w:autoSpaceDN w:val="0"/>
        <w:autoSpaceDE w:val="0"/>
        <w:widowControl/>
        <w:spacing w:line="270" w:lineRule="exact" w:before="6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9, 1938</w:t>
      </w:r>
    </w:p>
    <w:p>
      <w:pPr>
        <w:autoSpaceDN w:val="0"/>
        <w:autoSpaceDE w:val="0"/>
        <w:widowControl/>
        <w:spacing w:line="212" w:lineRule="exact" w:before="1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      AM          LIKELY          TO          BE          IN         DELHI         ABOUT         19TH.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        AT         ALL            POSSIBLE            I          SHOULD       LIKE         TO         MEET 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        THERE         INSTEAD          OF          IN          BOMBAY       IN          ORDER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         SAVE            TIME             AND ENERGY.          IF          AGREEABLE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MAULANA          WILL          ACCOMPANY          ME.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2-7-1938</w:t>
      </w:r>
    </w:p>
    <w:p>
      <w:pPr>
        <w:autoSpaceDN w:val="0"/>
        <w:autoSpaceDE w:val="0"/>
        <w:widowControl/>
        <w:spacing w:line="292" w:lineRule="exact" w:before="410" w:after="0"/>
        <w:ind w:left="0" w:right="13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82. LETTER TO VIJAYA  N. PATEL</w:t>
      </w:r>
    </w:p>
    <w:p>
      <w:pPr>
        <w:autoSpaceDN w:val="0"/>
        <w:autoSpaceDE w:val="0"/>
        <w:widowControl/>
        <w:spacing w:line="270" w:lineRule="exact" w:before="6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9,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can, stay on till I return. If you think it is your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>leave, do so. If this is still not clear, ask Amritlal and do as he advises.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return in a few days.</w:t>
      </w:r>
    </w:p>
    <w:p>
      <w:pPr>
        <w:autoSpaceDN w:val="0"/>
        <w:autoSpaceDE w:val="0"/>
        <w:widowControl/>
        <w:spacing w:line="220" w:lineRule="exact" w:before="26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Gujrati: G. N. 7079. Also C. W. 4571.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83.  SPEECH AT KHADI PRATISHTHAN, SODEPUR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10, 1938</w:t>
      </w:r>
    </w:p>
    <w:p>
      <w:pPr>
        <w:autoSpaceDN w:val="0"/>
        <w:autoSpaceDE w:val="0"/>
        <w:widowControl/>
        <w:spacing w:line="24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would like to spend at least a day in the Ashram,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unable to do so this time owing to his preoccupations in Calcutta. He found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to express in words his love for the Ashram and the Ashramites, and urged </w:t>
      </w:r>
      <w:r>
        <w:rPr>
          <w:rFonts w:ascii="Times" w:hAnsi="Times" w:eastAsia="Times"/>
          <w:b w:val="0"/>
          <w:i w:val="0"/>
          <w:color w:val="000000"/>
          <w:sz w:val="18"/>
        </w:rPr>
        <w:t>them to carry on their mission of spreading the use of khadi amongst the masses.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Sodepur, he added, they were serving the entire Hindustan.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hoped that their services would be more and more appreciated all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5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11-4-1938</w:t>
      </w:r>
    </w:p>
    <w:p>
      <w:pPr>
        <w:autoSpaceDN w:val="0"/>
        <w:autoSpaceDE w:val="0"/>
        <w:widowControl/>
        <w:spacing w:line="292" w:lineRule="exact" w:before="27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 INTERVIEW  TO P.   R. THAKUR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 10, 1938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intimated his good wishes to Mr. Thakur and desired that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in the footsteps of his noble grandfather, Sree Guru Chand Thakur,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devoted his life to the cause of the Scheduled Castes. He further added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would try its level best to stamp out the sin of untouchability from the soil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Bengal. He asked Mr. Thakur to visit the different Congress Provinces and study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himself the Congress work and activities for the uplift of the Scheduled Castes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propaganda in Bengal so that the Bengal Scheduled Castes might respond to </w:t>
      </w:r>
      <w:r>
        <w:rPr>
          <w:rFonts w:ascii="Times" w:hAnsi="Times" w:eastAsia="Times"/>
          <w:b w:val="0"/>
          <w:i w:val="0"/>
          <w:color w:val="000000"/>
          <w:sz w:val="18"/>
        </w:rPr>
        <w:t>the clarion call of the Congress for achieving India’s political end.</w:t>
      </w:r>
    </w:p>
    <w:p>
      <w:pPr>
        <w:autoSpaceDN w:val="0"/>
        <w:autoSpaceDE w:val="0"/>
        <w:widowControl/>
        <w:spacing w:line="294" w:lineRule="exact" w:before="1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12-4-1938</w:t>
      </w:r>
    </w:p>
    <w:p>
      <w:pPr>
        <w:autoSpaceDN w:val="0"/>
        <w:autoSpaceDE w:val="0"/>
        <w:widowControl/>
        <w:spacing w:line="292" w:lineRule="exact" w:before="310" w:after="0"/>
        <w:ind w:left="10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85.   MESSAGE   TO   PEOPLE   OF   MIDNAPUR</w:t>
      </w:r>
    </w:p>
    <w:p>
      <w:pPr>
        <w:autoSpaceDN w:val="0"/>
        <w:autoSpaceDE w:val="0"/>
        <w:widowControl/>
        <w:spacing w:line="294" w:lineRule="exact" w:before="8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  11,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that Midnapore will show that it stands for unadul-</w:t>
      </w:r>
      <w:r>
        <w:rPr>
          <w:rFonts w:ascii="Times" w:hAnsi="Times" w:eastAsia="Times"/>
          <w:b w:val="0"/>
          <w:i w:val="0"/>
          <w:color w:val="000000"/>
          <w:sz w:val="22"/>
        </w:rPr>
        <w:t>terated non-violence. In my opinion that is our greatest need.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12-4-1938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Hindi speech was translated into Bengali by Hemprabha Devi Das </w:t>
      </w:r>
      <w:r>
        <w:rPr>
          <w:rFonts w:ascii="Times" w:hAnsi="Times" w:eastAsia="Times"/>
          <w:b w:val="0"/>
          <w:i w:val="0"/>
          <w:color w:val="000000"/>
          <w:sz w:val="18"/>
        </w:rPr>
        <w:t>Gupta.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R. thankur, M. L. A., had told Gandhiji that the Scheduled Castes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would willingly co-operate with the Congress if Harijan uplift programmes </w:t>
      </w:r>
      <w:r>
        <w:rPr>
          <w:rFonts w:ascii="Times" w:hAnsi="Times" w:eastAsia="Times"/>
          <w:b w:val="0"/>
          <w:i w:val="0"/>
          <w:color w:val="000000"/>
          <w:sz w:val="18"/>
        </w:rPr>
        <w:t>undertaken by the Congress Ministries were followed in Bengal as early as possible.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message was sent through Subhas Chandra Bose who visited Midnapur </w:t>
      </w:r>
      <w:r>
        <w:rPr>
          <w:rFonts w:ascii="Times" w:hAnsi="Times" w:eastAsia="Times"/>
          <w:b w:val="0"/>
          <w:i w:val="0"/>
          <w:color w:val="000000"/>
          <w:sz w:val="18"/>
        </w:rPr>
        <w:t>on April 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86.  LETTER  TO DR. SYED MAHMUD</w:t>
      </w:r>
    </w:p>
    <w:p>
      <w:pPr>
        <w:autoSpaceDN w:val="0"/>
        <w:autoSpaceDE w:val="0"/>
        <w:widowControl/>
        <w:spacing w:line="244" w:lineRule="exact" w:before="108" w:after="0"/>
        <w:ind w:left="499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 11,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MAHMUD,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forgive the pencil hand.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be with you to witness the enthusiastic response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men to your call. But that cannot be. I hope the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>will last and that soon illiteracy will be banished from Bihar.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Begum Mahmud with my love that she has no right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till she has given up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Has not the Prophet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>lies in the woman’s chasity?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44" w:lineRule="exact" w:before="8" w:after="0"/>
        <w:ind w:left="0" w:right="2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 K. 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AHMUD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INISTER OF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DUCATION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ATNA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IHAR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Syed Mahmud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Library. Also G. N. 5083</w:t>
      </w:r>
    </w:p>
    <w:p>
      <w:pPr>
        <w:autoSpaceDN w:val="0"/>
        <w:autoSpaceDE w:val="0"/>
        <w:widowControl/>
        <w:spacing w:line="292" w:lineRule="exact" w:before="402" w:after="0"/>
        <w:ind w:left="0" w:right="14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 TALK  WITH  PRISONERS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  12,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the end of my resources and although I am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Bengal if the Government of Bengal wants me, very much, I </w:t>
      </w:r>
      <w:r>
        <w:rPr>
          <w:rFonts w:ascii="Times" w:hAnsi="Times" w:eastAsia="Times"/>
          <w:b w:val="0"/>
          <w:i w:val="0"/>
          <w:color w:val="000000"/>
          <w:sz w:val="22"/>
        </w:rPr>
        <w:t>am afraid, will depend on my health.</w:t>
      </w:r>
    </w:p>
    <w:p>
      <w:pPr>
        <w:autoSpaceDN w:val="0"/>
        <w:autoSpaceDE w:val="0"/>
        <w:widowControl/>
        <w:spacing w:line="294" w:lineRule="exact" w:before="1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23-4-1938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13–4–1938, Gandhiji paid his last visit </w:t>
      </w:r>
      <w:r>
        <w:rPr>
          <w:rFonts w:ascii="Times" w:hAnsi="Times" w:eastAsia="Times"/>
          <w:b w:val="0"/>
          <w:i w:val="0"/>
          <w:color w:val="000000"/>
          <w:sz w:val="18"/>
        </w:rPr>
        <w:t>to the political prisoners on April 12.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16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88.  MESSAGE  TO GURUKUL KANGRI</w:t>
      </w:r>
    </w:p>
    <w:p>
      <w:pPr>
        <w:autoSpaceDN w:val="0"/>
        <w:autoSpaceDE w:val="0"/>
        <w:widowControl/>
        <w:spacing w:line="266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</w:p>
    <w:p>
      <w:pPr>
        <w:autoSpaceDN w:val="0"/>
        <w:autoSpaceDE w:val="0"/>
        <w:widowControl/>
        <w:spacing w:line="270" w:lineRule="exact" w:before="3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12, 1938</w:t>
      </w:r>
    </w:p>
    <w:p>
      <w:pPr>
        <w:autoSpaceDN w:val="0"/>
        <w:autoSpaceDE w:val="0"/>
        <w:widowControl/>
        <w:spacing w:line="260" w:lineRule="exact" w:before="4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serious problem faces the teachers and students of the Guru-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kul: How can the country and dharma be protected—by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or by untruth and violence? How nice it would be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 could provide the answer to this question with its head as well </w:t>
      </w:r>
      <w:r>
        <w:rPr>
          <w:rFonts w:ascii="Times" w:hAnsi="Times" w:eastAsia="Times"/>
          <w:b w:val="0"/>
          <w:i w:val="0"/>
          <w:color w:val="000000"/>
          <w:sz w:val="22"/>
        </w:rPr>
        <w:t>as its heart.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13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89. INTERVIEW  TO  THE  PRESS</w:t>
      </w:r>
    </w:p>
    <w:p>
      <w:pPr>
        <w:autoSpaceDN w:val="0"/>
        <w:autoSpaceDE w:val="0"/>
        <w:widowControl/>
        <w:spacing w:line="270" w:lineRule="exact" w:before="10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12, 1938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by waiting Pressmen as he came out,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said that he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issuing a statement on the subject of their discussion either that evening or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day.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Pressed further as to whether any settlement was arrived at,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pointed out to Sir Nazimuddin and told the journalists to approach him.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 Nazimuddin, however, expressed his inability to state whether 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agreement had been reached or not.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he came out with Gandhiji, Sir Nazimuddin introduced Maulana Abdul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Rashid Tarkabagish of Bogra   as   a leader of the Proja Party. At that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humorously remarked that in that case he had got to please the Maulana.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Amrita Bazar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13-4-1938</w:t>
      </w:r>
    </w:p>
    <w:p>
      <w:pPr>
        <w:autoSpaceDN w:val="0"/>
        <w:autoSpaceDE w:val="0"/>
        <w:widowControl/>
        <w:spacing w:line="292" w:lineRule="exact" w:before="370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90.   TALK   WITH   CONGRESSMEN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6" w:lineRule="exact" w:before="146" w:after="0"/>
        <w:ind w:left="3510" w:right="0" w:firstLine="2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April   13,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found my task here Herculean and I am sure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would have slunk away from it. I have the patience of a Job, </w:t>
      </w:r>
      <w:r>
        <w:rPr>
          <w:rFonts w:ascii="Times" w:hAnsi="Times" w:eastAsia="Times"/>
          <w:b w:val="0"/>
          <w:i w:val="0"/>
          <w:color w:val="000000"/>
          <w:sz w:val="22"/>
        </w:rPr>
        <w:t>but even that was on the point of being exhausted. But now I have a</w:t>
      </w:r>
    </w:p>
    <w:p>
      <w:pPr>
        <w:autoSpaceDN w:val="0"/>
        <w:autoSpaceDE w:val="0"/>
        <w:widowControl/>
        <w:spacing w:line="200" w:lineRule="exact" w:before="28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interview with Khwaja Nazimuddin.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13-4-1938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Notes”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Calcutta on April 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 of hope bright enough to light my path to Wardha. I now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hearty approval, not mechanical consent to my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all demonstrations and receptions and addresses, in order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ray of hope may be multiplied a hundredfold.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23-4-1938</w:t>
      </w:r>
    </w:p>
    <w:p>
      <w:pPr>
        <w:autoSpaceDN w:val="0"/>
        <w:autoSpaceDE w:val="0"/>
        <w:widowControl/>
        <w:spacing w:line="292" w:lineRule="exact" w:before="370" w:after="0"/>
        <w:ind w:left="0" w:right="12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91. TELEGRAM  TO AMRIT KAUR</w:t>
      </w:r>
    </w:p>
    <w:p>
      <w:pPr>
        <w:autoSpaceDN w:val="0"/>
        <w:autoSpaceDE w:val="0"/>
        <w:widowControl/>
        <w:spacing w:line="244" w:lineRule="exact" w:before="148" w:after="0"/>
        <w:ind w:left="49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 13, 1938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ANORVILLE</w:t>
      </w:r>
    </w:p>
    <w:p>
      <w:pPr>
        <w:autoSpaceDN w:val="0"/>
        <w:autoSpaceDE w:val="0"/>
        <w:widowControl/>
        <w:spacing w:line="266" w:lineRule="exact" w:before="0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SIMLA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5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NIGHT.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AFTER.         QUITE         WELL.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3856. Courtesy: Amrit Kaur. Also G.N. 7012</w:t>
      </w:r>
    </w:p>
    <w:p>
      <w:pPr>
        <w:autoSpaceDN w:val="0"/>
        <w:autoSpaceDE w:val="0"/>
        <w:widowControl/>
        <w:spacing w:line="292" w:lineRule="exact" w:before="602" w:after="0"/>
        <w:ind w:left="0" w:right="140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92.  LETTER  TO PRABHAVATI</w:t>
      </w:r>
    </w:p>
    <w:p>
      <w:pPr>
        <w:autoSpaceDN w:val="0"/>
        <w:autoSpaceDE w:val="0"/>
        <w:widowControl/>
        <w:spacing w:line="270" w:lineRule="exact" w:before="8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13, 1938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You must have received mine. I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>your worrying all the time. You must regain perfect health.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Jayaprakash is well. Write to me fully. Don’t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till I write to you. I am going to Delhi for a day. I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the 15th and reach Wardha on the 16th. I am fairly well.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at present is 154/100. I observed a fast today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,but </w:t>
      </w:r>
      <w:r>
        <w:rPr>
          <w:rFonts w:ascii="Times" w:hAnsi="Times" w:eastAsia="Times"/>
          <w:b w:val="0"/>
          <w:i w:val="0"/>
          <w:color w:val="000000"/>
          <w:sz w:val="22"/>
        </w:rPr>
        <w:t>didn’t feel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here has remained unfinished. Perhaps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back. I do hope that everything will be all right. But why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concern ourselves with the result? Write to me regularly.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Ba also. And don’t forget A. S.</w:t>
      </w:r>
    </w:p>
    <w:p>
      <w:pPr>
        <w:autoSpaceDN w:val="0"/>
        <w:autoSpaceDE w:val="0"/>
        <w:widowControl/>
        <w:spacing w:line="220" w:lineRule="exact" w:before="0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3511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being Jallianwala Bagh Day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42"/>
        <w:ind w:left="0" w:right="138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93. LETTER  TO ANANDI BUCH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ANANDI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,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April   13, 1938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you still got over the fatigue of nursing me? How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home life? Have you set up house on your own? The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which you two together render should be not twice but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as much. There should be multiplication and not addition in </w:t>
      </w:r>
      <w:r>
        <w:rPr>
          <w:rFonts w:ascii="Times" w:hAnsi="Times" w:eastAsia="Times"/>
          <w:b w:val="0"/>
          <w:i w:val="0"/>
          <w:color w:val="000000"/>
          <w:sz w:val="22"/>
        </w:rPr>
        <w:t>such matters.</w:t>
      </w:r>
    </w:p>
    <w:p>
      <w:pPr>
        <w:autoSpaceDN w:val="0"/>
        <w:tabs>
          <w:tab w:pos="550" w:val="left"/>
          <w:tab w:pos="2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Puratan’s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Lalitji’s letters. I am not writing to them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 Won’t this letter suffice ?</w:t>
      </w:r>
    </w:p>
    <w:p>
      <w:pPr>
        <w:autoSpaceDN w:val="0"/>
        <w:tabs>
          <w:tab w:pos="550" w:val="left"/>
          <w:tab w:pos="4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should daily read Chapter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XII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and </w:t>
      </w:r>
      <w:r>
        <w:rPr>
          <w:rFonts w:ascii="Times" w:hAnsi="Times" w:eastAsia="Times"/>
          <w:b w:val="0"/>
          <w:i w:val="0"/>
          <w:color w:val="000000"/>
          <w:sz w:val="22"/>
        </w:rPr>
        <w:t>ponder over it.</w:t>
      </w:r>
    </w:p>
    <w:p>
      <w:pPr>
        <w:autoSpaceDN w:val="0"/>
        <w:autoSpaceDE w:val="0"/>
        <w:widowControl/>
        <w:spacing w:line="220" w:lineRule="exact" w:before="6" w:after="1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 N. 9163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12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94.  STATEMENT 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13, 1938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regret to inform the public that the negotiations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conducting with the Government of Bengal through Sir Nazim-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uddin have not yet been concluded. I must confess that my arrival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was ill-timed, as the Ministers were all busy with the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as it was known that I should come back before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March, I felt it was unnecessary to ascertain Sir Nazimuddin’s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time of my arrival. Had I taken the precaution of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I would not have found myself in Calcutta at an inauspicious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have now to write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Sir Nazimuddin, summarizing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suggestions which, I am assured, will be considered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as speedily as possible and definite decisions taken—a </w:t>
      </w:r>
      <w:r>
        <w:rPr>
          <w:rFonts w:ascii="Times" w:hAnsi="Times" w:eastAsia="Times"/>
          <w:b w:val="0"/>
          <w:i w:val="0"/>
          <w:color w:val="000000"/>
          <w:sz w:val="22"/>
        </w:rPr>
        <w:t>process which, it is expected, will be completed within one month. It is</w:t>
      </w:r>
    </w:p>
    <w:p>
      <w:pPr>
        <w:autoSpaceDN w:val="0"/>
        <w:autoSpaceDE w:val="0"/>
        <w:widowControl/>
        <w:spacing w:line="214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Lakshmidas P. Asar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Puratan Buch, addressee’s husband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describes the characteristics of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bhakta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title “Negotiations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Concluded”.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hoped, however, that the decisions may be taken much earlier,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necessary for me to return to Calcutta, I shall do so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hesitation, provided, of course, that my health permits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must repeat that all agitation for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>detenus and prisoners should be suspended while negotiations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tinue. I must also state that it is not conducive to the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if public demonstrations are held in honour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may be discharged. In my opinion, it is more dignified for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to exercise restraint. I have seen extracts of speeches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addresses as reported in the papers which do not betray any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add that whilst I have been seeing the convicted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and discussing with them their attitude to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own guidance, the Government have made it plain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prisoners might state to me will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their policy. They think that it will be improper for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 their action on such assurances as I may issue. I fully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view. My talks with political prisoners therefore are </w:t>
      </w:r>
      <w:r>
        <w:rPr>
          <w:rFonts w:ascii="Times" w:hAnsi="Times" w:eastAsia="Times"/>
          <w:b w:val="0"/>
          <w:i w:val="0"/>
          <w:color w:val="000000"/>
          <w:sz w:val="22"/>
        </w:rPr>
        <w:t>purely for my own personal satisfaction.</w:t>
      </w:r>
    </w:p>
    <w:p>
      <w:pPr>
        <w:autoSpaceDN w:val="0"/>
        <w:autoSpaceDE w:val="0"/>
        <w:widowControl/>
        <w:spacing w:line="240" w:lineRule="exact" w:before="88" w:after="0"/>
        <w:ind w:left="1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 far as the 14 Regulation prisoners are concerned, they gave me at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 I had with them the following letter :</w:t>
      </w:r>
    </w:p>
    <w:p>
      <w:pPr>
        <w:autoSpaceDN w:val="0"/>
        <w:autoSpaceDE w:val="0"/>
        <w:widowControl/>
        <w:spacing w:line="240" w:lineRule="exact" w:before="80" w:after="0"/>
        <w:ind w:left="11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your last visit you expressed your desire to be acquainted with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definite views on certain things. After giving full consideration to the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 we can only reaffirm what we said then. As long as we are in detention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unable to discuss our past and future and our political opinion.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Particularly when the talk of release is in the air it affects our sense of self-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 to say anything that may have some bearing on the question of our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release. We hope you will appreciate our standpoint and readily concede</w:t>
      </w:r>
    </w:p>
    <w:p>
      <w:pPr>
        <w:autoSpaceDN w:val="0"/>
        <w:autoSpaceDE w:val="0"/>
        <w:widowControl/>
        <w:spacing w:line="240" w:lineRule="exact" w:before="4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we mean no personal disrespect.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signed by nine. Four other prisoners had not signed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but they associated themselves with the sentiments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therein, and the fifth gave a letter very similar to the foregoing.</w:t>
      </w:r>
    </w:p>
    <w:p>
      <w:pPr>
        <w:autoSpaceDN w:val="0"/>
        <w:autoSpaceDE w:val="0"/>
        <w:widowControl/>
        <w:spacing w:line="294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16-4-1938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95.  LETTER  TO  KHWAJA  NAZIMUDDIN</w:t>
      </w:r>
    </w:p>
    <w:p>
      <w:pPr>
        <w:autoSpaceDN w:val="0"/>
        <w:autoSpaceDE w:val="0"/>
        <w:widowControl/>
        <w:spacing w:line="294" w:lineRule="exact" w:before="84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  13,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NAZIMUDDIN,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understanding of yesterday, I submit </w:t>
      </w:r>
      <w:r>
        <w:rPr>
          <w:rFonts w:ascii="Times" w:hAnsi="Times" w:eastAsia="Times"/>
          <w:b w:val="0"/>
          <w:i w:val="0"/>
          <w:color w:val="000000"/>
          <w:sz w:val="22"/>
        </w:rPr>
        <w:t>herewith my suggestions 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detenus, including the Regulation III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will be discharged and all restrictions upon their liberty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removed inside of one month from this date.</w:t>
      </w:r>
    </w:p>
    <w:p>
      <w:pPr>
        <w:autoSpaceDN w:val="0"/>
        <w:autoSpaceDE w:val="0"/>
        <w:widowControl/>
        <w:spacing w:line="280" w:lineRule="exact" w:before="40" w:after="14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hope that I shall not have to return to Calcutta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Should my presence, however, be required, I shall gladly </w:t>
      </w:r>
      <w:r>
        <w:rPr>
          <w:rFonts w:ascii="Times" w:hAnsi="Times" w:eastAsia="Times"/>
          <w:b w:val="0"/>
          <w:i w:val="0"/>
          <w:color w:val="000000"/>
          <w:sz w:val="22"/>
        </w:rPr>
        <w:t>come whenever wanted.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4"/>
        <w:gridCol w:w="3284"/>
      </w:tblGrid>
      <w:tr>
        <w:trPr>
          <w:trHeight w:hRule="exact" w:val="58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that—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With regard to the convicted political prisoners I suggest</w:t>
            </w:r>
          </w:p>
        </w:tc>
      </w:tr>
    </w:tbl>
    <w:p>
      <w:pPr>
        <w:autoSpaceDN w:val="0"/>
        <w:tabs>
          <w:tab w:pos="10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the ailing prisoners should be discharged forthwith </w:t>
      </w:r>
      <w:r>
        <w:rPr>
          <w:rFonts w:ascii="Times" w:hAnsi="Times" w:eastAsia="Times"/>
          <w:b w:val="0"/>
          <w:i w:val="0"/>
          <w:color w:val="000000"/>
          <w:sz w:val="22"/>
        </w:rPr>
        <w:t>irrespective of their terms of imprisonment;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 those who have less than 6 months to serve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 forthwith;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(C)  those who have 18 months or less, but over 6 months </w:t>
      </w:r>
      <w:r>
        <w:rPr>
          <w:rFonts w:ascii="Times" w:hAnsi="Times" w:eastAsia="Times"/>
          <w:b w:val="0"/>
          <w:i w:val="0"/>
          <w:color w:val="000000"/>
          <w:sz w:val="22"/>
        </w:rPr>
        <w:t>to serve, should be discharged within 3 months;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(D)  those who have longer terms than 18 months to serve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discharged within one year at the most.</w:t>
      </w:r>
    </w:p>
    <w:p>
      <w:pPr>
        <w:autoSpaceDN w:val="0"/>
        <w:autoSpaceDE w:val="0"/>
        <w:widowControl/>
        <w:spacing w:line="260" w:lineRule="exact" w:before="40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Those releases should be contingent upon a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between the Government and the Opposition,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Party, to the effect that—</w:t>
      </w:r>
    </w:p>
    <w:p>
      <w:pPr>
        <w:autoSpaceDN w:val="0"/>
        <w:tabs>
          <w:tab w:pos="1090" w:val="left"/>
          <w:tab w:pos="2870" w:val="left"/>
          <w:tab w:pos="3330" w:val="left"/>
          <w:tab w:pos="3810" w:val="left"/>
          <w:tab w:pos="4630" w:val="left"/>
          <w:tab w:pos="62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(A)  there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processions in honour of those detenus or prisoners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discharged;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10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 there should be no agitation, directly or indirectly,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initiated or countenanced by the Congress Party to depart from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upon the settlement that may be arrived at. In other words,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Bengal at any rate is concerned, the question of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>detenus and political prisoners shall cease to be a Party question or a</w:t>
      </w:r>
    </w:p>
    <w:p>
      <w:pPr>
        <w:autoSpaceDN w:val="0"/>
        <w:autoSpaceDE w:val="0"/>
        <w:widowControl/>
        <w:spacing w:line="210" w:lineRule="exact" w:before="3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addressee in his letter of April 17 to Gandhiji acknowledges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as of the 12th, this was obviously written after the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13–4–1938;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matter of public controversy.</w:t>
      </w:r>
    </w:p>
    <w:p>
      <w:pPr>
        <w:autoSpaceDN w:val="0"/>
        <w:autoSpaceDE w:val="0"/>
        <w:widowControl/>
        <w:spacing w:line="260" w:lineRule="exact" w:before="40" w:after="0"/>
        <w:ind w:left="10" w:right="2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refrained from entering into any argument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suggestions made herein. I have discussed them </w:t>
      </w:r>
      <w:r>
        <w:rPr>
          <w:rFonts w:ascii="Times" w:hAnsi="Times" w:eastAsia="Times"/>
          <w:b w:val="0"/>
          <w:i w:val="0"/>
          <w:color w:val="000000"/>
          <w:sz w:val="22"/>
        </w:rPr>
        <w:t>threadbare with you and you have very patiently listened to me.</w:t>
      </w:r>
    </w:p>
    <w:p>
      <w:pPr>
        <w:autoSpaceDN w:val="0"/>
        <w:autoSpaceDE w:val="0"/>
        <w:widowControl/>
        <w:spacing w:line="260" w:lineRule="exact" w:before="40" w:after="0"/>
        <w:ind w:left="10" w:right="2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fate of the negotiations and suggestions,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between us that a final decision will be taken by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within a few days, certainly within one month from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2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told me that any assurances the prisoners or detenus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me about non-violence could not or would not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 to influence their decision. But, as you know,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interested myself in their cases on the strength of their disavowal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for the attainment of India’s freedom. Therefore,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satisfaction, I discussed the question with them and whilst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to make any statement for the sake of furthering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release, they assured me that they had no faith in violence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freedom. I believe in their assurance and it would be a pity if </w:t>
      </w:r>
      <w:r>
        <w:rPr>
          <w:rFonts w:ascii="Times" w:hAnsi="Times" w:eastAsia="Times"/>
          <w:b w:val="0"/>
          <w:i w:val="0"/>
          <w:color w:val="000000"/>
          <w:sz w:val="22"/>
        </w:rPr>
        <w:t>such men could not be discharged.</w:t>
      </w:r>
    </w:p>
    <w:p>
      <w:pPr>
        <w:autoSpaceDN w:val="0"/>
        <w:autoSpaceDE w:val="0"/>
        <w:widowControl/>
        <w:spacing w:line="260" w:lineRule="exact" w:before="40" w:after="0"/>
        <w:ind w:left="0" w:right="2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mention one thing during our conversations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The prisoners at Dum Dum asked me whether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many messages they had sent me through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channels. I cannot recall having received any, except the messages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Midnapur girl prisoners. Whatever may have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past, I trust that in future you will kindly issue instructions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the delivery of their messages to me, assuming, of course,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objectionable.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0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 K. 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4-10-1938; also C. W. 9919</w:t>
      </w:r>
    </w:p>
    <w:p>
      <w:pPr>
        <w:autoSpaceDN w:val="0"/>
        <w:autoSpaceDE w:val="0"/>
        <w:widowControl/>
        <w:spacing w:line="220" w:lineRule="exact" w:before="400" w:after="0"/>
        <w:ind w:left="10" w:right="2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April 17, the addressee wrote: “In view of the wording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paragraph (1) of your letter which refers to detenus, I think it desirable,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may be no misunderstanding, to repeat what I stated at the commencement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interviews that proposals made by me personally as a basis of settlement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negotiations were, and are, subject to, and, basis of settlement in the 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negotiations were, and are, subject to, and, conditional upon, the approval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Bengal as a whole.</w:t>
      </w:r>
    </w:p>
    <w:p>
      <w:pPr>
        <w:autoSpaceDN w:val="0"/>
        <w:autoSpaceDE w:val="0"/>
        <w:widowControl/>
        <w:spacing w:line="220" w:lineRule="exact" w:before="20" w:after="0"/>
        <w:ind w:left="10" w:right="2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“Secondly, what I endeavoured to convey at our last interview was simply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this—that, subject to an agreed solution of the problem of convicted prisoners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at, I felt sure you would not be dissatisfied with the action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would in that event take regarding State prisoners and detenus.”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04" w:right="12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3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96.  LETTER  TO  AMRIT  KAUR</w:t>
      </w:r>
    </w:p>
    <w:p>
      <w:pPr>
        <w:autoSpaceDN w:val="0"/>
        <w:autoSpaceDE w:val="0"/>
        <w:widowControl/>
        <w:spacing w:line="244" w:lineRule="exact" w:before="88" w:after="0"/>
        <w:ind w:left="49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 13, 1938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wire has gone to you telling you I am well and going to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thence at once to Wardha. Of Delhi you will know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and later from me or Mahadev after the work is finished.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really well and have stood the strain in a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difficult but I have hope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successful. Everything will depend upon the result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restraint. I might have to come again.</w:t>
      </w:r>
    </w:p>
    <w:p>
      <w:pPr>
        <w:autoSpaceDN w:val="0"/>
        <w:tabs>
          <w:tab w:pos="550" w:val="left"/>
          <w:tab w:pos="2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these days Mahadev or I must tell you all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the girls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not before 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you can go to Ooty and pass a day with me on </w:t>
      </w:r>
      <w:r>
        <w:rPr>
          <w:rFonts w:ascii="Times" w:hAnsi="Times" w:eastAsia="Times"/>
          <w:b w:val="0"/>
          <w:i w:val="0"/>
          <w:color w:val="000000"/>
          <w:sz w:val="22"/>
        </w:rPr>
        <w:t>your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 am likely to have to go to Bombay on 25th to see </w:t>
      </w:r>
      <w:r>
        <w:rPr>
          <w:rFonts w:ascii="Times" w:hAnsi="Times" w:eastAsia="Times"/>
          <w:b w:val="0"/>
          <w:i w:val="0"/>
          <w:color w:val="000000"/>
          <w:sz w:val="22"/>
        </w:rPr>
        <w:t>Jinnah.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Mrs. Subbaroyan is in the Assembly. I suppose you meet </w:t>
      </w:r>
      <w:r>
        <w:rPr>
          <w:rFonts w:ascii="Times" w:hAnsi="Times" w:eastAsia="Times"/>
          <w:b w:val="0"/>
          <w:i w:val="0"/>
          <w:color w:val="000000"/>
          <w:sz w:val="22"/>
        </w:rPr>
        <w:t>her often.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there is no chance whatsoever of my arbitrating over </w:t>
      </w:r>
      <w:r>
        <w:rPr>
          <w:rFonts w:ascii="Times" w:hAnsi="Times" w:eastAsia="Times"/>
          <w:b w:val="0"/>
          <w:i w:val="0"/>
          <w:color w:val="000000"/>
          <w:sz w:val="22"/>
        </w:rPr>
        <w:t>the Shahidganj issue. It almost defies a reasonable solution.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U. P. dacoity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disturbing affair. Heaven knows what is </w:t>
      </w:r>
      <w:r>
        <w:rPr>
          <w:rFonts w:ascii="Times" w:hAnsi="Times" w:eastAsia="Times"/>
          <w:b w:val="0"/>
          <w:i w:val="0"/>
          <w:color w:val="000000"/>
          <w:sz w:val="22"/>
        </w:rPr>
        <w:t>in store for this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3627. Courtesy: Amrit Kaur. Also G.N. 6436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going to meet the Viceroy on April 15.</w:t>
      </w:r>
    </w:p>
    <w:p>
      <w:pPr>
        <w:autoSpaceDN w:val="0"/>
        <w:autoSpaceDE w:val="0"/>
        <w:widowControl/>
        <w:spacing w:line="200" w:lineRule="exact" w:before="4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Government of Bengal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13-4-1938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Bina Das and Ujjala Majumdar who were sentenced to nine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 years’ imprisonment respectively and whom Gandhiji met at Presidency Jail, </w:t>
      </w:r>
      <w:r>
        <w:rPr>
          <w:rFonts w:ascii="Times" w:hAnsi="Times" w:eastAsia="Times"/>
          <w:b w:val="0"/>
          <w:i w:val="0"/>
          <w:color w:val="000000"/>
          <w:sz w:val="18"/>
        </w:rPr>
        <w:t>Calcutta, on April 12.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Staged by terrorists on April 11 at Pipribih, on the North Eastern Railway </w:t>
      </w:r>
      <w:r>
        <w:rPr>
          <w:rFonts w:ascii="Times" w:hAnsi="Times" w:eastAsia="Times"/>
          <w:b w:val="0"/>
          <w:i w:val="0"/>
          <w:color w:val="000000"/>
          <w:sz w:val="18"/>
        </w:rPr>
        <w:t>between Allahabad and Kanpur.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97.   DISCUSSION   WITH BENGAL   CONGRESSMEN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6" w:after="0"/>
        <w:ind w:left="489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your view and mine is based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the Zemindari system is to be mended or ended.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it should be mended, and if it cannot be mended, it would end </w:t>
      </w:r>
      <w:r>
        <w:rPr>
          <w:rFonts w:ascii="Times" w:hAnsi="Times" w:eastAsia="Times"/>
          <w:b w:val="0"/>
          <w:i w:val="0"/>
          <w:color w:val="000000"/>
          <w:sz w:val="22"/>
        </w:rPr>
        <w:t>itself. You say that it is incapable of being mended.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these words Gandhiji summed up the difference between the Socialist school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what may be called the Satyagrahi school, before an informal meeting of Calcutta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Congressmen.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The zemindars and </w:t>
      </w:r>
      <w:r>
        <w:rPr>
          <w:rFonts w:ascii="Times" w:hAnsi="Times" w:eastAsia="Times"/>
          <w:b w:val="0"/>
          <w:i/>
          <w:color w:val="000000"/>
          <w:sz w:val="18"/>
        </w:rPr>
        <w:t>mahajans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the instruments of the bureaucracy. They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always sided with it and are an obstacle to our progress and freedom. Why should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the obstacle be removed 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indeed part and parcel of the bureaucracy.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its helpless tools. Must they for ever remain so? We may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put them away from us. If they change their mentality,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services can be utilized for the nation. If they will not change,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die a natural death. If we have non-violence in us,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them. We have to be doubly careful when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>power.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But can’t we say the system of zemindari is an anachronism and should go,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non-violent means of course?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we can. The question is: ‘must we ?’ Why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 to the zemindars, ‘These are the evils which we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yourselves’? I admit that this presumes trust in human nature.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Would you say that the Permanent Settlement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remain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has to go. The way to make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prosperous is to educate them to know the reason of their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and how to mend it. We may show them the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or the violent. The latter may look tempting, but it is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>perdition in the long run.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article “Kisans and Zemindars”.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who attended this informal meeting were Subhas Chandra Bose and Maulana </w:t>
      </w:r>
      <w:r>
        <w:rPr>
          <w:rFonts w:ascii="Times" w:hAnsi="Times" w:eastAsia="Times"/>
          <w:b w:val="0"/>
          <w:i w:val="0"/>
          <w:color w:val="000000"/>
          <w:sz w:val="18"/>
        </w:rPr>
        <w:t>Abul Kalam Azad.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14–4–1938.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Introduced by Lord Cornwallis in 1793.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But don’t you agree that the land belongs to him who tills it 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But that need not mean that the zemindar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out. The man who supplies brains and metal is as much a tiller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one who labours with his hands. What we aim at, or should, is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 present terrible inequality between them.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But the mending process may be very long.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>Seemingly the longest process is often the shortest.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But why not parcel out the land among the tillers ?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hasty thought. The land is today in their hands.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neither their rights nor how to exercise them.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told neither to move out of the land nor to pay the dues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zemindars, do you think their misery would be over? Surely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remain to be done. I suggest that that should be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>now and the rest will follow as day follows night.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led up to the question of the Kisan Sabhas, their relations with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Congress, their scope and their function.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is clear-cut, having worked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all my life. There is nothing constitutionally wrong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allowing the Kisan Sabhas to work independently nor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the office-bearers of the Kisan Sabhas to be office-bearers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for they will come in the usual way. But my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organizations has led me definitely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not working for the interests of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only with a view to capturing the Congress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do even this by leading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along the right channels,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afraid they are misleading them. If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will capture the Congress by doing nothing but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work, there is no harm. But if they do so by making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registers, storming meetings and so on, it would be something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>Fascism.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main question is whether you want the Kisan Sabhas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Congress or to weaken it, to use the </w:t>
      </w:r>
      <w:r>
        <w:rPr>
          <w:rFonts w:ascii="Times" w:hAnsi="Times" w:eastAsia="Times"/>
          <w:b w:val="0"/>
          <w:i/>
          <w:color w:val="000000"/>
          <w:sz w:val="22"/>
        </w:rPr>
        <w:t>kisan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capture the Congress or to serve the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whether the Sabha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rival organization working apparently in the name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one carrying out the Congress programme and policy.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really a rival organization and Congress organization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its strength and energy will be utilized in resisting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and those of the Congress will be utilized in resiting the Kisan Sabha,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result that the poor </w:t>
      </w:r>
      <w:r>
        <w:rPr>
          <w:rFonts w:ascii="Times" w:hAnsi="Times" w:eastAsia="Times"/>
          <w:b w:val="0"/>
          <w:i/>
          <w:color w:val="000000"/>
          <w:sz w:val="22"/>
        </w:rPr>
        <w:t>kisans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ground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>mill-stones.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23-4-1938</w:t>
      </w:r>
    </w:p>
    <w:p>
      <w:pPr>
        <w:autoSpaceDN w:val="0"/>
        <w:autoSpaceDE w:val="0"/>
        <w:widowControl/>
        <w:spacing w:line="292" w:lineRule="exact" w:before="37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98.  FOREWORD  TO “THE  PERSIAN MYSTICS”</w:t>
      </w:r>
    </w:p>
    <w:p>
      <w:pPr>
        <w:autoSpaceDN w:val="0"/>
        <w:autoSpaceDE w:val="0"/>
        <w:widowControl/>
        <w:spacing w:line="270" w:lineRule="exact" w:before="20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14, 1938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Jogendra Singh is to be congratulated on having given us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into English of the “Sayings of the Mystic’’ by Abdullah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Islam has given the world mystics no less than Hinduism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Christianity. In these days when irreligion masquerades as religion,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well to reminds ourselves of what the best minds of all the religions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 have thought and said. We must not, like the frog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who imagines that the universe ends with the wall surrounding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think that our religion alone represents the whole Truth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are false. A reverent study of the other religions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would show that they are equally true as our own, though all are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necessarily imperfect.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 K. 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4" w:lineRule="exact" w:before="34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The Persian Mystics</w:t>
      </w:r>
    </w:p>
    <w:p>
      <w:pPr>
        <w:autoSpaceDN w:val="0"/>
        <w:autoSpaceDE w:val="0"/>
        <w:widowControl/>
        <w:spacing w:line="292" w:lineRule="exact" w:before="378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99.   LETTER   TO   RATILAL   MEHTA</w:t>
      </w:r>
    </w:p>
    <w:p>
      <w:pPr>
        <w:autoSpaceDN w:val="0"/>
        <w:autoSpaceDE w:val="0"/>
        <w:widowControl/>
        <w:spacing w:line="270" w:lineRule="exact" w:before="6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14, 1938</w:t>
      </w:r>
    </w:p>
    <w:p>
      <w:pPr>
        <w:autoSpaceDN w:val="0"/>
        <w:autoSpaceDE w:val="0"/>
        <w:widowControl/>
        <w:spacing w:line="24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RATUBHAI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that Chhaganlal’s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condition is pitiable.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debts and has suffered losses. Do you know about his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condition? Does he listen to you? I have written to him,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>expect a reply. I hope you are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this in a moving train.</w:t>
      </w:r>
    </w:p>
    <w:p>
      <w:pPr>
        <w:autoSpaceDN w:val="0"/>
        <w:autoSpaceDE w:val="0"/>
        <w:widowControl/>
        <w:spacing w:line="22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7176. Also C. W. 4672.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12" w:lineRule="exact" w:before="32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Sheikh Abdullah Ansari of Herat, 1005 A. D.-1090 A. 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Father-in-law of Chhaganlal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Sons of Dr. Pranjivandas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100.  LETTER  TO 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14,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Ratubhai.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is quite happy. I do feel unhappy that I am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the attention that I ought to pay him. If I could but manage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take much work from him. I am fairly well. I am writing this in </w:t>
      </w:r>
      <w:r>
        <w:rPr>
          <w:rFonts w:ascii="Times" w:hAnsi="Times" w:eastAsia="Times"/>
          <w:b w:val="0"/>
          <w:i w:val="0"/>
          <w:color w:val="000000"/>
          <w:sz w:val="22"/>
        </w:rPr>
        <w:t>a moving train.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everything is well with you. Are you quite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with Kamala? I return to Wardha the day after tomorrow.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M.M.U./III. Also C.W. 8543.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92" w:lineRule="exact" w:before="362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 LETTER TO KANTILAL GANDHI</w:t>
      </w:r>
    </w:p>
    <w:p>
      <w:pPr>
        <w:autoSpaceDN w:val="0"/>
        <w:autoSpaceDE w:val="0"/>
        <w:widowControl/>
        <w:spacing w:line="244" w:lineRule="exact" w:before="148" w:after="0"/>
        <w:ind w:left="5110" w:right="0" w:hanging="10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 THE   TRAIN   TO  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KANTI,</w:t>
      </w:r>
    </w:p>
    <w:p>
      <w:pPr>
        <w:autoSpaceDN w:val="0"/>
        <w:tabs>
          <w:tab w:pos="550" w:val="left"/>
          <w:tab w:pos="4710" w:val="left"/>
          <w:tab w:pos="57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something really excellent.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Act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future also. And now the answers to your 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It has not been my experience that in daily life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and dishonesty that always triumph. We of course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instances of these sometimes winning, but if we look deep </w:t>
      </w:r>
      <w:r>
        <w:rPr>
          <w:rFonts w:ascii="Times" w:hAnsi="Times" w:eastAsia="Times"/>
          <w:b w:val="0"/>
          <w:i w:val="0"/>
          <w:color w:val="000000"/>
          <w:sz w:val="22"/>
        </w:rPr>
        <w:t>into the matter we shall see that the real triumph goes to truth.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the preceding item.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helped an old Mussalman fellow-passenger on the train </w:t>
      </w:r>
      <w:r>
        <w:rPr>
          <w:rFonts w:ascii="Times" w:hAnsi="Times" w:eastAsia="Times"/>
          <w:b w:val="0"/>
          <w:i w:val="0"/>
          <w:color w:val="000000"/>
          <w:sz w:val="18"/>
        </w:rPr>
        <w:t>who had lost his ticket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14-5-1938).</w:t>
      </w:r>
    </w:p>
    <w:p>
      <w:pPr>
        <w:autoSpaceDN w:val="0"/>
        <w:tabs>
          <w:tab w:pos="550" w:val="left"/>
          <w:tab w:pos="602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These, briefly, were: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(I)  Would it not have been proper for the ticketless passenger to evade the </w:t>
      </w:r>
      <w:r>
        <w:rPr>
          <w:rFonts w:ascii="Times" w:hAnsi="Times" w:eastAsia="Times"/>
          <w:b w:val="0"/>
          <w:i w:val="0"/>
          <w:color w:val="000000"/>
          <w:sz w:val="18"/>
        </w:rPr>
        <w:t>ticket-examiner? Didn’t dishonesty often pay ?</w:t>
      </w:r>
    </w:p>
    <w:p>
      <w:pPr>
        <w:autoSpaceDN w:val="0"/>
        <w:autoSpaceDE w:val="0"/>
        <w:widowControl/>
        <w:spacing w:line="220" w:lineRule="exact" w:before="20" w:after="0"/>
        <w:ind w:left="598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(ii) How far was it proper for the addressee to advise him to be honest ?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(iii) What right had the ticket-examiner to let the passenger off 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(iv) Not himself having any money to pay, how could the addressee have </w:t>
      </w:r>
      <w:r>
        <w:rPr>
          <w:rFonts w:ascii="Times" w:hAnsi="Times" w:eastAsia="Times"/>
          <w:b w:val="0"/>
          <w:i w:val="0"/>
          <w:color w:val="000000"/>
          <w:sz w:val="18"/>
        </w:rPr>
        <w:t>appealed to other passengers to pay the ticketless passenger’s fare ?</w:t>
      </w:r>
    </w:p>
    <w:p>
      <w:pPr>
        <w:autoSpaceDN w:val="0"/>
        <w:tabs>
          <w:tab w:pos="598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(v) If the passenger could complete his journey to Madras, would it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right for the addressee to see him out of the platform on a platform ticket 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victory of truth was always self-evident, what 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its value, and what would be the merit of adhering to  it? Is not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the </w:t>
      </w:r>
      <w:r>
        <w:rPr>
          <w:rFonts w:ascii="Times" w:hAnsi="Times" w:eastAsia="Times"/>
          <w:b w:val="0"/>
          <w:i/>
          <w:color w:val="000000"/>
          <w:sz w:val="22"/>
        </w:rPr>
        <w:t>Ishopanishad,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is regarded as authoritative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Vedas has this </w:t>
      </w:r>
      <w:r>
        <w:rPr>
          <w:rFonts w:ascii="Times" w:hAnsi="Times" w:eastAsia="Times"/>
          <w:b w:val="0"/>
          <w:i/>
          <w:color w:val="000000"/>
          <w:sz w:val="22"/>
        </w:rPr>
        <w:t>mantra,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face of  truth is covered with a </w:t>
      </w:r>
      <w:r>
        <w:rPr>
          <w:rFonts w:ascii="Times" w:hAnsi="Times" w:eastAsia="Times"/>
          <w:b w:val="0"/>
          <w:i w:val="0"/>
          <w:color w:val="000000"/>
          <w:sz w:val="22"/>
        </w:rPr>
        <w:t>golden lid? We are dazzled by the splendour of that lid.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Now the second question. It may not be our lot always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suffer, but that doesn’t mean that we should’t advise other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seemingly strait and narrow path of truth. Even if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had been able to hide himself and reach  Madras, what would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availed? Where was the guarantee  that he would not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somewhere? And why should we assume that he had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finally he had to get down?  We don’t always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>for our good. We should, there-fore, proceed blindly on the asump-</w:t>
      </w:r>
      <w:r>
        <w:rPr>
          <w:rFonts w:ascii="Times" w:hAnsi="Times" w:eastAsia="Times"/>
          <w:b w:val="0"/>
          <w:i w:val="0"/>
          <w:color w:val="000000"/>
          <w:sz w:val="22"/>
        </w:rPr>
        <w:t>tion that the path of truth  cannot but lead to our good.</w:t>
      </w:r>
    </w:p>
    <w:p>
      <w:pPr>
        <w:autoSpaceDN w:val="0"/>
        <w:autoSpaceDE w:val="0"/>
        <w:widowControl/>
        <w:spacing w:line="28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It was certainly within the right of the ticket-examiner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that man go. If, however, he did not think he had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he could not have neglected his duty out of false pity.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he could have issued the man a ticket and  paid for it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own pocket or could have collected the  money from other passen-</w:t>
      </w:r>
      <w:r>
        <w:rPr>
          <w:rFonts w:ascii="Times" w:hAnsi="Times" w:eastAsia="Times"/>
          <w:b w:val="0"/>
          <w:i w:val="0"/>
          <w:color w:val="000000"/>
          <w:sz w:val="22"/>
        </w:rPr>
        <w:t>gers.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Supposing the examiner did not let the man travel,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issued him a ticket with his own money, and the old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therefore to miss the train or go to jail, why should he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that? If he was a lover of truth, he should have faced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cheerfully. And we are thinking here about the duty of a lover 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Even though you are not maintaining yourself with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by yourself, on an occasion like this, which arises  only once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while, you could have paid something yourself  and collected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from the other passengers. If the  latter had paid anything,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so good; but even if they hadn’t,  you would have done your duty. </w:t>
      </w:r>
      <w:r>
        <w:rPr>
          <w:rFonts w:ascii="Times" w:hAnsi="Times" w:eastAsia="Times"/>
          <w:b w:val="0"/>
          <w:i w:val="0"/>
          <w:color w:val="000000"/>
          <w:sz w:val="22"/>
        </w:rPr>
        <w:t>But I didn’t feel, either, that  even the little you did was not enough.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the examiner let the man travel to Madras,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have informed the ticket collector there that he had used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discretion in letting him go. But supposing he had refused to do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that, it would not have been right for the old man to get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with the help of a platform ticket. However,  the way out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would have been easy. You yourself could have explained </w:t>
      </w:r>
      <w:r>
        <w:rPr>
          <w:rFonts w:ascii="Times" w:hAnsi="Times" w:eastAsia="Times"/>
          <w:b w:val="0"/>
          <w:i w:val="0"/>
          <w:color w:val="000000"/>
          <w:sz w:val="22"/>
        </w:rPr>
        <w:t>his condition to the ticket collector and if  the latter had not been con-</w:t>
      </w:r>
      <w:r>
        <w:rPr>
          <w:rFonts w:ascii="Times" w:hAnsi="Times" w:eastAsia="Times"/>
          <w:b w:val="0"/>
          <w:i w:val="0"/>
          <w:color w:val="000000"/>
          <w:sz w:val="22"/>
        </w:rPr>
        <w:t>vinced he could have kept the man in custody. These days, however,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don’t follow that practice since it puts the railway company to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loss; the ticket  collector merely shouts angrily at such persons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lets them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any doubts even after reading these answers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questions, ask me again.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7334.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119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102.  LETTER  TO  BAL KALELKAR</w:t>
      </w:r>
    </w:p>
    <w:p>
      <w:pPr>
        <w:autoSpaceDN w:val="0"/>
        <w:autoSpaceDE w:val="0"/>
        <w:widowControl/>
        <w:spacing w:line="270" w:lineRule="exact" w:before="10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14,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 BAL,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a train to Delhi. I will leave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and reach Wardha the day after. You will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visit before you get this.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just to tell you that I have not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always wish that you should progress spiritually and in </w:t>
      </w:r>
      <w:r>
        <w:rPr>
          <w:rFonts w:ascii="Times" w:hAnsi="Times" w:eastAsia="Times"/>
          <w:b w:val="0"/>
          <w:i w:val="0"/>
          <w:color w:val="000000"/>
          <w:sz w:val="22"/>
        </w:rPr>
        <w:t>health even as you are cultivating the intellect. Progress in all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three spheres necessarily includes progress in each.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7969</w:t>
      </w:r>
    </w:p>
    <w:p>
      <w:pPr>
        <w:autoSpaceDN w:val="0"/>
        <w:autoSpaceDE w:val="0"/>
        <w:widowControl/>
        <w:spacing w:line="292" w:lineRule="exact" w:before="362" w:after="0"/>
        <w:ind w:left="0" w:right="127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103.  INTERVIEW  TO “PRATAP”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ANPUR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  14,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approve of the decision of the Congress Working Committee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C. P. Ministerial crisis 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cannot say anything in this matter. I cannot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Committee’s decision as wrong.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think you have succeeded in your mission regarding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release of the Bengal political prisoners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Let us hope so.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Have you been invited by the Viceroy to Delhi ?</w:t>
      </w:r>
    </w:p>
    <w:p>
      <w:pPr>
        <w:autoSpaceDN w:val="0"/>
        <w:autoSpaceDE w:val="0"/>
        <w:widowControl/>
        <w:spacing w:line="200" w:lineRule="exact" w:before="4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daily of Kanpur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passed through Kanpur on April 14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en route   </w:t>
      </w:r>
      <w:r>
        <w:rPr>
          <w:rFonts w:ascii="Times" w:hAnsi="Times" w:eastAsia="Times"/>
          <w:b w:val="0"/>
          <w:i w:val="0"/>
          <w:color w:val="000000"/>
          <w:sz w:val="18"/>
        </w:rPr>
        <w:t>to Delhi.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It appears that the public knows more about it than I do.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80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Delhi ?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Q. Are you expected to discuss the question of political prisoners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do not know what I shall do at Delhi.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is your purpose in going to Delhi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afraid I cannot say anything about it.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think that the Congress will accept the Federation, if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changes were introduced in it ?</w:t>
      </w:r>
    </w:p>
    <w:p>
      <w:pPr>
        <w:autoSpaceDN w:val="0"/>
        <w:tabs>
          <w:tab w:pos="550" w:val="left"/>
          <w:tab w:pos="7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can I say what the congress will do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will you recommend to the Congress in case modifications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made 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us see what these are.</w:t>
      </w:r>
    </w:p>
    <w:p>
      <w:pPr>
        <w:autoSpaceDN w:val="0"/>
        <w:tabs>
          <w:tab w:pos="59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21-4-1938, and </w:t>
      </w: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15-4-1938</w:t>
      </w:r>
    </w:p>
    <w:p>
      <w:pPr>
        <w:autoSpaceDN w:val="0"/>
        <w:autoSpaceDE w:val="0"/>
        <w:widowControl/>
        <w:spacing w:line="292" w:lineRule="exact" w:before="270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104.  LETTER  TO REGINALD REYNOLDS</w:t>
      </w:r>
    </w:p>
    <w:p>
      <w:pPr>
        <w:autoSpaceDN w:val="0"/>
        <w:autoSpaceDE w:val="0"/>
        <w:widowControl/>
        <w:spacing w:line="270" w:lineRule="exact" w:before="66" w:after="0"/>
        <w:ind w:left="0" w:right="10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14, 1938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  DEAR   ANGAD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you. What does it matter that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we do not see eye to eye? I must however ask one question.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it lawful to sexually love the married  lady or do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although it was wrong you could not  help yourselves,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fallen, the only honourable course for you was to marry ?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this, if I may, to see how  far we have drifted from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philosophy guides  us. The fact that you are a seeker of </w:t>
      </w:r>
      <w:r>
        <w:rPr>
          <w:rFonts w:ascii="Times" w:hAnsi="Times" w:eastAsia="Times"/>
          <w:b w:val="0"/>
          <w:i w:val="0"/>
          <w:color w:val="000000"/>
          <w:sz w:val="22"/>
        </w:rPr>
        <w:t>Truth is enough to  sustain the bond between 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completely cured.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is from the correspondent of </w:t>
      </w:r>
      <w:r>
        <w:rPr>
          <w:rFonts w:ascii="Times" w:hAnsi="Times" w:eastAsia="Times"/>
          <w:b w:val="0"/>
          <w:i/>
          <w:color w:val="000000"/>
          <w:sz w:val="18"/>
        </w:rPr>
        <w:t>The Statesman.</w:t>
      </w:r>
    </w:p>
    <w:p>
      <w:pPr>
        <w:autoSpaceDN w:val="0"/>
        <w:autoSpaceDE w:val="0"/>
        <w:widowControl/>
        <w:spacing w:line="210" w:lineRule="exact" w:before="3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monkey-prince sent as a messenger by Rama to Ravana. Gandhiji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this name as he had carried his letter of March 2, 1930, to the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Viceroy, Lord Irwin;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Irwin”, 2-3-1930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married Ethel Mannin, a divorcee.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04" w:right="135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105.  TELEGRAM  TO  M. A.  JINNAH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15, 1938</w:t>
      </w:r>
    </w:p>
    <w:p>
      <w:pPr>
        <w:autoSpaceDN w:val="0"/>
        <w:autoSpaceDE w:val="0"/>
        <w:widowControl/>
        <w:spacing w:line="212" w:lineRule="exact" w:before="7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IF   ON   RETURN   BOMBAY   YOU   CAN   BREAK   JOURNEY   AT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WARDHA   FOR   ONE   DAY   YOU   WILL   SPARE   ME   THE   STRAIN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OF   UNDERTAKING   THE   JOURNEY   TO BOMBAY.   I   NEED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SOME   UNINTERRUPTED   PHYSICAL   REST   IF   POSSIBLE.   IN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 EVENT   COULD   MAULANA   AZAD   ACCOMPANY   ME   AT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  INTERVIEW?   PLEASE   WIRE   WARDHA   WHICH   REACHING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TOMORROW.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  Bombay  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16-6-1938</w:t>
      </w:r>
    </w:p>
    <w:p>
      <w:pPr>
        <w:autoSpaceDN w:val="0"/>
        <w:autoSpaceDE w:val="0"/>
        <w:widowControl/>
        <w:spacing w:line="292" w:lineRule="exact" w:before="370" w:after="0"/>
        <w:ind w:left="0" w:right="13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106.  LETTER  TO  AMRIT  KAUR</w:t>
      </w:r>
    </w:p>
    <w:p>
      <w:pPr>
        <w:autoSpaceDN w:val="0"/>
        <w:autoSpaceDE w:val="0"/>
        <w:widowControl/>
        <w:spacing w:line="266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 THE 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16,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 IDIOT,</w:t>
      </w:r>
    </w:p>
    <w:p>
      <w:pPr>
        <w:autoSpaceDN w:val="0"/>
        <w:autoSpaceDE w:val="0"/>
        <w:widowControl/>
        <w:spacing w:line="260" w:lineRule="exact" w:before="38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moving towards Wardha. I am in a fit condition.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day with 160-4/98—an unusual thing nowadays. And 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up to Gwalior the crowds won’t let me rest. They would shout in </w:t>
      </w:r>
      <w:r>
        <w:rPr>
          <w:rFonts w:ascii="Times" w:hAnsi="Times" w:eastAsia="Times"/>
          <w:b w:val="0"/>
          <w:i w:val="0"/>
          <w:color w:val="000000"/>
          <w:sz w:val="22"/>
        </w:rPr>
        <w:t>my ears, as it were.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Mahadev I have sent to the Frontier to see things for him-</w:t>
      </w:r>
      <w:r>
        <w:rPr>
          <w:rFonts w:ascii="Times" w:hAnsi="Times" w:eastAsia="Times"/>
          <w:b w:val="0"/>
          <w:i w:val="0"/>
          <w:color w:val="000000"/>
          <w:sz w:val="22"/>
        </w:rPr>
        <w:t>self. He should be there three or four days.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nice chat with the Viceroy. Quite inconclusive.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meant to be conclusive. It was an exchange of ideas.  More when </w:t>
      </w:r>
      <w:r>
        <w:rPr>
          <w:rFonts w:ascii="Times" w:hAnsi="Times" w:eastAsia="Times"/>
          <w:b w:val="0"/>
          <w:i w:val="0"/>
          <w:color w:val="000000"/>
          <w:sz w:val="22"/>
        </w:rPr>
        <w:t>we meet.</w:t>
      </w:r>
    </w:p>
    <w:p>
      <w:pPr>
        <w:autoSpaceDN w:val="0"/>
        <w:autoSpaceDE w:val="0"/>
        <w:widowControl/>
        <w:spacing w:line="260" w:lineRule="exact" w:before="4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must make yourself fit in Simla. You must take the hip-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baths and exercise. It is criminal to tie yourself to the desk. Play tennis </w:t>
      </w:r>
      <w:r>
        <w:rPr>
          <w:rFonts w:ascii="Times" w:hAnsi="Times" w:eastAsia="Times"/>
          <w:b w:val="0"/>
          <w:i w:val="0"/>
          <w:color w:val="000000"/>
          <w:sz w:val="22"/>
        </w:rPr>
        <w:t>daily, if it suits you.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has remained in Delhi. She must have written to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3"/>
        <w:gridCol w:w="3283"/>
      </w:tblGrid>
      <w:tr>
        <w:trPr>
          <w:trHeight w:hRule="exact" w:val="588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3628. Courtesy: Amrit Kaur. Also G.N. 6437</w:t>
      </w:r>
    </w:p>
    <w:p>
      <w:pPr>
        <w:autoSpaceDN w:val="0"/>
        <w:autoSpaceDE w:val="0"/>
        <w:widowControl/>
        <w:spacing w:line="220" w:lineRule="exact" w:before="38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the addressee telegraphed: “Extremely sorry unable change 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gramme now. Will receive you at Bombay on 25th or thereafter as arranged. Would </w:t>
      </w:r>
      <w:r>
        <w:rPr>
          <w:rFonts w:ascii="Times" w:hAnsi="Times" w:eastAsia="Times"/>
          <w:b w:val="0"/>
          <w:i w:val="0"/>
          <w:color w:val="000000"/>
          <w:sz w:val="18"/>
        </w:rPr>
        <w:t>prefer to see you alone.”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5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SUSHILA NAYYAR</w:t>
      </w:r>
    </w:p>
    <w:p>
      <w:pPr>
        <w:sectPr>
          <w:pgSz w:w="9360" w:h="12960"/>
          <w:pgMar w:top="716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sectPr>
          <w:type w:val="continuous"/>
          <w:pgSz w:w="9360" w:h="12960"/>
          <w:pgMar w:top="716" w:right="1406" w:bottom="348" w:left="1440" w:header="720" w:footer="720" w:gutter="0"/>
          <w:cols w:num="2" w:equalWidth="0">
            <w:col w:w="3106" w:space="0"/>
            <w:col w:w="3407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48"/>
        <w:ind w:left="2016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16, 1938</w:t>
      </w:r>
    </w:p>
    <w:p>
      <w:pPr>
        <w:sectPr>
          <w:type w:val="nextColumn"/>
          <w:pgSz w:w="9360" w:h="12960"/>
          <w:pgMar w:top="716" w:right="1406" w:bottom="348" w:left="1440" w:header="720" w:footer="720" w:gutter="0"/>
          <w:cols w:num="2" w:equalWidth="0">
            <w:col w:w="3106" w:space="0"/>
            <w:col w:w="3407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Lately you have been figuring in my dreams. Shall I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or love? Be that as it may, you have become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question-mark for me. “You have already taken one;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other one too ?” These words of Mother still echo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ears. Her concern was justified. My duty is clear. At least today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not with me. If Pyarelal finds his moorings, it will be well.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does not happen I shall consider myself worthless.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 girl like you do by living with a worthless person?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reason for you to leave your mother’s lap. I failed in my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let you ignore the letter from Delhi. You should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jobs offered. Even now if the posts have not been filled,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still write, ‘It so happens that I can now entertain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pro-positions, if the posts or any of them be still open.’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near Mother and earn. And even while you earn, increase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know-ledge as much as you wish. This is my considered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say the same. I shall convey this to Pyarelal.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 to say, I shall write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worrying about me. The night passed well. In the morning </w:t>
      </w:r>
      <w:r>
        <w:rPr>
          <w:rFonts w:ascii="Times" w:hAnsi="Times" w:eastAsia="Times"/>
          <w:b w:val="0"/>
          <w:i w:val="0"/>
          <w:color w:val="000000"/>
          <w:sz w:val="22"/>
        </w:rPr>
        <w:t>the blood-pressure was 164/102. Even otherwise I am feeling fine.</w:t>
      </w:r>
    </w:p>
    <w:p>
      <w:pPr>
        <w:autoSpaceDN w:val="0"/>
        <w:autoSpaceDE w:val="0"/>
        <w:widowControl/>
        <w:spacing w:line="260" w:lineRule="exact" w:before="40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forget the service I had from you? How can I reward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How and why should a father reward a daughter? God will reward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It will be reward enough if Pyarelal’s mind becomes quiet.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happen, what good will be a reward? You did your duty. </w:t>
      </w:r>
      <w:r>
        <w:rPr>
          <w:rFonts w:ascii="Times" w:hAnsi="Times" w:eastAsia="Times"/>
          <w:b w:val="0"/>
          <w:i w:val="0"/>
          <w:color w:val="000000"/>
          <w:sz w:val="22"/>
        </w:rPr>
        <w:t>Why should you be concerned with the fruits of it?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path.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must go on writing to me. God will show you the right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English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type w:val="continuous"/>
          <w:pgSz w:w="9360" w:h="12960"/>
          <w:pgMar w:top="716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PYARELAL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sectPr>
          <w:type w:val="continuous"/>
          <w:pgSz w:w="9360" w:h="12960"/>
          <w:pgMar w:top="716" w:right="1404" w:bottom="488" w:left="1440" w:header="720" w:footer="720" w:gutter="0"/>
          <w:cols w:num="2" w:equalWidth="0">
            <w:col w:w="3186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48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1938</w:t>
      </w:r>
    </w:p>
    <w:p>
      <w:pPr>
        <w:sectPr>
          <w:type w:val="nextColumn"/>
          <w:pgSz w:w="9360" w:h="12960"/>
          <w:pgMar w:top="716" w:right="1404" w:bottom="488" w:left="1440" w:header="720" w:footer="720" w:gutter="0"/>
          <w:cols w:num="2" w:equalWidth="0">
            <w:col w:w="3186" w:space="0"/>
            <w:col w:w="333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may know the reason why I feel light at heart.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act on your letter, who is there to stop me?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decision. Sushila’s pure love has showed me the way.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sake she is starving herself. I was overawed when I learnt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There is no pretence, no outward show. I was terribly perturbed.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has to starve herself as she is doing, is my love so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or does it serve any purpose? Mother’s tears made me resolve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Pyarelal’s life could be put on the rails then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to keep Sushila. If that does not happen, I would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disqualified in my own eyes. If my non-violence is not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melting your heart, how would it help in winning swaraj?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part of me. If I cannot keep you, I am worthless. Mother’s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were not the words of an ignorant woman. Her candid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emanated from her great anguish. They went direct to my heart,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fully entitled to tell me all she did. When others hear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of truth, it will only benefit them. Hence, at that time I lightened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by taking the decision that if Pyarelal cannot convince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justice of the step he wishes to take, he should give up his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complete or partial. If in his innermost heart 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persuaded, he can by all means abide by his decision and then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when he eats and starve when he starves. When he fasts I will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If he should leave, my fast will commence from that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This thought occurred to me after I heard about Sushila.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my resolve after seeing Mother’s anguish. She will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on reaching home. God has willed otherwise. If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here, you will be breaking your vow. I cannot quietly sit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till the visit to the Frontier Province materializes. And (at </w:t>
      </w:r>
      <w:r>
        <w:rPr>
          <w:rFonts w:ascii="Times" w:hAnsi="Times" w:eastAsia="Times"/>
          <w:b w:val="0"/>
          <w:i w:val="0"/>
          <w:color w:val="000000"/>
          <w:sz w:val="22"/>
        </w:rPr>
        <w:t>Segaon), you should start nothing until I am settled there (Segaon).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making a mountain out of a mole-hill.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phase has begun for me. My love for you will be as much asfor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If the spark that Sushila has kindled is enough, God will grant </w:t>
      </w:r>
      <w:r>
        <w:rPr>
          <w:rFonts w:ascii="Times" w:hAnsi="Times" w:eastAsia="Times"/>
          <w:b w:val="0"/>
          <w:i w:val="0"/>
          <w:color w:val="000000"/>
          <w:sz w:val="22"/>
        </w:rPr>
        <w:t>me the strength to quietly adhere to my resolve.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become part of me, then your duty is clear.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as I say. By doing so, you will benefit yourself, me, Sushila </w:t>
      </w:r>
      <w:r>
        <w:rPr>
          <w:rFonts w:ascii="Times" w:hAnsi="Times" w:eastAsia="Times"/>
          <w:b w:val="0"/>
          <w:i w:val="0"/>
          <w:color w:val="000000"/>
          <w:sz w:val="22"/>
        </w:rPr>
        <w:t>and Mother, who is like a cow. Then all of us will strive together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 happiness and peace of many others like Mahadev,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depend on your peace of mind. If you can believe it,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good faith. Nothing should be given up for fear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fasting. Duty should never be forgotten. If you think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your duty to go, who am I to stand in the way?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the slightest doubt, give the benefit of it to me whom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accepted as father.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2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2170"/>
        <w:gridCol w:w="2170"/>
        <w:gridCol w:w="2170"/>
      </w:tblGrid>
      <w:tr>
        <w:trPr>
          <w:trHeight w:hRule="exact" w:val="340"/>
        </w:trPr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Second letter 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[On or 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April 16, 1938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finished writing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Sushila gave 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You did not quite understand. What I had decided is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enclosed letter. Even if deep down Sushila has any misgivings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may be good for her, she must submit to Mother’s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she feels that it is to her good to be here she must remain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up with Mother’s lamentations. I wanted to take back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today. In my opinion, from all points of view, Sushila’s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being here. But even you may not agree on that point.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enamoured of medical degrees nor for that matter [education]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Those who learn do so after getting their degrees. But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position. I have written this to show how myviews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someone’s good can appear distorted and short-sighted. Hence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 need for thinking, it has to be done only by Sushila.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42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Mahadev should have informed me.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over. Here we have a situation where Ba worships Sushila. What does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else matter?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would appear that this was written after the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 dated April 16, 1938;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foregoing letter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14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110.  LETTER  TO  G. D. BIRLA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FTER   </w:t>
      </w:r>
      <w:r>
        <w:rPr>
          <w:rFonts w:ascii="Times" w:hAnsi="Times" w:eastAsia="Times"/>
          <w:b w:val="0"/>
          <w:i/>
          <w:color w:val="000000"/>
          <w:sz w:val="22"/>
        </w:rPr>
        <w:t>A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PRIL   </w:t>
      </w:r>
      <w:r>
        <w:rPr>
          <w:rFonts w:ascii="Times" w:hAnsi="Times" w:eastAsia="Times"/>
          <w:b w:val="0"/>
          <w:i/>
          <w:color w:val="000000"/>
          <w:sz w:val="22"/>
        </w:rPr>
        <w:t>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is correct from the economic point of view;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it, and I ought to look at it, as a purely political issue.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enter into any agreement with Lancashire which will bind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their cloth. The argument that  Lancashire cloth is bound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anyway is irrelevant.  There has been no change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as it has always been explained to the people, as regards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cloth.  I think, therefore, that we cannot enter into the sort </w:t>
      </w:r>
      <w:r>
        <w:rPr>
          <w:rFonts w:ascii="Times" w:hAnsi="Times" w:eastAsia="Times"/>
          <w:b w:val="0"/>
          <w:i w:val="0"/>
          <w:color w:val="000000"/>
          <w:sz w:val="22"/>
        </w:rPr>
        <w:t>of   agreement you suggest.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 from</w:t>
      </w:r>
    </w:p>
    <w:p>
      <w:pPr>
        <w:autoSpaceDN w:val="0"/>
        <w:autoSpaceDE w:val="0"/>
        <w:widowControl/>
        <w:spacing w:line="266" w:lineRule="exact" w:before="6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Hindi: Purushottamdas Thakurdas Papers,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114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111.  TELEGRAM  TO  M. A. JINNAH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1938</w:t>
      </w:r>
    </w:p>
    <w:p>
      <w:pPr>
        <w:autoSpaceDN w:val="0"/>
        <w:autoSpaceDE w:val="0"/>
        <w:widowControl/>
        <w:spacing w:line="212" w:lineRule="exact" w:before="1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THANKS.   25TH   HAPPENS   TO   BE   MONDAY.   WILL   REACH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BOMBAY         28TH         IF         NOT         INCONVENIENT.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16-6-1938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5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dated April 17 had written: “I thought I might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point again as regards the Indo-British Trade Pact. The period of protection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expires next March and in any case the amount of protection will be revised. I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Lancashire would in any case get a 5% reduction in the tariff. The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is: should we give Lancashire a grant of 5% under the recommendations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Tariff Board without asking for 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quid pro quo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should we insist on a pact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5% reduction and a definite guarantee by Lancashire to purchase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Indian cotton? …Purely from the economic point of view, we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of giving a free gift of 5%. But from the political point of view there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for taking up such an attitude. I should like you therefore to send me, at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leisure, your arguments in favour of such a position which, you will agree,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to be anomalous from the economic point of view. Because under this position </w:t>
      </w:r>
      <w:r>
        <w:rPr>
          <w:rFonts w:ascii="Times" w:hAnsi="Times" w:eastAsia="Times"/>
          <w:b w:val="0"/>
          <w:i w:val="0"/>
          <w:color w:val="000000"/>
          <w:sz w:val="18"/>
        </w:rPr>
        <w:t>Lancashire will get what she wants without having to pay anything for it.”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112.  LETTER  TO  J. C.  KUMARAPPA</w:t>
      </w:r>
    </w:p>
    <w:p>
      <w:pPr>
        <w:autoSpaceDN w:val="0"/>
        <w:autoSpaceDE w:val="0"/>
        <w:widowControl/>
        <w:spacing w:line="270" w:lineRule="exact" w:before="10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18, 1938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 DEAR   KU,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 p.m. on 21st if that will suit the members. I know it is a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but I am helpless. Will you prefer 6.30 to 7.30  a. m., or have I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Wardha on 21st morning 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talk to me about finances when we meet.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there must be a joint committee for the Museum.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Rajkumari comes on 22nd by the Calcutta Mail at 7 a.m.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(is it?). Look up the time-table. Will you receive her and  pack her </w:t>
      </w:r>
      <w:r>
        <w:rPr>
          <w:rFonts w:ascii="Times" w:hAnsi="Times" w:eastAsia="Times"/>
          <w:b w:val="0"/>
          <w:i w:val="0"/>
          <w:color w:val="000000"/>
          <w:sz w:val="22"/>
        </w:rPr>
        <w:t>off here? I may not be able to send anyone from 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10134</w:t>
      </w:r>
    </w:p>
    <w:p>
      <w:pPr>
        <w:autoSpaceDN w:val="0"/>
        <w:autoSpaceDE w:val="0"/>
        <w:widowControl/>
        <w:spacing w:line="292" w:lineRule="exact" w:before="70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113.  LETTER  TO  VALLABHBHAI 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 18, 1938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 VALLABHBHAI,</w:t>
      </w:r>
    </w:p>
    <w:p>
      <w:pPr>
        <w:autoSpaceDN w:val="0"/>
        <w:autoSpaceDE w:val="0"/>
        <w:widowControl/>
        <w:spacing w:line="28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wrote to you yesterday. If you can come,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a few things. But if you cannot it doesn’t matter. I have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the land in Gujarat. I think it impossible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Nagpur now. Let things take their own course.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requires careful consideration. In any case, I have to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28th to meet Jinnah. I intend to return the same day. Did you </w:t>
      </w:r>
      <w:r>
        <w:rPr>
          <w:rFonts w:ascii="Times" w:hAnsi="Times" w:eastAsia="Times"/>
          <w:b w:val="0"/>
          <w:i w:val="0"/>
          <w:color w:val="000000"/>
          <w:sz w:val="22"/>
        </w:rPr>
        <w:t>call on Jalbhai? Do you write to him. ?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you not to take me to the sea coast. And on May </w:t>
      </w:r>
      <w:r>
        <w:rPr>
          <w:rFonts w:ascii="Times" w:hAnsi="Times" w:eastAsia="Times"/>
          <w:b w:val="0"/>
          <w:i w:val="0"/>
          <w:color w:val="000000"/>
          <w:sz w:val="22"/>
        </w:rPr>
        <w:t>6-7 your committee is meeting at Wardha. I am really keeping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816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fine health. Mahadev is expected back on the 20th or the 21st.</w:t>
      </w:r>
    </w:p>
    <w:p>
      <w:pPr>
        <w:autoSpaceDN w:val="0"/>
        <w:autoSpaceDE w:val="0"/>
        <w:widowControl/>
        <w:spacing w:line="220" w:lineRule="exact" w:before="2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 from</w:t>
      </w:r>
    </w:p>
    <w:p>
      <w:pPr>
        <w:autoSpaceDN w:val="0"/>
        <w:autoSpaceDE w:val="0"/>
        <w:widowControl/>
        <w:spacing w:line="266" w:lineRule="exact" w:before="6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ARDAR  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URUSHOTTAM 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  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PERA 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94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219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SUSHILA NAYYAR</w:t>
      </w:r>
    </w:p>
    <w:p>
      <w:pPr>
        <w:autoSpaceDN w:val="0"/>
        <w:autoSpaceDE w:val="0"/>
        <w:widowControl/>
        <w:spacing w:line="244" w:lineRule="exact" w:before="108" w:after="0"/>
        <w:ind w:left="3950" w:right="0" w:firstLine="1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Silence day, April 18,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told me that you had cried and my heart wept.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person sees everyone as wicked. Do I also belong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category? How very perverted I must be to imagine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perversity in a pure-hearted girl like you?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me? Where do I have the right to take service from you?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clear. Stay with Mother and do whatever work of service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from there. It is too true that I have ruined the life of a saintly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like Pyarelal. Is that not enough? Am I a godfather to you or the </w:t>
      </w:r>
      <w:r>
        <w:rPr>
          <w:rFonts w:ascii="Times" w:hAnsi="Times" w:eastAsia="Times"/>
          <w:b w:val="0"/>
          <w:i w:val="0"/>
          <w:color w:val="000000"/>
          <w:sz w:val="22"/>
        </w:rPr>
        <w:t>opposite of one?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SUMITRA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write to me only rarely. Are you trying to pay me back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same coin? Write to me a long letter in Hindi. Kanam is fine. 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thinks of you sometimes.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Mis.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TELEGRAM  TO  M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JINNAH</w:t>
      </w:r>
    </w:p>
    <w:p>
      <w:pPr>
        <w:autoSpaceDN w:val="0"/>
        <w:autoSpaceDE w:val="0"/>
        <w:widowControl/>
        <w:spacing w:line="266" w:lineRule="exact" w:before="10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56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30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INCONVENIENT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WOULD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LIKE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HOUSE      AT      11·30  A. M.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16-6-1938</w:t>
      </w:r>
    </w:p>
    <w:p>
      <w:pPr>
        <w:autoSpaceDN w:val="0"/>
        <w:autoSpaceDE w:val="0"/>
        <w:widowControl/>
        <w:spacing w:line="320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PURUSHOTTAM  GANDHI</w:t>
      </w:r>
    </w:p>
    <w:p>
      <w:pPr>
        <w:autoSpaceDN w:val="0"/>
        <w:autoSpaceDE w:val="0"/>
        <w:widowControl/>
        <w:spacing w:line="266" w:lineRule="exact" w:before="10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PURUSHOTTAM,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by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 credit to your birthday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policy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neglecting your health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carrying on somehow or other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immoral. Have no doubt about it.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illegible here.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KHWAJA  NAZIMUDDIN</w:t>
      </w:r>
    </w:p>
    <w:p>
      <w:pPr>
        <w:autoSpaceDN w:val="0"/>
        <w:autoSpaceDE w:val="0"/>
        <w:widowControl/>
        <w:spacing w:line="286" w:lineRule="exact" w:before="82" w:after="0"/>
        <w:ind w:left="5070" w:right="144" w:hanging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  <w:tab w:pos="3010" w:val="left"/>
          <w:tab w:pos="3410" w:val="left"/>
        </w:tabs>
        <w:autoSpaceDE w:val="0"/>
        <w:widowControl/>
        <w:spacing w:line="244" w:lineRule="exact" w:before="0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SIR  NAZIMUDDIN,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course, I understand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has to go to the Cabinet before the final decision is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suggestions were, therefore, intended to be independent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on their merits. Only, I had felt that the policy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detenus are concerned was a reiteration of that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Cabinet. I am anxiously awaiting your final decision. But before it is </w:t>
      </w:r>
      <w:r>
        <w:rPr>
          <w:rFonts w:ascii="Times" w:hAnsi="Times" w:eastAsia="Times"/>
          <w:b w:val="0"/>
          <w:i w:val="0"/>
          <w:color w:val="000000"/>
          <w:sz w:val="22"/>
        </w:rPr>
        <w:t>taken, if my presence is considered necessary you are only to send 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line—even a wire if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8" w:lineRule="exact" w:before="0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Yours  sincerely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4-10-1938; also C.W. 9921</w:t>
      </w:r>
    </w:p>
    <w:p>
      <w:pPr>
        <w:autoSpaceDN w:val="0"/>
        <w:autoSpaceDE w:val="0"/>
        <w:widowControl/>
        <w:spacing w:line="320" w:lineRule="exact" w:before="246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HARIBHAU  UPADHYAY</w:t>
      </w:r>
    </w:p>
    <w:p>
      <w:pPr>
        <w:autoSpaceDN w:val="0"/>
        <w:autoSpaceDE w:val="0"/>
        <w:widowControl/>
        <w:spacing w:line="286" w:lineRule="exact" w:before="82" w:after="0"/>
        <w:ind w:left="5070" w:right="144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HARIBHAU,</w:t>
      </w:r>
    </w:p>
    <w:p>
      <w:pPr>
        <w:autoSpaceDN w:val="0"/>
        <w:autoSpaceDE w:val="0"/>
        <w:widowControl/>
        <w:spacing w:line="240" w:lineRule="exact" w:before="46" w:after="0"/>
        <w:ind w:left="10" w:right="1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Bapuji has received both of your letters. He says he had a talk with Jamnalalji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sending Ba. He will certainly send her if she can be sent. There is no objection </w:t>
      </w:r>
      <w:r>
        <w:rPr>
          <w:rFonts w:ascii="Times" w:hAnsi="Times" w:eastAsia="Times"/>
          <w:b w:val="0"/>
          <w:i w:val="0"/>
          <w:color w:val="000000"/>
          <w:sz w:val="18"/>
        </w:rPr>
        <w:t>from Bapuji’s side.</w:t>
      </w:r>
    </w:p>
    <w:p>
      <w:pPr>
        <w:autoSpaceDN w:val="0"/>
        <w:autoSpaceDE w:val="0"/>
        <w:widowControl/>
        <w:spacing w:line="240" w:lineRule="exact" w:before="40" w:after="0"/>
        <w:ind w:left="10" w:right="1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the prisoners he says that we have to await the decision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prisoners. Only after that shall we know what can be done about the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other provinces. About the prisoners there we shall discuss when there is an </w:t>
      </w:r>
      <w:r>
        <w:rPr>
          <w:rFonts w:ascii="Times" w:hAnsi="Times" w:eastAsia="Times"/>
          <w:b w:val="0"/>
          <w:i w:val="0"/>
          <w:color w:val="000000"/>
          <w:sz w:val="18"/>
        </w:rPr>
        <w:t>occasion for you to write about them.</w:t>
      </w:r>
    </w:p>
    <w:p>
      <w:pPr>
        <w:autoSpaceDN w:val="0"/>
        <w:tabs>
          <w:tab w:pos="550" w:val="left"/>
          <w:tab w:pos="5590" w:val="left"/>
          <w:tab w:pos="5730" w:val="left"/>
        </w:tabs>
        <w:autoSpaceDE w:val="0"/>
        <w:widowControl/>
        <w:spacing w:line="234" w:lineRule="exact" w:before="6" w:after="0"/>
        <w:ind w:left="10" w:right="14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YARELAL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Haribhau Upadhyay Papers,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9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1, “Letter to Khwaja Nazimuddin”, 13-4-1938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on May 6 replied: “The Muslim League Conferences made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impossible for the Assembly to meet in Darjeeling until April 20. The Cabinet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took the matter into consideration and definite conclusions have been reached.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afraid that, in any circumstances, a short delay may be inevitable before we are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position to communicate with you further. This delay will not, I anticipate,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much, and you can rest assured that I and my colleagues have taken and are taking </w:t>
      </w:r>
      <w:r>
        <w:rPr>
          <w:rFonts w:ascii="Times" w:hAnsi="Times" w:eastAsia="Times"/>
          <w:b w:val="0"/>
          <w:i w:val="0"/>
          <w:color w:val="000000"/>
          <w:sz w:val="18"/>
        </w:rPr>
        <w:t>every possible step to expedite the matter.”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2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SPEECH  AT  VIDYAMANDIR  TRAINING  SCHOOL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92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WARDHA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 students of the Vidyamandir have taken a solemn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It is a momentous pledge. Its fulfilment would seem well-nigh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 This pledge binds one to serve without a break for twenty-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 on a monthly salary of Rs. 15. The fact that more than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applications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received is proof that unemploment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 has reached the extreme limit. Some persons,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high ideals cannot get even dal and rice;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obtain work to fill their bellies.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also proof of the glamour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surrounds Government employment. I know that people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constableships or teacherships in the hope of adding to their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in illegal ways. I hope that no one of you entertains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I do not know that with all my patriotism I could bind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a teacher for Rs. 15 per month. You must dismiss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the thought that there may be profits left over in your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divided amongst you. If, therefore, there is anyone among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repents of the contract, you will ask the Minister to relieve you. I </w:t>
      </w:r>
      <w:r>
        <w:rPr>
          <w:rFonts w:ascii="Times" w:hAnsi="Times" w:eastAsia="Times"/>
          <w:b w:val="0"/>
          <w:i w:val="0"/>
          <w:color w:val="000000"/>
          <w:sz w:val="22"/>
        </w:rPr>
        <w:t>promise to plead for you. Having said this, I tender my congratu-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lations to those who hold to their contract. I hope that God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strength to abide by your pledge.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self-sacrificing pledge. If you prove true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you will set a noble example before the world.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succeed, both Ravishankar Shukla and I will be condemed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So the weaklings had better withdraw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scheme is wholly Indian. Its ideal was born in Segaon.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enshrined in the seven lakhs of villages, whose plight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Segaon’s. I want you to drive away illiteracy from these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villages, find out means whereby villagers can obtain food and cloth-</w:t>
      </w:r>
      <w:r>
        <w:rPr>
          <w:rFonts w:ascii="Times" w:hAnsi="Times" w:eastAsia="Times"/>
          <w:b w:val="0"/>
          <w:i w:val="0"/>
          <w:color w:val="000000"/>
          <w:sz w:val="22"/>
        </w:rPr>
        <w:t>ing, and take the message of winning swaraj through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to the villages. This responsibility rests on you. It is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school, a combination of the Wardha Scheme and Ravishankar Shukla’s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Vidya Mandir Scheme, was to be conducted under the supervision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Hindustani Talimi Sangh.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Out of these 166 candidates were selected.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remaining part of the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7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work with this ideal in view. I have presented my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mature deliberation. If it fails, the teachers would be to blame.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through handicrafts that instruction in geometry, history, geography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arithmetic will be given and an attempt will be made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of the school through the students’ manual labour.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the scheme of this education has been drawn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the Congress programme. Now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to win swaraj by non-violent and truthful means.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cultivation of these cardinal virtues is the foundation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And if you do not show these in your daily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yourpupils and a character in keeping with them, you will fail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your school. You know what Hitler is doing in Germany.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is violence, of which he makes no secret. The other day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the sword was their soul. The boys and girls there are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science of violence from the beginning. They are taught to hate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enemy even in their arithmetic, and you will find that the examples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chosen with a view to inculcate the military spirit.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endorse their creed, we must recognize the necessity of inculcating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violence from infancy. The same thing is happening in Italy.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honest even as they are honest. I have no doubt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is worked with all its implications and becomes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India, a silent revolution will have taken place and swaraj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 certainty.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Herr Hitler is achieving his goal through the sword, I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Cast off the cloak of foreign thoughts and ideals, identify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with the villagers. The Western world is giving us destru-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ctive knowledge; we want to impart constructive education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May God give you the strength to reach your cherished </w:t>
      </w:r>
      <w:r>
        <w:rPr>
          <w:rFonts w:ascii="Times" w:hAnsi="Times" w:eastAsia="Times"/>
          <w:b w:val="0"/>
          <w:i w:val="0"/>
          <w:color w:val="000000"/>
          <w:sz w:val="22"/>
        </w:rPr>
        <w:t>goal and to fulfil the pledge which you have taken today.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30-4-1938, and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30-4-1938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following paragraph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STATEMENT  TO  THE  PRESS</w:t>
      </w:r>
    </w:p>
    <w:p>
      <w:pPr>
        <w:autoSpaceDN w:val="0"/>
        <w:autoSpaceDE w:val="0"/>
        <w:widowControl/>
        <w:spacing w:line="294" w:lineRule="exact" w:before="8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the forthcoming interview between Shri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is not only attracting very wide attention, but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inducing high hopes in some. Then there are friends who gravely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me against this visit and against building any hope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interview. It is better, therefore, for me to take the public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and tell them why and how I am waiting upon Shri Jinnah </w:t>
      </w:r>
      <w:r>
        <w:rPr>
          <w:rFonts w:ascii="Times" w:hAnsi="Times" w:eastAsia="Times"/>
          <w:b w:val="0"/>
          <w:i w:val="0"/>
          <w:color w:val="000000"/>
          <w:sz w:val="22"/>
        </w:rPr>
        <w:t>on  April  28.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himself published my first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him, showing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on the question of communal unity, which is as dear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itself. In that letter I clearly stated that all before me was darkness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 was praying for  light. If anything, the darkness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deepened and the prayer become more intense. Add to this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causes some of which I know and some of which I do not,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time in my public and private life I seem to have lost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I seem to have detected a flaw in me which is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>a votary of truth and ahimsa. I am going through a process of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introspection, the results of which I cannot foresee. I find myself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time during the past 50 years in a Slough of Despond.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myself fit for negotiations or any such 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any speculation as to the 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despondency. It is purely internal. It comes from within.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clear that, if I regarded the forthcoming interview as between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politicians, I should not entertain it in my present depression.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it in no political spirit. I approach it in a prayerful and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spirit, using the adjective in its broadest sense.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Hinduism is not sectarian. It includes all that I know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 Islam, Christianity, Buddhism and Zoroastrianism. I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 as everything else in a religious spirit. Truth is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ahimsa is the only way of its realization. I have rejected once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 doctrine of the sword. The secret stabbings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and the speeches I read in the papers are hardly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>leading to peace or an honourable settlement.</w:t>
      </w:r>
    </w:p>
    <w:p>
      <w:pPr>
        <w:autoSpaceDN w:val="0"/>
        <w:autoSpaceDE w:val="0"/>
        <w:widowControl/>
        <w:spacing w:line="258" w:lineRule="exact" w:before="4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22-5-1937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 am not approaching the forthcoming interview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capacity. I have purposely divested myself of any such.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there are to be any formal negotiations, they will be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Congress and the President of the Muslim League.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as a lifelong worker in the cause of Hindu-Muslim unity.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passion from early youth. I count some of the noblest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as my friends. I have a devout daughter of Islam 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daughter to me. She lives for that unity and would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for it. I had the 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late Muazzin of the Juma Masjid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as a staunch inmate of the Ashram. I have not met a nobler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His morning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azan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Ashram rings in my ears as I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during midnight. It is for such reasons that I wait on </w:t>
      </w:r>
      <w:r>
        <w:rPr>
          <w:rFonts w:ascii="Times" w:hAnsi="Times" w:eastAsia="Times"/>
          <w:b w:val="0"/>
          <w:i w:val="0"/>
          <w:color w:val="000000"/>
          <w:sz w:val="22"/>
        </w:rPr>
        <w:t>Shri Jinnah.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not leave a single stone unturned to achieve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 unity.  God  fulfils  himself  in strange  ways. He may,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manner least known to us, both fulfil himself through the interview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 a way to an honourable understanding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It is in that hope that I am looking forward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talk. We are friends, not strangers. It does not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we see things from different angles of vision. I ask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attach any exaggerated importance to the interview. But I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lovers of communal peace to pray that the God of truth and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us both the right spirit and the right word and use us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good of the dumb millions of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30-4-1938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MESSAGE  TO  JAIPUR  RAJYA  PRAJA  MANDAL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0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cares to study what is happening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in our country can see that what we want can be attained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but achieve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peace, the creed of non-violence.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breed peace out of no-peace. The attempt is like gathering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Abdul Kadir Bawazeer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Call to prayer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The message was sent </w:t>
      </w:r>
      <w:r>
        <w:rPr>
          <w:rFonts w:ascii="Times" w:hAnsi="Times" w:eastAsia="Times"/>
          <w:b w:val="0"/>
          <w:i w:val="0"/>
          <w:color w:val="000000"/>
          <w:sz w:val="18"/>
        </w:rPr>
        <w:t>throught Jamnalal Bajaj who presided over the Conference.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Although the message was read out at the Conference by Jamnalal Bajaj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30, this was obviously drafted before April 23;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Jamnalal Bajaj”,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23-4-1938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 of thorns or figs of thistles. The more I go into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forcibly the conclusion is borne in upon me that our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is to grasp this fundamental fact. There was a day when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flatter myself with the belief that I had mastered the key to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lesson. Today I am filled with doubt. I do not know  that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purification enough to realize true peace or non-violence.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 of mind I cannot think of any other thing, talk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But whatever may be my condition, I have no doubt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there is no swaraj without non-violence, nothing that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name of constructive work. Constructive work is a mild aspect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non-violence, but the true test of non-violence lies in acquiring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meet an innocent and unflinching death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cause. How to achieve it is the question. I want you to apply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minds to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4-6-1938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123.  MARTIAL 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V. </w:t>
      </w:r>
      <w:r>
        <w:rPr>
          <w:rFonts w:ascii="Times" w:hAnsi="Times" w:eastAsia="Times"/>
          <w:b w:val="0"/>
          <w:i/>
          <w:color w:val="000000"/>
          <w:sz w:val="24"/>
        </w:rPr>
        <w:t>MORAL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often forgotten that the Congress has only moral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back it. The ruling power has the martial, though it often dilutes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martial with the moral. This vital difference has come to the fore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of office by the Congress in seven provinces.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office-holding is either a step towards greater prestige or its total loss.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not to be a total loss, the ministers and the legislators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watchful of their own personal and public conduct. They have to be,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Caesar’s wife, above suspicion in everything.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private gains either for themselves or for their relatives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If the relatives or friends get any appointment, it must be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the best among the candidates, and their market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 is always greater than what they get under the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and the legislators of the Congress ticket have to be fearless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performance of their duty. They must always be ready to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their seats or offices. Offices and seats in the legislatures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merit outside their ability to raise the prestige and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And since both depend wholly upon the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morals, both public and private, any moral lapse means a blow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This is the necessary implication of non-violence.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non-violence is merely confined to abstention from causing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hurt to the British officials and their dependants, such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 can never bring us independence. It is bound to be worsted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final heat. Indeed we shall find it to be worthless, if not </w:t>
      </w:r>
      <w:r>
        <w:rPr>
          <w:rFonts w:ascii="Times" w:hAnsi="Times" w:eastAsia="Times"/>
          <w:b w:val="0"/>
          <w:i w:val="0"/>
          <w:color w:val="000000"/>
          <w:sz w:val="22"/>
        </w:rPr>
        <w:t>positively harmful, long before the final heat is reached.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considerable force in the argument of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Congress non-violence in that narrow light when they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a broken reed.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the other hand non-violence, with all the implications,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policy, let every Congressman examine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 himself accordingly. Let him not wait for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Working Committee. After all the Working Committee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only in so far as it interprets the public mind. And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quality to be evolved or expressed to order. It is an inward </w:t>
      </w:r>
      <w:r>
        <w:rPr>
          <w:rFonts w:ascii="Times" w:hAnsi="Times" w:eastAsia="Times"/>
          <w:b w:val="0"/>
          <w:i w:val="0"/>
          <w:color w:val="000000"/>
          <w:sz w:val="22"/>
        </w:rPr>
        <w:t>growth depending for sustenance upon intense individual effort.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several letters offering the writers’ names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enrolment as volunteers ready to immolate themselves at times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rioting and the like. To these writers I would suggest that they enlist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 themselves, form local corps, and begin training in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with the suggestion I have made. Let them not confine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merely to preparedness for emergencies, but for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>walk of like in all its departments, personal, domestic, social, econo-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mic, political, religious. Only thus will they find themselves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dealing with emergencies in their own localities or beats.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not aim, except indirectly, at influencing events happening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miles away from their scene of activity. That ability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come, if the right beginning is made in the first instance.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23-4-1938</w:t>
      </w:r>
    </w:p>
    <w:p>
      <w:pPr>
        <w:autoSpaceDN w:val="0"/>
        <w:autoSpaceDE w:val="0"/>
        <w:widowControl/>
        <w:spacing w:line="320" w:lineRule="exact" w:before="4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JAMNALAL  BAJAJ</w:t>
      </w:r>
    </w:p>
    <w:p>
      <w:pPr>
        <w:autoSpaceDN w:val="0"/>
        <w:autoSpaceDE w:val="0"/>
        <w:widowControl/>
        <w:spacing w:line="294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Apirl 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JAMNALAL,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Lilavati Munshi and said “  No”. Wait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28th morning. You must have seen the wire I have sent to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Vallabhbhai is enclosed. Read it and pass it on to </w:t>
      </w:r>
      <w:r>
        <w:rPr>
          <w:rFonts w:ascii="Times" w:hAnsi="Times" w:eastAsia="Times"/>
          <w:b w:val="0"/>
          <w:i w:val="0"/>
          <w:color w:val="000000"/>
          <w:sz w:val="22"/>
        </w:rPr>
        <w:t>him. If he is not there, post it to him wherever he is. Calm yourself.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0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may make any changes you like in the draft of the speech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sent to you.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 have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Gujarati:G.N. 2990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VALLABHBHAI  PATEL</w:t>
      </w:r>
    </w:p>
    <w:p>
      <w:pPr>
        <w:autoSpaceDN w:val="0"/>
        <w:tabs>
          <w:tab w:pos="5730" w:val="left"/>
        </w:tabs>
        <w:autoSpaceDE w:val="0"/>
        <w:widowControl/>
        <w:spacing w:line="300" w:lineRule="exact" w:before="54" w:after="0"/>
        <w:ind w:left="50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Mahadev should be back here this evening.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be there on the morning of the 28th. I may also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Governor informally on the same day. I can see him at 9 or 9.30.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talk with the Viceroy about Orissa, the land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Kheda, the detenus, etc. Orissa’s case deserves consideration.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arrange a few days’ stay in Gujarat at any time. Maybe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go to the frontier Province in May. I have sent a wire to </w:t>
      </w:r>
      <w:r>
        <w:rPr>
          <w:rFonts w:ascii="Times" w:hAnsi="Times" w:eastAsia="Times"/>
          <w:b w:val="0"/>
          <w:i w:val="0"/>
          <w:color w:val="000000"/>
          <w:sz w:val="22"/>
        </w:rPr>
        <w:t>Khan Saheb today. I shall know more when Mahadev arrives.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is good enough just now.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2290" w:val="left"/>
          <w:tab w:pos="5630" w:val="left"/>
        </w:tabs>
        <w:autoSpaceDE w:val="0"/>
        <w:widowControl/>
        <w:spacing w:line="282" w:lineRule="exact" w:before="4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Jinnah. If I don’t meet him, it is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be misunderstood.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220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16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Gandhiji had drafted for the addressee who was to preside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Jaipur Rajya Praja Mandal;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to Jaipur Rajya Praja Mandal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Orissa, Dain, a civilian, was appointed to act as Governor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of leave of Sir John Habback.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29-4-1938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22-4-1938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MANUBEHN 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MASHRUWALA</w:t>
      </w:r>
    </w:p>
    <w:p>
      <w:pPr>
        <w:autoSpaceDN w:val="0"/>
        <w:tabs>
          <w:tab w:pos="5730" w:val="left"/>
        </w:tabs>
        <w:autoSpaceDE w:val="0"/>
        <w:widowControl/>
        <w:spacing w:line="220" w:lineRule="exact" w:before="154" w:after="0"/>
        <w:ind w:left="50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CHI, MANUDI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 time at all to write to you. But I do get news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to time. I hope you will not stop writing to me because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to you. Kanti and Saraswati have arrived today.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stay for a month.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28th I am leaving for Bombay for a day’s stay.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return on the same evening. Come and see me.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you. I am keeping fairly well.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1569. Courtesy: Manubehn S.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320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 TO  SHARDA C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SHAH</w:t>
      </w:r>
    </w:p>
    <w:p>
      <w:pPr>
        <w:autoSpaceDN w:val="0"/>
        <w:autoSpaceDE w:val="0"/>
        <w:widowControl/>
        <w:spacing w:line="294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SHARDA,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are being sensible. I had really thought that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you had abandoned the idea of going to Ahmedabad,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case you should have told me. You had my permission,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want to know. Now stay with Shakaribehn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to your heart’s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content. Also tell her from me that there is a lot of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told me and what she had in mind. She must talk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reserve. She must let me know through you what she wants.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intend doing anything against her wish. Stay there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on condition that you maintain your health.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account of how you spend your time. You should not be too </w:t>
      </w:r>
      <w:r>
        <w:rPr>
          <w:rFonts w:ascii="Times" w:hAnsi="Times" w:eastAsia="Times"/>
          <w:b w:val="0"/>
          <w:i w:val="0"/>
          <w:color w:val="000000"/>
          <w:sz w:val="22"/>
        </w:rPr>
        <w:t>sure of a letter from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write to Saraswatibehn when I have the time.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9993. Courtesy: Shardabehn G. Chokhawala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husband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MATHURADAS TRIKUMJI</w:t>
      </w:r>
    </w:p>
    <w:p>
      <w:pPr>
        <w:autoSpaceDN w:val="0"/>
        <w:autoSpaceDE w:val="0"/>
        <w:widowControl/>
        <w:spacing w:line="246" w:lineRule="exact" w:before="122" w:after="0"/>
        <w:ind w:left="50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Riots appear to be our fate.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At such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special need for us to meet.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What is important is the urge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impels us to meet. I have today sent to the press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been drafted precisely to answer your questions. Read it </w:t>
      </w:r>
      <w:r>
        <w:rPr>
          <w:rFonts w:ascii="Times" w:hAnsi="Times" w:eastAsia="Times"/>
          <w:b w:val="0"/>
          <w:i w:val="0"/>
          <w:color w:val="000000"/>
          <w:sz w:val="22"/>
        </w:rPr>
        <w:t>and think over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18"/>
        </w:rPr>
        <w:t>, p.  167</w:t>
      </w:r>
    </w:p>
    <w:p>
      <w:pPr>
        <w:autoSpaceDN w:val="0"/>
        <w:tabs>
          <w:tab w:pos="210" w:val="left"/>
          <w:tab w:pos="4850" w:val="left"/>
          <w:tab w:pos="5870" w:val="left"/>
        </w:tabs>
        <w:autoSpaceDE w:val="0"/>
        <w:widowControl/>
        <w:spacing w:line="258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129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PRESIDENT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MYSORE STATE CONGRESS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1938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B. Chandrasekhara, D. Chandrasekharayya, B. Ramachandran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me with reference to the recent unfortunate arrests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in Mysore. I am sorry that Siddhalingaiya and seven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are in jail over what has been called the flag satyagraha. I had </w:t>
      </w:r>
      <w:r>
        <w:rPr>
          <w:rFonts w:ascii="Times" w:hAnsi="Times" w:eastAsia="Times"/>
          <w:b w:val="0"/>
          <w:i w:val="0"/>
          <w:color w:val="000000"/>
          <w:sz w:val="22"/>
        </w:rPr>
        <w:t>hoped that after the full talks I had with friends including Siddhal-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ingaiya at Delang there would be no friction between the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With the concurrence of these friends and their hearty </w:t>
      </w:r>
      <w:r>
        <w:rPr>
          <w:rFonts w:ascii="Times" w:hAnsi="Times" w:eastAsia="Times"/>
          <w:b w:val="0"/>
          <w:i w:val="0"/>
          <w:color w:val="000000"/>
          <w:sz w:val="22"/>
        </w:rPr>
        <w:t>approval I had given Sir Mirza a fairly full summary of the conver-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they had with me. Sir Mirza had been writing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developments, but I was loath to intervene unless I had heard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Congress.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also admit that my preoccupation in Bengal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most probably prevented my doing anything even if you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had written to me. Today I had a full discussion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friends above named. I feel that there has been some misunderstand-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Hindu-Muslim riots in Allahabad.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 here referring to his proposed meeting with Jinnah.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22-4-1938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“14”. But on April 14, Gandhiji was on way to Delhi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Calcutta. Presumably it is a slip for “24’. The representatives from Mysore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at Wardha and they were in Bombay on the 26th on their way back to </w:t>
      </w:r>
      <w:r>
        <w:rPr>
          <w:rFonts w:ascii="Times" w:hAnsi="Times" w:eastAsia="Times"/>
          <w:b w:val="0"/>
          <w:i w:val="0"/>
          <w:color w:val="000000"/>
          <w:sz w:val="18"/>
        </w:rPr>
        <w:t>Mysore.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ing or some haste on the part of overzealous workers. Thus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advised at Delang that the confining of membership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State Congress only to primary members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 was wholly wrong and that in effect it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Congress an Indian National Congress organization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unaffiliated. In my opinion that is contrary to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Haripura 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subject and, what is more,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defeat the end you have in view. And as Sir Mirza was in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opinion, the action of the State Congress in spite of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evidently the first cause of misunderstanding and the hoisting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flag was evidently interpreted as a challenge to the State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Flag. I am quite clear in my mind that such was not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authors of the demonstration but we may not expect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to go behind our action and interpret it in terms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expressed or implied. On the contrary they would infer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from action. I, therefore, suggest that necessary change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made in the State Congress constitution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declaration is made to the effect that the hoisting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Congress flag is in no way intended as a hostile demons-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or insult to the State flag. If Mysore is an integral part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is, it should be equally proud of the All-India national flag as it </w:t>
      </w:r>
      <w:r>
        <w:rPr>
          <w:rFonts w:ascii="Times" w:hAnsi="Times" w:eastAsia="Times"/>
          <w:b w:val="0"/>
          <w:i w:val="0"/>
          <w:color w:val="000000"/>
          <w:sz w:val="22"/>
        </w:rPr>
        <w:t>must be of its own.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also be necessary for you to make it clear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hoist the national flag on ceremonial occasions where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than registered Congress members are admitted, unless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hoist the Mysore flag. Remember, you are not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rebellion against the Maharaja. So far as I understand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aim at the destruction of the Principality of Mysore. You aim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relevant part of the resolution read: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view of the different conditions prevailing in the States and the rest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the general policy of the Congress is often unsuited to the States and may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preventing or hampering the natural growth of a freedom movement in a State.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movements are likely to develop more rapidly and to have a broader basis,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draw their strength from the people of the State, produce self-reliance in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are in tune with the conditions prevailing there, and do not rely on  extraneous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and assistance or on the prestige of the Congress name. The Congress welcomes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movements, but, in the nature of things and under present conditions, the burden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carrying on the struggle for freedom must fall on the people of the States.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will always extend its goodwill and support to such struggles carried on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and legitimate manner, but that organizational help will inevitably be, under </w:t>
      </w:r>
      <w:r>
        <w:rPr>
          <w:rFonts w:ascii="Times" w:hAnsi="Times" w:eastAsia="Times"/>
          <w:b w:val="0"/>
          <w:i w:val="0"/>
          <w:color w:val="000000"/>
          <w:sz w:val="18"/>
        </w:rPr>
        <w:t>existing conditions, moral support and sympathy.”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 reforms. If such is the case, you may not ignore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>flag on ceremonial occasions, if you have also the all-India flag.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you could see your way to adopt my advice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that the State authorities will release the prisoners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should. When the operating cause ceases there is no meaning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political prisoners in jail. Please remember that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full in thought, word and deed. If I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correctly, I must confess that albeit entirely unconscious,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both truth and non-violence. Truth demanded the carrying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I had understood would be done and I had conveyed to Sir </w:t>
      </w:r>
      <w:r>
        <w:rPr>
          <w:rFonts w:ascii="Times" w:hAnsi="Times" w:eastAsia="Times"/>
          <w:b w:val="0"/>
          <w:i w:val="0"/>
          <w:color w:val="000000"/>
          <w:sz w:val="22"/>
        </w:rPr>
        <w:t>Mirza. I know it was open to the State Congress to reject my advice.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that case I should have been told so that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Sir Mirza accordingly. There was a flavour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any hasty or thoughtless action is a breach of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well aware that such meticulous observance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not to be expected from the rank and file. But then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launched by the rank and file. It has to be launched by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persons who are versed in the law of satyagraha.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there is to be a black-flag demonstration. It savours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I hope if there has been any such idea,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abandoned.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my letter carries no authority save what it </w:t>
      </w:r>
      <w:r>
        <w:rPr>
          <w:rFonts w:ascii="Times" w:hAnsi="Times" w:eastAsia="Times"/>
          <w:b w:val="0"/>
          <w:i w:val="0"/>
          <w:color w:val="000000"/>
          <w:sz w:val="22"/>
        </w:rPr>
        <w:t>may possess on account of my supposed expert knowledge of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graha. You are at perfect liberty to reject the whole of my advice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commend itself to you and other members of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get permission, you should see Siddhalingaiya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prisoners and if it is at all possible arrive at a unanimous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7-5-1938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letter was cancelled on receipt of news of the </w:t>
      </w:r>
      <w:r>
        <w:rPr>
          <w:rFonts w:ascii="Times" w:hAnsi="Times" w:eastAsia="Times"/>
          <w:b w:val="0"/>
          <w:i w:val="0"/>
          <w:color w:val="000000"/>
          <w:sz w:val="18"/>
        </w:rPr>
        <w:t>Mysore firing.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SPEECH AT HINDUSTANI TALIMI SANGH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2" w:after="0"/>
        <w:ind w:left="5010" w:right="0" w:firstLine="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make of this training school a school for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and for the solution of all our ills, of which the chief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communal troubles. For this purpose we shall have to concentrate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non-violence. Hitler’s and Mussolini’s schools accept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 violence. Ours is non-violence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All our problems have therefore to be solved non-violently.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arithmetic, our science, our history will have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>approach, and the problems in these subjects will be coloured by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When Madame Halide Edib Hanum delivered her address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Jamia Millia Islamia on Turkey I remarked that whereas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is a chronicle of kings and their wars, the future history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man.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can be or is only non-violent. Then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concentrate not on city industries but on rural industries,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say, if we want to keep all the 700,000 of villages alive,and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fraction of them, we have to revive our village handicrafts.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 sure that if we can impart scholastic training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crafts we can bring about a revolution. Our text-books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also to be prepared with the same end.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give your close consideration to what I am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reject what does not appeal to you. If what I say does not appeal </w:t>
      </w:r>
      <w:r>
        <w:rPr>
          <w:rFonts w:ascii="Times" w:hAnsi="Times" w:eastAsia="Times"/>
          <w:b w:val="0"/>
          <w:i w:val="0"/>
          <w:color w:val="000000"/>
          <w:sz w:val="22"/>
        </w:rPr>
        <w:t>to our Mussalman brethren, they may reject it summarily.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 want is not non-violence limited to the fight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is to be applied to all our internal affairs and problems—true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non-violence from which will issue live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a unity based on mutual fear like the pact,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>between Hitler and Mussolini.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New Education Scheme was launched I was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in which I now feel I am lacking. My words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which they seem to be bereft today. This lack of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due not to things without but to things within. It is not that my </w:t>
      </w:r>
      <w:r>
        <w:rPr>
          <w:rFonts w:ascii="Times" w:hAnsi="Times" w:eastAsia="Times"/>
          <w:b w:val="0"/>
          <w:i w:val="0"/>
          <w:color w:val="000000"/>
          <w:sz w:val="22"/>
        </w:rPr>
        <w:t>senses are paralysed. My intellect gives me good work for my age.</w:t>
      </w:r>
    </w:p>
    <w:p>
      <w:pPr>
        <w:autoSpaceDN w:val="0"/>
        <w:autoSpaceDE w:val="0"/>
        <w:widowControl/>
        <w:spacing w:line="210" w:lineRule="exact" w:before="35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25-4-1938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“Prisoners Condition”, 10-10-1908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it that I have lost faith in non-violence. That faith is burning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brighter than ever. But I have for the moment lost self-confidence.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ask you not to accept anything from me implicitly.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only what carries conviction to you. But I am sure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conduct even two schools on the right lines I should 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joy.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7-5-1938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JAWAHARLAL NEHRU</w:t>
      </w:r>
    </w:p>
    <w:p>
      <w:pPr>
        <w:autoSpaceDN w:val="0"/>
        <w:tabs>
          <w:tab w:pos="5730" w:val="left"/>
        </w:tabs>
        <w:autoSpaceDE w:val="0"/>
        <w:widowControl/>
        <w:spacing w:line="260" w:lineRule="exact" w:before="94" w:after="0"/>
        <w:ind w:left="50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JAWAHARLAL,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Mahadev’s notes on his Frontier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As I could not go and as we had disturbing news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felt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sent. I am not circulating the notes among all the members.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copies to the Maulana and Subhas. The notes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disconsolate. Mahadev has more to say. I am sending a copy,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to the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you will feel impelled to use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influence over the Brothers. I am of course in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communication. I may even visit the Province for a few days, if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wants me to go, in spite of the shock I have received. We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weakening from within. It hurts me that, at this very critical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juncture in our history, we do not seem to see eye to eye in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 can’t tell you how positively lonely I feel to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I can’t carry you with me. I know that you would do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affection. But in matters of state, there can be no surrender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affection, when the intellect rebels. My regard for you is deeper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revolt. But that only intensifies the grief of loneliness.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>stop.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 Nehru Memorial Museum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Library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this is a reference to the tragedy at Mayar;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Mardan”, 7-5-1938.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Khan Brothers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PRABHAVATI</w:t>
      </w:r>
    </w:p>
    <w:p>
      <w:pPr>
        <w:autoSpaceDN w:val="0"/>
        <w:autoSpaceDE w:val="0"/>
        <w:widowControl/>
        <w:spacing w:line="266" w:lineRule="exact" w:before="6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PRABHA,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become lazy in writing letters. Nowadays I eagerly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await your letter. I couldn’t bear the news that you had a fainting 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is it not my unworthiness that you couldn’t remain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although you were with me? I am not joking. These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feel my unworthiness. That hinders my work, too.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on your own efforts to attain peace of mind. Why do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tear up your letters? Is there anything confidential in them?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wish, however, I do tear them up. But you should shake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shyness. Write to me freely and let me know all your thoughts. I </w:t>
      </w:r>
      <w:r>
        <w:rPr>
          <w:rFonts w:ascii="Times" w:hAnsi="Times" w:eastAsia="Times"/>
          <w:b w:val="0"/>
          <w:i w:val="0"/>
          <w:color w:val="000000"/>
          <w:sz w:val="22"/>
        </w:rPr>
        <w:t>hope Father is keeping good health.</w:t>
      </w:r>
    </w:p>
    <w:p>
      <w:pPr>
        <w:autoSpaceDN w:val="0"/>
        <w:autoSpaceDE w:val="0"/>
        <w:widowControl/>
        <w:spacing w:line="220" w:lineRule="exact" w:before="2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3512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BIRLA</w:t>
      </w: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 GHANSHYAMDAS,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point.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also correct. Do give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approval, looking at it purely from the economic point of view.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was that in case you wanted Congress approval later on,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get it. After all, economic and political interests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 variance. There is no difference between them. The rulers have </w:t>
      </w:r>
      <w:r>
        <w:rPr>
          <w:rFonts w:ascii="Times" w:hAnsi="Times" w:eastAsia="Times"/>
          <w:b w:val="0"/>
          <w:i w:val="0"/>
          <w:color w:val="000000"/>
          <w:sz w:val="22"/>
        </w:rPr>
        <w:t>taught us the difference.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needing Rs. 50,000 for rural education and maybe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amount for the A.I.V.I.A. The burden of the 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is already there. This needs to be discussed further. I hope </w:t>
      </w:r>
      <w:r>
        <w:rPr>
          <w:rFonts w:ascii="Times" w:hAnsi="Times" w:eastAsia="Times"/>
          <w:b w:val="0"/>
          <w:i w:val="0"/>
          <w:color w:val="000000"/>
          <w:sz w:val="22"/>
        </w:rPr>
        <w:t>Brijmohan is well and so is Krishna.</w:t>
      </w:r>
    </w:p>
    <w:p>
      <w:pPr>
        <w:autoSpaceDN w:val="0"/>
        <w:autoSpaceDE w:val="0"/>
        <w:widowControl/>
        <w:spacing w:line="220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7992. Courtesy: G. D. Birla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reference to Gandhiji’s letter (p. 31), the addressee had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written: “I fear it will be very difficult for the Congress to justify its position if 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took up the attitude suggested by you. I can understand refusing to conclude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agreement on econnomic grounds. But your grounds being purely political, it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look rather odd if after having kept silent for eighteen months, the Congress now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comes out to denounce the resolutions which were taken up at their request.”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134 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KRISHNACHANDRA</w:t>
      </w:r>
    </w:p>
    <w:p>
      <w:pPr>
        <w:autoSpaceDN w:val="0"/>
        <w:autoSpaceDE w:val="0"/>
        <w:widowControl/>
        <w:spacing w:line="294" w:lineRule="exact" w:before="8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KRISHNACHANDRA,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whatever you want after due deliberation.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like it. May God give you peace.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4300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MESSAGE  FOR  MYSORE</w:t>
      </w:r>
    </w:p>
    <w:p>
      <w:pPr>
        <w:autoSpaceDN w:val="0"/>
        <w:autoSpaceDE w:val="0"/>
        <w:widowControl/>
        <w:spacing w:line="294" w:lineRule="exact" w:before="80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 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 everything possible to keep the movement absolutely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death of a large number of pilgrims, if true, is too high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to pay. If necessary, I am prepared personally to lead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in Mysore, wherever I happen to be in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30-4-1938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STATEMENT TO THE PRESS</w:t>
      </w:r>
    </w:p>
    <w:p>
      <w:pPr>
        <w:autoSpaceDN w:val="0"/>
        <w:autoSpaceDE w:val="0"/>
        <w:widowControl/>
        <w:spacing w:line="294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approach the Frontier visit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fear and trembling. I dread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that gather at stations. I have only limited physical energy.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urge all Congress Committees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 route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crowds from coming to platforms, making noisy demonstrations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insisting on my getting up at all hours of night.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28-4-1938</w:t>
      </w:r>
    </w:p>
    <w:p>
      <w:pPr>
        <w:autoSpaceDN w:val="0"/>
        <w:autoSpaceDE w:val="0"/>
        <w:widowControl/>
        <w:spacing w:line="220" w:lineRule="exact" w:before="5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Desai’s telegram to the Press dated April 27 stated that Bhupal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Chandrasekharayya, representative of the State people was leaving that evening for </w:t>
      </w:r>
      <w:r>
        <w:rPr>
          <w:rFonts w:ascii="Times" w:hAnsi="Times" w:eastAsia="Times"/>
          <w:b w:val="0"/>
          <w:i w:val="0"/>
          <w:color w:val="000000"/>
          <w:sz w:val="18"/>
        </w:rPr>
        <w:t>Mysore with Gandhiji’s message.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April 26 at Viduraswatham village in Kolar District, when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defied the order banning the hoisting of the national flag and prohibiting meetings,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opened fire and as a result 32 persons were killed and 48 seriously injured.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Gandhiji left for the Frontier province on April 29.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JAWAHARLAL NEHRU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28,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receipt of your letter I sent you a wire advising postpone-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publication.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 what Nawab M. I. Khan says. He feels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want publication. In the circumstances, it is best not to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publication till after my meeting with Jinnah. His reference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has the same meaning. It is no use publishing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if it increases bad blood. Don’t you think it is wise to wait?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Gandhi-Nehru Papers.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JAWAHARLAL NEHRU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28,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restive about the talks with J. Are you hastening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matter? I am holding up some of my actions for that purpose.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good news continue to come about Indu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Gandhi-Nehru Papers. Courtesy: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14" w:lineRule="exact" w:before="9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of the correspondence between Jawaharalal Nehru and Nawab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Muhamed Ismail Khan from November 10, 1937 to February 5, 1938 and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and Jinnah from January 18, 1937 to April 16, 1938;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Selected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Works of Jawaharlal Nehru, </w:t>
      </w:r>
      <w:r>
        <w:rPr>
          <w:rFonts w:ascii="Times" w:hAnsi="Times" w:eastAsia="Times"/>
          <w:b w:val="0"/>
          <w:i w:val="0"/>
          <w:color w:val="000000"/>
          <w:sz w:val="18"/>
        </w:rPr>
        <w:t>Vol. 8, p. 245.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talks with Jinnah, presumably on the 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which took place in Bombay on April 28, 1938;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Amrit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Kaur”, 28-4-1938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Indira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TELEGRAM TO AMRIT KAUR</w:t>
      </w:r>
    </w:p>
    <w:p>
      <w:pPr>
        <w:autoSpaceDN w:val="0"/>
        <w:autoSpaceDE w:val="0"/>
        <w:widowControl/>
        <w:spacing w:line="294" w:lineRule="exact" w:before="6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8"/>
        </w:rPr>
        <w:t>WCA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ANANDAGIRI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OTACAMUND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1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TALKS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  NOT         UNHOPEFUL.         AM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  WELL.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3857. Courtesy: Amrit Kaur. Also G.N. 7013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STATEMENT  TO  THE  PRESS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had three hours’ friendly conversation over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question and the matter will be pursued further.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will be informed in due course of its developments.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29-4-1938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MANGALDAS  PAKVASA</w:t>
      </w:r>
    </w:p>
    <w:p>
      <w:pPr>
        <w:autoSpaceDN w:val="0"/>
        <w:autoSpaceDE w:val="0"/>
        <w:widowControl/>
        <w:spacing w:line="266" w:lineRule="exact" w:before="10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PAKVASA,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knew from a newspaper yesterday, as we were nearing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Kalyan Junction, of the wrath that has descended on you.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wrath is in fact an expression of His kindness. He takes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had given. I don’t wish, therefore, to offer you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condolences. On the contrary, I want a promise from you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lose fortitude. May this loss increase your devotion to service.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Gujarati:C. W. 4679. Courtesy:Mangaldas Pakvasa</w:t>
      </w:r>
    </w:p>
    <w:p>
      <w:pPr>
        <w:autoSpaceDN w:val="0"/>
        <w:autoSpaceDE w:val="0"/>
        <w:widowControl/>
        <w:spacing w:line="30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With M. A. Jinnah.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“and”.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issued jointly by Gandhiji and M. A. Jinnah.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STATEMENT TO THE PRESS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appointment of Mr. Dain, a subordinate of the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to be the acting Governor threatens to precipitate a crisis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first magnitude. The matter looked small on the surface.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he is to retire after the termination of the acting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regarded as sufficient atonement for an admitted mistake.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it is no atonement. If he is reverted to his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post, not only would there not be anything wrong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wanted to be churlish, they might take a secret delight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quondam acting Governor becoming their subordinate.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sting lies in a subordinate official becoming an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his Province with whom the Ministers are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almost daily submit documents for his signature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him to preside at their meetings.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incongruous and unbecoming and reduces autonomy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farce. If this autonomy is real, and is to blossom forth into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nothing should be done by superior powers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style. Every one of their acts must conform to a rule or </w:t>
      </w:r>
      <w:r>
        <w:rPr>
          <w:rFonts w:ascii="Times" w:hAnsi="Times" w:eastAsia="Times"/>
          <w:b w:val="0"/>
          <w:i w:val="0"/>
          <w:color w:val="000000"/>
          <w:sz w:val="22"/>
        </w:rPr>
        <w:t>convention. It must not depend upon the caprice of the Governor-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or even the Secretary of state for India. Wherever the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autocracy depended upon its exacting obedience, willing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unwilling, from the ruled, the prestige of the superior authority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voluntarily divested itself of autocracy and conferred autonomy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consist in always carrying the majority party with 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way that I can think of for the healthy growth of autonomy </w:t>
      </w:r>
      <w:r>
        <w:rPr>
          <w:rFonts w:ascii="Times" w:hAnsi="Times" w:eastAsia="Times"/>
          <w:b w:val="0"/>
          <w:i w:val="0"/>
          <w:color w:val="000000"/>
          <w:sz w:val="22"/>
        </w:rPr>
        <w:t>and the avoidance of friction.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and the Governors have bestowed unstinted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all the Ministers of India. They have given no cause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exercise of the more than ample powers reserved under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India Act. The prestige of the majority party depends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sleeping over the rights of the people, never allowing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on the part of the superior authority to escape their vigilant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in this light, the Congress, it seems to me, cannot allow the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 to pass unchallenged.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hear that the Orissa Ministry has threatened to resign as soon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“Acting Governorship of Orissa”.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Mr. Dain occupies the gubernatorial chair. I understand too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interim Ministry will be appointed to carry on the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>suppose that as soon as the acting appointment is over and the Gover-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returns from leave, by some arrangement the present Ministry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reinstated. That won’t be fair play. The Congress will stultify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any such arrangement. The governance of a province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a  play of children. The Congress is discovering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thankless task it is, how serious it is. The real Ministers, who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majority of the Orissa legislators, cannot look unconcerned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of their province passing into the hands of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persons appointed at the will of the Governor or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as the case may be. I do hope, therefore, that the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undone before it is too late. There are many ways of doing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gracefully. But there must be a will before a graceful way is found.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it will be.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7-5-1938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STATEMENT  TO  THE 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enjoy the privilege of friendship with Sir Mirza Ismail.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anxious to liberalize the administration of Mysore.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him to be willing to listen to the advice and suggestions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And I know that the tragedy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has been enacted in </w:t>
      </w:r>
      <w:r>
        <w:rPr>
          <w:rFonts w:ascii="Times" w:hAnsi="Times" w:eastAsia="Times"/>
          <w:b w:val="0"/>
          <w:i w:val="0"/>
          <w:color w:val="000000"/>
          <w:sz w:val="22"/>
        </w:rPr>
        <w:t>Mysore has filled him with distress.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communique issued by the Mysore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read convincing to me. But for the advice that I am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tender, I do not need an accurate knowledge of all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 the tragedy. Seeing that I receive pressing letters, depu-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 and wires from representative people of Mysore for guidance, </w:t>
      </w:r>
      <w:r>
        <w:rPr>
          <w:rFonts w:ascii="Times" w:hAnsi="Times" w:eastAsia="Times"/>
          <w:b w:val="0"/>
          <w:i w:val="0"/>
          <w:color w:val="000000"/>
          <w:sz w:val="22"/>
        </w:rPr>
        <w:t>and seeing that I know so many workers of Mysore who look to 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response to this the Secretary to the Governor of Orissa issued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communique on May 4, 1938: “In view of the instability of the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situation which he would be bound to leave to his successor, His Excellency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of Orissa does not feel justified in proceeding with his original plan,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considers that he has in the interests of the province no option but to ask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cancellation of the leave granted to him. The secretary of State has acceded to his </w:t>
      </w:r>
      <w:r>
        <w:rPr>
          <w:rFonts w:ascii="Times" w:hAnsi="Times" w:eastAsia="Times"/>
          <w:b w:val="0"/>
          <w:i w:val="0"/>
          <w:color w:val="000000"/>
          <w:sz w:val="18"/>
        </w:rPr>
        <w:t>request with the concurrence of the Governor-general.”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“Price for Gaining Liberty”.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2, “Message for Mysore”, 27-4-1938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solution of their difficulties, it would be wrong on my part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critical juncture to content myself merely with sending letters or even </w:t>
      </w:r>
      <w:r>
        <w:rPr>
          <w:rFonts w:ascii="Times" w:hAnsi="Times" w:eastAsia="Times"/>
          <w:b w:val="0"/>
          <w:i w:val="0"/>
          <w:color w:val="000000"/>
          <w:sz w:val="22"/>
        </w:rPr>
        <w:t>telegrams of advice.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 two facts stand out prominently. There has been firing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 unarmed crowd, resulting in several deaths and many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injured. I will assume, though the information received by me </w:t>
      </w:r>
      <w:r>
        <w:rPr>
          <w:rFonts w:ascii="Times" w:hAnsi="Times" w:eastAsia="Times"/>
          <w:b w:val="0"/>
          <w:i w:val="0"/>
          <w:color w:val="000000"/>
          <w:sz w:val="22"/>
        </w:rPr>
        <w:t>on behalf of the public is to the contrary, that there was some provo-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cation. We can never know with absolute certainty whether the firing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justified. There is no code which can give an exact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justification. It must always be a matter of opinion, and opinions </w:t>
      </w:r>
      <w:r>
        <w:rPr>
          <w:rFonts w:ascii="Times" w:hAnsi="Times" w:eastAsia="Times"/>
          <w:b w:val="0"/>
          <w:i w:val="0"/>
          <w:color w:val="000000"/>
          <w:sz w:val="22"/>
        </w:rPr>
        <w:t>always have a knack of varying.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I, therefore, venture to suggest to the Mysore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they should not be satisfied with making an inquiry,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 it may be. The demonstration that is going on in Mysore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national flag is a symptom of the time.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was not aware of a popular awakening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on a wide scale, as there undoubtedly is. It gladdens me,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it gladdens the Mysore authorities. I suggest, therefore,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and only remedy for the Maharaja and his Adviser, Sir Mirza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Ismail, is to divest the Government of its autocracy and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representatives responsible for the administration of Mysore.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must be on the broadest scale possible if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peace in Mysore. It has been suggested that the state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backward, responsibility can only be a plant of slow growth.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subscribed to that doctrine. It is not a compliment to the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would expect them, with all the natural advantages in their favour, </w:t>
      </w:r>
      <w:r>
        <w:rPr>
          <w:rFonts w:ascii="Times" w:hAnsi="Times" w:eastAsia="Times"/>
          <w:b w:val="0"/>
          <w:i w:val="0"/>
          <w:color w:val="000000"/>
          <w:sz w:val="22"/>
        </w:rPr>
        <w:t>to show much greater progress than in unwieldy British India.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leaders of the people of Mysore I will say:These tragic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 and injuries inflicted upon innocent persons would be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paid for the liberty of the people. They may make an enquiry </w:t>
      </w:r>
      <w:r>
        <w:rPr>
          <w:rFonts w:ascii="Times" w:hAnsi="Times" w:eastAsia="Times"/>
          <w:b w:val="0"/>
          <w:i w:val="0"/>
          <w:color w:val="000000"/>
          <w:sz w:val="22"/>
        </w:rPr>
        <w:t>and the injured and the heirs to the deceased may receive compen-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sation. But if I were a Mysorean, I would not lay stress on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gains; I would use these sacrifices for gaining the liberty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been made voluntarily or involuntarily. They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one condition of success is the retention of a truly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non-violent spirit and atmosphere under every conceivable circumst-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ance. I have been told that the people have been behaving with </w:t>
      </w:r>
      <w:r>
        <w:rPr>
          <w:rFonts w:ascii="Times" w:hAnsi="Times" w:eastAsia="Times"/>
          <w:b w:val="0"/>
          <w:i w:val="0"/>
          <w:color w:val="000000"/>
          <w:sz w:val="22"/>
        </w:rPr>
        <w:t>exemplary non-violence and that the crowd bravely suffered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firing. If that is proved to be the case, I for one will rejoice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loss of life. It is the necessary price paid for gaining liberty.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7-5-1938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DISCUSSION  WITH  VALLABHBHAI 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8" w:after="0"/>
        <w:ind w:left="10" w:right="20" w:firstLine="6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Vallabhbhai raised the question of the Lancashire Delegation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and asked Mahatmaji as to the lines on which the Congress is likely to approve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agreement with U.K. Mahatmaji said that he could not see under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the Congress could be a party to agreeing to take cloth from Lancashire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return for cotton from India. He said that would be definitely against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>creed of the Congress.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Sardar Vallabhbhai pointed out that the Advisory Committee was appointed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recommendation of the Assembly and the report of the Advisory Committee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 of the Government of India thereon were, without division,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by the Assembly to be put before them. He, therefore, inferred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party in the Assembly were committed to negotiations with Lancashire,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it would not be right for the Congress to go back on it. Mahatmaji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not a party to these requests and demands, but he said that as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Advisory Committee were concerned, he would say to them as under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The Advisory Committee may examine the trade pact from a purely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economic point of view.</w:t>
      </w:r>
    </w:p>
    <w:p>
      <w:pPr>
        <w:autoSpaceDN w:val="0"/>
        <w:autoSpaceDE w:val="0"/>
        <w:widowControl/>
        <w:spacing w:line="220" w:lineRule="exact" w:before="40" w:after="0"/>
        <w:ind w:left="550" w:right="2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That if, on that examination, they could honestly recommend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with U.K., including an arrangement with Lancashire, he saw no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 to their making such recommendation.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3.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Per contra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if, on such examination, the Advisory Committee felt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not recommend such an agreement, he would not be sorry.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That any such recommendation made by the Advisory Committee,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constituted, would command his best attention, but he would advise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Advisory Committee to put in a paragraph at the end of their recommendation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that they had examined the whole question only from an economic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 and no other. Other points of view, viz., political, etc., were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to consider and the Assembly to express an opinion </w:t>
      </w:r>
      <w:r>
        <w:rPr>
          <w:rFonts w:ascii="Times" w:hAnsi="Times" w:eastAsia="Times"/>
          <w:b w:val="0"/>
          <w:i w:val="0"/>
          <w:color w:val="000000"/>
          <w:sz w:val="18"/>
        </w:rPr>
        <w:t>on.</w:t>
      </w:r>
    </w:p>
    <w:p>
      <w:pPr>
        <w:autoSpaceDN w:val="0"/>
        <w:autoSpaceDE w:val="0"/>
        <w:widowControl/>
        <w:spacing w:line="22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Mahatmaji, however, made it clear in unambiguous language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Advisory Committee felt that they could not put in any such observation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what he calls self-respect, they may not do so. He said that, in that case,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was quite capable of raising its own points. As I was leaving, he </w:t>
      </w: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30" w:lineRule="exact" w:before="3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As reported by Purushottamdas Thakurdas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28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your best acording to your lights and leave us to do our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political light.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added that both these expressions of opinion from different points of view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equally valuable and consistent.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Purushottamdas Thakurdas Papers. Courtesy:Nehru Memorial Museum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 LETTER TO JAWAHARLAL NEHRU</w:t>
      </w:r>
    </w:p>
    <w:p>
      <w:pPr>
        <w:autoSpaceDN w:val="0"/>
        <w:autoSpaceDE w:val="0"/>
        <w:widowControl/>
        <w:spacing w:line="266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  THE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  TO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4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Here, is a copy of the brief notes I have jotted down of the 3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2"/>
          <w:u w:val="single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hours’ talks with Jinnah. It may be that you and the other members </w:t>
      </w:r>
      <w:r>
        <w:rPr>
          <w:rFonts w:ascii="Times" w:hAnsi="Times" w:eastAsia="Times"/>
          <w:b w:val="0"/>
          <w:i w:val="0"/>
          <w:color w:val="000000"/>
          <w:sz w:val="22"/>
        </w:rPr>
        <w:t>may not like the basis. Personally I see no escape from it. My handi-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 today is that I do not move about the country, as you do,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more serious handicap is the inner despondency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overtaken me. I am carrying on, but it is galling to me to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the self-confidence that I possessed only a month ago.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this is but a temporary phase in my life. I have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to help you to examine the proposals on their merits.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 first will present any difficulty. The second is novel,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its implications. You will not hesitate summarily to reject it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commend itself to you. In this matter you will have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the lead.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return on the 11th. Subhas in reply to my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suggesting that he should open formal negotiations with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telegraphs that he will be in Bombay on the 10th. I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also go there early. I am writing to Maulana Saheb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strain sending him a copy of this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Courtesy:Nehru Memorial Museum and Library.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G. D. Birla”, 25-4-1938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NOTE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fairly long talk with Pyarelal last evening. He has agreed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shoulder the responsibility for dealing with all the letters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entrust to him. What I said was that Pyarelal and Kanu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the letters, arrange them, pass on to you those that are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to deal with and advise you as to the disposal of the rest.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upon himself the responsibility of tearing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letters; he should just write on them ‘may be torn up’, ‘may be kept’,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Only when something like this is done can your burden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lighter, enabling you to work the way I want you to work.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to what extent you have been able to assimilate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I am anxious to know this because it is necessary.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only when you have a variety of problems to tackle. More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occasions present themselves each day. What can be done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fanatical Muslims? How can we cope with it?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ready answer. But it is a thing to which you should give thought. In </w:t>
      </w:r>
      <w:r>
        <w:rPr>
          <w:rFonts w:ascii="Times" w:hAnsi="Times" w:eastAsia="Times"/>
          <w:b w:val="0"/>
          <w:i w:val="0"/>
          <w:color w:val="000000"/>
          <w:sz w:val="22"/>
        </w:rPr>
        <w:t>regard to N. W. F. P. your responsibility is of course great.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NOTE TO SUSHILA NAYYAR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what is to be done. Mataji says you cannot go. Yes,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 matter of health. Everbody must agree to that. Nobody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you die here. Of course, I have been a little careless. Lost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worries,  I have neglected your eating and drinking. To an extent,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trusted you. Mirabehn’s reason is altogether different.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her a letter saying that she spreads poison by talking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 and me. And so, she should not talk about you and me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contents, it appears that the letter belongs to April, 1938, when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 visited the Frontier Province.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Suppl. “ Letter to Stretcher-Bearers”, </w:t>
      </w:r>
      <w:r>
        <w:rPr>
          <w:rFonts w:ascii="Times" w:hAnsi="Times" w:eastAsia="Times"/>
          <w:b w:val="0"/>
          <w:i w:val="0"/>
          <w:color w:val="000000"/>
          <w:sz w:val="18"/>
        </w:rPr>
        <w:t>24-4-1900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anyone. She has found this a hard condition. That is why she is silent. </w:t>
      </w:r>
      <w:r>
        <w:rPr>
          <w:rFonts w:ascii="Times" w:hAnsi="Times" w:eastAsia="Times"/>
          <w:b w:val="0"/>
          <w:i w:val="0"/>
          <w:color w:val="000000"/>
          <w:sz w:val="22"/>
        </w:rPr>
        <w:t>No doubt that is a good thing to happen.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TELEGRAM TO AMRIT KAUR</w:t>
      </w:r>
    </w:p>
    <w:p>
      <w:pPr>
        <w:autoSpaceDN w:val="0"/>
        <w:autoSpaceDE w:val="0"/>
        <w:widowControl/>
        <w:spacing w:line="294" w:lineRule="exact" w:before="8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54" w:after="28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YWCA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NANDAGIRI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OTACAMUND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54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GOOD.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WEATHER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PERFECT.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BOMBAY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TENTH.        LOVE.</w:t>
      </w:r>
    </w:p>
    <w:p>
      <w:pPr>
        <w:autoSpaceDN w:val="0"/>
        <w:autoSpaceDE w:val="0"/>
        <w:widowControl/>
        <w:spacing w:line="266" w:lineRule="exact" w:before="46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original:C. W. 7858. Courtesy:Amrit Kaur. Also G. N. 7014</w:t>
      </w:r>
    </w:p>
    <w:p>
      <w:pPr>
        <w:autoSpaceDN w:val="0"/>
        <w:autoSpaceDE w:val="0"/>
        <w:widowControl/>
        <w:spacing w:line="292" w:lineRule="exact" w:before="362" w:after="6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TELEGRAM TO AMTUSSALAAM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MTUSSALAAM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AHEED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ANSA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 w:num="2" w:equalWidth="0">
            <w:col w:w="3776" w:space="0"/>
            <w:col w:w="27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0"/>
        <w:ind w:left="1314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04" w:right="1404" w:bottom="468" w:left="1440" w:header="720" w:footer="720" w:gutter="0"/>
          <w:cols w:num="2" w:equalWidth="0">
            <w:col w:w="3776" w:space="0"/>
            <w:col w:w="2740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HEALTH   GOOD.    WEATHER    PERFECT.    LEAVING    TENTH   MORNING.  LOVE.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372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NOTE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Khan Saheb that my health will not permit such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 programme. This time we should undertake only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staying at Peshawar. We may certainly go to Utmanzai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We may leave out Khyber if necessary. Those who want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should be given appointments in Peshawar. A women’s meeting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arranged. The programme for September or October can be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similar telegram was sent to Amrit Kaur on this date;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Telegram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Amrit Kaur”, 2-5-1938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right now. It may be a one-month programme if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Impatience may damage my health and may prevent our finishing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work that we propose to do. Even after considering this,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go ahead with the programme as shown to me, it may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will of God shall prevail. The programme for Peshawar may be </w:t>
      </w:r>
      <w:r>
        <w:rPr>
          <w:rFonts w:ascii="Times" w:hAnsi="Times" w:eastAsia="Times"/>
          <w:b w:val="0"/>
          <w:i w:val="0"/>
          <w:color w:val="000000"/>
          <w:sz w:val="22"/>
        </w:rPr>
        <w:t>arranged for tomorrow, if possible.</w:t>
      </w:r>
    </w:p>
    <w:p>
      <w:pPr>
        <w:autoSpaceDN w:val="0"/>
        <w:autoSpaceDE w:val="0"/>
        <w:widowControl/>
        <w:spacing w:line="294" w:lineRule="exact" w:before="46" w:after="3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2"/>
        <w:gridCol w:w="1302"/>
        <w:gridCol w:w="1302"/>
        <w:gridCol w:w="1302"/>
        <w:gridCol w:w="1302"/>
      </w:tblGrid>
      <w:tr>
        <w:trPr>
          <w:trHeight w:hRule="exact" w:val="55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Desai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manuscript of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Mahadev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Desai’s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Diary. Courtesy:Narayan</w:t>
            </w:r>
          </w:p>
        </w:tc>
      </w:tr>
    </w:tbl>
    <w:p>
      <w:pPr>
        <w:autoSpaceDN w:val="0"/>
        <w:autoSpaceDE w:val="0"/>
        <w:widowControl/>
        <w:spacing w:line="320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AMRITAL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8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you always remain a youth of eighteen or twenty-two.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that be my condition? You don’t know passion, but I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 of passion for thirty years and tried to satisfy it. Moreover,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discovered that I have not been able to subdue it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remember having had an emission while awake at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fifty years. I am not referring here to the emission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dreams or those brought on by desire. But I was in such a wretched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pitiable condition that in spite of my utmost efforts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the discharge though I was fully awake.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despondency that I had been feeling deep down in me only foresh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adowed this occurrence. After the event, restlessness has become acute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words. Where am I, where is my place, and how can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passion represent non-violence and truth? This turmoil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my heart. I keep asking myself:am I worthy of you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me, am I fit to lead you all? God will answer the question when </w:t>
      </w:r>
      <w:r>
        <w:rPr>
          <w:rFonts w:ascii="Times" w:hAnsi="Times" w:eastAsia="Times"/>
          <w:b w:val="0"/>
          <w:i w:val="0"/>
          <w:color w:val="000000"/>
          <w:sz w:val="22"/>
        </w:rPr>
        <w:t>He pleases. Is it not said that Rama is the strength of the weak?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some place where you can settle down.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over the matter when I return. Think over what you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to suggest.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wire was sent to Vijaya. Now let us await her reply.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will write about Surat.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Mirabehn”, 3-5-1938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in mind an indigenous machine, you needn’t ask </w:t>
      </w:r>
      <w:r>
        <w:rPr>
          <w:rFonts w:ascii="Times" w:hAnsi="Times" w:eastAsia="Times"/>
          <w:b w:val="0"/>
          <w:i w:val="0"/>
          <w:color w:val="000000"/>
          <w:sz w:val="22"/>
        </w:rPr>
        <w:t>anybody.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write about the weaving shed seems all right.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Gujarati:G. N. 10747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SHARDA C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66" w:lineRule="exact" w:before="10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Stay there in peace. I shall reach Segaon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of June. May be a couple of days earlier. Do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suffer. The Jains who visit the common temples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Jain philosophy is not distinct from Hindu philosophy.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 should certainly keep away from any temple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cannot enter, shouldn’t he?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studying anything there? I expect to leave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on the 9th. I shall have to go to Bombay again. Your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letter may be sent to Bombay. I shall be staying at Juhu.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whatever talk you have with Shakaribehn. I am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keeping well.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original:C. W. 9994. Courtesy:Shardabehn G. Chokhawala</w:t>
      </w:r>
    </w:p>
    <w:p>
      <w:pPr>
        <w:autoSpaceDN w:val="0"/>
        <w:autoSpaceDE w:val="0"/>
        <w:widowControl/>
        <w:spacing w:line="320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TELEGRAM TO JAMNALAL BAJAJ</w:t>
      </w:r>
    </w:p>
    <w:p>
      <w:pPr>
        <w:autoSpaceDN w:val="0"/>
        <w:autoSpaceDE w:val="0"/>
        <w:widowControl/>
        <w:spacing w:line="206" w:lineRule="exact" w:before="122" w:after="0"/>
        <w:ind w:left="525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8"/>
        </w:rPr>
        <w:t>AMNALAL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AJAJ</w:t>
      </w:r>
    </w:p>
    <w:p>
      <w:pPr>
        <w:autoSpaceDN w:val="0"/>
        <w:autoSpaceDE w:val="0"/>
        <w:widowControl/>
        <w:spacing w:line="266" w:lineRule="exact" w:before="0" w:after="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AIPUR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44"/>
        </w:trPr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FORGOT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VALLABHBHAI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JAIPUR.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24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MYSORE.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CLIMATE</w:t>
            </w:r>
          </w:p>
        </w:tc>
      </w:tr>
      <w:tr>
        <w:trPr>
          <w:trHeight w:hRule="exact" w:val="258"/>
        </w:trPr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EXCELLENT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TOUR 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</w:t>
            </w:r>
          </w:p>
        </w:tc>
        <w:tc>
          <w:tcPr>
            <w:tcW w:type="dxa" w:w="122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CANCELLED </w:t>
            </w:r>
          </w:p>
        </w:tc>
        <w:tc>
          <w:tcPr>
            <w:tcW w:type="dxa" w:w="4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TOO      HEAVY.</w:t>
      </w:r>
    </w:p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195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Jaipur Rajya Praja Mandal Conference.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TELEGRAM TO AMRIT KAUR</w:t>
      </w:r>
    </w:p>
    <w:p>
      <w:pPr>
        <w:autoSpaceDN w:val="0"/>
        <w:tabs>
          <w:tab w:pos="5450" w:val="left"/>
        </w:tabs>
        <w:autoSpaceDE w:val="0"/>
        <w:widowControl/>
        <w:spacing w:line="266" w:lineRule="exact" w:before="102" w:after="0"/>
        <w:ind w:left="51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54" w:after="2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AJKUMARI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MRIT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OTACAMUND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6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CAREFUL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NOTES.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FRAME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CON-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CLUSION     WITH     ME.      KEEPING      WELL.       LOVE.</w:t>
      </w:r>
    </w:p>
    <w:p>
      <w:pPr>
        <w:autoSpaceDN w:val="0"/>
        <w:autoSpaceDE w:val="0"/>
        <w:widowControl/>
        <w:spacing w:line="266" w:lineRule="exact" w:before="46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3859. Courtesy: Amrit Kaur. Also G. N. 7015.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MIRABEHN</w:t>
      </w:r>
    </w:p>
    <w:p>
      <w:pPr>
        <w:autoSpaceDN w:val="0"/>
        <w:autoSpaceDE w:val="0"/>
        <w:widowControl/>
        <w:spacing w:line="294" w:lineRule="exact" w:before="40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letter for its transparent love. It tells me nothing new,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comes at a moment when I am most receptive.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not so simple as you have put it. If complete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the conditions I am trying is like an attempt to climb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craters in the moon. What is the value of the species that requires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fortifications?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right in describing my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new. So is my experiment in ahimsa. The two hang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my experiment has natural limitations. I may neither </w:t>
      </w:r>
      <w:r>
        <w:rPr>
          <w:rFonts w:ascii="Times" w:hAnsi="Times" w:eastAsia="Times"/>
          <w:b w:val="0"/>
          <w:i w:val="0"/>
          <w:color w:val="000000"/>
          <w:sz w:val="22"/>
        </w:rPr>
        <w:t>tempt God nor the Devil. I have not the time to prolong the argument.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next letter you must tell me in concrete terms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changes I should make so as to fit in with your idea.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deny myself the service rendered by Sushila?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 to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malish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Lilavati or Amtul Salaam for instance? Or </w:t>
      </w:r>
      <w:r>
        <w:rPr>
          <w:rFonts w:ascii="Times" w:hAnsi="Times" w:eastAsia="Times"/>
          <w:b w:val="0"/>
          <w:i w:val="0"/>
          <w:color w:val="000000"/>
          <w:sz w:val="22"/>
        </w:rPr>
        <w:t>do you want to say that I should never lean on girls’ shoulders? Need-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to say you won’t pain me at all by telling me frankly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 I should do to get  out of the terrible despond-ency.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am most in need of support from those who surround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affection, undeserved as it seems to me, for the time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guiding me remember that what I am doing I have done all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say. And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become firmer and more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Mysore;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 dated May 16, 1938.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nine rules of behaviour known as “the nine-fold hedge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wall” for the protection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Massage.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enlightened. Of course I have been far away from perfection.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I was progressing. That degrading, dirty, torturing expe-rience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14th April shook me to bits and made me feel as if I was hurled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from an imaginary paradise where I had no right to be in my </w:t>
      </w:r>
      <w:r>
        <w:rPr>
          <w:rFonts w:ascii="Times" w:hAnsi="Times" w:eastAsia="Times"/>
          <w:b w:val="0"/>
          <w:i w:val="0"/>
          <w:color w:val="000000"/>
          <w:sz w:val="22"/>
        </w:rPr>
        <w:t>uncleanliness.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shall feel pride in my being parent to so many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of them will give a lifting hand and pull me out of the well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My faith in myself and my experiment will revive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burn all the brighter.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Courtesy:Narayan Desai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KRISHNACHANDRA</w:t>
      </w:r>
    </w:p>
    <w:p>
      <w:pPr>
        <w:autoSpaceDN w:val="0"/>
        <w:autoSpaceDE w:val="0"/>
        <w:widowControl/>
        <w:spacing w:line="294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replying today; but this should not become a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there is an opportunity you should ask orally as it is easier </w:t>
      </w:r>
      <w:r>
        <w:rPr>
          <w:rFonts w:ascii="Times" w:hAnsi="Times" w:eastAsia="Times"/>
          <w:b w:val="0"/>
          <w:i w:val="0"/>
          <w:color w:val="000000"/>
          <w:sz w:val="22"/>
        </w:rPr>
        <w:t>for me to give oral answers. It saves time.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interpreting it as ‘natural’ is correct.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vikaras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rejected. Even pitying a man is a </w:t>
      </w:r>
      <w:r>
        <w:rPr>
          <w:rFonts w:ascii="Times" w:hAnsi="Times" w:eastAsia="Times"/>
          <w:b w:val="0"/>
          <w:i/>
          <w:color w:val="000000"/>
          <w:sz w:val="22"/>
        </w:rPr>
        <w:t>vikara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distaste for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is also a </w:t>
      </w:r>
      <w:r>
        <w:rPr>
          <w:rFonts w:ascii="Times" w:hAnsi="Times" w:eastAsia="Times"/>
          <w:b w:val="0"/>
          <w:i/>
          <w:color w:val="000000"/>
          <w:sz w:val="22"/>
        </w:rPr>
        <w:t>vikara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not to be rejected. If it is desirable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business of the world, then the </w:t>
      </w:r>
      <w:r>
        <w:rPr>
          <w:rFonts w:ascii="Times" w:hAnsi="Times" w:eastAsia="Times"/>
          <w:b w:val="0"/>
          <w:i/>
          <w:color w:val="000000"/>
          <w:sz w:val="22"/>
        </w:rPr>
        <w:t>vikara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needed for this is not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but is necessary. Of course vital fluid is discharged also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wife come together to procreate; but then it does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waste. It may be a fall. The fall leads to new creation as a rise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It cannot be said that procreation is always harmful. Saying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amount to finding fault with God. Those couples who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only for the sake of a felt need for offspring and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like brother and sister—can remain so without any </w:t>
      </w:r>
      <w:r>
        <w:rPr>
          <w:rFonts w:ascii="Times" w:hAnsi="Times" w:eastAsia="Times"/>
          <w:b w:val="0"/>
          <w:i/>
          <w:color w:val="000000"/>
          <w:sz w:val="22"/>
        </w:rPr>
        <w:t>vikara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a million salutations; they are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have written about expenses is all right.</w:t>
      </w:r>
    </w:p>
    <w:p>
      <w:pPr>
        <w:autoSpaceDN w:val="0"/>
        <w:autoSpaceDE w:val="0"/>
        <w:widowControl/>
        <w:spacing w:line="220" w:lineRule="exact" w:before="6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Hindi:G. N. 4291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Mutations of the mind.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 SPEECH AT ISLAMIA COLLEGE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PESHAWAR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0" w:after="0"/>
        <w:ind w:left="0" w:right="1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become a member of the Khyber Union without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constitution. It is the Pathan’s trick. Our people tremble at the </w:t>
      </w:r>
      <w:r>
        <w:rPr>
          <w:rFonts w:ascii="Times" w:hAnsi="Times" w:eastAsia="Times"/>
          <w:b w:val="0"/>
          <w:i w:val="0"/>
          <w:color w:val="000000"/>
          <w:sz w:val="22"/>
        </w:rPr>
        <w:t>mention of the Pathan’s 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Continuing, Mahatma Gandhi said that he had been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participate in active discussion for the last two or three years.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speak standing. Even when I talk at length sitting,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dizzy in the head. It is the Khan Brothers’ love of me that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well that you referred to the problem of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and I would ask you to consider what you can do in furtherance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great cause. There is no doubt that the work belongs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of the younger generation. We are now getting old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be gathered to our fathers. You have therefore to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How you can help in achieving the great object,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shown in your address by your appreciative preference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to Khan Saheb’s work. I do not know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was deliberate and if you knew the full implication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saying. I do hope you knew what you were saying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fully weighed your words. If you have, then I should like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you a step further.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explaining the circumstances which had delayed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the Frontier, Mahatma Gandhi said that when it was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that he was to visit the Frontier people said that this man </w:t>
      </w:r>
      <w:r>
        <w:rPr>
          <w:rFonts w:ascii="Times" w:hAnsi="Times" w:eastAsia="Times"/>
          <w:b w:val="0"/>
          <w:i w:val="0"/>
          <w:color w:val="000000"/>
          <w:sz w:val="22"/>
        </w:rPr>
        <w:t>(Mahatma Gandhi) was going to make the people cowards. If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means that, you should despise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Urdu newspaper has said that my mission in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is the emasculation of the Pathans, Whereas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invited me here in order that the Pathans might hear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non-violence from my own lips and in order that I might see the </w:t>
      </w:r>
      <w:r>
        <w:rPr>
          <w:rFonts w:ascii="Times" w:hAnsi="Times" w:eastAsia="Times"/>
          <w:b w:val="0"/>
          <w:i w:val="0"/>
          <w:color w:val="000000"/>
          <w:sz w:val="22"/>
        </w:rPr>
        <w:t>Khudai Khidmatgars at close quarters and find out to what extent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“Frontier Notes-III”. However, this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collated with the report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preceding paragraphs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7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permeated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That means that the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has no such fear as has been expressed by that Urdu 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 knows that true non-violence is mightier than the mightiest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If therefore you really know the essential nature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appreciate Khan Saheb’s work, you will have to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non-violence, and that in spite of the fact that 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 the air and we are talking day in and day out of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manoeuvres and aerial action, armaments and naval strength.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realize that the power of unarmed non-violence is any day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that of armed force. With me acceptance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instinctive, it was part of my training and home influence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childhood. I have been preaching the creed of non-violence for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Its superior strength I came to realize in South Africa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pit it against organized violence and racial prejudice.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it in South Africa, where everybody, like the Pathans,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armed and the Government has introduced conscription.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how a handful of Indians could fight the African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weapon. I returned from South Africa with a clear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superiority of the method of non-violence to that of 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also, we have used it for gaining our rights and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some measure of success.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method of violence takes plenty of training,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takes even more training, and that training is much </w:t>
      </w:r>
      <w:r>
        <w:rPr>
          <w:rFonts w:ascii="Times" w:hAnsi="Times" w:eastAsia="Times"/>
          <w:b w:val="0"/>
          <w:i w:val="0"/>
          <w:color w:val="000000"/>
          <w:sz w:val="22"/>
        </w:rPr>
        <w:t>more difficult than the training for violence.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essential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is a living faith in God. He who has a living faith in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evil deeds with the name of God on his lips. He will not 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but will rely solely on God. Lakhs of Muslims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sins in the name of God and lakhs of Hindus who say “Rama” do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genuine believer in God need not have a stick in his hand. </w:t>
      </w:r>
      <w:r>
        <w:rPr>
          <w:rFonts w:ascii="Times" w:hAnsi="Times" w:eastAsia="Times"/>
          <w:b w:val="0"/>
          <w:i w:val="0"/>
          <w:color w:val="000000"/>
          <w:sz w:val="22"/>
        </w:rPr>
        <w:t>likewise.</w:t>
      </w: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repeats God’s name and recites the </w:t>
      </w:r>
      <w:r>
        <w:rPr>
          <w:rFonts w:ascii="Times" w:hAnsi="Times" w:eastAsia="Times"/>
          <w:b w:val="0"/>
          <w:i/>
          <w:color w:val="000000"/>
          <w:sz w:val="22"/>
        </w:rPr>
        <w:t>kalmah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Allah’s devotee. He alone is a man of God who sees God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soul. Such a man would not be prepared to kill another. But you may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a coward may also pass off as a believer in God saying 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18"/>
        </w:rPr>
        <w:t>adds here: “There is no other reason. There are other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small things, but they could not have brought me here. If you really understand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violence, you will have to be non-violent throughout.”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sentence are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following four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use the sword. Cowardice is no sign of belief in 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man of God has the strength to use the sword, but will not use it </w:t>
      </w:r>
      <w:r>
        <w:rPr>
          <w:rFonts w:ascii="Times" w:hAnsi="Times" w:eastAsia="Times"/>
          <w:b w:val="0"/>
          <w:i w:val="0"/>
          <w:color w:val="000000"/>
          <w:sz w:val="22"/>
        </w:rPr>
        <w:t>knowing that every man is the image of God.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it is said, believes in the brotherhood of man. But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 to point out that it is not the brotherhood of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but it is universal brotherhood, and that brings me to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of the training for non-violence. We must not believe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a policy, but as an article of faith.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Allah of Islam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the God of Christians and the Ishwara of Hindus.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numerous names of God in Hinduism there are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God in Islam. The names do not indicate individuality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attributes, and little man has tried in his humble way to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God by giving Him attributes, though He is above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attributes, Indescribable, inconceivable, Immeasurable.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God means acceptance of the brotherhood of mankind.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equal respect for all religions. If Islam is dear to you, Hindusim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dear to me and Christianity is dear to the Christians. It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of intolerance—and intolerance is a species of violence—to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your religion is superior to other religions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justified in wanting others to change over to your faith.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essential is the acceptance of truth and purity, for one </w:t>
      </w:r>
      <w:r>
        <w:rPr>
          <w:rFonts w:ascii="Times" w:hAnsi="Times" w:eastAsia="Times"/>
          <w:b w:val="0"/>
          <w:i w:val="0"/>
          <w:color w:val="000000"/>
          <w:sz w:val="22"/>
        </w:rPr>
        <w:t>claiming to have an active faith in God cannot but be pure and truth-</w:t>
      </w:r>
      <w:r>
        <w:rPr>
          <w:rFonts w:ascii="Times" w:hAnsi="Times" w:eastAsia="Times"/>
          <w:b w:val="0"/>
          <w:i w:val="0"/>
          <w:color w:val="000000"/>
          <w:sz w:val="22"/>
        </w:rPr>
        <w:t>ful.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me tell you that your appreciation of Khan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and of non-violence carries all these implications if the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appreciation is genuine.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preach non-violence in India and the world at </w:t>
      </w:r>
      <w:r>
        <w:rPr>
          <w:rFonts w:ascii="Times" w:hAnsi="Times" w:eastAsia="Times"/>
          <w:b w:val="0"/>
          <w:i w:val="0"/>
          <w:color w:val="000000"/>
          <w:sz w:val="22"/>
        </w:rPr>
        <w:t>large, you must accept my advice in the matter based on long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perience. If you forsake non-violence, you will have to forsake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Ghaffar Khan. He cannot go a step without your assistance.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also helps through people by moving their hearts.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throughout the world and seen that people do not realize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full implications of the non-violence creed.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India’s wealth with non-violence. Millions of our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fully realize the implications of this creed.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all irrespective of faith.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votaries of non-violence we will forget violence. If Islam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 to you and Hindusim is dear to me, sheer logic will force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we must have equal respect for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claim to lead have to live up to all the implications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express them in their daily life. Now, you will not be the rank and </w:t>
      </w:r>
      <w:r>
        <w:rPr>
          <w:rFonts w:ascii="Times" w:hAnsi="Times" w:eastAsia="Times"/>
          <w:b w:val="0"/>
          <w:i w:val="0"/>
          <w:color w:val="000000"/>
          <w:sz w:val="22"/>
        </w:rPr>
        <w:t>file, but you will be leaders of your people. As generals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you need special training than ordinary people, who can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be soldiers.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Your non-violence will not be of the lunatic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coward. It will be stronger than of one with the sword. If you can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ideal, you may be sure that no one will have any excuse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non-violence is going to emasculate you. Yours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of the bravest.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14-5-1938, and </w:t>
      </w: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5-5-1938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DISCUSSION WITH CONGRESS SOCIALISTS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86" w:lineRule="exact" w:before="82" w:after="0"/>
        <w:ind w:left="525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replied that the Socialists believing in the Congress creed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not be excluded from the Congress on account of their socialistic ideas.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is reported to have pointed out that Pandit Nehru and Mr. Subhas Chandra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Bose were Socialists. So long as the Socialists accepted the Congress creed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carried out the Congress programme he could not see there was any objection to their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admitted into the Congress organization. This, however, was his interpretation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existing Congress practice. Whether different courses were warranted under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local conditions in the Frontier Province, he was unable to say.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6-5-1938</w:t>
      </w:r>
    </w:p>
    <w:p>
      <w:pPr>
        <w:autoSpaceDN w:val="0"/>
        <w:autoSpaceDE w:val="0"/>
        <w:widowControl/>
        <w:spacing w:line="240" w:lineRule="exact" w:before="1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and the following two sentences are 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deputation of the local Congress Socialists, consisting of 11 persons,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drew Gandhiji’s attention to a Press report that the Frontier Congress leaders intended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exclude Congress Socialists from the Congress in view of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>circumstances obtaining in the Frontier.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56" w:lineRule="exact" w:before="6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SPEECH AT EDWARD’S MISSION COLLEGE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PESHAWAR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the address in Hindustani, Mahama Gandhi said that his heart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rebelled against speaking in English for the sake of a few Englishmen in the audi-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ence. He took strong exception to addresses being presented in English when 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well read Urdu and, if he felt any difficulty anywhere, he could consult Khan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Abdul Ghaffar Khan. Continuing, Gandhiji said: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 is one paean of praise of me. Well, I have </w:t>
      </w:r>
      <w:r>
        <w:rPr>
          <w:rFonts w:ascii="Times" w:hAnsi="Times" w:eastAsia="Times"/>
          <w:b w:val="0"/>
          <w:i w:val="0"/>
          <w:color w:val="000000"/>
          <w:sz w:val="22"/>
        </w:rPr>
        <w:t>never found it easy to appropriate such praise, but let me tell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there was no time in my life when I was less able to appropriate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praise than I am today. For a curious sense  of despondency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me and I cannot yet get over it.  Well, I came here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speech, and I was told that I  need not give more than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minutes. But a sentence in your  address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compels me to devote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more than I had anticipated. The sentence about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at  once took my memory back to Germiston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in  1907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meeting of European friends was convened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me speak on passive resistance, as the movement was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The Chairman of the meeting there expressed practically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statement as you have made in the address, viz., that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was a weapon of the weak. The reference jarred on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immediately corrected the speaker. It is curious,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surprising, that you should have made the same mistake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years of satyagraha in India. We may be weak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oppressed, but non-violence in not a weapon of the weak.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 wea-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 of strongest and the bravest. Non-violence has greaterpower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Hitler’s or Mussolini’s force.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Violence may well be the weapon of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“Frontier Notes-III”. This version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collated with the report published in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“Born in a land where ahimsa was preached thousands of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 it was left to you, Sir, to enunciate in your own remarkble way the doctrine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passive resistance as the most irresistible weapon in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>weak and the oppressed.”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‘1909’; “ Sprrvh sy Germistion”, 7-6-1909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Hindustan Times reports here: “Non-violence is not a weapon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weak because, when a weak man uses it, love does not come into the picture.”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Hindustan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and the oppressed. Being strangers to non-violence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is open to them. It is, however, true that passive resistance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regarded as a weapon of the weak. That was why the name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‘satyagraha’ was coined in South Africa to distinguish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there from passive resistance.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resistance is a negative thing, and has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active principle of Love. Satyagraha proceeds on the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Love which says, ‘Love those that despitefully use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easy for you to love your friends. But I say unto you, love your </w:t>
      </w:r>
      <w:r>
        <w:rPr>
          <w:rFonts w:ascii="Times" w:hAnsi="Times" w:eastAsia="Times"/>
          <w:b w:val="0"/>
          <w:i w:val="0"/>
          <w:color w:val="000000"/>
          <w:sz w:val="22"/>
        </w:rPr>
        <w:t>enemies.’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satyagraha was a weapon of the weak, 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Khan Saheb, for no Pathan has yet confessed his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Khan Saheb who told me that he never felt so strong and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when he, out of a free will, renounced the lathi and the rifle.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the Supreme weapon of the brave, I should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place it before a brave community like the Pathans.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that weapon that Khan Saheb can bid fair to befriend and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Afridis and the other tribesmen. You know the Afridi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fear death.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to make him braver, not a weakling.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>Khan Saheb will despise me.</w:t>
      </w:r>
    </w:p>
    <w:p>
      <w:pPr>
        <w:autoSpaceDN w:val="0"/>
        <w:autoSpaceDE w:val="0"/>
        <w:widowControl/>
        <w:spacing w:line="26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have had this opportunity of correcting you.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you realize it, you will enlist yourself as 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which Khan Saheb and I are working. That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conviction I agree. I find it difficult in spite of my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it for the last 50 years. But it presupposes purity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type. Infinite patience is required—even the patience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emptying the ocean with a blade of grass. If we want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for India, it can be through non-violence alone.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186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14-5-1938, and </w:t>
      </w: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6-5-1938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172"/>
        <w:gridCol w:w="2172"/>
        <w:gridCol w:w="2172"/>
      </w:tblGrid>
      <w:tr>
        <w:trPr>
          <w:trHeight w:hRule="exact" w:val="67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160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 SPEECH  AT  CHARSADDA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4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wanted to make the acquaintance of those of whom I </w:t>
      </w:r>
      <w:r>
        <w:rPr>
          <w:rFonts w:ascii="Times" w:hAnsi="Times" w:eastAsia="Times"/>
          <w:b w:val="0"/>
          <w:i w:val="0"/>
          <w:color w:val="000000"/>
          <w:sz w:val="22"/>
        </w:rPr>
        <w:t>had heard so much. I wanted to see with my own eyes how the Khudai</w:t>
      </w:r>
    </w:p>
    <w:p>
      <w:pPr>
        <w:autoSpaceDN w:val="0"/>
        <w:autoSpaceDE w:val="0"/>
        <w:widowControl/>
        <w:spacing w:line="210" w:lineRule="exact" w:before="31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St. Luke, 6. 28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“Frontier Notes-IV”. The meeting was held </w:t>
      </w:r>
      <w:r>
        <w:rPr>
          <w:rFonts w:ascii="Times" w:hAnsi="Times" w:eastAsia="Times"/>
          <w:b w:val="0"/>
          <w:i w:val="0"/>
          <w:color w:val="000000"/>
          <w:sz w:val="18"/>
        </w:rPr>
        <w:t>at 10 O’clock at night and was attended by over ten thousand people.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Khidmatgars live, move and work. The Khan Saheb was also keen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see all these and testify to what extent they had assimilated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That examination I am afraid cannot be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this brief tour. But let me tell you that my desire to live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has increased. To-night I am thankful that I have been able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to Utmanzai and Charsadda and to see you all.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Dr. Khan Saheb I had seen much of even in Wardha, but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acquaintance. A great responsibility rests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and Khan Saheb’s shoulders. You have deliberately chosen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that carries mighty implications. You might have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Servants of the people, or of the Pathans, or of Islam;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chose instead the name Khudai Khidmatgars—Servants of God, </w:t>
      </w:r>
      <w:r>
        <w:rPr>
          <w:rFonts w:ascii="Times" w:hAnsi="Times" w:eastAsia="Times"/>
          <w:b w:val="0"/>
          <w:i w:val="0"/>
          <w:color w:val="000000"/>
          <w:sz w:val="22"/>
        </w:rPr>
        <w:t>i.e., Servants of humanity which includes, Hindus, Mussalmans, Chris-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tians [of the] Punjab, Gujarat and other parts of India, and also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world. This very ambitious title implies the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How can a man in the name of God serve humanity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the sword? It can be only done by means of a force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given us and which is superior to any other force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of. If you do not understand this, you may be 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laugh at the Khan Saheb and me as vain hypocrites.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am delighted at the sight of the Khudai Khidmatgars,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seized with a kind of fright. Many people have warned 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that warning does not matter if you are true to your creed.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you outnumber volunteers in the whole of India,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more disciplined than volunteers in other parts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unless the discipline is rooted in non-violence the discipline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 source of infinite mischief. I have rarely in my tours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orderly and quieter meetings. I congratulate you and expressmy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gratefulness for all the affection you have showered on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with the prayer that the Frontier Pathans may make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free, but teach the world, through an India made non-violently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the priceless lesson of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21-5-1938, and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7-5-1938</w:t>
      </w:r>
    </w:p>
    <w:p>
      <w:pPr>
        <w:autoSpaceDN w:val="0"/>
        <w:autoSpaceDE w:val="0"/>
        <w:widowControl/>
        <w:spacing w:line="240" w:lineRule="exact" w:before="1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speech was translated into Pushto by Khan Abdul Ghaffar Khan.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AMRIT  KAUR</w:t>
      </w:r>
    </w:p>
    <w:p>
      <w:pPr>
        <w:autoSpaceDN w:val="0"/>
        <w:autoSpaceDE w:val="0"/>
        <w:widowControl/>
        <w:spacing w:line="266" w:lineRule="exact" w:before="10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ARDAN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 has been keeping you informed about me.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worried to write to you. It has been an anxious time here.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analysis is good. Of course the experience was due to my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“weakness, lack of faith”.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all hope that I shall come out of the well of despair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and purer. There is as yet no sign of the end of the crisis.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Darkness is still there. There is still an unaccountable dissatisfaction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myself. Moodiness is wholly unnatural to me. it creeps over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and again. I suppress it by constant work. But the body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respond to it as readily as I want it to. But I have not lost faith.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signs that I shall get out of the slough. I may be deceived.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I do not fret over the delay. If it is to be a new birth, a </w:t>
      </w:r>
      <w:r>
        <w:rPr>
          <w:rFonts w:ascii="Times" w:hAnsi="Times" w:eastAsia="Times"/>
          <w:b w:val="0"/>
          <w:i w:val="0"/>
          <w:color w:val="000000"/>
          <w:sz w:val="22"/>
        </w:rPr>
        <w:t>regeneration all round, it must be preceded by adequate travail.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to worry over my present condition. The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is the hardest to over come in my case. It has been an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struggle. It is for me a miracle how I have survived it. The one I am </w:t>
      </w:r>
      <w:r>
        <w:rPr>
          <w:rFonts w:ascii="Times" w:hAnsi="Times" w:eastAsia="Times"/>
          <w:b w:val="0"/>
          <w:i w:val="0"/>
          <w:color w:val="000000"/>
          <w:sz w:val="22"/>
        </w:rPr>
        <w:t>engaged in may be, ought to be, the final struggle.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3860. Courtesy: Amrit Kaur. Also G.N. 7016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  LETTER  TO  JAWAHARLAL  NEHRU</w:t>
      </w:r>
    </w:p>
    <w:p>
      <w:pPr>
        <w:autoSpaceDN w:val="0"/>
        <w:autoSpaceDE w:val="0"/>
        <w:widowControl/>
        <w:spacing w:line="294" w:lineRule="exact" w:before="84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 JAWAHARLAL,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it in the new orientation of the Gandhi Seva Sangh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disturbed you? I must own that I am responsible for it.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tell me unhesitatingly what has disturbed you.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erred, you know that I shall retrace my steps as soon as I discover the </w:t>
      </w:r>
      <w:r>
        <w:rPr>
          <w:rFonts w:ascii="Times" w:hAnsi="Times" w:eastAsia="Times"/>
          <w:b w:val="0"/>
          <w:i w:val="0"/>
          <w:color w:val="000000"/>
          <w:sz w:val="22"/>
        </w:rPr>
        <w:t>error.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Mirabehn”, 3-5-1938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general deterioration, I agree with you, though we may </w:t>
      </w:r>
      <w:r>
        <w:rPr>
          <w:rFonts w:ascii="Times" w:hAnsi="Times" w:eastAsia="Times"/>
          <w:b w:val="0"/>
          <w:i w:val="0"/>
          <w:color w:val="000000"/>
          <w:sz w:val="22"/>
        </w:rPr>
        <w:t>differ as to the weak spots.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 Nehru Memorial Museum and Library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AMRITLAL 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NANAVATI</w:t>
      </w:r>
    </w:p>
    <w:p>
      <w:pPr>
        <w:autoSpaceDN w:val="0"/>
        <w:autoSpaceDE w:val="0"/>
        <w:widowControl/>
        <w:spacing w:line="266" w:lineRule="exact" w:before="10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ARDAN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AMRITLAL,</w:t>
      </w:r>
    </w:p>
    <w:p>
      <w:pPr>
        <w:autoSpaceDN w:val="0"/>
        <w:tabs>
          <w:tab w:pos="550" w:val="left"/>
          <w:tab w:pos="10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reply. I think it would be best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Gokuldas’s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money for purchasing books.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Chakraiyya will not lose the weight which he has gained.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sad that Vijaya is not improving. If she has not come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her to come and see me in Bombay. I am also writing to her. </w:t>
      </w:r>
      <w:r>
        <w:rPr>
          <w:rFonts w:ascii="Times" w:hAnsi="Times" w:eastAsia="Times"/>
          <w:b w:val="0"/>
          <w:i w:val="0"/>
          <w:color w:val="000000"/>
          <w:sz w:val="22"/>
        </w:rPr>
        <w:t>Please inquire about the letter which got lost.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10746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SPEECH  AT  MARDAN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what you have told me is a solemn promise, and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it, you may be sure that we will win not only the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but something more. When we can be ready to sacrifice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in the cause of non-violence, we can easily bid fair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spared the ghastly spectre of war that is now threatening Europe.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talk of doing everything in the name of God. We call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Khudai Khidmatgars, we profess to have given up the sword, and yet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put the sword and the dagger out of our hearts,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be disgraced and the name ‘Khudai Khidmatgar’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term of reproach.</w:t>
      </w:r>
    </w:p>
    <w:p>
      <w:pPr>
        <w:autoSpaceDN w:val="0"/>
        <w:autoSpaceDE w:val="0"/>
        <w:widowControl/>
        <w:spacing w:line="210" w:lineRule="exact" w:before="25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Gokuldas Khimji of Mandvi, Kutch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“Frontier Notes-IV”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Hindu, 9-5-1938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recovered from the shock of the story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afternoon. The Sikhs from Mayar told me of the tragedy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there in broad daylight. So far as I know the victims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nothing to provoke the ire of the assassins. The assassins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 in broad daylight and bolted away without anyone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 them. It is worth pondering over how such a thing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when we are all talking of non-violence. There were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 Khudai Khidmatgars and others believing in the creed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It was their duty to catch the culprits. It is their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recurrence of the deed. It is also your duty to befriend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bereaved and to assure the fear-stricken of your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succour. So long as things of this kind countinue to happen in our </w:t>
      </w:r>
      <w:r>
        <w:rPr>
          <w:rFonts w:ascii="Times" w:hAnsi="Times" w:eastAsia="Times"/>
          <w:b w:val="0"/>
          <w:i w:val="0"/>
          <w:color w:val="000000"/>
          <w:sz w:val="22"/>
        </w:rPr>
        <w:t>midst, our non-violence must be in doubt.</w:t>
      </w:r>
    </w:p>
    <w:p>
      <w:pPr>
        <w:autoSpaceDN w:val="0"/>
        <w:autoSpaceDE w:val="0"/>
        <w:widowControl/>
        <w:spacing w:line="294" w:lineRule="exact" w:before="46" w:after="286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21-51938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629"/>
        <w:gridCol w:w="1629"/>
        <w:gridCol w:w="1629"/>
        <w:gridCol w:w="1629"/>
      </w:tblGrid>
      <w:tr>
        <w:trPr>
          <w:trHeight w:hRule="exact" w:val="768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8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165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 SPEECH  AT  KALUKHAN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2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5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address is made up of two parts—one devoted to my praise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to non-violence. The first part may be ignored for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that is going to do good to nobody. In fact I am quite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someone offered to sing my praises for twenty-four hours,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get tired and I should fall fast asleep. What God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me to do is but a repayment of debt, and he who repays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deserves no praise. In fact if he fails to do so, he may be liable to </w:t>
      </w:r>
      <w:r>
        <w:rPr>
          <w:rFonts w:ascii="Times" w:hAnsi="Times" w:eastAsia="Times"/>
          <w:b w:val="0"/>
          <w:i w:val="0"/>
          <w:color w:val="000000"/>
          <w:sz w:val="22"/>
        </w:rPr>
        <w:t>prosecution.</w:t>
      </w:r>
    </w:p>
    <w:p>
      <w:pPr>
        <w:autoSpaceDN w:val="0"/>
        <w:autoSpaceDE w:val="0"/>
        <w:widowControl/>
        <w:spacing w:line="284" w:lineRule="exact" w:before="3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interests me more is what you have said about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Let me tell you that I should not have been able to sum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the characteristics of a non-violent man. But let me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not said in your address, and that is the implications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You must  have   heard of the riots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  Allahabad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Mayar, a village about three kilometres from Mardan, three Sikhs—a boy </w:t>
      </w:r>
      <w:r>
        <w:rPr>
          <w:rFonts w:ascii="Times" w:hAnsi="Times" w:eastAsia="Times"/>
          <w:b w:val="0"/>
          <w:i w:val="0"/>
          <w:color w:val="000000"/>
          <w:sz w:val="18"/>
        </w:rPr>
        <w:t>of 11, an old man of 80 and a young man of 25—were murdered by three Pathans.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“Frontier Notes-IV”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March 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Lucknow. These would be impossible if there was really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us. There are thousands of members on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register. If they were really non-violent, these riots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occurred. But we not only failed to prevent them, but even sought the </w:t>
      </w:r>
      <w:r>
        <w:rPr>
          <w:rFonts w:ascii="Times" w:hAnsi="Times" w:eastAsia="Times"/>
          <w:b w:val="0"/>
          <w:i w:val="0"/>
          <w:color w:val="000000"/>
          <w:sz w:val="22"/>
        </w:rPr>
        <w:t>aid of the military and the police to quell them. Some of our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argued with me that our non-violence was limited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with the Englishmen. Then I say that non-violence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weapon of the strong, but of the weak. Active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puts to flight thieves, dacoits, murderers, and prepares an army </w:t>
      </w:r>
      <w:r>
        <w:rPr>
          <w:rFonts w:ascii="Times" w:hAnsi="Times" w:eastAsia="Times"/>
          <w:b w:val="0"/>
          <w:i w:val="0"/>
          <w:color w:val="000000"/>
          <w:sz w:val="22"/>
        </w:rPr>
        <w:t>of volunteers ready to sacrifice themselves in quelling riots, in extin-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guishing fires and feuds, and so on. you have said that non-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solves unemployment. You are right, for it rules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exploitation. The non-violent man automatically becomes a servant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He should be ready to render account to God of every minute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time. May you all be true servants of God and true practisers of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 LETTER TO MIRABEHN</w:t>
      </w:r>
    </w:p>
    <w:p>
      <w:pPr>
        <w:autoSpaceDN w:val="0"/>
        <w:autoSpaceDE w:val="0"/>
        <w:widowControl/>
        <w:spacing w:line="226" w:lineRule="exact" w:before="166" w:after="0"/>
        <w:ind w:left="52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yours on my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My search still continues. It gives me joy. I rejoice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pain that sometimes accompanies the labour. God who has never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saken me is not going to do so now. I am therefore indifferent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out of the search. But you must continue to warn me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you think that I go astray in action.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brother-in-law’s letter is very fine. Evidently your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very superior woman—a rare type. I can understand your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such a loss. But such losses are a test of our faith. Nothing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faith that death for the good is a translation to a better state,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evil a beneficent escape, can reconcile us to the mystery of </w:t>
      </w:r>
      <w:r>
        <w:rPr>
          <w:rFonts w:ascii="Times" w:hAnsi="Times" w:eastAsia="Times"/>
          <w:b w:val="0"/>
          <w:i w:val="0"/>
          <w:color w:val="000000"/>
          <w:sz w:val="22"/>
        </w:rPr>
        <w:t>death.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May 3, 1938;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Mirabehn”, 3-5-1938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SPEECH  AT  POLITICAL  CONFERENCE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PESHAWAR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your three addresses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told me that you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triumphant and unique demonstration of non-violence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D. campaign, but I have to find out whether you have assimilated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with all its implications. The principal purpose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was to find out whether all that I had heard from the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Khudai Khidmatgars was true, and I am very sorry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give all the time that was needed in order to find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One conviction I am carrying back with me, viz., the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affectionate allegiance of the people to the Khan Saheb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Not only the Khudai Khidmatgars but I noticed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that every man, woman and child knew him and loved him.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greeted him most familiarly. His touch seemed to soothe them.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was most gentle to whoever approached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of the Khudai Khidmatgars was unquestioned. All this has </w:t>
      </w:r>
      <w:r>
        <w:rPr>
          <w:rFonts w:ascii="Times" w:hAnsi="Times" w:eastAsia="Times"/>
          <w:b w:val="0"/>
          <w:i w:val="0"/>
          <w:color w:val="000000"/>
          <w:sz w:val="22"/>
        </w:rPr>
        <w:t>filled me with boundless joy.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 merits such obedience. Khan Saheb has it by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unlike the ordinary general who exacts obedience through fear.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now is what use will Khan Saheb make of the tremen-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dous power of which he finds himself in possession? I cannot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now. Nor can the Khan Saheb. Hence it is that, if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wills it, I should like to revisit this wonderful Province about October, </w:t>
      </w:r>
      <w:r>
        <w:rPr>
          <w:rFonts w:ascii="Times" w:hAnsi="Times" w:eastAsia="Times"/>
          <w:b w:val="0"/>
          <w:i w:val="0"/>
          <w:color w:val="000000"/>
          <w:sz w:val="22"/>
        </w:rPr>
        <w:t>make a prolonged stay and study in detail the working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21-5-1938</w:t>
      </w:r>
    </w:p>
    <w:p>
      <w:pPr>
        <w:autoSpaceDN w:val="0"/>
        <w:autoSpaceDE w:val="0"/>
        <w:widowControl/>
        <w:spacing w:line="320" w:lineRule="exact" w:before="286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INTERVIEW  TO  A  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320" w:lineRule="exact" w:before="0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 </w:t>
      </w:r>
      <w:r>
        <w:rPr>
          <w:rFonts w:ascii="Times" w:hAnsi="Times" w:eastAsia="Times"/>
          <w:b w:val="0"/>
          <w:i/>
          <w:color w:val="000000"/>
          <w:sz w:val="22"/>
        </w:rPr>
        <w:t>May 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professor of Islamia College came with a question that was troubling him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is troubling many of the present generation—belief in God. What was the basis</w:t>
      </w:r>
    </w:p>
    <w:p>
      <w:pPr>
        <w:autoSpaceDN w:val="0"/>
        <w:autoSpaceDE w:val="0"/>
        <w:widowControl/>
        <w:spacing w:line="220" w:lineRule="exact" w:before="38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“Frontier Notes-IV”.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Presented by Municipal and District Boards of Peshawar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“Frontier Notes-III”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Peshawar in the morning on May 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his belief if Gandhiji had it, as he knew he had it? What was his experience?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>] It can never be a matter for argument. If you would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me convince others by argument I am floored. But I can tell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that I am surer of His existence than of the fact that you and I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sitting in this room. Then I can also testify that I may live without air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water but not without Him. You may pluck out my eyes, but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kill me. You may chop off my nose, but that will not kill me.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blast my belief in God and I am dead. You may call this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superstition, but I confess it is a superstition that I hug, even as I used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hug the name of Rama in my childhood when there was any cause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danger or alarm. That was what an old nurse had taught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2" w:lineRule="exact" w:before="16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you think that superstition was necessary for you? </w:t>
      </w:r>
      <w:r>
        <w:rPr>
          <w:rFonts w:ascii="Times" w:hAnsi="Times" w:eastAsia="Times"/>
          <w:b w:val="0"/>
          <w:i w:val="0"/>
          <w:color w:val="000000"/>
          <w:sz w:val="22"/>
        </w:rPr>
        <w:t>Yes, necessary to sustain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is all right. May I now ask if you had anything like a prophetic vision?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you call a vision and what you will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prophetic. But let me give you an experience in my life.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fast of 21 days in jail I had not reasoned about it.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to bed the previous night I had no notion that I was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the next morning a fast of 21 days.  But in the middle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night a Voice woke me up and said: ‘Go through a fast.’ ‘How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many?’ I asked. ‘21 days,’ was the answer. Now let me tell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was unprepared for it, disinclined for it. But the thing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clearly as anything could be. Let me tell you one 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done. Whatever striking things I have done in life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done prompted by reason but prompted by the instinct,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God. Take the Dandi Salt March of 1930. I had not the ghost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how the breach of Salt Law would work itself out.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 and other friends were fretting and did not know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do; and I could tell them nothing, as I myself knew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But like a flash it came, and as you know it was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the country from one end to the other. One last thing.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day I knew nothing about announcing the 6th of April 1919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of fasting and prayer. But I dreamt about it—there was no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Vision as in 1930—and I felt it was just the thing to do.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I shared it with C.R. and announced it to the country,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with what a wonderfully spontaneous response.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14-5-1938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autobiography” sub-title “ Glimpses of Religion”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 April 30, 1933;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Statement on Fast”, 30-4-1933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Speeh at Chowpatty, Bombay”, 6-4-1919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INTERVIEW TO A PROFESSOR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May 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PROFESSOR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8"/>
        </w:rPr>
        <w:t>How is it that many of the English Pacifists are talking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defence and elaborate plans of defence?. . .  May it not be possible to carry pacifism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too far? Supposing Abyssinia had simply non-resisted and said to Italy, ‘Do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worst’, would the Italians have been ashamed and desisted from their design?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Lansbury said they would.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 shall take up the Abyssinian question first. I can </w:t>
      </w:r>
      <w:r>
        <w:rPr>
          <w:rFonts w:ascii="Times" w:hAnsi="Times" w:eastAsia="Times"/>
          <w:b w:val="0"/>
          <w:i w:val="0"/>
          <w:color w:val="000000"/>
          <w:sz w:val="22"/>
        </w:rPr>
        <w:t>answer it only in terms of active resistant non-violence. Now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the activest force on earth, and it is my conviction that it </w:t>
      </w:r>
      <w:r>
        <w:rPr>
          <w:rFonts w:ascii="Times" w:hAnsi="Times" w:eastAsia="Times"/>
          <w:b w:val="0"/>
          <w:i w:val="0"/>
          <w:color w:val="000000"/>
          <w:sz w:val="22"/>
        </w:rPr>
        <w:t>never fails. But if the Abyssinians had adopted the attitude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of the strong, i.e, the non-violence which breaks to pieces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bends, Mussolini would have had no interest in Abyssinia.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had simply said: ‘You are welcome to reduce us to dust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ashes but you will not find one Abyssinian ready to co-operate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you’, what would Mussolini have done? He did not want a desert.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Mussolini wanted submission and not defiance, and if he had met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quiet, dignified and non-violent defiance that I have described,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have been obliged to retire. Of course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say that human nature has not been known to rise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heights. But if we have made unexpected progress in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sciences, why may we do less in the science of the soul?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about the English Pacifists. I know there are some great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sincere men amongst them, but they are thinking in terms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pacifism as distinguished from unadulterated non-violence.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essentially a non-violent man, and I believe in war bereft of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trace of violence. An essentially non-violent man does not calculate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consequences. The English Pacifists you are talking of calculate,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when they speak of pacifism they do so with the mental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reservation that when pacifism fails, arms might be used. With them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non-violence but arms are the ultimate sanction, as was the case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Woodrow Wilson’s Fourteen Points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No, someone has to arise in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“Frontier Notes-III”. The Professor has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identified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Peshawar on the morning of May 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Outlined by him in a speech before the U. S. Congress on January 8, 1918,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became the basis of the armistice between Germany and the Allies and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subsequent peace treaty signed at Versailles.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with the living faith to say that England, whatever happens,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use arms. They are a nation fully armed, and if they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deliberately refuse to use arms, theirs will be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Christianity in active practice on a mass scale.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 real miracle.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14-5-1938</w:t>
      </w:r>
    </w:p>
    <w:p>
      <w:pPr>
        <w:autoSpaceDN w:val="0"/>
        <w:autoSpaceDE w:val="0"/>
        <w:widowControl/>
        <w:spacing w:line="320" w:lineRule="exact" w:before="366" w:after="0"/>
        <w:ind w:left="0" w:right="22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A 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0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 or  before  </w:t>
      </w:r>
      <w:r>
        <w:rPr>
          <w:rFonts w:ascii="Times" w:hAnsi="Times" w:eastAsia="Times"/>
          <w:b w:val="0"/>
          <w:i/>
          <w:color w:val="000000"/>
          <w:sz w:val="22"/>
        </w:rPr>
        <w:t>May 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TELL    BOTH     FAST    HAS    NO    MORAL    BASIS.    IF    PEOPLE    FASTED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AGAINST  WRONGS, FANCIED  OR  REAL, AND  THERE  WAS ANY  YIEL-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DING    ON     ACCOUNT     OF     THE     FAST,    SOCIETY    WOULD     BE    DISRUPTED.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TELEGRAM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NANAVATI</w:t>
      </w:r>
    </w:p>
    <w:p>
      <w:pPr>
        <w:autoSpaceDN w:val="0"/>
        <w:autoSpaceDE w:val="0"/>
        <w:widowControl/>
        <w:spacing w:line="266" w:lineRule="exact" w:before="122" w:after="0"/>
        <w:ind w:left="527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ESHAWAR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ANAVATI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CAN    START    WEAVING    SHED.    AM    WELL.    LEAVING    TODAY.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ARRIVING     BOMBAY     ELEVENTH.</w:t>
      </w:r>
    </w:p>
    <w:p>
      <w:pPr>
        <w:autoSpaceDN w:val="0"/>
        <w:autoSpaceDE w:val="0"/>
        <w:widowControl/>
        <w:spacing w:line="266" w:lineRule="exact" w:before="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10748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letter seems to explain everything. Resolve things </w:t>
      </w:r>
      <w:r>
        <w:rPr>
          <w:rFonts w:ascii="Times" w:hAnsi="Times" w:eastAsia="Times"/>
          <w:b w:val="0"/>
          <w:i w:val="0"/>
          <w:color w:val="000000"/>
          <w:sz w:val="22"/>
        </w:rPr>
        <w:t>there properly and come early. I do not insist on your bringing</w:t>
      </w:r>
    </w:p>
    <w:p>
      <w:pPr>
        <w:autoSpaceDN w:val="0"/>
        <w:autoSpaceDE w:val="0"/>
        <w:widowControl/>
        <w:spacing w:line="220" w:lineRule="exact" w:before="36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This was in reply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from Salem that A. Manikkam, an “orthodox Congressman”, was on a fast </w:t>
      </w:r>
      <w:r>
        <w:rPr>
          <w:rFonts w:ascii="Times" w:hAnsi="Times" w:eastAsia="Times"/>
          <w:b w:val="0"/>
          <w:i w:val="0"/>
          <w:color w:val="000000"/>
          <w:sz w:val="18"/>
        </w:rPr>
        <w:t>unto death and his pregnant wife had started a sympathetic fast.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 the telegram from Salem was received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>Frontier tour. Gandhiji left the Frontier Province on May 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04" w:right="135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Sushila. Do only what you think would be for her good and what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would like. Do not unnecessarily take a responsibility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Remember what I have said today, that is, what is at the root </w:t>
      </w:r>
      <w:r>
        <w:rPr>
          <w:rFonts w:ascii="Times" w:hAnsi="Times" w:eastAsia="Times"/>
          <w:b w:val="0"/>
          <w:i w:val="0"/>
          <w:color w:val="000000"/>
          <w:sz w:val="22"/>
        </w:rPr>
        <w:t>of all that is happening at present.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10,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awaiting your letter. I had it yesterday.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it that would do any harm if Mahadev read it. Mahadev </w:t>
      </w:r>
      <w:r>
        <w:rPr>
          <w:rFonts w:ascii="Times" w:hAnsi="Times" w:eastAsia="Times"/>
          <w:b w:val="0"/>
          <w:i w:val="0"/>
          <w:color w:val="000000"/>
          <w:sz w:val="22"/>
        </w:rPr>
        <w:t>read all the letters. What was there in it to add fuel to the fire?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 girl! You are indeed stupid. For that reason I love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more. Your obstinacy does not hurt me. I will not let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 forever. You are not a goddess, nor is Mahadev a 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is bright if this illusion has been dispelled. I consider both of </w:t>
      </w:r>
      <w:r>
        <w:rPr>
          <w:rFonts w:ascii="Times" w:hAnsi="Times" w:eastAsia="Times"/>
          <w:b w:val="0"/>
          <w:i w:val="0"/>
          <w:color w:val="000000"/>
          <w:sz w:val="22"/>
        </w:rPr>
        <w:t>you simple-hearted. The only difference is that you have not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rienced lust. Mahadev has done so in full measure. He is a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after all. But the god of love is subtle. You were both unaware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attack. You needlessly blame yourself. Desire had certainly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you. But you were not aware of it at all. For that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Mahadev was not aware of it. Mahadev was not careful. But he </w:t>
      </w:r>
      <w:r>
        <w:rPr>
          <w:rFonts w:ascii="Times" w:hAnsi="Times" w:eastAsia="Times"/>
          <w:b w:val="0"/>
          <w:i w:val="0"/>
          <w:color w:val="000000"/>
          <w:sz w:val="22"/>
        </w:rPr>
        <w:t>was not aware even of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Mahadev has given me any unhappiness.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your reason does not accept something, you must never accept </w:t>
      </w:r>
      <w:r>
        <w:rPr>
          <w:rFonts w:ascii="Times" w:hAnsi="Times" w:eastAsia="Times"/>
          <w:b w:val="0"/>
          <w:i w:val="0"/>
          <w:color w:val="000000"/>
          <w:sz w:val="22"/>
        </w:rPr>
        <w:t>it, however much it may hurt me or anybody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you should now forget the past, and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by doing your present duty, free my mind from anxiety. Let </w:t>
      </w:r>
      <w:r>
        <w:rPr>
          <w:rFonts w:ascii="Times" w:hAnsi="Times" w:eastAsia="Times"/>
          <w:b w:val="0"/>
          <w:i w:val="0"/>
          <w:color w:val="000000"/>
          <w:sz w:val="22"/>
        </w:rPr>
        <w:t>me know your programme.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Gilder was here. The blood-pressure was 180/108.  The </w:t>
      </w:r>
      <w:r>
        <w:rPr>
          <w:rFonts w:ascii="Times" w:hAnsi="Times" w:eastAsia="Times"/>
          <w:b w:val="0"/>
          <w:i w:val="0"/>
          <w:color w:val="000000"/>
          <w:sz w:val="22"/>
        </w:rPr>
        <w:t>climate is lovely. We expect to go to Wardha from here on the 17th.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your letter to Mahadev. I shall tear up the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There is a churning going on in my heart. I am happy. God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knows what the outcome will be. Massages, etc.,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stopped. I bathe alone.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laughing? I have not revised this letter. I have torn up </w:t>
      </w:r>
      <w:r>
        <w:rPr>
          <w:rFonts w:ascii="Times" w:hAnsi="Times" w:eastAsia="Times"/>
          <w:b w:val="0"/>
          <w:i w:val="0"/>
          <w:color w:val="000000"/>
          <w:sz w:val="22"/>
        </w:rPr>
        <w:t>all the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320" w:lineRule="exact" w:before="2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INTERVIEW TO ASSOCIATED PRESS</w:t>
      </w:r>
    </w:p>
    <w:p>
      <w:pPr>
        <w:autoSpaceDN w:val="0"/>
        <w:autoSpaceDE w:val="0"/>
        <w:widowControl/>
        <w:spacing w:line="286" w:lineRule="exact" w:before="102" w:after="0"/>
        <w:ind w:left="51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Associated Press sought the opinion of Mahatma Gandhi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 of the settlement arrived at between the Mysore Government and the Mysore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over the flag trouble,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announced by Sardar Vallabhbhai Patel, when he </w:t>
      </w:r>
      <w:r>
        <w:rPr>
          <w:rFonts w:ascii="Times" w:hAnsi="Times" w:eastAsia="Times"/>
          <w:b w:val="0"/>
          <w:i w:val="0"/>
          <w:color w:val="000000"/>
          <w:sz w:val="18"/>
        </w:rPr>
        <w:t>arrived here this morning by the Frontier Mail on his way to Bombay.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said that he fully concurred with the terms of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thought that it was the proper decision in the circumstances. When he was told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Socialists objected to Sardar Patel’s decision to allow the State flag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hoisted by the side of the Congess flag, Mahatma Gandhi said that their objection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nevertheless not without reason; because they wanted to abolish the States, </w:t>
      </w:r>
      <w:r>
        <w:rPr>
          <w:rFonts w:ascii="Times" w:hAnsi="Times" w:eastAsia="Times"/>
          <w:b w:val="0"/>
          <w:i w:val="0"/>
          <w:color w:val="000000"/>
          <w:sz w:val="18"/>
        </w:rPr>
        <w:t>which was only possible by armed revolution to which creed he did not subscribe.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questioned as to what should be the attitude of the general public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flag and the Red (Socialist) flag in the case of the Congress sponsoring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labour cause in a strike, Gandhiji thought that with him the only flag that counted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Congress flag. A labour union which had faith in the Congress should,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work under the Congress flag. If there were many flags, he feared that a </w:t>
      </w:r>
      <w:r>
        <w:rPr>
          <w:rFonts w:ascii="Times" w:hAnsi="Times" w:eastAsia="Times"/>
          <w:b w:val="0"/>
          <w:i w:val="0"/>
          <w:color w:val="000000"/>
          <w:sz w:val="18"/>
        </w:rPr>
        <w:t>clash was bound to occur.</w:t>
      </w:r>
    </w:p>
    <w:p>
      <w:pPr>
        <w:autoSpaceDN w:val="0"/>
        <w:autoSpaceDE w:val="0"/>
        <w:widowControl/>
        <w:spacing w:line="220" w:lineRule="exact" w:before="2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terms of the settlement were: (1) Recognition of Mysore Congress; (2)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by the Mysore Government that it is open to the Reforms Committee to </w:t>
      </w:r>
      <w:r>
        <w:rPr>
          <w:rFonts w:ascii="Times" w:hAnsi="Times" w:eastAsia="Times"/>
          <w:b w:val="0"/>
          <w:i w:val="0"/>
          <w:color w:val="000000"/>
          <w:sz w:val="18"/>
        </w:rPr>
        <w:t>discuss and recommend responsible Government for Mysore State; (3) four Congress-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who resigned from the Reforms Committee to be renominated with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additional Congressmen to be selected by the State Congress; (4) the satyagraha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off by the State Congress; (5) general amnesty to political prisoners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withdrawal of all repressive orders; and (6) the flag dispute to be settled on the lines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by Mahatma Gandhi, namely, that the Congress flag should be flown along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State flag on all ceremonial occasions. But at purely party functions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only the National flag is to be flown.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release of the Delhi political prisoners, Mahatma Gandhi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question of their release was before him. He would do his utmost to secure it,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at the moment he could not say as to when he would take up the matter.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11-5-1938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LILAVATI ASAR</w:t>
      </w:r>
    </w:p>
    <w:p>
      <w:pPr>
        <w:autoSpaceDN w:val="0"/>
        <w:autoSpaceDE w:val="0"/>
        <w:widowControl/>
        <w:spacing w:line="294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LILA,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wanted to write to you, but how could I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I have your letter telling me about your entering your 31st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by little you are sure to achieve steadiness. You have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progress. But you have still a long way to go. You will acquire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steadiness by observing rules in all matters. I have left Pyarelal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in Delhi. They will return in a few days. A. S. joined us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Kanti and Saraswati joined us at Agra. Ba will remain in Delhi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all right.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9371. Also C.W. 6646.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PYARELAL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causing me considerable worry. I am afraid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down. It will be terrible if that happens. I would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sorry if she were to find happiness by going away from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atmosphere. Then I would feel that I had no right to keep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who am I? Do I know her? Or, if I know her, why am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explain what I see? Your profound love can save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bitter experiences here will be like medicine to her.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in anything. For the sake of Sushila, stay there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must. It is possible that she has now understood a lot on her own </w:t>
      </w:r>
      <w:r>
        <w:rPr>
          <w:rFonts w:ascii="Times" w:hAnsi="Times" w:eastAsia="Times"/>
          <w:b w:val="0"/>
          <w:i w:val="0"/>
          <w:color w:val="000000"/>
          <w:sz w:val="22"/>
        </w:rPr>
        <w:t>and is calm and cheerful. In that case you can perhaps return early.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left a heap of letters with you. Deal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there. Keep a list of the names of people to whom you write.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writing this letter on the train. Do write to me every day.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Pepers.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2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177.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11,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7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things with you? When will you calm down? The 9th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was auspicious for us as the 14th [of April].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9th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tranquillity. On the 14th I was very much upset. On the 9th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miserable but calm. How nice it would be if you too could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this in your heart.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6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320" w:lineRule="exact" w:before="398" w:after="0"/>
        <w:ind w:left="12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TELEGRAM TO JAMNALAL BAJAJ</w:t>
      </w:r>
    </w:p>
    <w:p>
      <w:pPr>
        <w:autoSpaceDN w:val="0"/>
        <w:autoSpaceDE w:val="0"/>
        <w:widowControl/>
        <w:spacing w:line="286" w:lineRule="exact" w:before="102" w:after="0"/>
        <w:ind w:left="515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14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AMNALAL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IKAR</w:t>
      </w:r>
    </w:p>
    <w:p>
      <w:pPr>
        <w:autoSpaceDN w:val="0"/>
        <w:autoSpaceDE w:val="0"/>
        <w:widowControl/>
        <w:spacing w:line="212" w:lineRule="exact" w:before="1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HOPE  YOUR  APPEAL  TO  SIKAR  PEOPLE  WILL  BE  LISTENED.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SHOULD     STAY     THERE     TILL     REQUIRED.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p. 196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allusions to the incident on this day: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LXVII pp. 58, 60-1, 80 </w:t>
      </w:r>
      <w:r>
        <w:rPr>
          <w:rFonts w:ascii="Times" w:hAnsi="Times" w:eastAsia="Times"/>
          <w:b w:val="0"/>
          <w:i w:val="0"/>
          <w:color w:val="000000"/>
          <w:sz w:val="18"/>
        </w:rPr>
        <w:t>and 166.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0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179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TELEGRAM TO AMRIT KAUR</w:t>
      </w:r>
    </w:p>
    <w:p>
      <w:pPr>
        <w:autoSpaceDN w:val="0"/>
        <w:autoSpaceDE w:val="0"/>
        <w:widowControl/>
        <w:spacing w:line="266" w:lineRule="exact" w:before="8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4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56"/>
        </w:trPr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ARRIVED </w:t>
            </w:r>
          </w:p>
        </w:tc>
        <w:tc>
          <w:tcPr>
            <w:tcW w:type="dxa" w:w="2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SAFE.  FRONTIER  VISIT </w:t>
            </w:r>
          </w:p>
        </w:tc>
        <w:tc>
          <w:tcPr>
            <w:tcW w:type="dxa" w:w="13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NECESSARY </w:t>
            </w:r>
          </w:p>
        </w:tc>
        <w:tc>
          <w:tcPr>
            <w:tcW w:type="dxa" w:w="10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USEFUL. 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" w:val="left"/>
              </w:tabs>
              <w:autoSpaceDE w:val="0"/>
              <w:widowControl/>
              <w:spacing w:line="240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  <w:p>
            <w:pPr>
              <w:autoSpaceDN w:val="0"/>
              <w:autoSpaceDE w:val="0"/>
              <w:widowControl/>
              <w:spacing w:line="266" w:lineRule="exact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2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YOU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KEEPING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WELL. 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AM  BOMBAY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SEVENTEENTH </w:t>
            </w:r>
          </w:p>
        </w:tc>
        <w:tc>
          <w:tcPr>
            <w:tcW w:type="dxa" w:w="657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59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LEAST.       LOVE.</w:t>
            </w:r>
          </w:p>
        </w:tc>
        <w:tc>
          <w:tcPr>
            <w:tcW w:type="dxa" w:w="65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3861. courtesy: Amrit Kaur. Also G.N. 7017</w:t>
      </w:r>
    </w:p>
    <w:p>
      <w:pPr>
        <w:autoSpaceDN w:val="0"/>
        <w:autoSpaceDE w:val="0"/>
        <w:widowControl/>
        <w:spacing w:line="320" w:lineRule="exact" w:before="338" w:after="0"/>
        <w:ind w:left="0" w:right="17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MERABEHN</w:t>
      </w:r>
    </w:p>
    <w:p>
      <w:pPr>
        <w:autoSpaceDN w:val="0"/>
        <w:autoSpaceDE w:val="0"/>
        <w:widowControl/>
        <w:spacing w:line="294" w:lineRule="exact" w:before="80" w:after="0"/>
        <w:ind w:left="0" w:right="9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most helpful. I would have called it perfect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been the usual exaltation. But I have no time to dissect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Your own experience settles me. I must change my manners.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considerable response to your suggestions.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taxing myself about my course of action. I am not yet certain </w:t>
      </w:r>
      <w:r>
        <w:rPr>
          <w:rFonts w:ascii="Times" w:hAnsi="Times" w:eastAsia="Times"/>
          <w:b w:val="0"/>
          <w:i w:val="0"/>
          <w:color w:val="000000"/>
          <w:sz w:val="22"/>
        </w:rPr>
        <w:t>what shape the change will take.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Lilavati I can’t recall anything of what you say. But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that I had put my arm around her neck. I asked her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She said she had no knowledge of any touch. Nevertheless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day I asked her to sleep at a proper distance. Give me more </w:t>
      </w:r>
      <w:r>
        <w:rPr>
          <w:rFonts w:ascii="Times" w:hAnsi="Times" w:eastAsia="Times"/>
          <w:b w:val="0"/>
          <w:i w:val="0"/>
          <w:color w:val="000000"/>
          <w:sz w:val="22"/>
        </w:rPr>
        <w:t>details about the incident you relate.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continue to make whatever suggestions may occur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must not interrupt the experiment, but there is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revision. My problem is: “Had the awful experience of the 14th April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to do with the contacts or has it any other meaning?”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 (in great haste).</w:t>
      </w:r>
    </w:p>
    <w:p>
      <w:pPr>
        <w:autoSpaceDN w:val="0"/>
        <w:autoSpaceDE w:val="0"/>
        <w:widowControl/>
        <w:spacing w:line="266" w:lineRule="exact" w:before="40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34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NOTE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 </w:t>
      </w:r>
      <w:r>
        <w:rPr>
          <w:rFonts w:ascii="Times" w:hAnsi="Times" w:eastAsia="Times"/>
          <w:b w:val="0"/>
          <w:i/>
          <w:color w:val="000000"/>
          <w:sz w:val="22"/>
        </w:rPr>
        <w:t>May 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should not in any case stand between 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say about Nanavati. I only wanted to know all that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about him. I have organized myself in such a way that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else’s going will not inconvenience me. It is not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Nanavati to stay here whenever I am here. When he serves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as service to me. Nanavati is staying here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life  is and to find out what part he can play in it. He is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as a musician and when everyone leaves Segaon he would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and die here. It  is quite difficult to explain the usefulness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man. But it is enough if, even while staying with you, he remembers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to pass his life in Segaon. In this way he can retain his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and keep his word too. So I think it is his dharma to go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so long as you need him. But if deep down in his heart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interest in Segaon, he should unhesitatingly take his mind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Segaon. His aim in life would then be to follow in your footsteps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Hindi. This is the proper age for him to fix his aim.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use for him when I am in Segaon because for the most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takes up the responsibility for music. At present his main job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is to propagate weaving and to think of and experiment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sanitation. These two tasks are very important. The result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visible today but eventually it will grow into a big tree.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aspect may however be ignored for the present. It is good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silence, so that you can ponder over this note. Yet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discuss something I am prepared to talk. Today’s silence </w:t>
      </w:r>
      <w:r>
        <w:rPr>
          <w:rFonts w:ascii="Times" w:hAnsi="Times" w:eastAsia="Times"/>
          <w:b w:val="0"/>
          <w:i w:val="0"/>
          <w:color w:val="000000"/>
          <w:sz w:val="22"/>
        </w:rPr>
        <w:t>leaves room for such violations.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10786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MUNNALAL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certainly know about my agony.  You may ask </w:t>
      </w:r>
      <w:r>
        <w:rPr>
          <w:rFonts w:ascii="Times" w:hAnsi="Times" w:eastAsia="Times"/>
          <w:b w:val="0"/>
          <w:i w:val="0"/>
          <w:color w:val="000000"/>
          <w:sz w:val="22"/>
        </w:rPr>
        <w:t>Mirabehn.</w:t>
      </w:r>
    </w:p>
    <w:p>
      <w:pPr>
        <w:autoSpaceDN w:val="0"/>
        <w:autoSpaceDE w:val="0"/>
        <w:widowControl/>
        <w:spacing w:line="220" w:lineRule="exact" w:before="208" w:after="0"/>
        <w:ind w:left="43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was subsequently sent to Nanavati.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May 14, 1938.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7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you and Kanchan should live. You should not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nor touch each other. If either of you is aroused in the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other, and if you are keen on 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you should stay away from each other. Don’t suppress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forcibly. If you desire from the depths of your heart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be able to overcome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passion. If you are inspired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good, it will not be enough. You may be certain that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only if you are convinced that without it you cannot shape </w:t>
      </w:r>
      <w:r>
        <w:rPr>
          <w:rFonts w:ascii="Times" w:hAnsi="Times" w:eastAsia="Times"/>
          <w:b w:val="0"/>
          <w:i w:val="0"/>
          <w:color w:val="000000"/>
          <w:sz w:val="22"/>
        </w:rPr>
        <w:t>your life aright.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when we meet.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8576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320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VIJAYA,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see you in Bombay. Now that is over.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up your health. You should live on butter milk, milk, rice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digest it, and juicy fruits like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>. You need no medicine.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Mirabehn will write about my health.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7080. Also C.W. 4572.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SHARDA  C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66" w:lineRule="exact" w:before="1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SHARDA,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to Bombay. I am at Juhu. If you let me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will go to the station to receive you. I shall most probaly </w:t>
      </w:r>
      <w:r>
        <w:rPr>
          <w:rFonts w:ascii="Times" w:hAnsi="Times" w:eastAsia="Times"/>
          <w:b w:val="0"/>
          <w:i w:val="0"/>
          <w:color w:val="000000"/>
          <w:sz w:val="22"/>
        </w:rPr>
        <w:t>leave here on the 17th or the 18th.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 from</w:t>
      </w:r>
    </w:p>
    <w:p>
      <w:pPr>
        <w:autoSpaceDN w:val="0"/>
        <w:autoSpaceDE w:val="0"/>
        <w:widowControl/>
        <w:spacing w:line="266" w:lineRule="exact" w:before="62" w:after="48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3"/>
        <w:gridCol w:w="2173"/>
        <w:gridCol w:w="2173"/>
      </w:tblGrid>
      <w:tr>
        <w:trPr>
          <w:trHeight w:hRule="exact" w:val="296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Gujarati original: C.W.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9995. 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Courtesy: Shardabehn G.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Chokhawala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PYARELAL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letters. I have had Mahadev read them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learn more from Sushila’s letter. It is a good thing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Sushila seems to be coming out of her stupor. A great burden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off my mind if she returns to her original self and devotes herself </w:t>
      </w:r>
      <w:r>
        <w:rPr>
          <w:rFonts w:ascii="Times" w:hAnsi="Times" w:eastAsia="Times"/>
          <w:b w:val="0"/>
          <w:i w:val="0"/>
          <w:color w:val="000000"/>
          <w:sz w:val="22"/>
        </w:rPr>
        <w:t>to whatever she considers her duty.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written the above, I got another letter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bear this distance because you are with Sushila.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stand it had she been alone in Delhi. I have compared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tender plant and the comparison is very apt. It was not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understand the purpose of Sushila’s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believed that she would deliberately resort to a lie in speech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Sushila acted as if in a stupor. With the exception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toilet, every action of hers was in my view a lie. Once we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stupor, it is unnecessary to impute to her any other fault.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of that night only supports this contention. It has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relevance.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unnecessarily being angry with herself.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time to write separately to her about it. Plead with her on my </w:t>
      </w:r>
      <w:r>
        <w:rPr>
          <w:rFonts w:ascii="Times" w:hAnsi="Times" w:eastAsia="Times"/>
          <w:b w:val="0"/>
          <w:i w:val="0"/>
          <w:color w:val="000000"/>
          <w:sz w:val="22"/>
        </w:rPr>
        <w:t>behalf and console her. Is she cheerful? Does she laugh? If she does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laugh, how can she be stupid? If she accepts the adjective I have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her, she must forget her unhappiness and prove her stupidity.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the foolish and the wise have some common characteristics?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your understanding of [the incidents of] the 14th in day-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of the 9th night is different, what is there in it to make </w:t>
      </w:r>
      <w:r>
        <w:rPr>
          <w:rFonts w:ascii="Times" w:hAnsi="Times" w:eastAsia="Times"/>
          <w:b w:val="0"/>
          <w:i w:val="0"/>
          <w:color w:val="000000"/>
          <w:sz w:val="22"/>
        </w:rPr>
        <w:t>you shudder or render you unhappy? Am I omniscient? My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has not always been correct. And on this occasion,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distressed and senile; so what wonder if I act like a jaundiced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sees everything yellow? Hence, have no fear about my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firm. Right now, I am beginning to give more importance to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party rather than to my own.Please therefore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interpretation in clear terms and without any fear. If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acceptable, it will not take me long to change my view.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would you prepare </w:t>
      </w:r>
      <w:r>
        <w:rPr>
          <w:rFonts w:ascii="Times" w:hAnsi="Times" w:eastAsia="Times"/>
          <w:b w:val="0"/>
          <w:i/>
          <w:color w:val="000000"/>
          <w:sz w:val="22"/>
        </w:rPr>
        <w:t>rotis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me? Sushila is confused.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 can show her the straight path. Take whatever time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do that.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form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leave here for Wardha on the 17th.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KHWAJA NAZIMUDDIN</w:t>
      </w:r>
    </w:p>
    <w:p>
      <w:pPr>
        <w:autoSpaceDN w:val="0"/>
        <w:autoSpaceDE w:val="0"/>
        <w:widowControl/>
        <w:spacing w:line="266" w:lineRule="exact" w:before="1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KHWAJA  SAHEB,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11th instant received yester-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showed it today to Subhas Babu. I must confess that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my expectations. At the same time, I fully recognize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labours given to the question by the Government. I can also appre-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ciate their extreme caution. I am not, therefore, going to come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hasty decision. But before I can examine the implications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adumbrated in your letter, I should like to know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that will still remain to be dealt with after the 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three clauses. And before I can come to any conclusion,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absolutely necesary for me to know how the prisoners will respond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propositions laid down by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can well understand from your standpoint that such a pro-</w:t>
      </w:r>
      <w:r>
        <w:rPr>
          <w:rFonts w:ascii="Times" w:hAnsi="Times" w:eastAsia="Times"/>
          <w:b w:val="0"/>
          <w:i w:val="0"/>
          <w:color w:val="000000"/>
          <w:sz w:val="22"/>
        </w:rPr>
        <w:t>cedure may not be countenanced. But I am bound by a moral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 given to the prisoners and in pursuance thereof, if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to work smoothly, it is necesary for me to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It would be a breach of promise on my part if I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demur to anything less than almost immediate and un-</w:t>
      </w:r>
      <w:r>
        <w:rPr>
          <w:rFonts w:ascii="Times" w:hAnsi="Times" w:eastAsia="Times"/>
          <w:b w:val="0"/>
          <w:i w:val="0"/>
          <w:color w:val="000000"/>
          <w:sz w:val="22"/>
        </w:rPr>
        <w:t>conditional discharge.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not ask me for this purpose to travel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Calcutta. I would, therefore, ask you kindly to grant permission either </w:t>
      </w:r>
      <w:r>
        <w:rPr>
          <w:rFonts w:ascii="Times" w:hAnsi="Times" w:eastAsia="Times"/>
          <w:b w:val="0"/>
          <w:i w:val="0"/>
          <w:color w:val="000000"/>
          <w:sz w:val="22"/>
        </w:rPr>
        <w:t>to Subhas Babu or to Sarat Babu to see the prisoners as my deputies.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course, your request for secrecy will be strictly respected.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Babu has not seen this letter. He is engaged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meeting away from where I am staying, but if he </w:t>
      </w:r>
      <w:r>
        <w:rPr>
          <w:rFonts w:ascii="Times" w:hAnsi="Times" w:eastAsia="Times"/>
          <w:b w:val="0"/>
          <w:i w:val="0"/>
          <w:color w:val="000000"/>
          <w:sz w:val="22"/>
        </w:rPr>
        <w:t>was here, I am sure he would share the views expressed herein.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 K. 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4-10-1938; also  C. W. 9922</w:t>
      </w:r>
    </w:p>
    <w:p>
      <w:pPr>
        <w:autoSpaceDN w:val="0"/>
        <w:autoSpaceDE w:val="0"/>
        <w:widowControl/>
        <w:spacing w:line="240" w:lineRule="exact" w:before="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Khwaja Nazimuddin”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7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GANDHI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VIJAYA,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birthday letter. I pardon you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any letter till now. Last year you learnt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heart.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do this year? Does Purushottam pass your pronunciation?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of course, it will have to be passed by me. He might even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partiality towards you. After all, isn’t he your teacher? But when do </w:t>
      </w:r>
      <w:r>
        <w:rPr>
          <w:rFonts w:ascii="Times" w:hAnsi="Times" w:eastAsia="Times"/>
          <w:b w:val="0"/>
          <w:i w:val="0"/>
          <w:color w:val="000000"/>
          <w:sz w:val="22"/>
        </w:rPr>
        <w:t>you ever cross my way so that I may test you?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are just near the sea and so have a very pleasant </w:t>
      </w:r>
      <w:r>
        <w:rPr>
          <w:rFonts w:ascii="Times" w:hAnsi="Times" w:eastAsia="Times"/>
          <w:b w:val="0"/>
          <w:i w:val="0"/>
          <w:color w:val="000000"/>
          <w:sz w:val="22"/>
        </w:rPr>
        <w:t>breeze.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 SUSHILA GANDHI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wish, I would take you and the children, and Manu also, </w:t>
      </w:r>
      <w:r>
        <w:rPr>
          <w:rFonts w:ascii="Times" w:hAnsi="Times" w:eastAsia="Times"/>
          <w:b w:val="0"/>
          <w:i w:val="0"/>
          <w:color w:val="000000"/>
          <w:sz w:val="22"/>
        </w:rPr>
        <w:t>to Delhi. You may stay there as long as you like.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given enough to Surendra. And you have an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independent  hoard of your own. Moreover, boarding will be free.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1570. Courtesy: Manubehn S.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ATIKA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my letter of yesterday. Mahadev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terribly hurt by your letter. He has been crying. He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anguished and given to crying. Your letter has added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agony. However, it is just as well that you have expressed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whatever was weighting on your mind. That is the only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mental composure and to be cleansed of the kind of suspicions </w:t>
      </w:r>
      <w:r>
        <w:rPr>
          <w:rFonts w:ascii="Times" w:hAnsi="Times" w:eastAsia="Times"/>
          <w:b w:val="0"/>
          <w:i w:val="0"/>
          <w:color w:val="000000"/>
          <w:sz w:val="22"/>
        </w:rPr>
        <w:t>and prejudices lurking there. Mahadev has not written the letter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“under pressure from me” as a last resort. Yes, the letter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his discussion with me. But it was not written under pressure.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pen moved because he felt that his writing the letter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justified. All arguments were his own.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wrote to you on his own and the letter was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anguish. That is why I did not allow it to go. It would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>intensified the misery and there would have been more misunder-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standing. Now he has decided to stop writing to both of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being. I have approved of this decision. You and Sushila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if you feel like doing so. You can even write if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letters irks you. Mahadev had told Sushila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[to her] about my health. But for thetime being even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stopped. In any case, I would be writing almost every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you would continue to get the news. This should not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I have suggested to Mahadev not to write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idea was Mahadev’s. I have given it my approval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The past, except when it is essential for the present,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forgotten. I wish to discuss the past only to be certain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any injustice either to Mahadev or to Sushila.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committed mistakes. That is sufficient consolation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so for Mahadev and Sushila as well. Where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at all, I saw wrong and insisted that all of you should also see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had not committed such a grave sin. You can be of great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quest to find out. Do not conceal the truth from me by showing </w:t>
      </w:r>
      <w:r>
        <w:rPr>
          <w:rFonts w:ascii="Times" w:hAnsi="Times" w:eastAsia="Times"/>
          <w:b w:val="0"/>
          <w:i w:val="0"/>
          <w:color w:val="000000"/>
          <w:sz w:val="22"/>
        </w:rPr>
        <w:t>me undeserved pity. Of course I know that you will not stay on there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longer than necessary and I am not therefore impatient.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is not checked every day. What daily news then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about my health? My own diagnosis says that my health is fine.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well. I take my walks regularly. I eat well. Perhaps mangoes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difficult to digest. I do a fairly good amount of work.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show any adverse effect. I lie down in the bath-tub. I get sleep.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legs are massaged. My head and feet are massaged with ghee.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A[mtus] S[alaam] gives me nourishment. She prepares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</w:t>
      </w:r>
      <w:r>
        <w:rPr>
          <w:rFonts w:ascii="Times" w:hAnsi="Times" w:eastAsia="Times"/>
          <w:b w:val="0"/>
          <w:i w:val="0"/>
          <w:color w:val="000000"/>
          <w:sz w:val="22"/>
        </w:rPr>
        <w:t>own hands. She is quite successful.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and Saraswati are here. Manilal and Sushila have arrived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Nazimuddin. I cannot say it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satisfactory. I shall see what I have to do.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ATIKA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GIRL,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dispense with the quotation marks? I shall do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send me a telegram saying that you have calmed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abiding by your promise. Can you understand that there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 tempered with knowledge? May you always have that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stupidity. Do suggest whatever you want with regard to my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need to have letters from you. Write to Rajkumari, Prabha, Mira,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Kanu, A. S., etc. Now you must quickly make your life normal. More </w:t>
      </w:r>
      <w:r>
        <w:rPr>
          <w:rFonts w:ascii="Times" w:hAnsi="Times" w:eastAsia="Times"/>
          <w:b w:val="0"/>
          <w:i w:val="0"/>
          <w:color w:val="000000"/>
          <w:sz w:val="22"/>
        </w:rPr>
        <w:t>in the letter to Pyarelal. How is Mother? Is she in good cheer?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17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191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autoSpaceDE w:val="0"/>
        <w:widowControl/>
        <w:spacing w:line="286" w:lineRule="exact" w:before="102" w:after="0"/>
        <w:ind w:left="5150" w:right="0" w:firstLine="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IDIOT,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all your letters from Bangalore. Of course,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side. But there is no rest for Mirza except through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I shall go through the papers carefully.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good health. Pyarelal and Sushila are in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Delhi—19 Raja Bazar Square. Write to them. I am sending them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letters from Mira with instructions to forward them to you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perusal. You will destroy them. Robbed of Mira’s hysteria,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sound. I am contemplating some changes. I have not yet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anything. You will make what suggestions you may like. The </w:t>
      </w:r>
      <w:r>
        <w:rPr>
          <w:rFonts w:ascii="Times" w:hAnsi="Times" w:eastAsia="Times"/>
          <w:b w:val="0"/>
          <w:i w:val="0"/>
          <w:color w:val="000000"/>
          <w:sz w:val="22"/>
        </w:rPr>
        <w:t>despondency is there but the inner peace is coming.</w:t>
      </w:r>
    </w:p>
    <w:p>
      <w:pPr>
        <w:autoSpaceDN w:val="0"/>
        <w:autoSpaceDE w:val="0"/>
        <w:widowControl/>
        <w:spacing w:line="28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with 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still going on. 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is very patient. He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listener. He may succeed where others might have failed.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him to succeed.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hasty resolution will be taken about Mysore.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visit to Mysore was after all a good thing.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gained a rich experience.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Ba is  in Delhi. Amtul Salam is with me. And she is look-</w:t>
      </w:r>
      <w:r>
        <w:rPr>
          <w:rFonts w:ascii="Times" w:hAnsi="Times" w:eastAsia="Times"/>
          <w:b w:val="0"/>
          <w:i w:val="0"/>
          <w:color w:val="000000"/>
          <w:sz w:val="22"/>
        </w:rPr>
        <w:t>ing after me.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0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OBBER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leave for Wardha on 17th or 18th. So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3862. Courtesy: Amrit Kaur. Also G.N. 7018</w:t>
      </w:r>
    </w:p>
    <w:p>
      <w:pPr>
        <w:autoSpaceDN w:val="0"/>
        <w:autoSpaceDE w:val="0"/>
        <w:widowControl/>
        <w:spacing w:line="220" w:lineRule="exact" w:before="1240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M. A. Jinnah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Subhas Chandra Bose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7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 LETTER TO C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RAJAGOPALACHARI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ATIKA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UHU </w:t>
      </w:r>
      <w:r>
        <w:rPr>
          <w:rFonts w:ascii="Times" w:hAnsi="Times" w:eastAsia="Times"/>
          <w:b w:val="0"/>
          <w:i w:val="0"/>
          <w:color w:val="000000"/>
          <w:sz w:val="20"/>
        </w:rPr>
        <w:t>(P.O. S</w:t>
      </w:r>
      <w:r>
        <w:rPr>
          <w:rFonts w:ascii="Times" w:hAnsi="Times" w:eastAsia="Times"/>
          <w:b w:val="0"/>
          <w:i w:val="0"/>
          <w:color w:val="000000"/>
          <w:sz w:val="18"/>
        </w:rPr>
        <w:t>ANTACRUZ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the salty note. It you mean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notice of the flagrant breach, I shall do so. If you mean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please be clear. Are we breaking up by the sheer weight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folly or worse? You must give yourself a moment’s leisure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out where we are drifting to. Don’t say you have no time.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away tomorrow or as early as I can consistently with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2069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May 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violence that I see running through speeches and writings,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corruption and selfishness among Congressmen, and the petty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bickerings fill one with dismay. In the midst of this, we who know </w:t>
      </w:r>
      <w:r>
        <w:rPr>
          <w:rFonts w:ascii="Times" w:hAnsi="Times" w:eastAsia="Times"/>
          <w:b w:val="0"/>
          <w:i w:val="0"/>
          <w:color w:val="000000"/>
          <w:sz w:val="22"/>
        </w:rPr>
        <w:t>must be unyielding and apply the golden rule of non co-operation.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21-5-1938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“Weekly Letter”. The addressee has not been </w:t>
      </w:r>
      <w:r>
        <w:rPr>
          <w:rFonts w:ascii="Times" w:hAnsi="Times" w:eastAsia="Times"/>
          <w:b w:val="0"/>
          <w:i w:val="0"/>
          <w:color w:val="000000"/>
          <w:sz w:val="18"/>
        </w:rPr>
        <w:t>identified in the source.</w:t>
      </w:r>
    </w:p>
    <w:p>
      <w:pPr>
        <w:autoSpaceDN w:val="0"/>
        <w:autoSpaceDE w:val="0"/>
        <w:widowControl/>
        <w:spacing w:line="30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Monday prior to May 21 fell on May 16,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KASTURBA GANDHI</w:t>
      </w:r>
    </w:p>
    <w:p>
      <w:pPr>
        <w:autoSpaceDN w:val="0"/>
        <w:autoSpaceDE w:val="0"/>
        <w:widowControl/>
        <w:spacing w:line="266" w:lineRule="exact" w:before="12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expect any letter from you? There was no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write when you were with Jamnalalji. I am all right. Kanti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 are here. Most probably they will go to Matunga.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leaving for Wardha on 17th or 18th. It would be better if you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to Wardha. Devdas may perhaps go to Madras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with him. He may have some relief from heat, too.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to Dehra Dun, I feel that it would not be proper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 for more than a day or two. Pyarelal and Sushila are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Delhi. Both of them or Pyarelal alone may perhaps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However, consult Devdas and do what you like. Manilal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also are here, and so is Rajagopalachari. He will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>Madras in two or three days. Kanam must be fine.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Bapuna Bane Patro, p. 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ATIKA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TUPID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AUGHTER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USHILA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your own unhappiness now and understand and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In truth you have no reason at all to feel unhappy.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Mirabehn’s three letters by this same post.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Ignore the exaggerations,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in the letters and see the love, the truth they contain.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patiently. Tell me what it is proper for me to do.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if you want. I need women’s help in this matter. You can </w:t>
      </w:r>
      <w:r>
        <w:rPr>
          <w:rFonts w:ascii="Times" w:hAnsi="Times" w:eastAsia="Times"/>
          <w:b w:val="0"/>
          <w:i w:val="0"/>
          <w:color w:val="000000"/>
          <w:sz w:val="22"/>
        </w:rPr>
        <w:t>show the letter to anyone you wish.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16-5-1938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7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well of course. There is nothing new to write.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go to Wardha in a couple of days.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SUSHILA NAYYAR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DAUGHTER SUSHILA,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Pyarelal’s letter after I had already written to you.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that [you think] you have lost for ever the place you had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that consequently you have lost your lustre. This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disturbed me. Your place with me remains as it was.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why you should think otherwise. You should cast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out of your mind. The truth is that perhaps I am not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now as I was. But I have no fear. If I am true, your doubt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dispelled. I do have a fear that I may have unwittingly been unfair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But I am not writing this to tell you of my woes. You should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believe this much, that you have not lost your place with me.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your reply by wire.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PYARELAL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ISHRAM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ATIKA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16,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letter from you yesterday. It would be good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keep me without letters these days. I am now putting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the distress of Mahadev and Sushila. It should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entirely a matter of the past. I am sending today by </w:t>
      </w:r>
      <w:r>
        <w:rPr>
          <w:rFonts w:ascii="Times" w:hAnsi="Times" w:eastAsia="Times"/>
          <w:b w:val="0"/>
          <w:i w:val="0"/>
          <w:color w:val="000000"/>
          <w:sz w:val="22"/>
        </w:rPr>
        <w:t>book-post three letters from Mirabehn. Both you brother and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peruse the letters and let me know your reaction.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Mirabehn’s description similar to that of Ravana’s palace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Tulsidas? Ravana is lying unconscious and his numerous queens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reclining around him in various states of undress. I laughed and cried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read it. How could I have been affected in that way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Disregarding Mirabehn’s exaggeration, I was affected by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in the letter and I wrote that I would change my practice.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the suffering witnessed on the 14th was the result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contacts? So far I have not found any clear evidence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that it could not have been so. Then have all these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impure by my touch ? If that is so, have I been like that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beginning. In that case, is the peace that some women and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supposed to have found by being close to me a delusion 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case, do I have a place in the world? Who am I to find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Mahadev and Sushila? Who can say that I may not be thrusting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faults on them? What have you all gained from me? Is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disappointment? Would it be proper for me to guide you?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pass through my mind. I am maintaining my calm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this turmoil. My attention is centred on you. If you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then I may regain my self-confidence. Your action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 only if it is natural. Or, if I find that whatever steps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your sense of duty, then too I shall feel at ease.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found the guru that I have’ been looking for.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fortunate if that happens. It is my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suchshould be the result of my training. I shall attain glory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my heirs have reached higher than I. Right now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Mahadev, Sushila, etc., as occupying a loftier place.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now I cannot guide you in any matter at all.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if the experience of the 14th is indicative of my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diseased mind, the situation in which all of you sustained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reduced me to bits!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not elaborate further.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possible, decide about the time of your coming. After you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this letter, write to me at the Wardha address.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post has not yet arrived. I expect to hear that Sushila has </w:t>
      </w:r>
      <w:r>
        <w:rPr>
          <w:rFonts w:ascii="Times" w:hAnsi="Times" w:eastAsia="Times"/>
          <w:b w:val="0"/>
          <w:i w:val="0"/>
          <w:color w:val="000000"/>
          <w:sz w:val="22"/>
        </w:rPr>
        <w:t>regained her calm.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“Thought for the Day” copied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today. The person who copied it is also a Sushila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the </w:t>
      </w:r>
      <w:r>
        <w:rPr>
          <w:rFonts w:ascii="Times" w:hAnsi="Times" w:eastAsia="Times"/>
          <w:b w:val="0"/>
          <w:i w:val="0"/>
          <w:color w:val="000000"/>
          <w:sz w:val="22"/>
        </w:rPr>
        <w:t>headmistress of a high school at Rajkot.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Post Mirabehn’s letters to Rajkumari. I have received your letter.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so mad ? It is unbearable that she should lose her place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I am awaiting your detailed letter.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 Courtesy: Beladevi Nayyar and Dr. Sushila Nayyar</w:t>
      </w:r>
    </w:p>
    <w:p>
      <w:pPr>
        <w:autoSpaceDN w:val="0"/>
        <w:autoSpaceDE w:val="0"/>
        <w:widowControl/>
        <w:spacing w:line="292" w:lineRule="exact" w:before="5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16,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take it with a smile the pain will be lessened. Of course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make me cry you may wear the long face. I cannot put up </w:t>
      </w:r>
      <w:r>
        <w:rPr>
          <w:rFonts w:ascii="Times" w:hAnsi="Times" w:eastAsia="Times"/>
          <w:b w:val="0"/>
          <w:i w:val="0"/>
          <w:color w:val="000000"/>
          <w:sz w:val="22"/>
        </w:rPr>
        <w:t>with your looking sullen. Is not one Pyarelal enough?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read Mahadev’s letter to me you will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Leela nothing. I have told nothing to anyone. I told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that I had conveyed her complaint to both of you.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fault after all? I am at fault in having accused a young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likeMahadev and a pure girl like you. Is this not all that I can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anyone? Why should you make me more unhappy by being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it? If you can bear with me, keep a cheerful face and absorb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service. If there is even a little purity and love in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will be saved and with him both of us will be saved too.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Otherwise, both of us will be ruined.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this letter with you. I am afraid of somebody reading it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left with me. Ultimately it has to be destroyed.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00" w:lineRule="exact" w:before="116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Sushila Pai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three items.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there is no letter from you today? Not a day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without a letter from you. At present, I am working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for ten hours a day. Let us see what happens.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6"/>
        </w:trPr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YARELAL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AYYAR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1938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Mahadev’s letter, you must neither get angry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me. I have spared nothing in making you unhappy.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it. Whatever I did was for your good. If you remain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it will be breach of promise. If you are not tired of me,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come back at once. Pyarelal’s parting from me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Shravana’s being snatched from his parents. I do not have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over you. If I remain alive, you will be convinced one day.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I shall be awaiting your letters.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63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TELEGRAM  TO  AMRIT KAUR</w:t>
      </w:r>
    </w:p>
    <w:p>
      <w:pPr>
        <w:autoSpaceDN w:val="0"/>
        <w:autoSpaceDE w:val="0"/>
        <w:widowControl/>
        <w:spacing w:line="266" w:lineRule="exact" w:before="12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4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MANORVILLE</w:t>
      </w:r>
    </w:p>
    <w:p>
      <w:pPr>
        <w:autoSpaceDN w:val="0"/>
        <w:autoSpaceDE w:val="0"/>
        <w:widowControl/>
        <w:spacing w:line="266" w:lineRule="exact" w:before="0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IMLA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97"/>
        <w:gridCol w:w="1097"/>
        <w:gridCol w:w="1097"/>
        <w:gridCol w:w="1097"/>
        <w:gridCol w:w="1097"/>
        <w:gridCol w:w="1097"/>
      </w:tblGrid>
      <w:tr>
        <w:trPr>
          <w:trHeight w:hRule="exact" w:val="254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PASSABLE.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CAN’T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BEFORE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TWENTIETH. 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DEJECTION        DIMINISHING.</w:t>
      </w:r>
    </w:p>
    <w:p>
      <w:pPr>
        <w:autoSpaceDN w:val="0"/>
        <w:autoSpaceDE w:val="0"/>
        <w:widowControl/>
        <w:spacing w:line="266" w:lineRule="exact" w:before="46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3863. Courtesy: Amrit Kaur. Also G. N. 7019</w:t>
      </w:r>
    </w:p>
    <w:p>
      <w:pPr>
        <w:autoSpaceDN w:val="0"/>
        <w:autoSpaceDE w:val="0"/>
        <w:widowControl/>
        <w:spacing w:line="292" w:lineRule="exact" w:before="622" w:after="0"/>
        <w:ind w:left="0" w:right="18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202.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1938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Mahadev is shocking. It would seem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you are the most distressed. If anyone has to be distressed,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rightly be I. I shall put up with your absence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>remain cheerful there. Otherwise it would be unbearable.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feel that it will be good for you to come away.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health is described in the letter to Sushila. Even from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 it may be necessary for you to come. Maybe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inadvisable for me to be unrestrained.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definitely have your reaction. How would that distress </w:t>
      </w:r>
      <w:r>
        <w:rPr>
          <w:rFonts w:ascii="Times" w:hAnsi="Times" w:eastAsia="Times"/>
          <w:b w:val="0"/>
          <w:i w:val="0"/>
          <w:color w:val="000000"/>
          <w:sz w:val="22"/>
        </w:rPr>
        <w:t>me? You may be sure I am calm.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greatest sorrow is that he has lost his place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Unwittingly, he has caused you untold misery. I am persuading him. </w:t>
      </w:r>
      <w:r>
        <w:rPr>
          <w:rFonts w:ascii="Times" w:hAnsi="Times" w:eastAsia="Times"/>
          <w:b w:val="0"/>
          <w:i w:val="0"/>
          <w:color w:val="000000"/>
          <w:sz w:val="22"/>
        </w:rPr>
        <w:t>Wipe his tears if you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deprive me of your letter even for a day.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18, 1938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DAUGHTER,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proving your stupidity in every letter. Yes,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if you were tired of Segaon then I had not been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service from you. This could not in any way imply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come to me. It did imply that you should hasten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If your mind cannot grasp such a simple thing, ask me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context let me describe to you my condition. These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passed well. Yesterday I worked for 12 hours. I was mentally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exhausted. I had a terrible backache. I slept well. I was alert again.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mental condition is not good. In such a situation I do feel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But how can I send for you, how can I ask you to 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do not feel drawn to this place? Would I have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so much if you had been near me? Now do you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want? But this certainly does not mean that you should come here at </w:t>
      </w:r>
      <w:r>
        <w:rPr>
          <w:rFonts w:ascii="Times" w:hAnsi="Times" w:eastAsia="Times"/>
          <w:b w:val="0"/>
          <w:i w:val="0"/>
          <w:color w:val="000000"/>
          <w:sz w:val="22"/>
        </w:rPr>
        <w:t>once under any circumstances.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your second question. I accept your version of what happ-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ened on the 9th night. There is no question of your account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incorrect. Those who see silver in a sea-shell are right at all times.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knows a sea-shell will see it only as a sea-shell, will he not? Oh,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that sexual impulse makes us do! This does not even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in the right and what you thought was merely imagination.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me, I admit I may have been a prey to illusion; so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to your own position. Indeed it is your duty to do so. Ponder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verse in 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that is dharma which is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learned and practised by the saintly and by peoplefree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hatred, and which your heart accepts as dharma.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learned, the saintly and people free from attachment, etc.,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acceptable to us if our heart does not accept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a learned man, nor a saint; nor am I free from attachment,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appointed myself your godfather. The words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must be rejected unless your heart and mind accept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do, your position with me will always remain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>In no way have you fallen in my estimation.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a man’s words should be taken at their face value. But even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one must consider their context. That is to say, while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 discretion, we must take it that if the reasons which dictate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avoidance of physical contact are applicable to any other behaviour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gestures, such gestures, too must be avoided. So much for the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interpretation. But even this much is not sufficient.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words it is also necessary to know their deeper signifi-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cance. When you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day, you know the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words. But so long as you do not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deeper significance, going by the literal meaning of the words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futile and burdensome. Does this fully answer your letter?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probably leave here on the 20th. I have torn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Mahadev does not read your letters these days. He sees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He continues to be miserable. That is in his nature. Time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work. Is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the names for God?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204.  RESOLUTION  ON  MYSORE SETTLEMENT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read the popular and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versions of the recent firing that took place near Vidhuraswatham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Mysore on an unarmed crowd. The Committee deplores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authorities felt called upon to resort to firing. On seeing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Mysore government has appointed a tribunal to inquire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that led to the firing, the Working Committee refrains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any opinion on the tragedy. But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thinks that H.H. the Maharaja should establish responsible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his State so that the responsibility for law and order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firing, whenever it is deemed necessary, will be shouldered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answerable to the people. The Working Committee sends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condolences to the members of the bereaved families and expresses </w:t>
      </w:r>
      <w:r>
        <w:rPr>
          <w:rFonts w:ascii="Times" w:hAnsi="Times" w:eastAsia="Times"/>
          <w:b w:val="0"/>
          <w:i w:val="0"/>
          <w:color w:val="000000"/>
          <w:sz w:val="22"/>
        </w:rPr>
        <w:t>its sympathy with those who suffered injuries.</w:t>
      </w:r>
    </w:p>
    <w:p>
      <w:pPr>
        <w:autoSpaceDN w:val="0"/>
        <w:autoSpaceDE w:val="0"/>
        <w:widowControl/>
        <w:spacing w:line="20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19-5-1938 the resolution drafted by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discussed by the Working Committe on May 18 and passed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day.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approves of the settlement effected by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Patel and Acharya Kripalani as between the Mysore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Mysore State Congress. The Working Committee notes with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that in furtherance of the settlement the Mysore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have issued a communique,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congratulates H. H. the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 and his advisers on the prompt manner in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out the settlement. The Working Committee hopes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will be strictly carried out also by the Mysore State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question of hoisting the national flag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hopes that care will be taken not to do anything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any disrespect to the State flag by the State Congress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flag by the State authorities.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final status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flag will depend not upon the ability to exercise compulsion but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correct conduct of Congressmen and the progressive record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that the Congress establishes in the country. It should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borne in mind that the national flag is the symbol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national unity to be brought about by means strictly truthful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It should further be borne in mind that though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party among Congressmen who seeks the total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as a relic of the Middle Ages, the policy of the Congress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has hitherto been and remains one of friendliness to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>in the hope that they will recognize the signs of the times and establish</w:t>
      </w:r>
    </w:p>
    <w:p>
      <w:pPr>
        <w:autoSpaceDN w:val="0"/>
        <w:tabs>
          <w:tab w:pos="590" w:val="left"/>
          <w:tab w:pos="83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communique of the Mysore Government dated May 17, stated that: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The Government would recognize the Mysore State Congress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co-operated with the Government in the task of constitutional reforms and carried </w:t>
      </w:r>
      <w:r>
        <w:rPr>
          <w:rFonts w:ascii="Times" w:hAnsi="Times" w:eastAsia="Times"/>
          <w:b w:val="0"/>
          <w:i w:val="0"/>
          <w:color w:val="000000"/>
          <w:sz w:val="18"/>
        </w:rPr>
        <w:t>on its activities in a peaceful and constitutional manner.</w:t>
      </w:r>
    </w:p>
    <w:p>
      <w:pPr>
        <w:autoSpaceDN w:val="0"/>
        <w:tabs>
          <w:tab w:pos="826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(ii) The Government would add three new members selected by the Mysore </w:t>
      </w:r>
      <w:r>
        <w:rPr>
          <w:rFonts w:ascii="Times" w:hAnsi="Times" w:eastAsia="Times"/>
          <w:b w:val="0"/>
          <w:i w:val="0"/>
          <w:color w:val="000000"/>
          <w:sz w:val="18"/>
        </w:rPr>
        <w:t>State Congress on the committee on constitutional reforms.</w:t>
      </w:r>
    </w:p>
    <w:p>
      <w:pPr>
        <w:autoSpaceDN w:val="0"/>
        <w:tabs>
          <w:tab w:pos="71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(iii) On all ceremonial occasions the Mysore flag and the flag of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 would be hoisted.</w:t>
      </w:r>
    </w:p>
    <w:p>
      <w:pPr>
        <w:autoSpaceDN w:val="0"/>
        <w:tabs>
          <w:tab w:pos="7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(iv) The Mysore State Congress would withdraw the civil disobedience and </w:t>
      </w:r>
      <w:r>
        <w:rPr>
          <w:rFonts w:ascii="Times" w:hAnsi="Times" w:eastAsia="Times"/>
          <w:b w:val="0"/>
          <w:i w:val="0"/>
          <w:color w:val="000000"/>
          <w:sz w:val="18"/>
        </w:rPr>
        <w:t>no-tax campaigns.</w:t>
      </w:r>
    </w:p>
    <w:p>
      <w:pPr>
        <w:autoSpaceDN w:val="0"/>
        <w:tabs>
          <w:tab w:pos="876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(v) All the political prisoners would be released and the prohibitory orders </w:t>
      </w:r>
      <w:r>
        <w:rPr>
          <w:rFonts w:ascii="Times" w:hAnsi="Times" w:eastAsia="Times"/>
          <w:b w:val="0"/>
          <w:i w:val="0"/>
          <w:color w:val="000000"/>
          <w:sz w:val="18"/>
        </w:rPr>
        <w:t>withdrawn.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20-5-1938, carried the following report: “ Mahatma Gandhi has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instructed the Mysore State Congressmen to hoist first the Mysore State  flag, that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precedence to the Mysore flag on all ceremonial occasions  when they hoist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flag, as a mark of their loyalty to the Ruler and in order to avoid any </w:t>
      </w:r>
      <w:r>
        <w:rPr>
          <w:rFonts w:ascii="Times" w:hAnsi="Times" w:eastAsia="Times"/>
          <w:b w:val="0"/>
          <w:i w:val="0"/>
          <w:color w:val="000000"/>
          <w:sz w:val="18"/>
        </w:rPr>
        <w:t>conflict.”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responsible government within their borders and otherwise extend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guard the liberty of the people under their jurisdiction.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21-5-1938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TELEGRAM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USHILA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950" w:val="left"/>
          <w:tab w:pos="1630" w:val="left"/>
          <w:tab w:pos="2250" w:val="left"/>
          <w:tab w:pos="3450" w:val="left"/>
          <w:tab w:pos="4050" w:val="left"/>
          <w:tab w:pos="4610" w:val="left"/>
          <w:tab w:pos="5090" w:val="left"/>
          <w:tab w:pos="5850" w:val="left"/>
        </w:tabs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UNWORTHY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SOONER</w:t>
      </w:r>
    </w:p>
    <w:p>
      <w:pPr>
        <w:autoSpaceDN w:val="0"/>
        <w:tabs>
          <w:tab w:pos="610" w:val="left"/>
          <w:tab w:pos="1530" w:val="left"/>
          <w:tab w:pos="2650" w:val="left"/>
          <w:tab w:pos="3570" w:val="left"/>
          <w:tab w:pos="4370" w:val="left"/>
          <w:tab w:pos="537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PYARELAL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SHARDA.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BLESS</w:t>
      </w:r>
    </w:p>
    <w:p>
      <w:pPr>
        <w:autoSpaceDN w:val="0"/>
        <w:tabs>
          <w:tab w:pos="670" w:val="left"/>
          <w:tab w:pos="1970" w:val="left"/>
          <w:tab w:pos="2690" w:val="left"/>
          <w:tab w:pos="3770" w:val="left"/>
          <w:tab w:pos="4390" w:val="left"/>
          <w:tab w:pos="4990" w:val="left"/>
          <w:tab w:pos="571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SOUNDARAM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WOULD      RATHER       SEE       SOUNDARAM       THERE.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 Courtesy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: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no letters from you today. maybe they have gone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Wardha. I hope to get away from here tomorrow. Today the blood-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pressure was 168/105. There is no time to write more.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AYYAR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9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Prithvi Singh, who has been just taken in custody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of Bombay Suburban District, is a life-sentence prisoner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what is known as the first Lahore Conspiracy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1915. He served part of the sentence in the Andamans, and when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public agitation that criminal settlement was closed,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Prithvi Singh was transferred to Madras and then to Rajahmundry.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having grown tired of jail life, he made two attempts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abscond. He succeeded in the second attempt in 1922, and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succeeded in eluding the police. He is a self-made man.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 revolutionary and for some time has been revising his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armed revolution, and ultimately decided in consultation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surrender himself to me and be guided by me.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full conversation with him, I decided to take charge of him,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according to my view of life there could be no secrecy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voluntary surrender to authorities was in itself a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He recognized the force of my opinion. He came to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of the 18th, and I wrote to the District Magistrate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19th, informing him that Sardar Prithvi Singh had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to me, and that I was about to put myself in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of India with a view to securing his discharge,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if the District Magistrate could not legally allow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Prithvi Singh to remain with me, he was at liberty to take him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custody. The District Magistrate wrote to me to say that he had no </w:t>
      </w:r>
      <w:r>
        <w:rPr>
          <w:rFonts w:ascii="Times" w:hAnsi="Times" w:eastAsia="Times"/>
          <w:b w:val="0"/>
          <w:i w:val="0"/>
          <w:color w:val="000000"/>
          <w:sz w:val="22"/>
        </w:rPr>
        <w:t>authority to leave him free. He himself accompanied by the Superin-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tendent of Police arrested him today at 1 p.m. at our residence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Juhu.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given to understand that he will be treated as an 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prisoner. I had asked Sardar Prithvi Singh to write an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>his career. It is a thrilling romance. So far as I can see, he has not been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title “A Fellow-pilgrim”.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in his “Weekly Letter”,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, 28-5-1938,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commented: “Gandhiji was visibly moved as the Magistrate and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bore him away, and after dictating the statement for the press, said: ‘It </w:t>
      </w:r>
      <w:r>
        <w:rPr>
          <w:rFonts w:ascii="Times" w:hAnsi="Times" w:eastAsia="Times"/>
          <w:b w:val="0"/>
          <w:i w:val="0"/>
          <w:color w:val="000000"/>
          <w:sz w:val="18"/>
        </w:rPr>
        <w:t>is people like these who can be true satyagrahis.’ 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anything of which he need be ashamed. He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revolutionary ideas in Canada where he had migrated in his youth.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witness to the illegal and shameful turning away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Gata Maru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Canadian shore, and he and a band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in Canada decided to return to India and lead a revolution.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absconding he has evidently made himself useful to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various ways. He is very powerfully built Rajput. Five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hunger-strike in the Andamans and injuries received, whether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scuffles with the police or in escaping from custody, have left no </w:t>
      </w:r>
      <w:r>
        <w:rPr>
          <w:rFonts w:ascii="Times" w:hAnsi="Times" w:eastAsia="Times"/>
          <w:b w:val="0"/>
          <w:i w:val="0"/>
          <w:color w:val="000000"/>
          <w:sz w:val="22"/>
        </w:rPr>
        <w:t>visible trace of weakness on his body. He became a first-class gym-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nastics teacher and studied the science of physical culture and the art </w:t>
      </w:r>
      <w:r>
        <w:rPr>
          <w:rFonts w:ascii="Times" w:hAnsi="Times" w:eastAsia="Times"/>
          <w:b w:val="0"/>
          <w:i w:val="0"/>
          <w:color w:val="000000"/>
          <w:sz w:val="22"/>
        </w:rPr>
        <w:t>of massage, and gave training in physical culture in many schools.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seek the relief of the political prisoners has come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later years of my life as a God-sent mission. To strive for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Sardar Prithvi Singh is the latest addition to this mission. </w:t>
      </w:r>
      <w:r>
        <w:rPr>
          <w:rFonts w:ascii="Times" w:hAnsi="Times" w:eastAsia="Times"/>
          <w:b w:val="0"/>
          <w:i w:val="0"/>
          <w:color w:val="000000"/>
          <w:sz w:val="22"/>
        </w:rPr>
        <w:t>He tells me that he is endeavouring to examine the method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for the deliverance of the country. He says that many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past revolutionary companions are thinking along these lines.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aim in life but the freedom of India. I was so much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sincerity with which he talked to me that I had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his word at its face value, and I should love to have men like </w:t>
      </w:r>
      <w:r>
        <w:rPr>
          <w:rFonts w:ascii="Times" w:hAnsi="Times" w:eastAsia="Times"/>
          <w:b w:val="0"/>
          <w:i w:val="0"/>
          <w:color w:val="000000"/>
          <w:sz w:val="22"/>
        </w:rPr>
        <w:t>him as fellow-pilgrims in the pilgrimage to the temple of freedom,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28-5-1938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INTERVIEW  TO JAMES A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MILLS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8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live to see India united and independent. When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comes I hope to carry out the long-cherished wish of visiting </w:t>
      </w:r>
      <w:r>
        <w:rPr>
          <w:rFonts w:ascii="Times" w:hAnsi="Times" w:eastAsia="Times"/>
          <w:b w:val="0"/>
          <w:i w:val="0"/>
          <w:color w:val="000000"/>
          <w:sz w:val="22"/>
        </w:rPr>
        <w:t>America.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23-5-1938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Special correspondent of the Associated Press of America, interviewed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Juhu just before his departure for Wardha on May 20.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 LETTER TO C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RAJAGOPALACHARI</w:t>
      </w:r>
    </w:p>
    <w:p>
      <w:pPr>
        <w:autoSpaceDN w:val="0"/>
        <w:autoSpaceDE w:val="0"/>
        <w:widowControl/>
        <w:spacing w:line="286" w:lineRule="exact" w:before="102" w:after="0"/>
        <w:ind w:left="515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 </w:t>
      </w:r>
      <w:r>
        <w:rPr>
          <w:rFonts w:ascii="Times" w:hAnsi="Times" w:eastAsia="Times"/>
          <w:b w:val="0"/>
          <w:i w:val="0"/>
          <w:color w:val="000000"/>
          <w:sz w:val="20"/>
        </w:rPr>
        <w:t>(W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C.  R.,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two hours and a half with friend Jinnah yesterday.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was cordial but not hopeful, yet not without hope.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the details of the conversation, but he complained bitterly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having been imposed in particular areas of Madras in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What is exactly the position? Are Mussalman boys affected?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me as early a reply as possible and one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>publicly use.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chat with Jawaharlal about the Communist party.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understand each other better than before on this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He says [in] the Communist Party’s programme,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there is no secrecy. Why should it [be] banned therefore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such?  If any communist or party resorts to violence openly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secretly or incites to violence they must be dealt with not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 to a particular party, but because of violence.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the writing that you showed me can clearly be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law, not because there is a ban on the Communist [Party]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writing itself has a criminal taint. Have you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this argument?  If the ban is lifted, what will happen?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the official reply from Subhas.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enables you to deal with your correspondent.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photostat; G.N.  2070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LORD LINLITHGOW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Prithvi Singh is an old revolutionary who, belonging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that believed in armed revolution, was one of the odd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who being enraged over the treatment meted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Kamagata Maru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vainly sought legal landing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Canadian shore, took their passage to India with the avowed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purpose, I believe, of causing trouble. Sardar Prithvi Singh was tried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sentenced to 10 years’ imprisonment. He was then tried in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the first Lahore Conspiracy case of 1915 and was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transportation for life, and was sent to the Andamans.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 settlement was broken up, he, with many other prisoners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Madras and thence to Rajahmundry. On the way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absconded — this was in 1922—and successfully evaded capture.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years of hiding he passed in studying the science of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culture, and was responsible for training hundreds of youths.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gave him no satisfaction. He fell in the company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non-violent method. He seems to have developed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non-violence. On the 18th instant, he surrendered himself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himself under my guidance. I told him that I would love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him with me, watch him, and engage him in constructive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if the Government left him free. But I told him also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keep him without informing the Government of what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On the 19th instant, therefore, I wrote to the Collector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Suburban District in Bombay (for I was living in Juhu) telling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he had no authority to let Sardar Prithvi Singh remain with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was ready to be arrested. Yesterday the District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Juhu and arrested Sardar Prithvi Singh and lodged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Thana Jail as an “ A” class prisoner.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only the bare outline of Sardar Prithvi Singh’s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I feel that persons like Sardar Prithvi Singh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of leading a useful life, instead of being kept in </w:t>
      </w:r>
      <w:r>
        <w:rPr>
          <w:rFonts w:ascii="Times" w:hAnsi="Times" w:eastAsia="Times"/>
          <w:b w:val="0"/>
          <w:i w:val="0"/>
          <w:color w:val="000000"/>
          <w:sz w:val="22"/>
        </w:rPr>
        <w:t>custody, especially when some person like me, known to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ment, is willing to keep them, and hold himself responsible for their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20-5-1938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1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conduct. I wonder if my presentation makes any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If it does I would urge you to make my way smooth, and restore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Prithvi Singh to me. I may tell you that my having interested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discharge of political prisoners has brought me in touch </w:t>
      </w:r>
      <w:r>
        <w:rPr>
          <w:rFonts w:ascii="Times" w:hAnsi="Times" w:eastAsia="Times"/>
          <w:b w:val="0"/>
          <w:i w:val="0"/>
          <w:color w:val="000000"/>
          <w:sz w:val="22"/>
        </w:rPr>
        <w:t>with many revolutionaries. I entertained high hopes of their conver-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sion, especially if I received hearty co-operation from the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4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exactly whom or which department, 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government I should properly approach. But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aswe have come to know each other, and there is a friendly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us, I would approach you, the fountainhead.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expect an early reply?   I know how busy you are,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realize the importance of the matter and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forgive me for the trouble I am giving you.</w:t>
      </w:r>
    </w:p>
    <w:p>
      <w:pPr>
        <w:autoSpaceDN w:val="0"/>
        <w:autoSpaceDE w:val="0"/>
        <w:widowControl/>
        <w:spacing w:line="240" w:lineRule="exact" w:before="8" w:after="0"/>
        <w:ind w:left="0" w:right="4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2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Linlithgow Papers. Courtesy: National Archives of India</w:t>
      </w:r>
    </w:p>
    <w:p>
      <w:pPr>
        <w:autoSpaceDN w:val="0"/>
        <w:autoSpaceDE w:val="0"/>
        <w:widowControl/>
        <w:spacing w:line="320" w:lineRule="exact" w:before="338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DR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KHARE</w:t>
      </w:r>
    </w:p>
    <w:p>
      <w:pPr>
        <w:autoSpaceDN w:val="0"/>
        <w:autoSpaceDE w:val="0"/>
        <w:widowControl/>
        <w:spacing w:line="266" w:lineRule="exact" w:before="10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DR.  KHARE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are in trouble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you will not neglect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important newspaper article. As it professes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it demands a reply. Will you kindly inquire and send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reply in respect of each count in the indictment? How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guide the forthcoming deliberations.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requires</w:t>
      </w:r>
    </w:p>
    <w:p>
      <w:pPr>
        <w:autoSpaceDN w:val="0"/>
        <w:autoSpaceDE w:val="0"/>
        <w:widowControl/>
        <w:spacing w:line="220" w:lineRule="exact" w:before="248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June 18, the Viceroy had said he was touched by the terms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had pleaded Prithvi Singh’s case, but that records revealed that Prithvi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Singh had been guilty of crimes of exceptional violence, aggravated by deceit, and he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properly ask the Governor to press his Ministers to release him.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Then premier of the Central Provinces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the Central Provinces serious differences had arisen among the Ministers </w:t>
      </w:r>
      <w:r>
        <w:rPr>
          <w:rFonts w:ascii="Times" w:hAnsi="Times" w:eastAsia="Times"/>
          <w:b w:val="0"/>
          <w:i w:val="0"/>
          <w:color w:val="000000"/>
          <w:sz w:val="18"/>
        </w:rPr>
        <w:t>and three Ministers had resigned.</w:t>
      </w:r>
    </w:p>
    <w:p>
      <w:pPr>
        <w:autoSpaceDN w:val="0"/>
        <w:autoSpaceDE w:val="0"/>
        <w:widowControl/>
        <w:spacing w:line="220" w:lineRule="exact" w:before="2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meeting of the C. P. Congress Assembly Party </w:t>
      </w:r>
      <w:r>
        <w:rPr>
          <w:rFonts w:ascii="Times" w:hAnsi="Times" w:eastAsia="Times"/>
          <w:b w:val="0"/>
          <w:i w:val="0"/>
          <w:color w:val="000000"/>
          <w:sz w:val="18"/>
        </w:rPr>
        <w:t>scheduled to be held at Pachmarhi on May 24, called by the Parliamentary Committee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compose the differences that had arisen among the Ministers and investigate </w:t>
      </w:r>
      <w:r>
        <w:rPr>
          <w:rFonts w:ascii="Times" w:hAnsi="Times" w:eastAsia="Times"/>
          <w:b w:val="0"/>
          <w:i w:val="0"/>
          <w:color w:val="000000"/>
          <w:sz w:val="18"/>
        </w:rPr>
        <w:t>certain charges that had been brought to the notice of the Working Committee”.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04" w:right="132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of a high type to insist upon cleaning one’s own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>putting it in order.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expect an early reply to the indictments?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sending it, please return the newspaper.</w:t>
      </w:r>
    </w:p>
    <w:p>
      <w:pPr>
        <w:autoSpaceDN w:val="0"/>
        <w:autoSpaceDE w:val="0"/>
        <w:widowControl/>
        <w:spacing w:line="294" w:lineRule="exact" w:before="0" w:after="24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Yours  sincerely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Newspaper separately posted.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Gandhi-Khare Papers, file No. 107, P. I. Courtesy : National Archives of India.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1938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 did not dictate any letter. I am writing this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train. My health can be said to be good. I am under mental tension.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Prakash intend doing? What does Ba propose doing?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be going to Rajaji or not? Tell Devdas that it was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send the long telegram. How is Sushila?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0" w:lineRule="exact" w:before="30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YARELAL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off a postcard today after paying late fee. I got your </w:t>
      </w:r>
      <w:r>
        <w:rPr>
          <w:rFonts w:ascii="Times" w:hAnsi="Times" w:eastAsia="Times"/>
          <w:b w:val="0"/>
          <w:i w:val="0"/>
          <w:color w:val="000000"/>
          <w:sz w:val="22"/>
        </w:rPr>
        <w:t>note after I reached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feeling quite well. I had my weight taken. It was 106 lbs.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bad.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hot here, though it is not unbearable. Do not be slack </w:t>
      </w:r>
      <w:r>
        <w:rPr>
          <w:rFonts w:ascii="Times" w:hAnsi="Times" w:eastAsia="Times"/>
          <w:b w:val="0"/>
          <w:i w:val="0"/>
          <w:color w:val="000000"/>
          <w:sz w:val="22"/>
        </w:rPr>
        <w:t>in writing letters.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AMRIT  KAUR</w:t>
      </w:r>
    </w:p>
    <w:p>
      <w:pPr>
        <w:autoSpaceDN w:val="0"/>
        <w:autoSpaceDE w:val="0"/>
        <w:widowControl/>
        <w:spacing w:line="266" w:lineRule="exact" w:before="1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IDIOT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addressed to me at Calcutta in which you wrote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graduate, went from place to place and was received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 Your letter written on the train was duly received and was </w:t>
      </w:r>
      <w:r>
        <w:rPr>
          <w:rFonts w:ascii="Times" w:hAnsi="Times" w:eastAsia="Times"/>
          <w:b w:val="0"/>
          <w:i w:val="0"/>
          <w:color w:val="000000"/>
          <w:sz w:val="22"/>
        </w:rPr>
        <w:t>easily readable. And now has come yours of 19th.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better and rested after reaching Segaon. I want mental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has been overworked. I can take that rest only here, so I </w:t>
      </w:r>
      <w:r>
        <w:rPr>
          <w:rFonts w:ascii="Times" w:hAnsi="Times" w:eastAsia="Times"/>
          <w:b w:val="0"/>
          <w:i w:val="0"/>
          <w:color w:val="000000"/>
          <w:sz w:val="22"/>
        </w:rPr>
        <w:t>find from experience.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heat is no doubt trying. But I feel the joy of being a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sharer with the other inmates. I propose presently to take daily silence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hours.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weight was found to be 106 yesterday—not much of a loss </w:t>
      </w:r>
      <w:r>
        <w:rPr>
          <w:rFonts w:ascii="Times" w:hAnsi="Times" w:eastAsia="Times"/>
          <w:b w:val="0"/>
          <w:i w:val="0"/>
          <w:color w:val="000000"/>
          <w:sz w:val="22"/>
        </w:rPr>
        <w:t>for retaining the health I was able to keep.</w:t>
      </w:r>
    </w:p>
    <w:p>
      <w:pPr>
        <w:autoSpaceDN w:val="0"/>
        <w:tabs>
          <w:tab w:pos="550" w:val="left"/>
          <w:tab w:pos="2830" w:val="left"/>
          <w:tab w:pos="3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Mysore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distinctly good.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liked the W. C.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It was good you went to Mysore.</w:t>
      </w:r>
    </w:p>
    <w:p>
      <w:pPr>
        <w:autoSpaceDN w:val="0"/>
        <w:tabs>
          <w:tab w:pos="590" w:val="left"/>
        </w:tabs>
        <w:autoSpaceDE w:val="0"/>
        <w:widowControl/>
        <w:spacing w:line="218" w:lineRule="exact" w:before="39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on Mysore Settlement”, 18-5-1938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gladly revise what you may send.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do you say to my exploit about Prithvi Singh?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send you a copy of what happened between Jinnah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He is a very tough customer. If the other members of the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 the same type a settlement is an impossibility. But there is a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for a unilateral undertaking. Settlements cannot be unilateral.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a unilateral undertaking will not be in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 better mode of handling the situation. But every attempt </w:t>
      </w:r>
      <w:r>
        <w:rPr>
          <w:rFonts w:ascii="Times" w:hAnsi="Times" w:eastAsia="Times"/>
          <w:b w:val="0"/>
          <w:i w:val="0"/>
          <w:color w:val="000000"/>
          <w:sz w:val="22"/>
        </w:rPr>
        <w:t>must be made to arrive at a mutual understanding.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written to the Mirza. I shall do so in a day or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myself you are right. You and others can help 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prayer. I feel that the cloud is lifting. What is happening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feel easy, I do not know. And why should I worry? God’s </w:t>
      </w:r>
      <w:r>
        <w:rPr>
          <w:rFonts w:ascii="Times" w:hAnsi="Times" w:eastAsia="Times"/>
          <w:b w:val="0"/>
          <w:i w:val="0"/>
          <w:color w:val="000000"/>
          <w:sz w:val="22"/>
        </w:rPr>
        <w:t>ways are mysterious.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an hour’s good chat with Jawaharlal on 19th.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 is correct. The European visit will do him good.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at heart religious, though he denounces religion. He reads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sports a Buddha head in his bedroom. Whatever he does and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he is, it is well with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Did I ever tell you that I did not deliver your letter to Jinnah?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not like it. It should have made no mention of me but should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confined itselt to the question itself. But it does not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are you doing? What about the eczema? And the throat?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3629. Courtesy: Amrit Kaur. Also G.N. 6438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PYARELAL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1938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and Sushila decided not to write to me?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your letters are a necessity for me. You must at least do </w:t>
      </w:r>
      <w:r>
        <w:rPr>
          <w:rFonts w:ascii="Times" w:hAnsi="Times" w:eastAsia="Times"/>
          <w:b w:val="0"/>
          <w:i w:val="0"/>
          <w:color w:val="000000"/>
          <w:sz w:val="22"/>
        </w:rPr>
        <w:t>this much.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may say I am getting along well. Pass on the enclosed letters.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2" w:lineRule="exact" w:before="94" w:after="0"/>
        <w:ind w:left="432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 have your wire. I await letter. 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3864. Courtesy: Amrit Kaur. Also G.N. 7020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 JAMNALAL  BAJAJ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86" w:lineRule="exact" w:before="8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rPr>
          <w:rFonts w:ascii="Times" w:hAnsi="Times" w:eastAsia="Times"/>
          <w:b w:val="0"/>
          <w:i w:val="0"/>
          <w:color w:val="000000"/>
          <w:sz w:val="16"/>
        </w:rPr>
        <w:t>CHI.  JAMNALAL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wire from Gosibehn. She has lost her mother.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>sent a wire. You may send a wire or write a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Rajendra Babu is cheerful. Please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temperature if anybody is coming this way.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 2991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SHANTIKUMAR 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MORARJEE</w:t>
      </w:r>
    </w:p>
    <w:p>
      <w:pPr>
        <w:autoSpaceDN w:val="0"/>
        <w:autoSpaceDE w:val="0"/>
        <w:widowControl/>
        <w:spacing w:line="286" w:lineRule="exact" w:before="102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 SHANTIKUMAR,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reach your letter only today. May you live long and </w:t>
      </w:r>
      <w:r>
        <w:rPr>
          <w:rFonts w:ascii="Times" w:hAnsi="Times" w:eastAsia="Times"/>
          <w:b w:val="0"/>
          <w:i w:val="0"/>
          <w:color w:val="000000"/>
          <w:sz w:val="22"/>
        </w:rPr>
        <w:t>grow in your devotion to duty day by 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4727. Courtesy : Shantikumar N. </w:t>
      </w:r>
      <w:r>
        <w:rPr>
          <w:rFonts w:ascii="Times" w:hAnsi="Times" w:eastAsia="Times"/>
          <w:b w:val="0"/>
          <w:i w:val="0"/>
          <w:color w:val="000000"/>
          <w:sz w:val="18"/>
        </w:rPr>
        <w:t>Morarjee</w:t>
      </w:r>
    </w:p>
    <w:p>
      <w:pPr>
        <w:autoSpaceDN w:val="0"/>
        <w:autoSpaceDE w:val="0"/>
        <w:widowControl/>
        <w:spacing w:line="300" w:lineRule="exact" w:before="10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the form of a postscript to Mirabehn’s letter to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1938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find in it any contempt for me.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is scientific analysis. I agree with many of the points.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enclose with this the article I had written. You can tear it up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Devdas read it. Nothing has been published. If I write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afresh, I shall circulate it among friends. I am still not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 wrong about discussing such matters. To my know-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ledge, such discussions have been beneficial so far. I am not aware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harm done. There will be a great deal of dirty discus-sions.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filth be removed unless it is brought out through discussions?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unnecessary today. I submitted to Mahadev, Raja, etc.,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little scared of them myself. We shall see about it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>acquired confidence in myself.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not follow from your letter that it is not right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forbid others from taking the liberties I permit myself?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perturbed. I have almost regained my original calm.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impartially about everything, including the bitter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14th.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indicate the date of your return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23,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two of your envelopes together.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calm. But if his calm is genuine, he will not be distressed by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letters. I send him all your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certainly are stupid, but certainly not unfortunate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undeserving. And why unfortunate? Have you lost my love?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Mahadev’s love? Why undeserving? What have you done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undeserving? You certainly are stupid because you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some simple things about the world. But it is I who make </w:t>
      </w:r>
      <w:r>
        <w:rPr>
          <w:rFonts w:ascii="Times" w:hAnsi="Times" w:eastAsia="Times"/>
          <w:b w:val="0"/>
          <w:i w:val="0"/>
          <w:color w:val="000000"/>
          <w:sz w:val="22"/>
        </w:rPr>
        <w:t>you stupid, What if I should be seeing my stupidity in you?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9th night. Why are you suffering so much?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be that my affliction is the result of my latent lust? Maybe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Can it not be that it is the result of my delusions?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divinity. If you can be in the wrong, why can I not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too? Both are a matter of imagination, are they not?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experienced anything and I cannot know your heart. God alone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of the hearts of both of us. He alone knows our hearts.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why as your godfather I command you to regard your conduct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absolutely innocent and to forget your anguish.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misconceptions are the cause of your anguish. Forget it;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forgive me I can hardly ask.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NOTE TO  JAMNALAL BAJAJ</w:t>
      </w:r>
    </w:p>
    <w:p>
      <w:pPr>
        <w:autoSpaceDN w:val="0"/>
        <w:autoSpaceDE w:val="0"/>
        <w:widowControl/>
        <w:spacing w:line="294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>30 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Monday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 not to say anything. There is no need to take Jajuji.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go and sit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join in when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something. Otherwise remain silent. I have no doubt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duty to go there. If the corruption cannot be removed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leave the Provincial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2992</w:t>
      </w:r>
    </w:p>
    <w:p>
      <w:pPr>
        <w:autoSpaceDN w:val="0"/>
        <w:autoSpaceDE w:val="0"/>
        <w:widowControl/>
        <w:spacing w:line="30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Supplied by the addressee in </w:t>
      </w: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“How Non-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Works”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meeting of the C. P. Congress Assembly Party which was to be held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Pachmarhi on May 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Dr. N. B. Khare”, 21-5-1938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Nagpur Provincial Congress Committee, of which the addressee was Presi-</w:t>
      </w:r>
      <w:r>
        <w:rPr>
          <w:rFonts w:ascii="Times" w:hAnsi="Times" w:eastAsia="Times"/>
          <w:b w:val="0"/>
          <w:i w:val="0"/>
          <w:color w:val="000000"/>
          <w:sz w:val="18"/>
        </w:rPr>
        <w:t>dent.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VIJAYA 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86" w:lineRule="exact" w:before="102" w:after="0"/>
        <w:ind w:left="515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learn a lesson now, that wherever we are we must not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that does not agree with us. When will you build up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your old self again? If you prefer Amritlal to look after you, </w:t>
      </w:r>
      <w:r>
        <w:rPr>
          <w:rFonts w:ascii="Times" w:hAnsi="Times" w:eastAsia="Times"/>
          <w:b w:val="0"/>
          <w:i w:val="0"/>
          <w:color w:val="000000"/>
          <w:sz w:val="22"/>
        </w:rPr>
        <w:t>then keep him and send A. S. back. Anyhow, get well quickly.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 of the Gujarati : G. N. 7084. Also C. W. 4576.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1938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at considerable length yesterday. You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letter to Kanu as to what is being decided about you.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write. I can only say that all that we are thinking of is your </w:t>
      </w:r>
      <w:r>
        <w:rPr>
          <w:rFonts w:ascii="Times" w:hAnsi="Times" w:eastAsia="Times"/>
          <w:b w:val="0"/>
          <w:i w:val="0"/>
          <w:color w:val="000000"/>
          <w:sz w:val="22"/>
        </w:rPr>
        <w:t>return. When will you be coming?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there to, think about? You had said three weeks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least. I had thought it would be three weeks at the most. Deep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 had felt that you yourself would not be able to stay away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weeks. If you do not fix another date, I shall await your arrival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30th. Counting from the 9th, would not three weeks be over on </w:t>
      </w:r>
      <w:r>
        <w:rPr>
          <w:rFonts w:ascii="Times" w:hAnsi="Times" w:eastAsia="Times"/>
          <w:b w:val="0"/>
          <w:i w:val="0"/>
          <w:color w:val="000000"/>
          <w:sz w:val="22"/>
        </w:rPr>
        <w:t>the 30th?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SUSHILA NAYYAR</w:t>
      </w:r>
    </w:p>
    <w:p>
      <w:pPr>
        <w:autoSpaceDN w:val="0"/>
        <w:autoSpaceDE w:val="0"/>
        <w:widowControl/>
        <w:spacing w:line="266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1938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received my letter of yesterday. Ba is enquiring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you will be coming back. Others are also enquiring, so am I.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work you are doing there you can do here as well. You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serving me besides. Vijaya is quite ill. So is Vasumati. Bhansali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seven glands taken out. You can certainly help in all these cases.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been away sufficiently long. Think over it and write to me.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or do you not wish to come?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Whatever the case, you must cease your lamentations.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S. had come today. The blood-pressure was 155/95 at </w:t>
      </w:r>
      <w:r>
        <w:rPr>
          <w:rFonts w:ascii="Times" w:hAnsi="Times" w:eastAsia="Times"/>
          <w:b w:val="0"/>
          <w:i w:val="0"/>
          <w:color w:val="000000"/>
          <w:sz w:val="22"/>
        </w:rPr>
        <w:t>10 o’clock.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PYARELAL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from Mahadev’s letter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passed on some of my letters to Sushila. Now I know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letters have remained unanswered. But I think you were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withholding the letters. Only you can imagine Sushila’s state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she is still suffering unnecessarily. Will she ever get over her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suffering? What can I do from here to relieve her distress? Is it possi-</w:t>
      </w:r>
      <w:r>
        <w:rPr>
          <w:rFonts w:ascii="Times" w:hAnsi="Times" w:eastAsia="Times"/>
          <w:b w:val="0"/>
          <w:i w:val="0"/>
          <w:color w:val="000000"/>
          <w:sz w:val="22"/>
        </w:rPr>
        <w:t>ble that she may recover if you bring her here even for a few days?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6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SUSHILA NAYYAR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DAUGHTER,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will your sorrow end? In expressing your sorrow, you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which pierce me like arrows. Have I ever worked for 12 hours </w:t>
      </w:r>
      <w:r>
        <w:rPr>
          <w:rFonts w:ascii="Times" w:hAnsi="Times" w:eastAsia="Times"/>
          <w:b w:val="0"/>
          <w:i w:val="0"/>
          <w:color w:val="000000"/>
          <w:sz w:val="22"/>
        </w:rPr>
        <w:t>in your presence?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receiving Mahadev’s letters now? Did I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>that Mahadev had resolved to stop writing to you?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today’s letter you have reached the limit of your stupidity.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it laid down that if you see silver in a sea-shell once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every time. And only yesterday I wrote that if something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your case, it would be possible, in my case too. Could it </w:t>
      </w:r>
      <w:r>
        <w:rPr>
          <w:rFonts w:ascii="Times" w:hAnsi="Times" w:eastAsia="Times"/>
          <w:b w:val="0"/>
          <w:i w:val="0"/>
          <w:color w:val="000000"/>
          <w:sz w:val="22"/>
        </w:rPr>
        <w:t>not be that I saw silver in a sea-shell?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withdraw the adjective “undeserving”.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 undeserving when I considered you so or would you believe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yourself on your own? Do you wish to abandon me altogether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that? Now I am unable to bear your sadness because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it at all. Can even Pyarelal not tell you such a simple thing?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your sorrow, if only for my sake. What can I do to comfort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Granted that you have made me unhappy. But have I made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less unhappy? Who should blame whom? Why should we not </w:t>
      </w:r>
      <w:r>
        <w:rPr>
          <w:rFonts w:ascii="Times" w:hAnsi="Times" w:eastAsia="Times"/>
          <w:b w:val="0"/>
          <w:i w:val="0"/>
          <w:color w:val="000000"/>
          <w:sz w:val="22"/>
        </w:rPr>
        <w:t>leave it to God to decide?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shall I have a comforting letter from you? Rajkumari’s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is enclosed. Let Devdas also read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JAWAHARLAL NEHRU</w:t>
      </w:r>
    </w:p>
    <w:p>
      <w:pPr>
        <w:autoSpaceDN w:val="0"/>
        <w:autoSpaceDE w:val="0"/>
        <w:widowControl/>
        <w:spacing w:line="286" w:lineRule="exact" w:before="102" w:after="0"/>
        <w:ind w:left="5150" w:right="0" w:hanging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 DEAR  JAWAHARLAL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very business-like and prompt you are ! I am so glad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able to go into the Gurgaon D. C. C.’s affairs. I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>advice will be accepted by both parties, as it should be.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have your letter about my notes of my talks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Jinnah.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my second talk with him was inevitable. I hope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do any harm. If you have time I would like you to give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about Jal after you have seen him. How I wish you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rest during your European tour and not rush as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doing here all the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279</w:t>
      </w:r>
    </w:p>
    <w:p>
      <w:pPr>
        <w:autoSpaceDN w:val="0"/>
        <w:autoSpaceDE w:val="0"/>
        <w:widowControl/>
        <w:spacing w:line="320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VIJAYA 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PATEL</w:t>
      </w:r>
    </w:p>
    <w:p>
      <w:pPr>
        <w:autoSpaceDN w:val="0"/>
        <w:autoSpaceDE w:val="0"/>
        <w:widowControl/>
        <w:spacing w:line="294" w:lineRule="exact" w:before="8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about your fever. Don’t be disheartened. Every thing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all right.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7081. Also C. W. 4573. Courtesy 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30-4-1938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7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PYARELAL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1938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letter from you today.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perturbed by Sushila’s letter of yesterday. How can she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consoled? She seems to be hurt all the more by my letters.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letters, instead of healing her wounds, are keeping them raw.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can you not console her? I am sure you understand my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As for the night of the 9th I have explained that I fully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what Sushila says. I have indeed said that her impression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been correct. By the same token, I also believe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might not have been correct either. I am even going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Sushila is witness to her purity of mind. I cannot even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mind. I am willing to admit that I might have had a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Can it not be that my diseased mind might have aroused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might have seen the reflection of my own morbidity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girl and in her action? Why should Sushila feel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all this is possible? Why should she feel miserable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morbidity, my delusion and my imperfection?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go on feeling unhappy in spite of my acceptance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possibilities? I am not accusing her of anything. If you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argument, try to pacify Sushila in your own words and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way. I do not wish that she should be calm for my sake. I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only if her mind accepts that there is no reason at all to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perturbed. I have somehow started feeling that in all these incidents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have played the role of Satan and by imputing guilt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act have caused untold misery to Sushila, to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you. Thus, while on the one hand I am beginning to feel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intoxication of work, on the other hand, whenever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time, I keep analysing the incidents of the day of the 14th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 and the night of the 9th. I have found no clue so far.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I shallfind it at all. As Rajkumari says my faith in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tested. If Sushila cannot be pacified at all, I can see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 terrible thing for me. But if she cannot be pacified what will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do? What will poor Sushila do? As for me, I shall reap what I have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sown.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use this if you really think it is proper.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reduce Sushila’s misery, let me at least not add to it?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 TO  AMTUSSALAAM</w:t>
      </w:r>
    </w:p>
    <w:p>
      <w:pPr>
        <w:autoSpaceDN w:val="0"/>
        <w:autoSpaceDE w:val="0"/>
        <w:widowControl/>
        <w:spacing w:line="294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 DAUGHTER,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Sharda is looking after me well. Now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keep Vijaya there. Her temperature should come down.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you have made proper arrangements for your food.</w:t>
      </w:r>
    </w:p>
    <w:p>
      <w:pPr>
        <w:autoSpaceDN w:val="0"/>
        <w:autoSpaceDE w:val="0"/>
        <w:widowControl/>
        <w:spacing w:line="220" w:lineRule="exact" w:before="2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72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 : G. N. 399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1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SARASWATI</w:t>
      </w:r>
    </w:p>
    <w:p>
      <w:pPr>
        <w:autoSpaceDN w:val="0"/>
        <w:autoSpaceDE w:val="0"/>
        <w:widowControl/>
        <w:spacing w:line="206" w:lineRule="exact" w:before="146" w:after="0"/>
        <w:ind w:left="4430" w:right="0" w:firstLine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26,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I got your letter at least. Keep on writing thus.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been tested. You had once said ‘no’,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harm if you wish to marry now. Your earlier decision was im-</w:t>
      </w:r>
      <w:r>
        <w:rPr>
          <w:rFonts w:ascii="Times" w:hAnsi="Times" w:eastAsia="Times"/>
          <w:b w:val="0"/>
          <w:i w:val="0"/>
          <w:color w:val="000000"/>
          <w:sz w:val="22"/>
        </w:rPr>
        <w:t>mature.I cannot understand the resentment of your uncle and Mother.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cunning girl you are! Kanti was sent there for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 ask for two. Don’t do so. Don’t keep Kanti for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a month.</w:t>
      </w:r>
    </w:p>
    <w:p>
      <w:pPr>
        <w:autoSpaceDN w:val="0"/>
        <w:autoSpaceDE w:val="0"/>
        <w:widowControl/>
        <w:spacing w:line="22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00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 N. 6153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Urdu.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 it appears that this letter was written during the period of</w:t>
      </w:r>
    </w:p>
    <w:p>
      <w:pPr>
        <w:autoSpaceDN w:val="0"/>
        <w:autoSpaceDE w:val="0"/>
        <w:widowControl/>
        <w:spacing w:line="20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month that the addressee and Kantilal Gandhi had spent at Trivandrum. They </w:t>
      </w:r>
      <w:r>
        <w:rPr>
          <w:rFonts w:ascii="Times" w:hAnsi="Times" w:eastAsia="Times"/>
          <w:b w:val="0"/>
          <w:i w:val="0"/>
          <w:color w:val="000000"/>
          <w:sz w:val="18"/>
        </w:rPr>
        <w:t>had left Wardha for Trivandrum an May 26, 1938;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Prabhavati”,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27-5-1938 and “Letter to Prabhavati”, 20-6-1938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LETTER TO KHWAJA NAZIMUDDIN</w:t>
      </w:r>
    </w:p>
    <w:p>
      <w:pPr>
        <w:autoSpaceDN w:val="0"/>
        <w:autoSpaceDE w:val="0"/>
        <w:widowControl/>
        <w:spacing w:line="286" w:lineRule="exact" w:before="102" w:after="0"/>
        <w:ind w:left="5150" w:right="0" w:hanging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 KHWAJA  SAHEB,</w:t>
      </w:r>
    </w:p>
    <w:p>
      <w:pPr>
        <w:autoSpaceDN w:val="0"/>
        <w:autoSpaceDE w:val="0"/>
        <w:widowControl/>
        <w:spacing w:line="294" w:lineRule="exact" w:before="24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exhaustive reply of the 24th instant.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my position has been misunderstood.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>suggest that my judgment or that of the Congress is to be made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servient to the opinion of the convicts, but before I could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judgment, it would be necessary for me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itself to sound the prisoners’ mind. If I had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to confirmation after an examination of details,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 conclusion that the solution suggested by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might be worthy of acceptance, I could not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>of any interview with the prisoners. My idea is, after deeper exami-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of the solution, to convince the prisoners of the desira-bility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acceptance. Before, therefore, I can finally accept the solution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suggested, I hold it to be necessary to take the prisoners into confi-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I hope that you will agree with this opinion, for the sake,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said, of the common purpose, viz., to ensure peace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this ticklish question of prisoners’ release is concerned.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 question of detenus has been satisfactorily </w:t>
      </w:r>
      <w:r>
        <w:rPr>
          <w:rFonts w:ascii="Times" w:hAnsi="Times" w:eastAsia="Times"/>
          <w:b w:val="0"/>
          <w:i w:val="0"/>
          <w:color w:val="000000"/>
          <w:sz w:val="22"/>
        </w:rPr>
        <w:t>settled. I would appreciate a line as to how the matter stands.</w:t>
      </w:r>
    </w:p>
    <w:p>
      <w:pPr>
        <w:autoSpaceDN w:val="0"/>
        <w:autoSpaceDE w:val="0"/>
        <w:widowControl/>
        <w:spacing w:line="240" w:lineRule="exact" w:before="48" w:after="3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9"/>
        <w:gridCol w:w="3259"/>
      </w:tblGrid>
      <w:tr>
        <w:trPr>
          <w:trHeight w:hRule="exact" w:val="642"/>
        </w:trPr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Hindustan Times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4-10-1938; also C. W. 9925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20" w:lineRule="exact" w:before="1908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had said that Gandhiji’s suggestion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proposals for release of political prisoners and detenus should first be discussed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convicts would promote misunderstanding both among the prisoners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PRABHAVATI</w:t>
      </w:r>
    </w:p>
    <w:p>
      <w:pPr>
        <w:autoSpaceDN w:val="0"/>
        <w:autoSpaceDE w:val="0"/>
        <w:widowControl/>
        <w:spacing w:line="266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Kanti, Kanu and I wrote to you around the 15th. How are we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blame if you didn’t get the letters?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continue to write to me. I am all right. A meeting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on here just now. Kanti and Saraswati left for Trivandrum yesterday.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 arrived from Delhi yesterday. The rest, after I hear from you.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3514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66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reply did you give Vinoba? Where did you catch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illness? But what has happened has happened. Now get well soon and </w:t>
      </w:r>
      <w:r>
        <w:rPr>
          <w:rFonts w:ascii="Times" w:hAnsi="Times" w:eastAsia="Times"/>
          <w:b w:val="0"/>
          <w:i w:val="0"/>
          <w:color w:val="000000"/>
          <w:sz w:val="22"/>
        </w:rPr>
        <w:t>return here. We shall forget the past.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7082. Also C. W. 4574.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PYARELAL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27, 1938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post from you yesterday and today.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three days before the 30th. I gather from Ba’s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that you are planning to run away somewhere.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it. But if you want to throw pepper into a raw wound you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86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that too. Think of it if you can. Is not my prestige in your hands?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my letter of yesterday. My mind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is inclined in that direction. I am back in the same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as I was in on the 14th. If that conclusion is correct, have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like the guilty person arraigning the policemen? Can you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help in this as well? I shall feel greatly relieved if Sushila’s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subsides.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SUBHAS CHANDRA BOSE</w:t>
      </w:r>
    </w:p>
    <w:p>
      <w:pPr>
        <w:autoSpaceDN w:val="0"/>
        <w:autoSpaceDE w:val="0"/>
        <w:widowControl/>
        <w:spacing w:line="294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May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190" w:val="left"/>
        </w:tabs>
        <w:autoSpaceDE w:val="0"/>
        <w:widowControl/>
        <w:spacing w:line="26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SUBHAS BABU,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Shri Dayal Singh. He says he is in search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 have told him I have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4575. Courtesy: Vijayabehn M. Pancholi</w:t>
      </w:r>
    </w:p>
    <w:p>
      <w:pPr>
        <w:autoSpaceDN w:val="0"/>
        <w:autoSpaceDE w:val="0"/>
        <w:widowControl/>
        <w:spacing w:line="320" w:lineRule="exact" w:before="318" w:after="0"/>
        <w:ind w:left="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237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FOREWORD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BASIC NATIONAL EDUCATION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66" w:lineRule="exact" w:before="102" w:after="0"/>
        <w:ind w:left="521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fact that the first one thousand copies of this pamphlet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been sold out shows that what Dr. Zakir Husain and his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called Basic National Education is exciting fair interest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outside. A more correct though much less attractive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Rural National Education through village handicrafts.</w:t>
      </w:r>
      <w:r>
        <w:rPr>
          <w:rFonts w:ascii="Times" w:hAnsi="Times" w:eastAsia="Times"/>
          <w:b w:val="0"/>
          <w:i w:val="0"/>
          <w:color w:val="000000"/>
          <w:sz w:val="22"/>
        </w:rPr>
        <w:t>‘Rural’ excludes the so-called higher or English education.‘National’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connotes truth and non-violence. And ‘through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handicrafts’ means that the framers of the scheme expect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 village children in their villages so as to draw out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faculties through some selected village handicrafts in 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>free from superimposed restrictions and interference. Thus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dered, the scheme is a revolution in the education of village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>It is in no sense an importation from the West. If the reader bears this</w:t>
      </w:r>
    </w:p>
    <w:p>
      <w:pPr>
        <w:autoSpaceDN w:val="0"/>
        <w:autoSpaceDE w:val="0"/>
        <w:widowControl/>
        <w:spacing w:line="220" w:lineRule="exact" w:before="36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written on the reverse of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fact in mind he will be better able to follow the scheme to the prepa-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ration of which some of the best educationists have given their un-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divided attention.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20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Basic National Education</w:t>
      </w:r>
    </w:p>
    <w:p>
      <w:pPr>
        <w:autoSpaceDN w:val="0"/>
        <w:autoSpaceDE w:val="0"/>
        <w:widowControl/>
        <w:spacing w:line="320" w:lineRule="exact" w:before="34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94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sending A.S. You must carefully follow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of the doctor. It is your duty to get back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quickly. I have written today to Naranbhai and Manubhai.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7085. Also C. W. 4577.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PYARELAL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1938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letters from you for three days! I do not like it.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my letters every day. The absence of your letters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both of you, brother and sister, will be arriving here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30th. In that case I shall forget the absence of your letters.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all the luggage with Ba. That is an additional cause of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both of you deserted me? If the implication is as terrible as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explained in my two previous letters what that would mean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Maybe I deserve only that! Hence, I am not in a position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this time. If you are still in Delhi when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there and if you have not written any letters in the meantime, </w:t>
      </w:r>
      <w:r>
        <w:rPr>
          <w:rFonts w:ascii="Times" w:hAnsi="Times" w:eastAsia="Times"/>
          <w:b w:val="0"/>
          <w:i w:val="0"/>
          <w:color w:val="000000"/>
          <w:sz w:val="22"/>
        </w:rPr>
        <w:t>send me a telegram immediately. I shall await it on Monday.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AMTUSSALAAM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S.,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comfortable. Vijaya has to stay there as long as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allow her to move. If this is more than six days, I shall call </w:t>
      </w:r>
      <w:r>
        <w:rPr>
          <w:rFonts w:ascii="Times" w:hAnsi="Times" w:eastAsia="Times"/>
          <w:b w:val="0"/>
          <w:i w:val="0"/>
          <w:color w:val="000000"/>
          <w:sz w:val="22"/>
        </w:rPr>
        <w:t>you back.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is no reply from Jinnah.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659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AMTUSSALAAM</w:t>
      </w:r>
    </w:p>
    <w:p>
      <w:pPr>
        <w:autoSpaceDN w:val="0"/>
        <w:autoSpaceDE w:val="0"/>
        <w:widowControl/>
        <w:spacing w:line="294" w:lineRule="exact" w:before="2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A. S.,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had better not damage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Vijaya only when the doctor permits. You may come over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can stay there for a few hours. Vijaya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butter-milk only if she feels hungry. Bhansalibhai can travel by car.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when Ba comes here, you may put him in the car or bring him in </w:t>
      </w:r>
      <w:r>
        <w:rPr>
          <w:rFonts w:ascii="Times" w:hAnsi="Times" w:eastAsia="Times"/>
          <w:b w:val="0"/>
          <w:i w:val="0"/>
          <w:color w:val="000000"/>
          <w:sz w:val="22"/>
        </w:rPr>
        <w:t>the car.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631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better today. I intend to replace A. S.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thinking of sending Lilavati. If you have any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>make, let me know.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7086. Also C.W. 4578.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ANNAPURNA</w:t>
      </w:r>
    </w:p>
    <w:p>
      <w:pPr>
        <w:autoSpaceDN w:val="0"/>
        <w:autoSpaceDE w:val="0"/>
        <w:widowControl/>
        <w:spacing w:line="266" w:lineRule="exact" w:before="10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letter.You don’t mention how many years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completed. How can I say, therefore, how old you have grown?I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gift. Today I am wearing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kuchchha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from your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room for improvement in your handwriting, though,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you have tried to write with greater care.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S. N. 9424.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1938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enclosed letter to Sushila if you think it proper.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an idea of my present state. It seems by entering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life I have embittered it at least for the time being. How </w:t>
      </w:r>
      <w:r>
        <w:rPr>
          <w:rFonts w:ascii="Times" w:hAnsi="Times" w:eastAsia="Times"/>
          <w:b w:val="0"/>
          <w:i w:val="0"/>
          <w:color w:val="000000"/>
          <w:sz w:val="22"/>
        </w:rPr>
        <w:t>should I punish myself for it?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shown your letter to Mahadev. I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point. So far, I should say, I have not made any changes yet.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is still going on. I like Mirabehn’s conclusion better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of you. That is exactly what Sushila’s great anguish suggests.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guilt where there was none. Does this not point to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morbid state of mind? Mirabehn is not even aware of that incident.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she has warned me as gently as she could. The direct implication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Sushila’s anguish is this: “What sort of a father are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guilt in an innocent girl?” Even by deserting me she gives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warning. She is of course taking the whole responsibility on </w:t>
      </w:r>
      <w:r>
        <w:rPr>
          <w:rFonts w:ascii="Times" w:hAnsi="Times" w:eastAsia="Times"/>
          <w:b w:val="0"/>
          <w:i w:val="0"/>
          <w:color w:val="000000"/>
          <w:sz w:val="22"/>
        </w:rPr>
        <w:t>herself. But if I let her do it, would it not be the limit of my wicked-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ness? If this conclusion is correct, would I not be doing penance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taking service from any woman? This question is before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myself. I am perplexed. I cannot see my way. I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>up my mind. Who can help me in this matter? Hence I am praying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article of underwear.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7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God that He may either guide me or take me away.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note of your programme. Even for the sakes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Prakash, Satya and Sushila, stay there as long as necessary. Do not </w:t>
      </w:r>
      <w:r>
        <w:rPr>
          <w:rFonts w:ascii="Times" w:hAnsi="Times" w:eastAsia="Times"/>
          <w:b w:val="0"/>
          <w:i w:val="0"/>
          <w:color w:val="000000"/>
          <w:sz w:val="22"/>
        </w:rPr>
        <w:t>desert me altogether. Ba’s remarks have scared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vent to the fire that burns me. However,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 am in the least disturbed. I continue working as much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All the things have been safely received. What tyranny? Why did </w:t>
      </w:r>
      <w:r>
        <w:rPr>
          <w:rFonts w:ascii="Times" w:hAnsi="Times" w:eastAsia="Times"/>
          <w:b w:val="0"/>
          <w:i w:val="0"/>
          <w:color w:val="000000"/>
          <w:sz w:val="22"/>
        </w:rPr>
        <w:t>you join in it?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SUSHILA NAYYAR</w:t>
      </w:r>
    </w:p>
    <w:p>
      <w:pPr>
        <w:autoSpaceDN w:val="0"/>
        <w:autoSpaceDE w:val="0"/>
        <w:widowControl/>
        <w:spacing w:line="244" w:lineRule="exact" w:before="128" w:after="0"/>
        <w:ind w:left="5190" w:right="0" w:hanging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29,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two letters together. For three days I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only through Pyarelal. I do not know whether you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letters or not. Be that as it may. I am picking up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 today.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written: “When I have the faith that you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too understand myself, the period of my separation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end.” When will you have the faith that I understand you? When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understand yourself? When you understand yourself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attained to the farthest reaches of knowledge. Then,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coming to me, the whole world will come to you. In short,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you. You are not an undeserving daughter. What trouble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me? I have not had such a thought even in my dreams.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proved an undeserving father. Have I not troubled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enough? Am I not the one who saw guilt in your innocent act?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you at that very moment. I had even told you so that day.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reaping as I sowed. You have returned everything. Some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were meant solely for you. The microscope, etc.,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bought for me. They were bought only for you. Permit me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>those things to you if you can accept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else should I write? I do not deserve even a letter from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 I shall of course feel happy if you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could not do you any good, but God will.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 LETTER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 of sending Lilavati arises only if Vijaya has to stay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long. If she is released tomorrow, nothing need be done.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 N. 400.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PYARELAL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received the letter I wrote you yesterday.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>I forgot to mention that I had not shown your letter to Mahadev.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wish this to be my last letter concerning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Sushila-Mahadev episode. So far as I am concerned, the conclusion I </w:t>
      </w:r>
      <w:r>
        <w:rPr>
          <w:rFonts w:ascii="Times" w:hAnsi="Times" w:eastAsia="Times"/>
          <w:b w:val="0"/>
          <w:i w:val="0"/>
          <w:color w:val="000000"/>
          <w:sz w:val="22"/>
        </w:rPr>
        <w:t>have come to from the facts that have come to me is final.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firmness has opened my eyes. I thrust my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Mahadev. Only what Mahadev said to me on the 14th was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he wrote and said since then has been done merely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influence. Hence, I must treat it as cancelled. In the process,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 of both of them comes out clear before me. My love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suspicion. That is why I saw pure gold as brass. I attributed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morbid tendencies to both of them. It is my cussedness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Sushila’s tortured state of mind. I have now got to look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source of this cussedness. The fact that Sushila has abandoned me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she feels that she is undeserving is due to her determination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Urdu.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see any cussedness in me. The result is of course good.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myself worthy even to touch Sushila. But would I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anguish I have caused her? How can I expiate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maligning Mahadev? Did I not do the same with you in relation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Yoga? Your firm stand conquered me. I shall handle Mahadev.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abandon me at all. When you could not abandon me, how can </w:t>
      </w:r>
      <w:r>
        <w:rPr>
          <w:rFonts w:ascii="Times" w:hAnsi="Times" w:eastAsia="Times"/>
          <w:b w:val="0"/>
          <w:i w:val="0"/>
          <w:color w:val="000000"/>
          <w:sz w:val="22"/>
        </w:rPr>
        <w:t>Mahadev do so?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been looking after Sushila. Bring her back into line.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your affairs are settled there you have got to come 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me a firm assurance about your coming, I can patiently </w:t>
      </w:r>
      <w:r>
        <w:rPr>
          <w:rFonts w:ascii="Times" w:hAnsi="Times" w:eastAsia="Times"/>
          <w:b w:val="0"/>
          <w:i w:val="0"/>
          <w:color w:val="000000"/>
          <w:sz w:val="22"/>
        </w:rPr>
        <w:t>wait.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me. If I have caused anguish to Sushila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unknowingly, where do I have the right to serve women or be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them? I cannot expiate for it by fasting. I cannot do it by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other way. My expiation can only be in one form and that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the touch of women altogether and serve them from a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whatever way I can. In no sense have I been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definition. I must make this known to my colleagues and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</w:t>
      </w:r>
      <w:r>
        <w:rPr>
          <w:rFonts w:ascii="Times" w:hAnsi="Times" w:eastAsia="Times"/>
          <w:b w:val="0"/>
          <w:i/>
          <w:color w:val="000000"/>
          <w:sz w:val="22"/>
        </w:rPr>
        <w:t>sadhana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approximate to my definition.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if my cussedness has gone that far.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an impartial search in that direction. If it results in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something, I shall inform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Sushila need be disturbed on reading this.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perturbed. I am trying to understand myself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. I am not troubled by my cussedness. I have not delibe-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rately cultivated it. I was not aware of the stench I was carrying.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Sushila’s fragrance entered my nostrils I thought it was a stench.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feeling cannot develop in a day. The root must be lying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somewhere. Who can unravel this tangle except God? He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>pull us out of trouble. He will show me the way.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Sushila can benefit by reading this letter, let her read it.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there is no need at all to show it to 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Mahadev something to this effect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morning. I have said the same thing to him in a clear manner.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you would not feel upset. Nothing is to be gained by </w:t>
      </w:r>
      <w:r>
        <w:rPr>
          <w:rFonts w:ascii="Times" w:hAnsi="Times" w:eastAsia="Times"/>
          <w:b w:val="0"/>
          <w:i w:val="0"/>
          <w:color w:val="000000"/>
          <w:sz w:val="22"/>
        </w:rPr>
        <w:t>feeling upset at this time of trouble.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KRISHNACHANDRA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make no change in your time-table now. Talk less.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release you from Sharda’s tuition. I shall protect you.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given me good warning.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food charges may well be met here. What you spend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is too much. It would be good if you received books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Are you not satisfied with whatever books we have? Mahadev </w:t>
      </w:r>
      <w:r>
        <w:rPr>
          <w:rFonts w:ascii="Times" w:hAnsi="Times" w:eastAsia="Times"/>
          <w:b w:val="0"/>
          <w:i w:val="0"/>
          <w:color w:val="000000"/>
          <w:sz w:val="22"/>
        </w:rPr>
        <w:t>also has many books. You can look at them.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4292.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CABLE TO AGATHA HARRISON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ARRISON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2400 B</w:t>
      </w:r>
      <w:r>
        <w:rPr>
          <w:rFonts w:ascii="Times" w:hAnsi="Times" w:eastAsia="Times"/>
          <w:b w:val="0"/>
          <w:i w:val="0"/>
          <w:color w:val="000000"/>
          <w:sz w:val="18"/>
        </w:rPr>
        <w:t>ATTERSEA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 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RANBOURNE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OURT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LBERT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RIDGE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., S. W. 1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1501.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letter. Despatch my letter. I understand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I have not failed to understand. Let me follow my own way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present. I made my attitude clear only when I made up my mind.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“One who has had the good fortune to see Rama has won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worlds.” I see in this the boundless compassion of the Lord.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cable which read: “Is rumour you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contemplate visit here shortly correct? Cable.”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addressee’s cable Amrit Kaur has noted: “Sent Tuesday, May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31, 1938, 7.30.”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“One who has had the good fortune to see Rama has won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>worlds.” I see in this the boundless compassion of the Lord.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11596.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31,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After writing to you yesterday, I think I can </w:t>
      </w:r>
      <w:r>
        <w:rPr>
          <w:rFonts w:ascii="Times" w:hAnsi="Times" w:eastAsia="Times"/>
          <w:b w:val="0"/>
          <w:i w:val="0"/>
          <w:color w:val="000000"/>
          <w:sz w:val="22"/>
        </w:rPr>
        <w:t>see my way clear.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2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YARELAL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AYYAR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SUSHILA NAYYAR</w:t>
      </w:r>
    </w:p>
    <w:p>
      <w:pPr>
        <w:autoSpaceDN w:val="0"/>
        <w:autoSpaceDE w:val="0"/>
        <w:widowControl/>
        <w:spacing w:line="266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4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two letters together. Now everything is changed,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not? My letters of yesterday and the day before will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clear. Now I have more or less decided that with the exception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 will not accept from any other woman any service involving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contact. After that, there is no question at all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touch. I have made another discovery. In saying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might touch women and that no one else might do so,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 terrible error—and for how many years I persisted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error! I should have known that I could claim no scientific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experiment. I was impelled solely by my terrible arrogance.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my colleagues I considered only myself entitled to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restrictions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long as I am not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colleagues touching women I have not the slightest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touch a woman. I hope to settle everything in a day or two. I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your firmness to thank for making me see my error.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viewthe restrictions I had laid down for you and Mahadev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justified. What qualifies me to lay down such restrictions?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admit that my accusing you was merely the reflection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failing, not yours or Mahadev’s, where is the place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set by me? To the extent I am involved in this affair, I am </w:t>
      </w:r>
      <w:r>
        <w:rPr>
          <w:rFonts w:ascii="Times" w:hAnsi="Times" w:eastAsia="Times"/>
          <w:b w:val="0"/>
          <w:i w:val="0"/>
          <w:color w:val="000000"/>
          <w:sz w:val="22"/>
        </w:rPr>
        <w:t>the guilty person, not you, nor Mahadev. I am writing all this dispa-</w:t>
      </w:r>
      <w:r>
        <w:rPr>
          <w:rFonts w:ascii="Times" w:hAnsi="Times" w:eastAsia="Times"/>
          <w:b w:val="0"/>
          <w:i w:val="0"/>
          <w:color w:val="000000"/>
          <w:sz w:val="22"/>
        </w:rPr>
        <w:t>ssionately.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reward I gave you for your services! Now for Pyarelal.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words were like nectar to me: “You have already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Pyare. Now you want to take away Sushila too?” She was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do you any good. What good have I done to Pyarelal?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future would be the test whether my acts were good or evil.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you, I still consider you stupid. You have worked for me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benign spirit. But for your resolute stand, my eyes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opened. I would have still been in the slumber of my illusions.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Mira-behn has rightly said that I would have died repenting.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alerted me only through you. Even though you came to 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you have acted like a mother. Not my merit but maybe </w:t>
      </w:r>
      <w:r>
        <w:rPr>
          <w:rFonts w:ascii="Times" w:hAnsi="Times" w:eastAsia="Times"/>
          <w:b w:val="0"/>
          <w:i w:val="0"/>
          <w:color w:val="000000"/>
          <w:sz w:val="22"/>
        </w:rPr>
        <w:t>yours will save your brother.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are helping Brijkrishna. My advice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take the place for the hospital. You must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recovered. But who am I to guide you? You have got a brother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Pyarelal. He is with you. Do only what he says. After all, how can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up? Who will be left for Him if He gives you up?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always prosper. Do not worry about me. I am well.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1938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 enough time to write to you.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04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KRISHNACHANDRA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questions are very pertinent. Our duty, as I understand it,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to spend public funds and not to refuse the money which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relatives are willing to give us. However, if they give unwillingly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they cannot help it, that money should be refused. You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judge for yourself in the present situation. If you consider it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duty not to take anything from there, then your expenses on food,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dress, some little postage, etc., should be met from here. Now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books. If it is a matter of a rupee or two, I do not find any harm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taking that money from here. It would be desirable to consult me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such occasions.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everything is clear now.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4293; also S. G. 63.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TELEGRAM TO PYARELAL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tabs>
          <w:tab w:pos="1050" w:val="left"/>
          <w:tab w:pos="1930" w:val="left"/>
          <w:tab w:pos="3170" w:val="left"/>
          <w:tab w:pos="4730" w:val="left"/>
          <w:tab w:pos="5550" w:val="left"/>
        </w:tabs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REBELLION.</w:t>
      </w:r>
    </w:p>
    <w:p>
      <w:pPr>
        <w:autoSpaceDN w:val="0"/>
        <w:tabs>
          <w:tab w:pos="1250" w:val="left"/>
          <w:tab w:pos="2190" w:val="left"/>
          <w:tab w:pos="2830" w:val="left"/>
          <w:tab w:pos="3970" w:val="left"/>
          <w:tab w:pos="4770" w:val="left"/>
          <w:tab w:pos="56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SUSHILA’S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SPECIALLY</w:t>
      </w:r>
    </w:p>
    <w:p>
      <w:pPr>
        <w:autoSpaceDN w:val="0"/>
        <w:tabs>
          <w:tab w:pos="1230" w:val="left"/>
          <w:tab w:pos="1970" w:val="left"/>
          <w:tab w:pos="2790" w:val="left"/>
          <w:tab w:pos="3590" w:val="left"/>
          <w:tab w:pos="4210" w:val="left"/>
          <w:tab w:pos="5050" w:val="left"/>
          <w:tab w:pos="60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RESERVED.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CON-</w:t>
      </w:r>
    </w:p>
    <w:p>
      <w:pPr>
        <w:autoSpaceDN w:val="0"/>
        <w:tabs>
          <w:tab w:pos="910" w:val="left"/>
          <w:tab w:pos="1590" w:val="left"/>
          <w:tab w:pos="2690" w:val="left"/>
          <w:tab w:pos="3470" w:val="left"/>
          <w:tab w:pos="4330" w:val="left"/>
          <w:tab w:pos="5290" w:val="left"/>
          <w:tab w:pos="60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START.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WILL</w:t>
      </w:r>
    </w:p>
    <w:p>
      <w:pPr>
        <w:autoSpaceDN w:val="0"/>
        <w:tabs>
          <w:tab w:pos="890" w:val="left"/>
          <w:tab w:pos="1730" w:val="left"/>
          <w:tab w:pos="2430" w:val="left"/>
          <w:tab w:pos="3190" w:val="left"/>
          <w:tab w:pos="3670" w:val="left"/>
          <w:tab w:pos="4370" w:val="left"/>
          <w:tab w:pos="5170" w:val="left"/>
          <w:tab w:pos="60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COME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      WILL       MAKE       MY       POSITION       PRECARIOUS.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Papers. Nehru Memorial Museum and Library. Courtesy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DR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SYED MAHMUD</w:t>
      </w:r>
    </w:p>
    <w:p>
      <w:pPr>
        <w:autoSpaceDN w:val="0"/>
        <w:autoSpaceDE w:val="0"/>
        <w:widowControl/>
        <w:spacing w:line="266" w:lineRule="exact" w:before="102" w:after="0"/>
        <w:ind w:left="529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SYED MAHMUD,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long time coming. If you come now, I won’t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provide for you even the comforts you would need for your health.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now let the rainy season pass.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 your drive against illiteracy is making rapid progress.</w:t>
      </w:r>
    </w:p>
    <w:p>
      <w:pPr>
        <w:autoSpaceDN w:val="0"/>
        <w:autoSpaceDE w:val="0"/>
        <w:widowControl/>
        <w:spacing w:line="240" w:lineRule="exact" w:before="28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Syed Mahmud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Library. Also G. N. 5111.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E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RAGHAVENDRA RAO</w:t>
      </w:r>
    </w:p>
    <w:p>
      <w:pPr>
        <w:autoSpaceDN w:val="0"/>
        <w:autoSpaceDE w:val="0"/>
        <w:widowControl/>
        <w:spacing w:line="266" w:lineRule="exact" w:before="102" w:after="0"/>
        <w:ind w:left="529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RAGHAVENDRA RAO,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frank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must have seen,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 objections as have force have been anticipated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But it seems to me that you are judging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by the shortcomings of individual members.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judged by its capacity of resistance to the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the country. In that test I hope that even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won’t be found wanting. I invite you to return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fold and fight impurity wherever you see it with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8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facsimile: </w:t>
      </w:r>
      <w:r>
        <w:rPr>
          <w:rFonts w:ascii="Times" w:hAnsi="Times" w:eastAsia="Times"/>
          <w:b w:val="0"/>
          <w:i/>
          <w:color w:val="000000"/>
          <w:sz w:val="18"/>
        </w:rPr>
        <w:t>Madhya Pradesh aur Gandhiji</w:t>
      </w:r>
      <w:r>
        <w:rPr>
          <w:rFonts w:ascii="Times" w:hAnsi="Times" w:eastAsia="Times"/>
          <w:b w:val="0"/>
          <w:i w:val="0"/>
          <w:color w:val="000000"/>
          <w:sz w:val="18"/>
        </w:rPr>
        <w:t>, pp. 131-2.</w:t>
      </w:r>
    </w:p>
    <w:p>
      <w:pPr>
        <w:autoSpaceDN w:val="0"/>
        <w:autoSpaceDE w:val="0"/>
        <w:widowControl/>
        <w:spacing w:line="240" w:lineRule="exact" w:before="8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criticism”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“so much”.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E. Raghavendra Rao”. 10-6-1938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NOTE TO ASHRAM INMATES</w:t>
      </w:r>
    </w:p>
    <w:p>
      <w:pPr>
        <w:autoSpaceDN w:val="0"/>
        <w:autoSpaceDE w:val="0"/>
        <w:widowControl/>
        <w:spacing w:line="27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Not Revised</w:t>
      </w:r>
    </w:p>
    <w:p>
      <w:pPr>
        <w:autoSpaceDN w:val="0"/>
        <w:autoSpaceDE w:val="0"/>
        <w:widowControl/>
        <w:spacing w:line="270" w:lineRule="exact" w:before="1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1938</w:t>
      </w:r>
    </w:p>
    <w:p>
      <w:pPr>
        <w:autoSpaceDN w:val="0"/>
        <w:autoSpaceDE w:val="0"/>
        <w:widowControl/>
        <w:spacing w:line="24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distressed since the 7th of April. I had a dirty dream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night. I did wake up before the crisis but I felt ashamed.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 hardly slept that night. I was restless. I walked about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terrace and calmed myself a little. I felt that I was not fit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from Sushila and Prabhavati who slept close to my bed.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prayer, I first recounted to them what I had been through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that I would not be taking service from them. But both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decision very badly. Within twelve hours I reviewed my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continued to take service from them. But my distress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cease. On the 14th I had another type of experience which increased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shame and added to my anguish. I had not made any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outward behaviour. But consciously or unconsciously,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preparing itself. While I was caught in that whirlpool,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Mr. Jinnah. I thought it was my duty to write something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I wrote something and indicated my sense of shame in 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lost my self-confidence. I had shamed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great deal of thought I have come to this decision.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being, and so long as I am able to bear such physical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people, I should not take any service from women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involves physical contact, unless it is absolutely unavoidable.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that I must not touch them in jest or in affection. This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important to me. My whole life has been shaped in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wrong about innocent physical touch of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took the vow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after, I touched nume-</w:t>
      </w:r>
      <w:r>
        <w:rPr>
          <w:rFonts w:ascii="Times" w:hAnsi="Times" w:eastAsia="Times"/>
          <w:b w:val="0"/>
          <w:i w:val="0"/>
          <w:color w:val="000000"/>
          <w:sz w:val="22"/>
        </w:rPr>
        <w:t>rous woman in a light-hearted way or in affection, I have not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rienced any adverse effect thereby and have not known any woman </w:t>
      </w:r>
      <w:r>
        <w:rPr>
          <w:rFonts w:ascii="Times" w:hAnsi="Times" w:eastAsia="Times"/>
          <w:b w:val="0"/>
          <w:i w:val="0"/>
          <w:color w:val="000000"/>
          <w:sz w:val="22"/>
        </w:rPr>
        <w:t>who may have been sensually aroused.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doubt arose after my experience of the 7th April.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become free from passion in spite of my constant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effortstowards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Why have my thoughts and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become purer and purer? I can say that I have not felt myself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carnal desire in India as much as I did in South Africa.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contact with women have obstructed my path in some subtle way?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answer that question? The only solution is that unless God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answers it, I should try to shun all physical touch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 Letter to E. Raghavendra Rao” 10-6-1938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my own mind and conquer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it became clear to me as day that it was very wrong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prevent my colleagues from taking the liberties which I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taken. I still cannot understand how I allowed it to happen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years. It seems to me that behind that restriction was my pride.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failing. I should not have undertaken the experiment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terrible. If it was worth undertaking, I should have encouraged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colleagues to pursue it on my condition. My experiment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transgression of the limits prescribed by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a 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Shukadevji who was always pure in thought, speech and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entitled to exercise such freedom. Such thinking led 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above decision yesterday.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the bitter experiences of Dahyabhai and others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had my experiment at their root. Who can say in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cases my behaviour has led to wrong actions?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he who can observe complete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training in non-violence. I am the self-appointed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non-violence! What wonder if my non-violence is weak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extent that I cannot pass the above test? Even then, I shall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experiment in non-violence so long as I feel convinced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imperfect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lent considerable support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Otherwise too my behaviour would remain the same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for the present. Who can say where the future will lead me?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strongest desire is to submit lovingly to God and let myself be driven </w:t>
      </w:r>
      <w:r>
        <w:rPr>
          <w:rFonts w:ascii="Times" w:hAnsi="Times" w:eastAsia="Times"/>
          <w:b w:val="0"/>
          <w:i w:val="0"/>
          <w:color w:val="000000"/>
          <w:sz w:val="22"/>
        </w:rPr>
        <w:t>whither He wills.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clear duty to convey this much to my co-workers.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any co-worker who wishes will let me know his reactions </w:t>
      </w:r>
      <w:r>
        <w:rPr>
          <w:rFonts w:ascii="Times" w:hAnsi="Times" w:eastAsia="Times"/>
          <w:b w:val="0"/>
          <w:i w:val="0"/>
          <w:color w:val="000000"/>
          <w:sz w:val="22"/>
        </w:rPr>
        <w:t>and point out any error he may find in my thinking.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2, 1938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was received late. You had written ‘Shegaon’,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this Segaon. The letter went to some other Shegaon. If you write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‘Wardha’, I shall receive the letters regularly and intact. The postal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service is bad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read my letter to Sushila which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You will see that I have gone further ahead. Now what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to draw out of Sushila? The whole misunderstanding arose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misguided imagination and poor Sushila had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 ordeal. I am not now feeling sorry about it. Whatever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prompted by my love. But according to my definition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a father with sensual tendencies. How can such a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justice even to his own children? He would see his morbidities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Where do you figure in this? According to my analysis,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tragic episode is the result of my mistaken thinking. Now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have been opened and so things must calm down. Does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diagnosis now sound complete? The credit for everything goes to </w:t>
      </w:r>
      <w:r>
        <w:rPr>
          <w:rFonts w:ascii="Times" w:hAnsi="Times" w:eastAsia="Times"/>
          <w:b w:val="0"/>
          <w:i w:val="0"/>
          <w:color w:val="000000"/>
          <w:sz w:val="22"/>
        </w:rPr>
        <w:t>Sushila’s firmness.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understood about Sushila. Now why should I worry?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my worry have behind it the fear that Sushila migh be harbouring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scorpion? Sushila having shown her crystal purity,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her? She will shine wherever she settles.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copy of the I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addressed to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 hope it will make everything clear. Give this to Devdas to </w:t>
      </w:r>
      <w:r>
        <w:rPr>
          <w:rFonts w:ascii="Times" w:hAnsi="Times" w:eastAsia="Times"/>
          <w:b w:val="0"/>
          <w:i w:val="0"/>
          <w:color w:val="000000"/>
          <w:sz w:val="22"/>
        </w:rPr>
        <w:t>read.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say about you? My conclusion is clear.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lose you, the blame will be entirely on me. I realize that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 am slow-witted. I shall not go into a fresh analysis of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lose you, I shall know myself as I really am. If I can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with me in the natural course, I shall feel reassured thatI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absolutely undeserving co-worker and father.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that if my meritorious acts do not save me, hers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her. During this period of turmoil I have without a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a jewel in the person of Sushila. By saying this,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undeservedly praising her. I am describing her as I see her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of today confirms that thought.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writes that l should get my blood-pressure taken twice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and get my urine also examined twice a day. That will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 here and attend to it. I am myself not too keen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All that Sushila wants you can carry out. But definitely not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Only after you have settled everything there and settled Sushila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15-7-1938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June 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DAUGHTER SUSHILA,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you. Then why should I write? But on </w:t>
      </w:r>
      <w:r>
        <w:rPr>
          <w:rFonts w:ascii="Times" w:hAnsi="Times" w:eastAsia="Times"/>
          <w:b w:val="0"/>
          <w:i w:val="0"/>
          <w:color w:val="000000"/>
          <w:sz w:val="22"/>
        </w:rPr>
        <w:t>second thoughts I decided to write.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 should not hurt you in the least. Though stupid,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intelligent enough to see that my decision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and inescapable. How can I do what others could not do? </w:t>
      </w:r>
      <w:r>
        <w:rPr>
          <w:rFonts w:ascii="Times" w:hAnsi="Times" w:eastAsia="Times"/>
          <w:b w:val="0"/>
          <w:i w:val="0"/>
          <w:color w:val="000000"/>
          <w:sz w:val="22"/>
        </w:rPr>
        <w:t>How was it I did not understand such a self-evident thing, till today?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was I so silly? And yet, I do not hesitate to call you stupid!</w:t>
      </w:r>
    </w:p>
    <w:p>
      <w:pPr>
        <w:autoSpaceDN w:val="0"/>
        <w:autoSpaceDE w:val="0"/>
        <w:widowControl/>
        <w:spacing w:line="220" w:lineRule="exact" w:before="2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</w:t>
      </w:r>
      <w:r>
        <w:rPr>
          <w:rFonts w:ascii="Times" w:hAnsi="Times" w:eastAsia="Times"/>
          <w:b w:val="0"/>
          <w:i/>
          <w:color w:val="000000"/>
          <w:sz w:val="22"/>
        </w:rPr>
        <w:t>2, 1938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GIRL,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trying to prove your stupidity? What did I know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purity before Mahadev told me? Since then I have been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from you. If you too have experienced desire, it is as well.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are both in the same plight and we both ought to be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guard. For me it is sufficient that I am on my guard. The day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myself from you, you will only see my dead body,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me alive. After my 69 years,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you cannot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burn with my own </w:t>
      </w:r>
      <w:r>
        <w:rPr>
          <w:rFonts w:ascii="Times" w:hAnsi="Times" w:eastAsia="Times"/>
          <w:b w:val="0"/>
          <w:i/>
          <w:color w:val="000000"/>
          <w:sz w:val="22"/>
        </w:rPr>
        <w:t>vikara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Because of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vikara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unfit to take service from any woman. For that reason, you are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me, but you are always telling me that you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leave me under any circumstances, so I must accept your services in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the letter belongs to this period.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written on the reverse side of the addressee’s letter to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dated June 2, 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Meaning here lustfulness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16" w:right="141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humility.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read the letters of others? No one has any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make. Mirabehn had only imagined things. Even then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against you. Only I have a complaint. But that is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story altogether. You should forget these people.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consider two questions. I must not take you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duty to Mother. Deep in your heart you desire to study. It </w:t>
      </w:r>
      <w:r>
        <w:rPr>
          <w:rFonts w:ascii="Times" w:hAnsi="Times" w:eastAsia="Times"/>
          <w:b w:val="0"/>
          <w:i w:val="0"/>
          <w:color w:val="000000"/>
          <w:sz w:val="22"/>
        </w:rPr>
        <w:t>is a good desire too. Should I make you give up that desire and con-</w:t>
      </w:r>
      <w:r>
        <w:rPr>
          <w:rFonts w:ascii="Times" w:hAnsi="Times" w:eastAsia="Times"/>
          <w:b w:val="0"/>
          <w:i w:val="0"/>
          <w:color w:val="000000"/>
          <w:sz w:val="22"/>
        </w:rPr>
        <w:t>tinue taking service from you? These two questions are very pertinent.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experiment later. I can write now, but you must show </w:t>
      </w:r>
      <w:r>
        <w:rPr>
          <w:rFonts w:ascii="Times" w:hAnsi="Times" w:eastAsia="Times"/>
          <w:b w:val="0"/>
          <w:i w:val="0"/>
          <w:color w:val="000000"/>
          <w:sz w:val="22"/>
        </w:rPr>
        <w:t>pity for my hand.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LILAVATI ASAR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understand everything by and by. </w:t>
      </w:r>
      <w:r>
        <w:rPr>
          <w:rFonts w:ascii="Times" w:hAnsi="Times" w:eastAsia="Times"/>
          <w:b w:val="0"/>
          <w:i w:val="0"/>
          <w:color w:val="000000"/>
          <w:sz w:val="22"/>
        </w:rPr>
        <w:t>Have patience for the present.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run away from there in haste. Stay on till Durga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recovered. Here Kanchan is looking after everything quite </w:t>
      </w:r>
      <w:r>
        <w:rPr>
          <w:rFonts w:ascii="Times" w:hAnsi="Times" w:eastAsia="Times"/>
          <w:b w:val="0"/>
          <w:i w:val="0"/>
          <w:color w:val="000000"/>
          <w:sz w:val="22"/>
        </w:rPr>
        <w:t>well. The bread she makes is also quite good.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9372. Also C. W. 6647.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VIPIN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How old will you be on your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birthday? Why did you forget to write that? And shouldn’t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for blessings give something in return? What will you give? What </w:t>
      </w:r>
      <w:r>
        <w:rPr>
          <w:rFonts w:ascii="Times" w:hAnsi="Times" w:eastAsia="Times"/>
          <w:b w:val="0"/>
          <w:i w:val="0"/>
          <w:color w:val="000000"/>
          <w:sz w:val="22"/>
        </w:rPr>
        <w:t>new thing will you do in the new year?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Patro—4: Manibehn Patelne</w:t>
      </w:r>
      <w:r>
        <w:rPr>
          <w:rFonts w:ascii="Times" w:hAnsi="Times" w:eastAsia="Times"/>
          <w:b w:val="0"/>
          <w:i w:val="0"/>
          <w:color w:val="000000"/>
          <w:sz w:val="18"/>
        </w:rPr>
        <w:t>, p. 162.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PYARELAL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difficult for me to read even those portions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were scored out. You have harassed Sushila for no reason.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she has already passed through the ordeal. It was just as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thus tested. You too should stop lamenting. My decision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entirely different grounds. It has nothing to do with Mira’s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It is not possible that my argument would have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Mira. If I see something wrong in a practice I have continued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years, shall I not say that there is the hand of God in it?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 did not wait for your and Sushila’s letters. Now you can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even if it could be proved that Sushila was perhaps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verge of succumbing to impure thoughts, my conclusion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unaltered. So long as I am not prepared to allow others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do myself, why should I do it? This seems to me self-evident.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beginning to see this fault has a historical background.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decision all of us must feel at ease. According to me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has become clear.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machines. Only you can put them to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 I am not even in a position to tempt Sushila. When she </w:t>
      </w:r>
      <w:r>
        <w:rPr>
          <w:rFonts w:ascii="Times" w:hAnsi="Times" w:eastAsia="Times"/>
          <w:b w:val="0"/>
          <w:i w:val="0"/>
          <w:color w:val="000000"/>
          <w:sz w:val="22"/>
        </w:rPr>
        <w:t>comes on her own I shall of course embrace her in spite of my having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Grandson of Vallabhbhai Patel.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taking service from women. But right now her well-being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lie with me. It lies in her settling somewhere. But it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decide. Only you two should jointly decide. I see from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scored out in your letter that you are shouldering a heavy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there. I do wish you would leave as soon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 are solved. And if Sushila wishes to come, her place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it was. Where would you escape to by running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me! Such words should not have come from your pen. I am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health I should say is good.</w:t>
      </w:r>
    </w:p>
    <w:p>
      <w:pPr>
        <w:autoSpaceDN w:val="0"/>
        <w:autoSpaceDE w:val="0"/>
        <w:widowControl/>
        <w:spacing w:line="220" w:lineRule="exact" w:before="46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Reply at Wardha address.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SUSHILA NAYYAR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DAUGHTER,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like a benevolent spirit but you unfailingly show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stupidity. What letters you write! Who can stop you if you are eager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rush back to an unjust father? I see that you were not in any way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fault. My own blunder is very clear to me. Even then you are trying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convince yourself that the fault was yours. Is it not stupidity? Now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calm. Take up some work there. When Pyarelal is ready to come,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also come if you wish. Do not torment me by saying that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lost your place with 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TELEGRAM TO PYARELAL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1938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14" w:after="5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SUSHILA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ALONE.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MOST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WELCOME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IF     BOTH      COME.       LOVE.</w:t>
      </w:r>
    </w:p>
    <w:p>
      <w:pPr>
        <w:autoSpaceDN w:val="0"/>
        <w:autoSpaceDE w:val="0"/>
        <w:widowControl/>
        <w:spacing w:line="266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: Beladevi Nayyar and Dr. Sushila Nayyar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PYARELAL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Mahadev. Why so much lamentation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Having taken the decision I am now absolutely at peace.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is calm as far as I can understand him. l am not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Sushila either. You are there. That particular incident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my decision. Although it provided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 I have justified it independently of that incident.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Sushila had been proved guilty instead of innocent,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consider my decision right. Since they have been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my decision is of course correct. My decision is not at all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expiation. Whatever blame I am taking upon myself appears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justified. It may well not be so. But even if the 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of the 9th and the 14th is proved to be purely imaginary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legitimacy of my decision holds. Very often, a decision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open our eyes. Hence, let us stop lamenting. Let us forget </w:t>
      </w:r>
      <w:r>
        <w:rPr>
          <w:rFonts w:ascii="Times" w:hAnsi="Times" w:eastAsia="Times"/>
          <w:b w:val="0"/>
          <w:i w:val="0"/>
          <w:color w:val="000000"/>
          <w:sz w:val="22"/>
        </w:rPr>
        <w:t>the past and look after the present.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therefore does not have to come to pacify me or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peace of mind. I would certainly like to have Sushila by my side.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service from her in so many ways. But I would be afraid to </w:t>
      </w:r>
      <w:r>
        <w:rPr>
          <w:rFonts w:ascii="Times" w:hAnsi="Times" w:eastAsia="Times"/>
          <w:b w:val="0"/>
          <w:i w:val="0"/>
          <w:color w:val="000000"/>
          <w:sz w:val="22"/>
        </w:rPr>
        <w:t>let her come alone. She is a chain that binds. I. would not willingly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you to keep out. I wish your presence even without 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happy if she too accompanied you. That is why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to let you know my state of mind. Now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seems right after taking into consideration what needs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>there. I am in fine fettle.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Sushila’s instrument says or what the urine test indicates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Sushila or you will know. But I am sleeping well and eating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diet includes 10 to 12 oz. of milk,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vegetables, garlic, onions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fruit. This is sufficient. I am not taking jaggery for the present.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afternoon I take juice of raw mango or lime withsoda.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tub-bath in the morning. I rub ghee on the soles of my feet twice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massage my head with oil at night. As usual, I apply mud-pack </w:t>
      </w:r>
      <w:r>
        <w:rPr>
          <w:rFonts w:ascii="Times" w:hAnsi="Times" w:eastAsia="Times"/>
          <w:b w:val="0"/>
          <w:i w:val="0"/>
          <w:color w:val="000000"/>
          <w:sz w:val="22"/>
        </w:rPr>
        <w:t>to my abdomen morning and evening. This is for two to two-and-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a-half hours altogether. I take light walks. I invariably sleep in the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MUNNALAL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66" w:lineRule="exact" w:before="10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my ideal is Shukadevji does not mean that I should like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 face like his, to sleep, sit and eat like him and go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Himalayas as he did. It only means that I should like to cultivate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like his. And if you say that this can’t be the ideal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who wishes to live and serve in this world or that it cannot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by such a one, then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Shukadevji’s is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value. A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remain unaffected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passion in any circumstances. If you say that nobody has ever been,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nobody will ever be, able to cultivate such freedom from passion,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then it means that we should abandon the struggle to cultivate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If this is correct, then it follows that one can never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cultivate perfect ahimsa.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alarmed, or was, by my experience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 was at a loss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Amritlal T. Nanavati”, 2-5-1938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what to do. Now that I know, the reason for alarm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disappeared. Saying that I know does not mean, either, that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women was one of the causes or the only cause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experience. But this has become clear to me as day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done what I was not prepared to tolerate in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have given up the practice I shall discover whether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contact with women that was obstructing my progress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there was some other cause. Hence, for fully assessing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experiment of refraining from physical contact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I must avoid such contact completely, for the present at any </w:t>
      </w:r>
      <w:r>
        <w:rPr>
          <w:rFonts w:ascii="Times" w:hAnsi="Times" w:eastAsia="Times"/>
          <w:b w:val="0"/>
          <w:i w:val="0"/>
          <w:color w:val="000000"/>
          <w:sz w:val="22"/>
        </w:rPr>
        <w:t>rate. There is no question here of more or less contact.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understand everything from this.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8574. Also C. W. 7028.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Shah.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TELEGRAM TO PYARELAL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YARELAL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QUARE</w:t>
      </w:r>
    </w:p>
    <w:p>
      <w:pPr>
        <w:autoSpaceDN w:val="0"/>
        <w:autoSpaceDE w:val="0"/>
        <w:widowControl/>
        <w:spacing w:line="266" w:lineRule="exact" w:before="14" w:after="3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30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LETTERS.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BOTH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START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TODAY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UNFAILINGLY.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REPLY.       LOVE.</w:t>
      </w:r>
    </w:p>
    <w:p>
      <w:pPr>
        <w:autoSpaceDN w:val="0"/>
        <w:autoSpaceDE w:val="0"/>
        <w:widowControl/>
        <w:spacing w:line="266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Nehru Memorial Museum and Library.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before you get this letter, both of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here. I had sent one telegram yesterday. Today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I am sure you will not delay it. Both of you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wrong. Nothing can be explained through letters. Poor Durga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nothing. I do not think she has even the slightest suspicion.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what is there to discuss? I have explained this in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But I shall not write anything more. I think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blundered. But if you can prove that I have, do you think I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to make amends? You are unnecessarily putting the whole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Sushila. I have not exonerated Mahadev independently.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is that the scale by which I was measuring Mahadev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itselffaulty. He is innocent from that point of view. Right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lost all capacity to decide whether or not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wrong. My wretched suggestions are responsible for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poor Mahadev do? Hence it is useless if he considers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and a thousand times more so if he considers himself guilty.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case is different. But today’s letter puts her in Mahadev’s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Both you and I are responsible for that. And even there do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the lead? Sushila’s agony started with my intimation [of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happening] of the 14th. But I have not taken my decision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at all. It does not involve any expiation. It involves awareness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part. In your view it is utter ignorance. If you prove that to 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swallow my pride. I shall do what I did about Bardoli. Hence, if </w:t>
      </w:r>
      <w:r>
        <w:rPr>
          <w:rFonts w:ascii="Times" w:hAnsi="Times" w:eastAsia="Times"/>
          <w:b w:val="0"/>
          <w:i w:val="0"/>
          <w:color w:val="000000"/>
          <w:sz w:val="22"/>
        </w:rPr>
        <w:t>both of you have not already started, do so after seeing this letter.</w:t>
      </w:r>
    </w:p>
    <w:p>
      <w:pPr>
        <w:autoSpaceDN w:val="0"/>
        <w:autoSpaceDE w:val="0"/>
        <w:widowControl/>
        <w:spacing w:line="220" w:lineRule="exact" w:before="2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271. LETTER TO SUSHILA NAYYAR</w:t>
      </w:r>
    </w:p>
    <w:p>
      <w:pPr>
        <w:autoSpaceDN w:val="0"/>
        <w:autoSpaceDE w:val="0"/>
        <w:widowControl/>
        <w:spacing w:line="270" w:lineRule="exact" w:before="86" w:after="0"/>
        <w:ind w:left="0" w:right="11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SUSHILA,</w:t>
      </w:r>
    </w:p>
    <w:p>
      <w:pPr>
        <w:autoSpaceDN w:val="0"/>
        <w:autoSpaceDE w:val="0"/>
        <w:widowControl/>
        <w:spacing w:line="240" w:lineRule="exact" w:before="78" w:after="0"/>
        <w:ind w:left="10" w:right="11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stupid you are! Sitting there, you cry and make me cry!!!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unnecessarily taking the blame upon your self.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taking service from Ba. Other women feel a little unhappy,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cheerful. They have also understood the point. A. S.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miserable. But I am also making her laugh quite a bit.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stupid than you. She too will calm down in a few days.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abiding by my order, both of you will have arrived 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start today. I am writing this letter so that the day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pass without communication in case you are unable to leave. Stop </w:t>
      </w:r>
      <w:r>
        <w:rPr>
          <w:rFonts w:ascii="Times" w:hAnsi="Times" w:eastAsia="Times"/>
          <w:b w:val="0"/>
          <w:i w:val="0"/>
          <w:color w:val="000000"/>
          <w:sz w:val="22"/>
        </w:rPr>
        <w:t>crying now. I am eager to see you laugh. You have committed no sin.</w:t>
      </w:r>
    </w:p>
    <w:p>
      <w:pPr>
        <w:autoSpaceDN w:val="0"/>
        <w:autoSpaceDE w:val="0"/>
        <w:widowControl/>
        <w:spacing w:line="220" w:lineRule="exact" w:before="46" w:after="0"/>
        <w:ind w:left="0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 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320" w:lineRule="exact" w:before="318" w:after="4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272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MANILAL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0"/>
        <w:gridCol w:w="3300"/>
      </w:tblGrid>
      <w:tr>
        <w:trPr>
          <w:trHeight w:hRule="exact" w:val="63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Unrevised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10" w:val="left"/>
              </w:tabs>
              <w:autoSpaceDE w:val="0"/>
              <w:widowControl/>
              <w:spacing w:line="286" w:lineRule="exact" w:before="22" w:after="0"/>
              <w:ind w:left="20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80" w:lineRule="exact" w:before="7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leaving on Wednesday. You came but I feel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not come at all. We had long enough conversations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say that we talked at leisure. But, then where do I have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leisure? Whatever decision you take, do it calmly.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keep [</w:t>
      </w:r>
      <w:r>
        <w:rPr>
          <w:rFonts w:ascii="Times" w:hAnsi="Times" w:eastAsia="Times"/>
          <w:b w:val="0"/>
          <w:i/>
          <w:color w:val="000000"/>
          <w:sz w:val="22"/>
        </w:rPr>
        <w:t>Indian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going, do so. But remember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it going, which I explained to you. I would not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kept going if it is done through advertisements.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you should now stop accepting advertisements.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pitiable for the journal to be kept going on advertisements.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should be used for increasing the profits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the subscription rate. In the case of pice-newspapers a pice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help to meet even the cost of the newsprint. But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advertisements they are able to reach lakhs of readers by </w:t>
      </w:r>
      <w:r>
        <w:rPr>
          <w:rFonts w:ascii="Times" w:hAnsi="Times" w:eastAsia="Times"/>
          <w:b w:val="0"/>
          <w:i w:val="0"/>
          <w:color w:val="000000"/>
          <w:sz w:val="22"/>
        </w:rPr>
        <w:t>charging a nominal price. If we accept the policy of taking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16" w:right="132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we can justify it only in this way. The royal road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therefore, is that you should divide the total expenditure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prospective subscribers and fix that figure as the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 rate from the very beginning. If you don’t get subs-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cribers at that rate, then you should conclude that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down. The rest you know. If you want to earn, settle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won’t consider that objectionable. If you wish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you should be content with whatever you get and decide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yourself to public service. Please treat all this as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my advice and do what you yourself wish.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an amicable talk with Kallenbach.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Don’t carry with you any worries about Sushila and the chil-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dren. Vijayalakshmi and Nanabhai are there to look after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stay in Akola as long as they wish and then come 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know that what the children will acquire in India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course from the surrounding atmosphere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in a foreign country, despite all our efforts. You need not,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worry about the children’s education either. Sushila should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Segaon early, because most probably I shall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Frontier Province in October. And I can’t say how long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My health is all right. Pyarelal and Sushila are still in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Maybe they will come after a few days. Don’t be lazy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tabs>
          <w:tab w:pos="550" w:val="left"/>
          <w:tab w:pos="1950" w:val="left"/>
          <w:tab w:pos="49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been sent already, it will be enclosed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this. Please give it to Ramdas.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for Ramdas.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4871.</w:t>
      </w:r>
    </w:p>
    <w:p>
      <w:pPr>
        <w:autoSpaceDN w:val="0"/>
        <w:autoSpaceDE w:val="0"/>
        <w:widowControl/>
        <w:spacing w:line="240" w:lineRule="exact" w:before="19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“Message to Indians in South Africa”, 6-6-1938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PREMABEHN KANTAK</w:t>
      </w:r>
    </w:p>
    <w:p>
      <w:pPr>
        <w:autoSpaceDN w:val="0"/>
        <w:autoSpaceDE w:val="0"/>
        <w:widowControl/>
        <w:spacing w:line="294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silly you are ! What a long letter you write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just said: ‘I want five rupees every month; please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amount.’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say how you want me to make the remittance? Shall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by money order or in any other way I like? Shall I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sum every month or every three or four months together?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time to write more. I have torn up your letter.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10394. Also C. W. 6833.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 LETTER TO MANILAL GANDHI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[June 6, 1938]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  <w:tab w:pos="18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yesterday to enclose a letter for Kanam. Here it is.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message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had almost forgotten about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about me. You are bound to feel the pain of </w:t>
      </w:r>
      <w:r>
        <w:rPr>
          <w:rFonts w:ascii="Times" w:hAnsi="Times" w:eastAsia="Times"/>
          <w:b w:val="0"/>
          <w:i w:val="0"/>
          <w:color w:val="000000"/>
          <w:sz w:val="22"/>
        </w:rPr>
        <w:t>separation, but you should bear it.</w:t>
      </w:r>
    </w:p>
    <w:p>
      <w:pPr>
        <w:autoSpaceDN w:val="0"/>
        <w:autoSpaceDE w:val="0"/>
        <w:widowControl/>
        <w:spacing w:line="220" w:lineRule="exact" w:before="4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4874.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PYARELAL</w:t>
      </w:r>
    </w:p>
    <w:p>
      <w:pPr>
        <w:autoSpaceDN w:val="0"/>
        <w:autoSpaceDE w:val="0"/>
        <w:widowControl/>
        <w:spacing w:line="27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Notwithstanding all my explaining what anger, what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and what lamentation! You even refuse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 my belief is cent-per-cent truth. But I shall not write more. It </w:t>
      </w:r>
      <w:r>
        <w:rPr>
          <w:rFonts w:ascii="Times" w:hAnsi="Times" w:eastAsia="Times"/>
          <w:b w:val="0"/>
          <w:i w:val="0"/>
          <w:color w:val="000000"/>
          <w:sz w:val="22"/>
        </w:rPr>
        <w:t>is my hope that this letter will be proved superfluous, and honouring</w:t>
      </w:r>
    </w:p>
    <w:p>
      <w:pPr>
        <w:autoSpaceDN w:val="0"/>
        <w:autoSpaceDE w:val="0"/>
        <w:widowControl/>
        <w:spacing w:line="200" w:lineRule="exact" w:before="4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wanted this amount to meet her personal expenses.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item.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command, both you brother and sister will be on your way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fully understood my step. I hope to explain to you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come. All of us cannot be mad at the same time. Either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proved right or you two on your part will have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obstinacy. Then why fear? We shall understand at once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meet. If you have not left already, you must leave at once after seeing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letter. I do not know what will happen if you really do not come.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SUSHILA NAYYAR</w:t>
      </w:r>
    </w:p>
    <w:p>
      <w:pPr>
        <w:autoSpaceDN w:val="0"/>
        <w:autoSpaceDE w:val="0"/>
        <w:widowControl/>
        <w:spacing w:line="270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GIRL,</w:t>
      </w:r>
    </w:p>
    <w:p>
      <w:pPr>
        <w:autoSpaceDN w:val="0"/>
        <w:autoSpaceDE w:val="0"/>
        <w:widowControl/>
        <w:spacing w:line="24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there any limit to your stupidity? How could I abandon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forever? Why are you raising me so high? The place you assign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my place, though I certainly wish it was. My experience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of the 7th could not in any way have been influenced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prurience of any of you. As for the incident of the 14th, I find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sensuality reflected in it. I shall explain it further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meet. Why do you presume the existence of something in your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not there? Your saying such a thing is a matter of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 constantly see that I am sensual. In that case 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ignorewhat is evident and look for what is not evident? But you both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left before this letter reaches Delhi.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2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Dr. Sushila Nayyar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MESSAGE TO INDIANS IN SOUTH AFRICA</w:t>
      </w:r>
    </w:p>
    <w:p>
      <w:pPr>
        <w:autoSpaceDN w:val="0"/>
        <w:autoSpaceDE w:val="0"/>
        <w:widowControl/>
        <w:spacing w:line="294" w:lineRule="exact" w:before="2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give only one message to the Indians in South Africa.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be able to preserve our self-respect in South Africa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There can be no such distinctions as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Christians, Madrasis, Gujaratis or Punjabis.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4872.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TO SEGAON WORKERS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should copy out whatever I write herein and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out to the others. This note-book should always be kept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                *                 *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if there are any rules here about anything.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are. For when winding up Sabarmati Ashram I had said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from then on be a mobile Ashram and carry with us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went Ashram life and Ashram rules. Prayers, etc., thus stay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as also the hour of rising. We may certainly introduce changes,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excepting in principles, according as circumstances may warrant,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 here. We deliberately employ Harijan servants,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serve the Harijans. But though we employ them as servants </w:t>
      </w:r>
      <w:r>
        <w:rPr>
          <w:rFonts w:ascii="Times" w:hAnsi="Times" w:eastAsia="Times"/>
          <w:b w:val="0"/>
          <w:i w:val="0"/>
          <w:color w:val="000000"/>
          <w:sz w:val="22"/>
        </w:rPr>
        <w:t>we have to treat them as our brothers.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*                 *                 *                 *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 must do even menial work that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If we cannot do some particular work ourselves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done by others. Only work that even others cannot do may we </w:t>
      </w:r>
      <w:r>
        <w:rPr>
          <w:rFonts w:ascii="Times" w:hAnsi="Times" w:eastAsia="Times"/>
          <w:b w:val="0"/>
          <w:i w:val="0"/>
          <w:color w:val="000000"/>
          <w:sz w:val="22"/>
        </w:rPr>
        <w:t>ask Harijans to do.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 C. W. 4674; also G. N. 6866.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ATULANAND CHAKRABARTY</w:t>
      </w:r>
    </w:p>
    <w:p>
      <w:pPr>
        <w:autoSpaceDN w:val="0"/>
        <w:autoSpaceDE w:val="0"/>
        <w:widowControl/>
        <w:spacing w:line="266" w:lineRule="exact" w:before="1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ATULANAND,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overtake your letter of 20th May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of 22nd April I saw only today. The reason for this delay you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year-book, you have to do what Subhas Babu </w:t>
      </w:r>
      <w:r>
        <w:rPr>
          <w:rFonts w:ascii="Times" w:hAnsi="Times" w:eastAsia="Times"/>
          <w:b w:val="0"/>
          <w:i w:val="0"/>
          <w:color w:val="000000"/>
          <w:sz w:val="22"/>
        </w:rPr>
        <w:t>suggests. I may not, and must not take the lead. I can’t issue invita-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The thing has got to be taken up by the Congress. What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an accurate year-book would supply a felt want.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any single individual, but you can make yourself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for it as editor if the Congress would entrust the work to you.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716" w:right="140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dropped the idea of the monthly </w:t>
      </w:r>
      <w:r>
        <w:rPr>
          <w:rFonts w:ascii="Times" w:hAnsi="Times" w:eastAsia="Times"/>
          <w:b w:val="0"/>
          <w:i w:val="0"/>
          <w:color w:val="000000"/>
          <w:sz w:val="22"/>
        </w:rPr>
        <w:t>journal.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daughter is fully restored.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C. W. 1479.  Courtesy:  A. K. Sen.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KHWAJA NAZIMUDDIN</w:t>
      </w:r>
    </w:p>
    <w:p>
      <w:pPr>
        <w:autoSpaceDN w:val="0"/>
        <w:autoSpaceDE w:val="0"/>
        <w:widowControl/>
        <w:spacing w:line="266" w:lineRule="exact" w:before="102" w:after="0"/>
        <w:ind w:left="5290" w:right="0" w:hanging="4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KHWAJA SAHEB,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for your letter of the 1st inst. If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 again to my letter of 27th ultimo, you will find that the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deeper conviction has been wholly misunderstood.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that it does not bear the meaning you have put upon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from the context that if, after deeper examination of the 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the Government,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find it acceptable,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convince the prisoners of the desirability of their acceptance.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deeper examination I must have more material, which is lacking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 am seeking from you and other sources. If, before 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Sarat Babu or Subhas Babu went to the prisoners, we all three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the Government’s was a sound offer, I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stand by it, even if I failed to get the prisoners’ acquiescence,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they could convince me of the error of my judgment.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inform you that my deeper study is shaking my belief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workability of the solution offered by the Government. Naturally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weigh every solution in the scales I have set up for my guidance,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basis of which I submitted my propositions to you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Calcutta. I do not mind through what formula or through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the object of securing the release of every prisoner inside </w:t>
      </w:r>
      <w:r>
        <w:rPr>
          <w:rFonts w:ascii="Times" w:hAnsi="Times" w:eastAsia="Times"/>
          <w:b w:val="0"/>
          <w:i w:val="0"/>
          <w:color w:val="000000"/>
          <w:sz w:val="22"/>
        </w:rPr>
        <w:t>of one year or thereabouts is attained.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detenus and the State prisoners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the paragraph you refer to in your letter of 17th April. I </w:t>
      </w:r>
      <w:r>
        <w:rPr>
          <w:rFonts w:ascii="Times" w:hAnsi="Times" w:eastAsia="Times"/>
          <w:b w:val="0"/>
          <w:i w:val="0"/>
          <w:color w:val="000000"/>
          <w:sz w:val="22"/>
        </w:rPr>
        <w:t>did not raise any objection to it, although I felt it to be a new intro-</w:t>
      </w:r>
      <w:r>
        <w:rPr>
          <w:rFonts w:ascii="Times" w:hAnsi="Times" w:eastAsia="Times"/>
          <w:b w:val="0"/>
          <w:i w:val="0"/>
          <w:color w:val="000000"/>
          <w:sz w:val="22"/>
        </w:rPr>
        <w:t>duction, because I had hoped that an early solution of the prisoners’</w:t>
      </w:r>
      <w:r>
        <w:rPr>
          <w:rFonts w:ascii="Times" w:hAnsi="Times" w:eastAsia="Times"/>
          <w:b w:val="0"/>
          <w:i w:val="0"/>
          <w:color w:val="000000"/>
          <w:sz w:val="22"/>
        </w:rPr>
        <w:t>question would be reached. I venture to remind you that in the very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scheme proposed by the Government for the release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Khwaja Nazimuddin”, 11-5-1938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the conversations it was agreed that the detenus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who were incarcerated without trial were to be separately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from the convicted prisoners. In my opinion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 injustice if the discharge of the detenus and State prisoners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contingent upon an agreed solution of the question affecting </w:t>
      </w:r>
      <w:r>
        <w:rPr>
          <w:rFonts w:ascii="Times" w:hAnsi="Times" w:eastAsia="Times"/>
          <w:b w:val="0"/>
          <w:i w:val="0"/>
          <w:color w:val="000000"/>
          <w:sz w:val="22"/>
        </w:rPr>
        <w:t>convicted prisoners.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also remind you that the policy about detenus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made public by you? It would be a thousand pities,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release of detenus and State prisoners were delayed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 postponed because of the possible breakdown of the </w:t>
      </w:r>
      <w:r>
        <w:rPr>
          <w:rFonts w:ascii="Times" w:hAnsi="Times" w:eastAsia="Times"/>
          <w:b w:val="0"/>
          <w:i w:val="0"/>
          <w:color w:val="000000"/>
          <w:sz w:val="22"/>
        </w:rPr>
        <w:t>negotiations for the release of convicted prisoners.</w:t>
      </w:r>
    </w:p>
    <w:p>
      <w:pPr>
        <w:autoSpaceDN w:val="0"/>
        <w:autoSpaceDE w:val="0"/>
        <w:widowControl/>
        <w:spacing w:line="24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9927.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E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RAGHAVENDRA RAO</w:t>
      </w:r>
    </w:p>
    <w:p>
      <w:pPr>
        <w:autoSpaceDN w:val="0"/>
        <w:autoSpaceDE w:val="0"/>
        <w:widowControl/>
        <w:spacing w:line="266" w:lineRule="exact" w:before="10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RAGHAVENDRA RAO,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6th inst. Mahadev has already asked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copy of your first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to work at it without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disclosing your name.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I wish to say at this stage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send facts and figures to support your conclusions.</w:t>
      </w:r>
    </w:p>
    <w:p>
      <w:pPr>
        <w:autoSpaceDN w:val="0"/>
        <w:autoSpaceDE w:val="0"/>
        <w:widowControl/>
        <w:spacing w:line="24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facsimile: Madhya Pradesh aur Gandhiji, p. 130.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KRISHNACHANDRA</w:t>
      </w:r>
    </w:p>
    <w:p>
      <w:pPr>
        <w:autoSpaceDN w:val="0"/>
        <w:autoSpaceDE w:val="0"/>
        <w:widowControl/>
        <w:spacing w:line="294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Women may well be there, but I must nevertheless have a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me. Whether I want support or not is not the question. I am trying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do without it but how can I say when I may have to have it?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see about the massage. Sushilabehn knows every nerve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tissue of the body. That is why even she does not dare to give it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E. Raghavendra Rao”, 2-6-1938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Criticism”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up too soon. You should learn how to massage by practising it 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Kanu.</w:t>
      </w:r>
    </w:p>
    <w:p>
      <w:pPr>
        <w:autoSpaceDN w:val="0"/>
        <w:autoSpaceDE w:val="0"/>
        <w:widowControl/>
        <w:spacing w:line="220" w:lineRule="exact" w:before="6" w:after="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650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G.N. 4294; also S.G. 64.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8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1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</w:tr>
      <w:tr>
        <w:trPr>
          <w:trHeight w:hRule="exact" w:val="498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8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TALKS ON VOCATIONAL EDUCATION 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1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been impressed with the necessity for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as I knew the failure modern education had been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numerous students who came to see me on my return from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So I started with the introduction of training in handicrafts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school. In fact an extra emphasis was placed on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with the result that the children soon got tired of the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and thought that they had been deprived of literary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they were wrong, for even the little that they gained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children ordinarily get in the orthodox schools. But that set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thinking, and I came to the conclusion that not vocation </w:t>
      </w:r>
      <w:r>
        <w:rPr>
          <w:rFonts w:ascii="Times" w:hAnsi="Times" w:eastAsia="Times"/>
          <w:b w:val="0"/>
          <w:i/>
          <w:color w:val="000000"/>
          <w:sz w:val="22"/>
        </w:rPr>
        <w:t>cum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but literary training through vocational training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Then vocational training would cease to be a drudgery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training would have a new content and new usefulness.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office by the Congress prompted me to 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before the nation, and I am glad that it was welcomed in </w:t>
      </w:r>
      <w:r>
        <w:rPr>
          <w:rFonts w:ascii="Times" w:hAnsi="Times" w:eastAsia="Times"/>
          <w:b w:val="0"/>
          <w:i w:val="0"/>
          <w:color w:val="000000"/>
          <w:sz w:val="22"/>
        </w:rPr>
        <w:t>many quarters.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we decided to taboo, because we knew that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children was taken up with memorizing English words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phrases, and even then they could not put in their own language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learnt, and could not properly follow what the teacher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On the other hand they forgot their own language by sheer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neglect. Education through vocational training seemed to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way to avoid both these evils.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make a start on the first day with finding out the calibre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boys—whether they know any reading and writing,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geography, and then start with trying to add to their equipment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introduction 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you might well ask me why I picked up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existing handicrafts. Because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one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 that we found out and which has subsisted through the ages.In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earliest ages all our cloth used to be made of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yarn. The</w:t>
      </w:r>
    </w:p>
    <w:p>
      <w:pPr>
        <w:autoSpaceDN w:val="0"/>
        <w:tabs>
          <w:tab w:pos="4710" w:val="left"/>
          <w:tab w:pos="5490" w:val="left"/>
        </w:tabs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Vocation—A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synthesis”, Desai does not say when or where the talks were delivered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came later, and [as] the finest counts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on the spinning-wheel, one had to go back to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devising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man’s inventive genius reached a height that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reached before. The cunning of the fingers was put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use. But as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confined to the artisans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educated, it fell into disuse. If we want to revive it today in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glory, if we are to revive and reconstruct the village life, we must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of children with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next lesson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to teach the boys the place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occupy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daily life. Next I would take them into a little history and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how it declined. Then would follow a brief course in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starting from the East Indian Company, or even earlier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period, giving them a detailed account of the exploitation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stock in trade of the East India company, how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 process our main handicraft was strangled and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Next would follow a brief course in mechanics—construction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must have originally consisted of a small ball of clay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wet flour dried on to a bamboo splinter running through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centre. This has still survived in some parts of Bihar and Bengal.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brick disc took the place of the clay ball and then in our times iron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steel and brass have taken the place of the brick disc and a steel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the place of the splinter. Even here one might expatiate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on the size of the disc and the wire, why it is of a particular size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why not more or less. Next would follow a few lectures on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habitat, its varieties, the countries and the provinces of India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at present grown and so on. Again some knowledge about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cultivation, the soil best suited for it, and so on. That would make us </w:t>
      </w:r>
      <w:r>
        <w:rPr>
          <w:rFonts w:ascii="Times" w:hAnsi="Times" w:eastAsia="Times"/>
          <w:b w:val="0"/>
          <w:i w:val="0"/>
          <w:color w:val="000000"/>
          <w:sz w:val="22"/>
        </w:rPr>
        <w:t>launch into a little agriculture.</w:t>
      </w:r>
    </w:p>
    <w:p>
      <w:pPr>
        <w:autoSpaceDN w:val="0"/>
        <w:tabs>
          <w:tab w:pos="550" w:val="left"/>
          <w:tab w:pos="1770" w:val="left"/>
          <w:tab w:pos="2770" w:val="left"/>
          <w:tab w:pos="3810" w:val="left"/>
          <w:tab w:pos="4810" w:val="left"/>
          <w:tab w:pos="5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this takes a fund of assimilated knowledge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 of the teacher before he can impart it to his pupils.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elementary arithmetic can be taught through the counting of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spinning, finding out the count of yarn, making up of hanks,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it ready for the weaver, the number of cross-threads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warp to be put in for particular textures of cloth and so on.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from the growing of cotton to the manufacture of the finished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product—cotton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sizing,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weaving—all would have their mechanics and history and mathematics </w:t>
      </w:r>
      <w:r>
        <w:rPr>
          <w:rFonts w:ascii="Times" w:hAnsi="Times" w:eastAsia="Times"/>
          <w:b w:val="0"/>
          <w:i w:val="0"/>
          <w:color w:val="000000"/>
          <w:sz w:val="22"/>
        </w:rPr>
        <w:t>correlated to them.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idea is to impart the whole education of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mind and the soul through the handicraft that is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thechildren. You have to draw out all that is in the child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all the processes of the handicraft, and all your lessons in </w:t>
      </w:r>
      <w:r>
        <w:rPr>
          <w:rFonts w:ascii="Times" w:hAnsi="Times" w:eastAsia="Times"/>
          <w:b w:val="0"/>
          <w:i w:val="0"/>
          <w:color w:val="000000"/>
          <w:sz w:val="22"/>
        </w:rPr>
        <w:t>history, geography, arithmetic will be related to the craft.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education is given, the direct result will be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But the test of success is not its self-supporting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but that the whole man has been drawn out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of the handicraft in a scientific manner. In fact I would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who would promise to make it self-supporting under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The self-supporting part will be the logical corollary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pupil has learnt the use of every one of his faculties.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boy who works at a handicraft for three hours a day will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his keep, how much more a boy who adds to the work a </w:t>
      </w:r>
      <w:r>
        <w:rPr>
          <w:rFonts w:ascii="Times" w:hAnsi="Times" w:eastAsia="Times"/>
          <w:b w:val="0"/>
          <w:i w:val="0"/>
          <w:color w:val="000000"/>
          <w:sz w:val="22"/>
        </w:rPr>
        <w:t>development of his mind and soul 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11-6-1938</w:t>
      </w:r>
    </w:p>
    <w:p>
      <w:pPr>
        <w:autoSpaceDN w:val="0"/>
        <w:autoSpaceDE w:val="0"/>
        <w:widowControl/>
        <w:spacing w:line="320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JAMNALAL BAJAJ</w:t>
      </w:r>
    </w:p>
    <w:p>
      <w:pPr>
        <w:autoSpaceDN w:val="0"/>
        <w:autoSpaceDE w:val="0"/>
        <w:widowControl/>
        <w:spacing w:line="226" w:lineRule="exact" w:before="102" w:after="0"/>
        <w:ind w:left="517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Mahadev. I can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I hope the step I have taken will help to lighten your pain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extent. I have drafted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English for newspapers,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as yet published it. Your suggestion is certainly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over. My temperament inclined me to another course.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greater peace when I make such things public. The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your letter is based on practical considerations.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have lost the strength to stick to a step which I may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take deliberately and as a matter of dharma.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publish the statement in a hurry. Even though I am putting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off, for non-Gujarati readers there must be a statement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>similar to the one in Gujarati.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news yesterday through Gordhandas about Savitri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given birth to a son. I am writing a few lines on a postcard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Lakshmanprasad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2993.</w:t>
      </w:r>
    </w:p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traceable. It had referred to the adverse comments by some of the Ashram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inmates on Gandhiji’s practice of resting his hands on shoulders of girls during 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walks and his decision to give up the practice.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written an article on his decision for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it was never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published as some of the Ashram inmates did not approve of making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 a public affair.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daughter-in-law.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Savitri’s father. The letter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BALWANTSINHA</w:t>
      </w:r>
    </w:p>
    <w:p>
      <w:pPr>
        <w:autoSpaceDN w:val="0"/>
        <w:autoSpaceDE w:val="0"/>
        <w:widowControl/>
        <w:spacing w:line="266" w:lineRule="exact" w:before="6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40" w:lineRule="exact" w:before="5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extremely good. It is pure. Your doubts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pertinent, even your fear is relevant and your caution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welcome.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1935 was worded in English, I had not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or the Hindi translation. The purport of the original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 renounce the practice of placing my hands on the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women. I did not feel then that there was anything wrong about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I now. I gave up the practice only for the sake of public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never took it to mean that I would never place my hand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shoulder of any girl whatsoever. I have no recollection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girl with whom the practice was resumed in Segaon.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recollect that I fully remembered my vow of 1935 when I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hand on her shoulder. Possibly I could not resist her request,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 needed her support. I cannot of course say that the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necessary because of my weak state for had that been the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have had the support of some man so as to keep the vow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inviolate. But my vow never had such a wide meaning, at least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very begining I have regarded Sushilabehn in the same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Ba, as an exception. My tender feelings are to account for that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give up physical contact even with these two if it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but I have no desire to do so at the cost of the deep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would be causing them while my heart feels no sin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of these two. I took the decision only after much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girls here, after some laughter and some cajoling.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Ba much pain. I still occasionally do, but I have no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any desire to inflict any further pain on her. Sushila has observed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childhood but her observance does not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exclusion of innocent contact with men. Pyarelal too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of the reasons for his joining me is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total avoidance of innocent contact between the two sexes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had a certain measure of success in this. Once I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all personal services from Sushila but within twelve hours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soft-heartedness had put an end to the intention. I could 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of Sushila and the fainting away of Prabhavati. I did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to. It is these brothers and sisters that my decision has affected </w:t>
      </w:r>
      <w:r>
        <w:rPr>
          <w:rFonts w:ascii="Times" w:hAnsi="Times" w:eastAsia="Times"/>
          <w:b w:val="0"/>
          <w:i w:val="0"/>
          <w:color w:val="000000"/>
          <w:sz w:val="22"/>
        </w:rPr>
        <w:t>most and that is why I summoned them by wire. I want their sincere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“A Renunciation”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in my present task. Sushila has been present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bathroom while I have bathed in the nude and in her absence Ba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Prabhavati or Lilavati have attended on me. But I see nothing wrong </w:t>
      </w:r>
      <w:r>
        <w:rPr>
          <w:rFonts w:ascii="Times" w:hAnsi="Times" w:eastAsia="Times"/>
          <w:b w:val="0"/>
          <w:i w:val="0"/>
          <w:color w:val="000000"/>
          <w:sz w:val="22"/>
        </w:rPr>
        <w:t>in it. It was necessary for someone to be there. I could call a male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worker, too. Pyarelal has been in attendance occasionally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felt any embarrassment in being seen naked by a woman. Still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be a woman whose relations with me cannot come </w:t>
      </w:r>
      <w:r>
        <w:rPr>
          <w:rFonts w:ascii="Times" w:hAnsi="Times" w:eastAsia="Times"/>
          <w:b w:val="0"/>
          <w:i w:val="0"/>
          <w:color w:val="000000"/>
          <w:sz w:val="22"/>
        </w:rPr>
        <w:t>under any kind of suspicion.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its implementation. As soon as I put my decision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the discussions arose. During the first round of discussions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acting upon the decision the very next day though the step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 only after 3-4 days. The discussions are inevitable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mastery over the passions is incomplete, perhaps they are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Complete realization can be expressed best only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silence. Speech can never fully express thought. Ignorance denotes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disorganization of thought which is why it needs the vehicle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Thus you may take it for certain that the very necessity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explanations and persuasions on my part proves my imperfection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proneness to passsions. My claim is and has ever been very small.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striving incessantly to have full control over my thoughts, i.e.,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unaffected in every circumstance. I am quite vigilant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lies with God which fact relieves me of worry.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if some points has still not been covered or a new doubt arises.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your letter.</w:t>
      </w:r>
    </w:p>
    <w:p>
      <w:pPr>
        <w:autoSpaceDN w:val="0"/>
        <w:autoSpaceDE w:val="0"/>
        <w:widowControl/>
        <w:spacing w:line="220" w:lineRule="exact" w:before="0" w:after="2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61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Hindi:  G.N. 1904.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0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  <w:tr>
        <w:trPr>
          <w:trHeight w:hRule="exact" w:val="480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286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AMRIT KAUR </w:t>
            </w:r>
          </w:p>
        </w:tc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June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argument is welcome. I haven’t the time for long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with you.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out of the picture. She must be an exception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doctor. But your objection is sound in that even one woman vitiated </w:t>
      </w:r>
      <w:r>
        <w:rPr>
          <w:rFonts w:ascii="Times" w:hAnsi="Times" w:eastAsia="Times"/>
          <w:b w:val="0"/>
          <w:i w:val="0"/>
          <w:color w:val="000000"/>
          <w:sz w:val="22"/>
        </w:rPr>
        <w:t>the experiment. I am struggling to exclude Ba, too. S. has put herself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She had written to Gandhiji regarding his decision to give up touching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a reference in the text to the article not having gone to the press.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similar reference in the “Letter to Jamnalal Bajaj”,11-6-1938, where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says: “I won’t publish the statement in a hurry.” This letter therefore could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written about June 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Sushila Nayyar 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out. She wouldn’t have what others can’t. Therefore she is training a </w:t>
      </w:r>
      <w:r>
        <w:rPr>
          <w:rFonts w:ascii="Times" w:hAnsi="Times" w:eastAsia="Times"/>
          <w:b w:val="0"/>
          <w:i w:val="0"/>
          <w:color w:val="000000"/>
          <w:sz w:val="22"/>
        </w:rPr>
        <w:t>male nurse.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again right in saying that even a woman’s proximity,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look, letter, etc., may work the evil as her touch might.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think of myself. If I scented danger then I must put out my </w:t>
      </w:r>
      <w:r>
        <w:rPr>
          <w:rFonts w:ascii="Times" w:hAnsi="Times" w:eastAsia="Times"/>
          <w:b w:val="0"/>
          <w:i w:val="0"/>
          <w:color w:val="000000"/>
          <w:sz w:val="22"/>
        </w:rPr>
        <w:t>eyes, rather than have the animal in me be aroused.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miss the crucial point. It is not the woman who is to blame.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 culprit. I must attain the required purity. This experiment is </w:t>
      </w:r>
      <w:r>
        <w:rPr>
          <w:rFonts w:ascii="Times" w:hAnsi="Times" w:eastAsia="Times"/>
          <w:b w:val="0"/>
          <w:i w:val="0"/>
          <w:color w:val="000000"/>
          <w:sz w:val="22"/>
        </w:rPr>
        <w:t>but a way to be tried.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has not gone to the press. It may never go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prohibition is in force. You will put yourself wholly in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avoid me because of my decision. If you were here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you of the necessity of the decision, in spite of your finding </w:t>
      </w:r>
      <w:r>
        <w:rPr>
          <w:rFonts w:ascii="Times" w:hAnsi="Times" w:eastAsia="Times"/>
          <w:b w:val="0"/>
          <w:i w:val="0"/>
          <w:color w:val="000000"/>
          <w:sz w:val="22"/>
        </w:rPr>
        <w:t>flaws.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 Narayan Desai.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SUSHILA GANDHI</w:t>
      </w:r>
    </w:p>
    <w:p>
      <w:pPr>
        <w:autoSpaceDN w:val="0"/>
        <w:autoSpaceDE w:val="0"/>
        <w:widowControl/>
        <w:spacing w:line="266" w:lineRule="exact" w:before="102" w:after="0"/>
        <w:ind w:left="51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a great crime to feel unhappy over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may have taken as a matter of dharma. Therefore,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of separation. It is your duty to stay in Akola and mine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you there as long as your presence there is necessary for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there is no such need, then stay in Akola long enough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Mother and then come away here. Take care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as also of the children’s. If you have no special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>being in Bombay, you may spend so much the more time in Akola.</w:t>
      </w:r>
    </w:p>
    <w:p>
      <w:pPr>
        <w:autoSpaceDN w:val="0"/>
        <w:autoSpaceDE w:val="0"/>
        <w:widowControl/>
        <w:spacing w:line="220" w:lineRule="exact" w:before="4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130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10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USHILABEHN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ASHRUWALA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OPIWALA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UILDING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BAPU</w:t>
            </w:r>
          </w:p>
        </w:tc>
      </w:tr>
    </w:tbl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4875.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04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FOR SEGAON WORKERS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if I keep well, to join in the </w:t>
      </w:r>
      <w:r>
        <w:rPr>
          <w:rFonts w:ascii="Times" w:hAnsi="Times" w:eastAsia="Times"/>
          <w:b w:val="0"/>
          <w:i/>
          <w:color w:val="000000"/>
          <w:sz w:val="22"/>
        </w:rPr>
        <w:t>takli-yajna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obligatory for anyone but I think it essential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inmates of the institution. </w:t>
      </w:r>
      <w:r>
        <w:rPr>
          <w:rFonts w:ascii="Times" w:hAnsi="Times" w:eastAsia="Times"/>
          <w:b w:val="0"/>
          <w:i/>
          <w:color w:val="000000"/>
          <w:sz w:val="22"/>
        </w:rPr>
        <w:t>Takli-yajna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social and public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charkha has no place in it.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teaches us silent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The millions can perform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through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>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noise of the spinning-wheel is a distraction in the </w:t>
      </w:r>
      <w:r>
        <w:rPr>
          <w:rFonts w:ascii="Times" w:hAnsi="Times" w:eastAsia="Times"/>
          <w:b w:val="0"/>
          <w:i/>
          <w:color w:val="000000"/>
          <w:sz w:val="22"/>
        </w:rPr>
        <w:t>takli-yajna</w:t>
      </w:r>
      <w:r>
        <w:rPr>
          <w:rFonts w:ascii="Times" w:hAnsi="Times" w:eastAsia="Times"/>
          <w:b w:val="0"/>
          <w:i w:val="0"/>
          <w:color w:val="000000"/>
          <w:sz w:val="22"/>
        </w:rPr>
        <w:t>. So those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understand its worth may ply the takli-exclusively.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room we sit in is not arranged properly. Quite a few things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superfluous. They should be removed after due exami-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case lying near my seat is quite out of place. Every-thing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accommodated on the box. Our possessionss hould be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minimum. We should remember that non-possession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eleven vows.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25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Hindi:  C.W. 4674.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258"/>
        <w:gridCol w:w="3258"/>
      </w:tblGrid>
      <w:tr>
        <w:trPr>
          <w:trHeight w:hRule="exact" w:val="127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289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PRITHVISINGH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0" w:after="0"/>
              <w:ind w:left="70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AGANWADI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C. P.,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PRITHVISINGH,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and am happy to learn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are quite comfortable there.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rightly asked me how a prisoner wishing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non-violence should behave in prison. Your present beha-</w:t>
      </w:r>
      <w:r>
        <w:rPr>
          <w:rFonts w:ascii="Times" w:hAnsi="Times" w:eastAsia="Times"/>
          <w:b w:val="0"/>
          <w:i w:val="0"/>
          <w:color w:val="000000"/>
          <w:sz w:val="22"/>
        </w:rPr>
        <w:t>viour is quite commendable, but let me put down here a few prin-</w:t>
      </w:r>
      <w:r>
        <w:rPr>
          <w:rFonts w:ascii="Times" w:hAnsi="Times" w:eastAsia="Times"/>
          <w:b w:val="0"/>
          <w:i w:val="0"/>
          <w:color w:val="000000"/>
          <w:sz w:val="22"/>
        </w:rPr>
        <w:t>ciples: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A votary of truth and non-violence may have nothing </w:t>
      </w:r>
      <w:r>
        <w:rPr>
          <w:rFonts w:ascii="Times" w:hAnsi="Times" w:eastAsia="Times"/>
          <w:b w:val="0"/>
          <w:i w:val="0"/>
          <w:color w:val="000000"/>
          <w:sz w:val="22"/>
        </w:rPr>
        <w:t>secret.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He will observe all the jail regulations cheerfully.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He may invite the attention of the authorities to such rules </w:t>
      </w:r>
      <w:r>
        <w:rPr>
          <w:rFonts w:ascii="Times" w:hAnsi="Times" w:eastAsia="Times"/>
          <w:b w:val="0"/>
          <w:i w:val="0"/>
          <w:color w:val="000000"/>
          <w:sz w:val="22"/>
        </w:rPr>
        <w:t>as may appear to him to be improper or hard.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He has a right, and it may be even his duty, to disobey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as may offend his self-respect. But it is his duty first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 to the authorities in respect of these rules, and he may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disobey them holding himself ready to suffer the consequences only </w:t>
      </w:r>
      <w:r>
        <w:rPr>
          <w:rFonts w:ascii="Times" w:hAnsi="Times" w:eastAsia="Times"/>
          <w:b w:val="0"/>
          <w:i w:val="0"/>
          <w:color w:val="000000"/>
          <w:sz w:val="22"/>
        </w:rPr>
        <w:t>after he has failed to obtain redress.</w:t>
      </w:r>
    </w:p>
    <w:p>
      <w:pPr>
        <w:autoSpaceDN w:val="0"/>
        <w:autoSpaceDE w:val="0"/>
        <w:widowControl/>
        <w:spacing w:line="240" w:lineRule="exact" w:before="5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Such a prisoner will never regard himself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rest, and will never agitate to secure facilities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denied to others.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(6) Such a prisoner will regard the prison as a temple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and will therefore work for the development of his mind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soul by serious study and thinking. He will not waste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minute.</w:t>
      </w:r>
    </w:p>
    <w:p>
      <w:pPr>
        <w:autoSpaceDN w:val="0"/>
        <w:autoSpaceDE w:val="0"/>
        <w:widowControl/>
        <w:spacing w:line="240" w:lineRule="exact" w:before="5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Such a prisoner will regard all jail labour as his own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perform it with the same devotion. He will seize every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to learn a new calling.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Such a prisoner will always think of God, will never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up to despair, and will cheerfully put up with all hardships and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more can I say? I know you will fill in the details.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correspondence with the authorities regarding your </w:t>
      </w:r>
      <w:r>
        <w:rPr>
          <w:rFonts w:ascii="Times" w:hAnsi="Times" w:eastAsia="Times"/>
          <w:b w:val="0"/>
          <w:i w:val="0"/>
          <w:color w:val="000000"/>
          <w:sz w:val="22"/>
        </w:rPr>
        <w:t>release. The result is in God’s hands.</w:t>
      </w:r>
    </w:p>
    <w:p>
      <w:pPr>
        <w:autoSpaceDN w:val="0"/>
        <w:autoSpaceDE w:val="0"/>
        <w:widowControl/>
        <w:spacing w:line="240" w:lineRule="exact" w:before="54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write whenever you can. I do get news about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Shantilal and Jamnadas. Your father has been informed. I shall let you </w:t>
      </w:r>
      <w:r>
        <w:rPr>
          <w:rFonts w:ascii="Times" w:hAnsi="Times" w:eastAsia="Times"/>
          <w:b w:val="0"/>
          <w:i w:val="0"/>
          <w:color w:val="000000"/>
          <w:sz w:val="22"/>
        </w:rPr>
        <w:t>know when I have his reply.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TELEGRAM TO M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JINNAH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1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SURE      PUBLICATION      IS          UNAUTHORIZED.      BUT      YOU      MAY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1"/>
        <w:gridCol w:w="3271"/>
      </w:tblGrid>
      <w:tr>
        <w:trPr>
          <w:trHeight w:hRule="exact" w:val="72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332" w:lineRule="exact" w:before="0" w:after="0"/>
              <w:ind w:left="10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            OUR                CORREPONDENCE..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Hindustan Times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16-6-1938.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320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JETHALAL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SAMPAT</w:t>
      </w:r>
    </w:p>
    <w:p>
      <w:pPr>
        <w:autoSpaceDN w:val="0"/>
        <w:autoSpaceDE w:val="0"/>
        <w:widowControl/>
        <w:spacing w:line="206" w:lineRule="exact" w:before="122" w:after="0"/>
        <w:ind w:left="517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explained to me all about your dairy activities. But </w:t>
      </w:r>
      <w:r>
        <w:rPr>
          <w:rFonts w:ascii="Times" w:hAnsi="Times" w:eastAsia="Times"/>
          <w:b w:val="0"/>
          <w:i w:val="0"/>
          <w:color w:val="000000"/>
          <w:sz w:val="22"/>
        </w:rPr>
        <w:t>what he told me about ghee, etc., was not at all encouraging. But his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of June 14 saying: “Publication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correspondence Jawaharlal and myself is breach of confidence. Seems leakage is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circles. I must release fully now your correspondence along with the rest.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you agree.”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04" w:right="137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was nine months old. What is the present position?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told me that the dairy would need a capital of seven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 for running it efficiently. From where are we to get that?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were found, one cannot be sure about any very big result </w:t>
      </w:r>
      <w:r>
        <w:rPr>
          <w:rFonts w:ascii="Times" w:hAnsi="Times" w:eastAsia="Times"/>
          <w:b w:val="0"/>
          <w:i w:val="0"/>
          <w:color w:val="000000"/>
          <w:sz w:val="22"/>
        </w:rPr>
        <w:t>being produced. You must, therefore, learn the art of being self-</w:t>
      </w:r>
      <w:r>
        <w:rPr>
          <w:rFonts w:ascii="Times" w:hAnsi="Times" w:eastAsia="Times"/>
          <w:b w:val="0"/>
          <w:i w:val="0"/>
          <w:color w:val="000000"/>
          <w:sz w:val="22"/>
        </w:rPr>
        <w:t>supporting with whatever is available. What are the activities</w:t>
      </w:r>
      <w:r>
        <w:rPr>
          <w:rFonts w:ascii="Times" w:hAnsi="Times" w:eastAsia="Times"/>
          <w:b w:val="0"/>
          <w:i w:val="0"/>
          <w:color w:val="000000"/>
          <w:sz w:val="22"/>
        </w:rPr>
        <w:t>at</w:t>
      </w:r>
      <w:r>
        <w:rPr>
          <w:rFonts w:ascii="Times" w:hAnsi="Times" w:eastAsia="Times"/>
          <w:b w:val="0"/>
          <w:i w:val="0"/>
          <w:color w:val="000000"/>
          <w:sz w:val="22"/>
        </w:rPr>
        <w:t>present?</w:t>
      </w:r>
    </w:p>
    <w:p>
      <w:pPr>
        <w:autoSpaceDN w:val="0"/>
        <w:autoSpaceDE w:val="0"/>
        <w:widowControl/>
        <w:spacing w:line="220" w:lineRule="exact" w:before="46" w:after="0"/>
        <w:ind w:left="0" w:right="1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9865. Courtesy: Narayan J. Sampat.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autoSpaceDE w:val="0"/>
        <w:widowControl/>
        <w:spacing w:line="266" w:lineRule="exact" w:before="102" w:after="0"/>
        <w:ind w:left="517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liked the idea of our women seeking foreign 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fight for freedom. Hence I do not want the League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position or condition of India’s women.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turns their attention from themselves. Their fight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against India’s men. It is and must [be] among 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have never relished the fight put up for women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Conference. Such being my radical views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indifference to what the League does or does not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have to examine their viewpoint, I refuse to read colour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 where there are other cogent reasons to justify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action. I wonder if this is plain to you. You may not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yet, though you will in the end. For I am quite sure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The women in S. A. rose at a bound by their own action. And </w:t>
      </w:r>
      <w:r>
        <w:rPr>
          <w:rFonts w:ascii="Times" w:hAnsi="Times" w:eastAsia="Times"/>
          <w:b w:val="0"/>
          <w:i w:val="0"/>
          <w:color w:val="000000"/>
          <w:sz w:val="22"/>
        </w:rPr>
        <w:t>have [not] they, the village women, done likewise even here?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long chat with Asha Lata about Parkinson’s note.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>she has grasped my point.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82" w:after="0"/>
        <w:ind w:left="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3865. Courtesy: Amrit Kaur. Also G.N. 7021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Women’s International League for Peace and Freedom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DISCUSSION WITH KALIDAS NAG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KALIDAS NAG</w:t>
      </w:r>
      <w:r>
        <w:rPr>
          <w:rFonts w:ascii="Times" w:hAnsi="Times" w:eastAsia="Times"/>
          <w:b w:val="0"/>
          <w:i w:val="0"/>
          <w:color w:val="000000"/>
          <w:sz w:val="18"/>
        </w:rPr>
        <w:t>: Wherever I have been . . . non-violence is the question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questions. But it is just a question or a matter of doubt . . . But . . . has not Buddhism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responsible for widespread emasculation? And whatever may be the potency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non-violence, is it not impossible as a weapon of defence?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Do you want me to answer these questions or did you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them?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K.N</w:t>
      </w:r>
      <w:r>
        <w:rPr>
          <w:rFonts w:ascii="Times" w:hAnsi="Times" w:eastAsia="Times"/>
          <w:b w:val="0"/>
          <w:i w:val="0"/>
          <w:color w:val="000000"/>
          <w:sz w:val="18"/>
        </w:rPr>
        <w:t>. I have been replying to them after my own historical fashion, but I want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to answer them, for yours will be authentic answers. . . 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Well, the answer is being given in India in actual practice.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use citing the example of China and Japan. India is the only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if an answer must come can come. Experience here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encouraging. Intellectually of course even many people in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recognize the futility of violence and begun to ask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may not after all be worth a trial. Dr. Stanley Jones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copy of his recent article, “Gandhian 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Trouble”—and he has seriously discussed various forms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that may be successfully adopted. There was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Dr. Jones had not much belief in non-co-operation, but he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suggests it as a non-violent solution, and has pressed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Europe to preach peace. But so long as my mission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unfulfilled, my visit to the West on a peace mission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>vain effort. Whilst it is true that non-violence has made much head-</w:t>
      </w:r>
      <w:r>
        <w:rPr>
          <w:rFonts w:ascii="Times" w:hAnsi="Times" w:eastAsia="Times"/>
          <w:b w:val="0"/>
          <w:i w:val="0"/>
          <w:color w:val="000000"/>
          <w:sz w:val="22"/>
        </w:rPr>
        <w:t>way in India, it is not of much value to an outsider and a critic at that.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K. N</w:t>
      </w:r>
      <w:r>
        <w:rPr>
          <w:rFonts w:ascii="Times" w:hAnsi="Times" w:eastAsia="Times"/>
          <w:b w:val="0"/>
          <w:i w:val="0"/>
          <w:color w:val="000000"/>
          <w:sz w:val="18"/>
        </w:rPr>
        <w:t>. What you say, Mahatmaji, is quite correct, viz., that the answer is being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given, and if it is really given on such a scale as the size of our country it will be most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effective. For their acceptance—even intellectual—of non-violence and non-co-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operation is in a spirit of condescension.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that a thing essentially of the soul can 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through the intellect. It is just like trying to impart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through the intellect. It cannot be as it is essentially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heart. Faith can be turned into knowledge by experience,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only through the heart and not the intellect. The intellect, if </w:t>
      </w:r>
      <w:r>
        <w:rPr>
          <w:rFonts w:ascii="Times" w:hAnsi="Times" w:eastAsia="Times"/>
          <w:b w:val="0"/>
          <w:i w:val="0"/>
          <w:color w:val="000000"/>
          <w:sz w:val="22"/>
        </w:rPr>
        <w:t>anything, acts as a barrier in matters of faith.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18-6-1938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“Weekly Letter”. Kalidas Nag had visited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foreign countries on cultural missions. This time he was going to Australia.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way to Calcutta to board a ship, he stopped at Wardha to meet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65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 CRITICISM</w:t>
      </w:r>
    </w:p>
    <w:p>
      <w:pPr>
        <w:autoSpaceDN w:val="0"/>
        <w:tabs>
          <w:tab w:pos="550" w:val="left"/>
          <w:tab w:pos="590" w:val="left"/>
          <w:tab w:pos="1010" w:val="left"/>
          <w:tab w:pos="1350" w:val="left"/>
        </w:tabs>
        <w:autoSpaceDE w:val="0"/>
        <w:widowControl/>
        <w:spacing w:line="242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C. P. correspondent sends me a bitter letter criticizing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P. Ministry.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condense it below toning down the bitterest part: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wanting to write to you for some time but did not do so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advisedly. I do so now as one interested in the good government of my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province which, I take it, is also your adopted home for the rest of your life.</w:t>
      </w:r>
    </w:p>
    <w:p>
      <w:pPr>
        <w:autoSpaceDN w:val="0"/>
        <w:autoSpaceDE w:val="0"/>
        <w:widowControl/>
        <w:spacing w:line="240" w:lineRule="exact" w:before="0" w:after="0"/>
        <w:ind w:left="59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were led to believe that government by the representatives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would be so good as to escape calumny and be able to rule for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merely by reason and by moral influence. But the main purpose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Ministry appears to us to be.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0" w:after="0"/>
        <w:ind w:left="59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to worship your idol in public and break it in secret;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(b)to worship the symbols of Imperialism in secret and denounce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public;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to play the malefactor towards their opponents whom they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conquer by truthful and legitimate methods;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(d) to carry on a brisk traffic in legislation and public offices.</w:t>
      </w:r>
    </w:p>
    <w:p>
      <w:pPr>
        <w:autoSpaceDN w:val="0"/>
        <w:autoSpaceDE w:val="0"/>
        <w:widowControl/>
        <w:spacing w:line="240" w:lineRule="exact" w:before="0" w:after="0"/>
        <w:ind w:left="590" w:right="72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a people cannot be run, as the Congress Ministers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C. P. seem to imagine, by the common argument of promised boons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corrupting the electorate with hope. During the past ten months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have left no stone unturned to shake the moral foundation of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this province. The Ministry and its component parts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honey-combed with intrigues and corruption. To sum up my conclusion,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wish to convey to you, is that the Congress Party might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deemed capable of governing had they never assumed power and responsi-</w:t>
      </w:r>
      <w:r>
        <w:rPr>
          <w:rFonts w:ascii="Times" w:hAnsi="Times" w:eastAsia="Times"/>
          <w:b w:val="0"/>
          <w:i w:val="0"/>
          <w:color w:val="000000"/>
          <w:sz w:val="18"/>
        </w:rPr>
        <w:t>bility. Next to assumption of power is the responsibility of relinquishing it.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strange that your soul should not revolt against such a predatory Ministry </w:t>
      </w:r>
      <w:r>
        <w:rPr>
          <w:rFonts w:ascii="Times" w:hAnsi="Times" w:eastAsia="Times"/>
          <w:b w:val="0"/>
          <w:i w:val="0"/>
          <w:color w:val="000000"/>
          <w:sz w:val="18"/>
        </w:rPr>
        <w:t>for the creation of which the moral responsibility is entirely yours.</w:t>
      </w:r>
    </w:p>
    <w:p>
      <w:pPr>
        <w:autoSpaceDN w:val="0"/>
        <w:autoSpaceDE w:val="0"/>
        <w:widowControl/>
        <w:spacing w:line="240" w:lineRule="exact" w:before="5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referred all the complaints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to the Parliamentary Board which carried on an enquiry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spot. Its report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public property. The Congress is a wholly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2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E. Raghavendra Rao”, 2-6-1938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Parliamentary Board which held a joint meeting with the C. P.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Party and the three Provincial Congress Committee presidents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P. examined the various charges against the C. P. Ministry, including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corruption. In a statement Vallabhbhai Patel and Abul Kalam Azad declared that while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found no evidence to substantiate the charges of corruption it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complaints “not without justification”. For instance, raising from Rs. 15,000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1 lakh the limit of the Debt Conciliation Act and appointing underserving persons </w:t>
      </w:r>
      <w:r>
        <w:rPr>
          <w:rFonts w:ascii="Times" w:hAnsi="Times" w:eastAsia="Times"/>
          <w:b w:val="0"/>
          <w:i w:val="0"/>
          <w:color w:val="000000"/>
          <w:sz w:val="18"/>
        </w:rPr>
        <w:t>to professorships in the University. They were glad to note among those concerned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 readiness to admit mistakes and make amends” and hoped that “under promise of </w:t>
      </w:r>
      <w:r>
        <w:rPr>
          <w:rFonts w:ascii="Times" w:hAnsi="Times" w:eastAsia="Times"/>
          <w:b w:val="0"/>
          <w:i w:val="0"/>
          <w:color w:val="000000"/>
          <w:sz w:val="18"/>
        </w:rPr>
        <w:t>prompt rectification all public criticism will cease.”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5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organization with the widest possible franchise.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is its mouthpiece and has to work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prescribed for it by the Congress Constitution. It was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C. P. Congress representatives to demand resignation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Ministers, but they did not. On the contrary they wanted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to compose their difference and carry on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Parliamentary Board could not disregard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representatives. It had no power to do so. But it did all it could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Ministry of whatever short-comings they had discovered.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Ministers, it must be admitted, offered no opposition to whatever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wanted to do. It now remains to be seen how the new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 works.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point, however, that I wish to make is that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does not hush up any evil that is found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 is not afraid to impose discipline which is readily </w:t>
      </w:r>
      <w:r>
        <w:rPr>
          <w:rFonts w:ascii="Times" w:hAnsi="Times" w:eastAsia="Times"/>
          <w:b w:val="0"/>
          <w:i w:val="0"/>
          <w:color w:val="000000"/>
          <w:sz w:val="22"/>
        </w:rPr>
        <w:t>obeyed in most cases.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wholly endorse the correspondent’s proposition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 only rule “by reason and moral influence”.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like him may rest assured that the Congress will die a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deserved death if and when it substitutes reason and moral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by goondaism.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point. The Congress is composed of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mortals. They share the virtues and vices of the nation which they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represent. But after all is said and done, it will not be denied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oldest political organization in the country, it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representative, it has drawn to itself the best talent in the country,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highest amount of sacrifice to its credit. Above all it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that has offered the greatest resistance to foreign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exploitation. Whilst all honest criticism is to be welcomed,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remind the correspondent and other critics that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join the Congress and criticize it from within and to try to rid </w:t>
      </w:r>
      <w:r>
        <w:rPr>
          <w:rFonts w:ascii="Times" w:hAnsi="Times" w:eastAsia="Times"/>
          <w:b w:val="0"/>
          <w:i w:val="0"/>
          <w:color w:val="000000"/>
          <w:sz w:val="22"/>
        </w:rPr>
        <w:t>it of all the removable limitations they may discover in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18-6-1938</w:t>
      </w:r>
    </w:p>
    <w:p>
      <w:pPr>
        <w:autoSpaceDN w:val="0"/>
        <w:autoSpaceDE w:val="0"/>
        <w:widowControl/>
        <w:spacing w:line="320" w:lineRule="exact" w:before="4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QUALIFICATIONS OF A PEACE BRIGADE</w:t>
      </w:r>
    </w:p>
    <w:p>
      <w:pPr>
        <w:autoSpaceDN w:val="0"/>
        <w:autoSpaceDE w:val="0"/>
        <w:widowControl/>
        <w:spacing w:line="294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I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formation of a Peace Brigade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whose members would risk their lives in dealing with riots, especially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communal. The idea was that this Brigade should substitute the police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“Our Failure”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even the military. This reads ambitious. The achievement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prove impossible. Yet, if the Congress is to succeed in its non-violent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struggle, it must develop the power to deal peacefully with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situations. Communal riots are engineered by politically minded men.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Many of those who take part in them are under the influence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latter. Surely it should not be beyond the wit of Congressmen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devise a method or methods of avoiding ugly communal situations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peaceful means. I say this irrespective of whether there is or there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 communal pact. It cannot be that any party seeks to force a pact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violent means. Even if such a pact were a possibility, it would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worth the paper on which it might be written. For behind such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pact there will be no common understanding. What is more, even 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pact is arrived at, it would be too much to expect that there would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be any communal riots.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therefore see what qualifications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contemplated Peace Brigade should possess.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He or she must have a living faith in non-violence.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without a living faith in God. A non-violent man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save by the power and grace of God. Without it he won’t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die without anger, without fear and without retaliation.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courage comes from the belief that God sits in the hearts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 should be no fear in the presence of God.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omnipresence of God also means respect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even those who may be called opponents or goondas.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intervention is a process of stilling the fury of man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brute in him gets the mastery over him.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This messenger of peace must have equal regard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religions of the earth. Thus, if he is a Hindu, he will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faiths current in India. He must therefore possess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general principles of the different faiths professed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country.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Generally speaking this work of peace can only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>local men in their own localities.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The work can be done singly or in groups. Therefore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need wait for companions. Nevertheless one would naturally seek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 in one’s own locality and form a local brigade.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This messenger of peace will cultivate through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contacts with the people in his locality or chosen circle,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appears to deal with ugly situations, he does not descend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members of a riotous assembly as an utter stranger liable to </w:t>
      </w:r>
      <w:r>
        <w:rPr>
          <w:rFonts w:ascii="Times" w:hAnsi="Times" w:eastAsia="Times"/>
          <w:b w:val="0"/>
          <w:i w:val="0"/>
          <w:color w:val="000000"/>
          <w:sz w:val="22"/>
        </w:rPr>
        <w:t>be looked upon as a suspect or an unwelcome visitor.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Needless to say, a peace bringer must have a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>beyond reproach and must be known for his strict impartiality.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(7) Generally there are previous warnings of coming storms.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known, the Peace Brigade will not wait till the conflagration </w:t>
      </w:r>
      <w:r>
        <w:rPr>
          <w:rFonts w:ascii="Times" w:hAnsi="Times" w:eastAsia="Times"/>
          <w:b w:val="0"/>
          <w:i w:val="0"/>
          <w:color w:val="000000"/>
          <w:sz w:val="22"/>
        </w:rPr>
        <w:t>breaks out but will try to handle the situation in anticipation.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(8) Whilst, if the movement spreads, it might be well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whole-time workers, it is not absolutely necessary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be. The idea is to have as many good and true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as possible. These can be had only if volunteers are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who are engaged in various walks of life but have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cultivate friendly relations with the people living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 and otherwise possess the qualifications required of a member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Peace Brigade.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There should be a distinctive dress worn by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contemplated Brigade so that in course of time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recognized without the slightest difficulty.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but general suggestions. Each centre can work out its </w:t>
      </w:r>
      <w:r>
        <w:rPr>
          <w:rFonts w:ascii="Times" w:hAnsi="Times" w:eastAsia="Times"/>
          <w:b w:val="0"/>
          <w:i w:val="0"/>
          <w:color w:val="000000"/>
          <w:sz w:val="22"/>
        </w:rPr>
        <w:t>own constitution on the basis here suggested.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Lest false hopes may be raised, I must warn workers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entertaining the hope that I can play any active part in the 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 Brigades. I have not the health, energy or time for it. I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enough to cope with the tasks I dare not shirk. I can only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suggestions through corrspondence or these columns.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let those who appreciate the idea and feel they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take the initiative themselves. I know that the proposed Brigade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great possibilities and that the idea behind it is quite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being worked out in practice.</w:t>
      </w:r>
    </w:p>
    <w:p>
      <w:pPr>
        <w:autoSpaceDN w:val="0"/>
        <w:autoSpaceDE w:val="0"/>
        <w:widowControl/>
        <w:spacing w:line="294" w:lineRule="exact" w:before="0" w:after="146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18-6-1938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254"/>
        <w:gridCol w:w="3254"/>
      </w:tblGrid>
      <w:tr>
        <w:trPr>
          <w:trHeight w:hRule="exact" w:val="710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296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MAHADEV DESAI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my two articles today. The one in Hindi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published. Publishing it may possibly harm Raja.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below the Government note is enough for the present. Make a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to Raja privately.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training Babla. He should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satisfied. Please see that while he becomes proficient in English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forget Gujarati, Hindi or Sanskrit. Moreover, he should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04" w:right="141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feel that all that is worth knowing is in English and that everything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else is trash.</w:t>
      </w:r>
    </w:p>
    <w:p>
      <w:pPr>
        <w:autoSpaceDN w:val="0"/>
        <w:autoSpaceDE w:val="0"/>
        <w:widowControl/>
        <w:spacing w:line="220" w:lineRule="exact" w:before="0" w:after="1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1316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0.0" w:type="dxa"/>
            </w:tblPr>
            <w:tblGrid>
              <w:gridCol w:w="3080"/>
              <w:gridCol w:w="3080"/>
            </w:tblGrid>
            <w:tr>
              <w:trPr>
                <w:trHeight w:hRule="exact" w:val="566"/>
              </w:trPr>
              <w:tc>
                <w:tcPr>
                  <w:tcW w:type="dxa" w:w="4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6" w:after="0"/>
                    <w:ind w:left="1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photostat of the Gujarati: S. N. 11597.</w:t>
                  </w:r>
                </w:p>
              </w:tc>
              <w:tc>
                <w:tcPr>
                  <w:tcW w:type="dxa" w:w="1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6" w:after="0"/>
                    <w:ind w:left="0" w:right="104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B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APU</w:t>
                  </w:r>
                </w:p>
              </w:tc>
            </w:tr>
          </w:tbl>
          <w:p>
            <w:pPr>
              <w:autoSpaceDN w:val="0"/>
              <w:tabs>
                <w:tab w:pos="4010" w:val="left"/>
              </w:tabs>
              <w:autoSpaceDE w:val="0"/>
              <w:widowControl/>
              <w:spacing w:line="254" w:lineRule="exact" w:before="204" w:after="0"/>
              <w:ind w:left="11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297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MAHADEV DESAI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12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will be able to calm yourself now. Send a wire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 as per enclosed draft. His ship is in mid-sea. “A thought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today” in today’s </w:t>
      </w:r>
      <w:r>
        <w:rPr>
          <w:rFonts w:ascii="Times" w:hAnsi="Times" w:eastAsia="Times"/>
          <w:b w:val="0"/>
          <w:i/>
          <w:color w:val="000000"/>
          <w:sz w:val="22"/>
        </w:rPr>
        <w:t>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to be engraved in our hearts by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I have been reading the </w:t>
      </w:r>
      <w:r>
        <w:rPr>
          <w:rFonts w:ascii="Times" w:hAnsi="Times" w:eastAsia="Times"/>
          <w:b w:val="0"/>
          <w:i/>
          <w:color w:val="000000"/>
          <w:sz w:val="22"/>
        </w:rPr>
        <w:t>Dhammapada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also is a book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>be of great help. The letters and articles are enclosed.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34" w:lineRule="exact" w:before="5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Details about blood-pressure will be given by Sushila. For Kanti: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“Do come. Love. Bapu.” I got your mail just now. I will now look </w:t>
      </w:r>
      <w:r>
        <w:rPr>
          <w:rFonts w:ascii="Times" w:hAnsi="Times" w:eastAsia="Times"/>
          <w:b w:val="0"/>
          <w:i w:val="0"/>
          <w:color w:val="000000"/>
          <w:sz w:val="22"/>
        </w:rPr>
        <w:t>into it. No note from you ! Well, let it be so, I forgot about the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pressure. Today 164/102. Yesterday also it was the same. In between it </w:t>
      </w:r>
      <w:r>
        <w:rPr>
          <w:rFonts w:ascii="Times" w:hAnsi="Times" w:eastAsia="Times"/>
          <w:b w:val="0"/>
          <w:i w:val="0"/>
          <w:color w:val="000000"/>
          <w:sz w:val="22"/>
        </w:rPr>
        <w:t>had risen to 176/106.</w:t>
      </w:r>
    </w:p>
    <w:p>
      <w:pPr>
        <w:autoSpaceDN w:val="0"/>
        <w:autoSpaceDE w:val="0"/>
        <w:widowControl/>
        <w:spacing w:line="220" w:lineRule="exact" w:before="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 N. 11600.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KOTWAL</w:t>
      </w:r>
    </w:p>
    <w:p>
      <w:pPr>
        <w:autoSpaceDN w:val="0"/>
        <w:autoSpaceDE w:val="0"/>
        <w:widowControl/>
        <w:spacing w:line="206" w:lineRule="exact" w:before="62" w:after="0"/>
        <w:ind w:left="51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KOTWAL,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seem to have got your precious letter.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unconcerned where Harijans are excluded. I feel that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open the temple for Harijans if others co-operate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who knows the local law would be able to express a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opinion.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come after the rains are over.</w:t>
      </w:r>
    </w:p>
    <w:p>
      <w:pPr>
        <w:autoSpaceDN w:val="0"/>
        <w:autoSpaceDE w:val="0"/>
        <w:widowControl/>
        <w:spacing w:line="220" w:lineRule="exact" w:before="66" w:after="1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0"/>
        </w:trPr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3602.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obviously written before “Letter to Prabhavati”, 20-6-1938,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Gandhiji says “Kanti is expected to come with Saraswati in a day or two.”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PRABHAVATI</w:t>
      </w:r>
    </w:p>
    <w:p>
      <w:pPr>
        <w:autoSpaceDN w:val="0"/>
        <w:autoSpaceDE w:val="0"/>
        <w:widowControl/>
        <w:spacing w:line="286" w:lineRule="exact" w:before="102" w:after="0"/>
        <w:ind w:left="517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myself lately.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writing? Do you ever stay at one place for any length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time? You do not seem to have got the letters that I wrote to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Sewan. And then you complain that I don’t write to you. Now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should do? At what address should I write so that you may get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letters without delay?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worry too much. But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one 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One should endure everything. One may try to remedy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possible but one may not worry if one’s efforts fail. I can </w:t>
      </w:r>
      <w:r>
        <w:rPr>
          <w:rFonts w:ascii="Times" w:hAnsi="Times" w:eastAsia="Times"/>
          <w:b w:val="0"/>
          <w:i w:val="0"/>
          <w:color w:val="000000"/>
          <w:sz w:val="22"/>
        </w:rPr>
        <w:t>guide you further if you write frankly.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is here. She has been giving me her services.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dictated to her one letter. Amtul Salaam also is here and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too.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right. My diet is practically the same as it was. I take </w:t>
      </w:r>
      <w:r>
        <w:rPr>
          <w:rFonts w:ascii="Times" w:hAnsi="Times" w:eastAsia="Times"/>
          <w:b w:val="0"/>
          <w:i w:val="0"/>
          <w:color w:val="000000"/>
          <w:sz w:val="22"/>
        </w:rPr>
        <w:t>walks as usual and also work well enough.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is sent to you regularly.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get the food you need?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may I expect you here? Kanti is expected to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>Saraswati in a day or two.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3515.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FULCHAND K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tabs>
          <w:tab w:pos="5750" w:val="left"/>
        </w:tabs>
        <w:autoSpaceDE w:val="0"/>
        <w:widowControl/>
        <w:spacing w:line="300" w:lineRule="exact" w:before="74" w:after="0"/>
        <w:ind w:left="51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4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letters of both of you. I have written to that gentleman. </w:t>
      </w:r>
      <w:r>
        <w:rPr>
          <w:rFonts w:ascii="Times" w:hAnsi="Times" w:eastAsia="Times"/>
          <w:b w:val="0"/>
          <w:i w:val="0"/>
          <w:color w:val="000000"/>
          <w:sz w:val="22"/>
        </w:rPr>
        <w:t>I will send the name if he permits. If he does not, why should we make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4" w:right="139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inquiry? There can be no inquiry about anything which is not </w:t>
      </w:r>
      <w:r>
        <w:rPr>
          <w:rFonts w:ascii="Times" w:hAnsi="Times" w:eastAsia="Times"/>
          <w:b w:val="0"/>
          <w:i w:val="0"/>
          <w:color w:val="000000"/>
          <w:sz w:val="22"/>
        </w:rPr>
        <w:t>supported by definite evidence. I hope you are completely restored.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8"/>
        </w:rPr>
        <w:t>ULCHAND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18"/>
        </w:rPr>
        <w:t>ASTURCHAND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HAH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ELAVANI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ANDAL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ADHWAN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9200. Also C.W. 2853.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Shardabehn Shah</w:t>
      </w:r>
    </w:p>
    <w:p>
      <w:pPr>
        <w:autoSpaceDN w:val="0"/>
        <w:autoSpaceDE w:val="0"/>
        <w:widowControl/>
        <w:spacing w:line="320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PRABHAVATI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June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are unnecessarily suffering. My statement will not be pub-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lished as drafted. And why should you be unhappy even if anything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published? You need not go anywhere for solitude. Your solitude is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Come as soon as you can. I don’t like your worrying.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 to write to me regularly. Don’t be remiss about it.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your suffering and lighten your heart. Kanti has left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>here. She cannot stay without Kanti now. Let us see what happens.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Saraswati’s arrival. Gandhiji wrote to the addressee on </w:t>
      </w:r>
      <w:r>
        <w:rPr>
          <w:rFonts w:ascii="Times" w:hAnsi="Times" w:eastAsia="Times"/>
          <w:b w:val="0"/>
          <w:i w:val="0"/>
          <w:color w:val="000000"/>
          <w:sz w:val="18"/>
        </w:rPr>
        <w:t>June 20: “Kanti is expected to come with Saraswati in a day or two.”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302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PRABHAVATI</w:t>
      </w:r>
    </w:p>
    <w:p>
      <w:pPr>
        <w:autoSpaceDN w:val="0"/>
        <w:autoSpaceDE w:val="0"/>
        <w:widowControl/>
        <w:spacing w:line="246" w:lineRule="exact" w:before="142" w:after="0"/>
        <w:ind w:left="4390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angry letter ! Your anger is the result of your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not educated means that I didn’t educate you. Isn’t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I don’t repent of that. It is possible that you may not be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have not trained you for the work there. I have trained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service. I have trained you for work with me. There is no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which you are not fit. You can live in the midst of all types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 wouldn’t hesitate to send you anywhere. I have no fear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do something wrong. You have got the strength now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mount the gallows with a smile on your face. What more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be? If you wish to learn English, you may do that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like. I can certainly teach you. Do come in September if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bear to see you unhappy. You have no cause for unhappiness </w:t>
      </w:r>
      <w:r>
        <w:rPr>
          <w:rFonts w:ascii="Times" w:hAnsi="Times" w:eastAsia="Times"/>
          <w:b w:val="0"/>
          <w:i w:val="0"/>
          <w:color w:val="000000"/>
          <w:sz w:val="22"/>
        </w:rPr>
        <w:t>at all. It is your duty to stay there for the present and serve Jaya-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 in whatever way you can. When you have no work with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Jayaprakash can let you come, you will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your place finally is here. Work is waiting for you here. What </w:t>
      </w:r>
      <w:r>
        <w:rPr>
          <w:rFonts w:ascii="Times" w:hAnsi="Times" w:eastAsia="Times"/>
          <w:b w:val="0"/>
          <w:i w:val="0"/>
          <w:color w:val="000000"/>
          <w:sz w:val="22"/>
        </w:rPr>
        <w:t>more do you wish? Why do you unnecessarily make yourself un-</w:t>
      </w:r>
      <w:r>
        <w:rPr>
          <w:rFonts w:ascii="Times" w:hAnsi="Times" w:eastAsia="Times"/>
          <w:b w:val="0"/>
          <w:i w:val="0"/>
          <w:color w:val="000000"/>
          <w:sz w:val="22"/>
        </w:rPr>
        <w:t>happy?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The blood-pressure is under control. Just 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experimenting with a diet of milk, dates and lemons. I take mangoes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available. I seem to feel better with this. It is only the third day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 is here. Kanti is in Bangalore. Sushila and Pyarelal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here. Kallenbach’s sister-in-law has come. The place is crowded.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hardly room even to stand.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takli-yajna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 daily </w:t>
      </w:r>
      <w:r>
        <w:rPr>
          <w:rFonts w:ascii="Times" w:hAnsi="Times" w:eastAsia="Times"/>
          <w:b w:val="0"/>
          <w:i w:val="0"/>
          <w:color w:val="000000"/>
          <w:sz w:val="22"/>
        </w:rPr>
        <w:t>and I join in it. I feel very happy doing so.</w:t>
      </w:r>
    </w:p>
    <w:p>
      <w:pPr>
        <w:autoSpaceDN w:val="0"/>
        <w:autoSpaceDE w:val="0"/>
        <w:widowControl/>
        <w:spacing w:line="220" w:lineRule="exact" w:before="26" w:after="0"/>
        <w:ind w:left="0" w:right="1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3311.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Saraswati’s presence in Segaon, this letter seems to </w:t>
      </w:r>
      <w:r>
        <w:rPr>
          <w:rFonts w:ascii="Times" w:hAnsi="Times" w:eastAsia="Times"/>
          <w:b w:val="0"/>
          <w:i w:val="0"/>
          <w:color w:val="000000"/>
          <w:sz w:val="18"/>
        </w:rPr>
        <w:t>have been written about the same time as the preceding one.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7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256" w:lineRule="exact" w:before="6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DISCUSSION WITH DELEGATES FROM CONGRESS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PROVINCES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517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40" w:lineRule="exact" w:before="4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questions from the Frontier delegate regarding the non-violence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reference to foreign aggression, Mahatma Gandhi said that violence means a </w:t>
      </w:r>
      <w:r>
        <w:rPr>
          <w:rFonts w:ascii="Times" w:hAnsi="Times" w:eastAsia="Times"/>
          <w:b w:val="0"/>
          <w:i w:val="0"/>
          <w:color w:val="000000"/>
          <w:sz w:val="18"/>
        </w:rPr>
        <w:t>vicious circle of conquest and defeat. True freedom is only possible through non-</w:t>
      </w:r>
      <w:r>
        <w:rPr>
          <w:rFonts w:ascii="Times" w:hAnsi="Times" w:eastAsia="Times"/>
          <w:b w:val="0"/>
          <w:i w:val="0"/>
          <w:color w:val="000000"/>
          <w:sz w:val="18"/>
        </w:rPr>
        <w:t>violence and religion lives by non-violence.</w:t>
      </w:r>
    </w:p>
    <w:p>
      <w:pPr>
        <w:autoSpaceDN w:val="0"/>
        <w:autoSpaceDE w:val="0"/>
        <w:widowControl/>
        <w:spacing w:line="240" w:lineRule="exact" w:before="4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further said that agriculture is not a craft dependent on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political condition. Craft training is essential for Indian villages. A compact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small area without previous schools and with national work as the background,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introducing the Wardha scheme which is primarily rural, and for urban </w:t>
      </w:r>
      <w:r>
        <w:rPr>
          <w:rFonts w:ascii="Times" w:hAnsi="Times" w:eastAsia="Times"/>
          <w:b w:val="0"/>
          <w:i w:val="0"/>
          <w:color w:val="000000"/>
          <w:sz w:val="18"/>
        </w:rPr>
        <w:t>areas the same principle with the necessary modifications.</w:t>
      </w:r>
    </w:p>
    <w:p>
      <w:pPr>
        <w:autoSpaceDN w:val="0"/>
        <w:autoSpaceDE w:val="0"/>
        <w:widowControl/>
        <w:spacing w:line="294" w:lineRule="exact" w:before="3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22-6-1938</w:t>
      </w:r>
    </w:p>
    <w:p>
      <w:pPr>
        <w:autoSpaceDN w:val="0"/>
        <w:autoSpaceDE w:val="0"/>
        <w:widowControl/>
        <w:spacing w:line="292" w:lineRule="exact" w:before="37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304. LETTER TO LORD LINLITHGOW</w:t>
      </w:r>
    </w:p>
    <w:p>
      <w:pPr>
        <w:autoSpaceDN w:val="0"/>
        <w:autoSpaceDE w:val="0"/>
        <w:widowControl/>
        <w:spacing w:line="286" w:lineRule="exact" w:before="106" w:after="0"/>
        <w:ind w:left="517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  <w:tab w:pos="45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caused me no </w:t>
      </w:r>
      <w:r>
        <w:rPr>
          <w:rFonts w:ascii="Times" w:hAnsi="Times" w:eastAsia="Times"/>
          <w:b w:val="0"/>
          <w:i w:val="0"/>
          <w:color w:val="000000"/>
          <w:sz w:val="22"/>
        </w:rPr>
        <w:t>disappointment. On the contrary, where mutual confidence is estab-</w:t>
      </w:r>
      <w:r>
        <w:rPr>
          <w:rFonts w:ascii="Times" w:hAnsi="Times" w:eastAsia="Times"/>
          <w:b w:val="0"/>
          <w:i w:val="0"/>
          <w:color w:val="000000"/>
          <w:sz w:val="22"/>
        </w:rPr>
        <w:t>lished, one is enabled to correct one’s impressions based upon one-</w:t>
      </w:r>
      <w:r>
        <w:rPr>
          <w:rFonts w:ascii="Times" w:hAnsi="Times" w:eastAsia="Times"/>
          <w:b w:val="0"/>
          <w:i w:val="0"/>
          <w:color w:val="000000"/>
          <w:sz w:val="22"/>
        </w:rPr>
        <w:t>sided evidence.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on the eve of your departure for England.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undue tax on your time, and if my request is legitimate,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have the evidence against Sardar Prithvi Singh,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>may correct myself and know the step I should take.</w:t>
      </w:r>
    </w:p>
    <w:p>
      <w:pPr>
        <w:autoSpaceDN w:val="0"/>
        <w:autoSpaceDE w:val="0"/>
        <w:widowControl/>
        <w:spacing w:line="24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Linlithgow Papers. Courtesy: National 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They had come for a fortnight’s training as Educational Officers,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Wardha Scheme of Education.</w:t>
      </w:r>
    </w:p>
    <w:p>
      <w:pPr>
        <w:autoSpaceDN w:val="0"/>
        <w:autoSpaceDE w:val="0"/>
        <w:widowControl/>
        <w:spacing w:line="220" w:lineRule="exact" w:before="20" w:after="0"/>
        <w:ind w:left="10" w:right="1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his letter of June 18, the Viceroy ha d said he was touched by the terms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Gandhiji had pleaded Prithvi Singh’s case, but that records revealed that Prithvi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Singh had been guilty of crimes of exceptional violence, aggravated by deceit, and he </w:t>
      </w:r>
      <w:r>
        <w:rPr>
          <w:rFonts w:ascii="Times" w:hAnsi="Times" w:eastAsia="Times"/>
          <w:b w:val="0"/>
          <w:i w:val="0"/>
          <w:color w:val="000000"/>
          <w:sz w:val="18"/>
        </w:rPr>
        <w:t>could not properly ask the Governor to press his Ministers to release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2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CHHAGANLAL JOSHI</w:t>
      </w:r>
    </w:p>
    <w:p>
      <w:pPr>
        <w:autoSpaceDN w:val="0"/>
        <w:autoSpaceDE w:val="0"/>
        <w:widowControl/>
        <w:spacing w:line="266" w:lineRule="exact" w:before="1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Replies tend to get delayed.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reasons which you have mentioned also may be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scene on the 14th.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 great experiment can be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enlisting the support of those who are most likely to respond,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thus can one discover truth. I can now clearly see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fundamental error on my part to have deliberately excluded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from my experiment. I should have tried to get a class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who would be able to carry on the experiment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conditions laid down by me. My taking it upon myself,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such a class of workers, was the result of abysmal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>and certainly of conceit, too. In consequence, while I would not tole-</w:t>
      </w:r>
      <w:r>
        <w:rPr>
          <w:rFonts w:ascii="Times" w:hAnsi="Times" w:eastAsia="Times"/>
          <w:b w:val="0"/>
          <w:i w:val="0"/>
          <w:color w:val="000000"/>
          <w:sz w:val="22"/>
        </w:rPr>
        <w:t>rate even the most trivial departure from the conditions by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workers. I myself committed the most serious blunders.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intolerance. The small-mindedness implied in this attitude fills </w:t>
      </w:r>
      <w:r>
        <w:rPr>
          <w:rFonts w:ascii="Times" w:hAnsi="Times" w:eastAsia="Times"/>
          <w:b w:val="0"/>
          <w:i w:val="0"/>
          <w:color w:val="000000"/>
          <w:sz w:val="22"/>
        </w:rPr>
        <w:t>me with disgust for myself; but on the other hand the generosity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by all of you co-workers delights me with its sweet fragrance. </w:t>
      </w:r>
      <w:r>
        <w:rPr>
          <w:rFonts w:ascii="Times" w:hAnsi="Times" w:eastAsia="Times"/>
          <w:b w:val="0"/>
          <w:i w:val="0"/>
          <w:color w:val="000000"/>
          <w:sz w:val="22"/>
        </w:rPr>
        <w:t>This, in brief, is the truth.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experiment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started on the 2nd. But it is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as yet. The ship has set sail and is slowly leaving port.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easy for one who has been used to sailing in one kind of weather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continuously for 40 years to try to sail in weather of another kind.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the slowness of speed.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a position to advise you much in regard to Gijubhai.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should certainly like you to consider one point. Gijubhai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follower of the Montessori system. I know its basic principle.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even make an attempt to follow it here. Narandas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principles of the Wardha scheme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of the soundness of the scheme. Probably Gijubhai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co-operate with you. For, as far as I know him, he will not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Amritlal T. Nanavati”, 2-5-1938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not having any contact with grown-up girls. Gandhiji had decided not to </w:t>
      </w:r>
      <w:r>
        <w:rPr>
          <w:rFonts w:ascii="Times" w:hAnsi="Times" w:eastAsia="Times"/>
          <w:b w:val="0"/>
          <w:i w:val="0"/>
          <w:color w:val="000000"/>
          <w:sz w:val="18"/>
        </w:rPr>
        <w:t>take the support of girls during his walks.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co-operate unreservedly in implementing the Wardha </w:t>
      </w:r>
      <w:r>
        <w:rPr>
          <w:rFonts w:ascii="Times" w:hAnsi="Times" w:eastAsia="Times"/>
          <w:b w:val="0"/>
          <w:i w:val="0"/>
          <w:color w:val="000000"/>
          <w:sz w:val="22"/>
        </w:rPr>
        <w:t>scheme.</w:t>
      </w:r>
    </w:p>
    <w:p>
      <w:pPr>
        <w:autoSpaceDN w:val="0"/>
        <w:tabs>
          <w:tab w:pos="550" w:val="left"/>
          <w:tab w:pos="1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letter to Narandas. You may write to me or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5544. Also </w:t>
      </w:r>
      <w:r>
        <w:rPr>
          <w:rFonts w:ascii="Times" w:hAnsi="Times" w:eastAsia="Times"/>
          <w:b w:val="0"/>
          <w:i/>
          <w:color w:val="000000"/>
          <w:sz w:val="18"/>
        </w:rPr>
        <w:t>Bapuna Patro-7: Shri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Chhaganlal Joshine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pp. 267-8.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 of boycott is that it can be a perfectly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When it is that, it becomes a duty. Hence boycott of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does become a duty for those who consider Japan to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wrong. And when it becomes a duty, it takes no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And duty has to be performed whether one has </w:t>
      </w:r>
      <w:r>
        <w:rPr>
          <w:rFonts w:ascii="Times" w:hAnsi="Times" w:eastAsia="Times"/>
          <w:b w:val="0"/>
          <w:i w:val="0"/>
          <w:color w:val="000000"/>
          <w:sz w:val="22"/>
        </w:rPr>
        <w:t>company or not. Have you seen Stanley Jones’s thesis on the subject?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3630. Courtesy:  Amrit Kaur. Also G.N. 6439.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DISCUSSION WITH STUDENTS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explained to them how almost since the beginning of his public life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South Africa he had been closely associated with labour. When he settled down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practise at the bar in South Africa he decided to give the whole of his spare time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 for the Indian settlers there, and the first man who came to him for assistance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an indentured labourer. This case at once put him in touch with labour.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labourers brought to him their troubles with their employers and also their personal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domestic worries, and that gave him a glimpse into their lives as nothing else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could have done. Non-violence was the first thing he placed before them, and non-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sentences are from the printed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“Notes”. A group of university graduates </w:t>
      </w:r>
      <w:r>
        <w:rPr>
          <w:rFonts w:ascii="Times" w:hAnsi="Times" w:eastAsia="Times"/>
          <w:b w:val="0"/>
          <w:i w:val="0"/>
          <w:color w:val="000000"/>
          <w:sz w:val="18"/>
        </w:rPr>
        <w:t>after undergoing training in the organization of labour had come to see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was the only thing that they had been pledged to observe when, at a critical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stage in the satyagraha campaign, nearly 60,000 labourers downed their tools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faced imprisonment. They went through untold hardships, suffering, starvation,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even died, but they adhered to non-violence until the end. Their condition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particularly difficult and in a sense worse than the workers’ here. They were not free,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indentured, and they had to fight not only for justice from their employers but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abolition of the opprobrious £3 tax which threatened them with extinction. But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helped them to pull through. His work in Champaran and Ahmedabad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recent history. Regarding Champaran he said that the condition of the peasants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almost the same as the indentured labourers’, and that they had failed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their agitation for nearly half a century for there was no cohesive power of non-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violence to hold them together. There had been several riots and their condition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grown worse every year. But the first taste of non-violence breathed new life into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them, and at the end of a remarkably brief struggle they were emancipated.</w:t>
      </w: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that necessary discipline in non-violence,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internecine strife and would never be ready to develop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that is needed to enable them to realize the power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Organization, technical skill and everything else would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the acceptance of the fundamental principle of non- violence. Class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collaboration would also follow as a matter of course.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in numbers and yet they feel so dependent, so very much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of their employers. That is because they do not know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strength. Otherwise what is there to prevent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pooling their own resources and dictating terms as employers do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that they have to realize is that labour is as much capital as </w:t>
      </w:r>
      <w:r>
        <w:rPr>
          <w:rFonts w:ascii="Times" w:hAnsi="Times" w:eastAsia="Times"/>
          <w:b w:val="0"/>
          <w:i w:val="0"/>
          <w:color w:val="000000"/>
          <w:sz w:val="22"/>
        </w:rPr>
        <w:t>metal. That realization can come only through acceptance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that realization has come and they have come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non-violence does not become superfluous. If they were to bid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 to it, they would be as bad as capitalists and turn exploiters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realizaton of their strength combined with adherence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non-violence would enable them to co-operate with capital and 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proper use. Then they will not regard it as a conflicting interest,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regard the mill and the machinery as belonging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agents and grinding them down, but as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of production, and will therefore protect them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their own property. They will not steal time and turn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work, but will put in the most they can. In fact, capital and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mutual trustees and both will be trustees of consumers. The </w:t>
      </w:r>
      <w:r>
        <w:rPr>
          <w:rFonts w:ascii="Times" w:hAnsi="Times" w:eastAsia="Times"/>
          <w:b w:val="0"/>
          <w:i w:val="0"/>
          <w:color w:val="000000"/>
          <w:sz w:val="22"/>
        </w:rPr>
        <w:t>trusteeship theory is not unilateral and does not in the least imply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of the turstee. It is, as I have shown, a perfectly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affair, and each believes that his own interest is best safeguarded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safeguarding the interest of the other. ‘May you propitiate the gods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the gods propitiate you, and may you reach the highest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mutual propitiation,’ says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species called gods in the universe, but all who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production and will work for the community using that </w:t>
      </w:r>
      <w:r>
        <w:rPr>
          <w:rFonts w:ascii="Times" w:hAnsi="Times" w:eastAsia="Times"/>
          <w:b w:val="0"/>
          <w:i w:val="0"/>
          <w:color w:val="000000"/>
          <w:sz w:val="22"/>
        </w:rPr>
        <w:t>power are gods—labourers no less than the capitalists.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25-6-1938.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94" w:lineRule="exact" w:before="80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that book about marriage rites. Send two or three copies.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marry Vijaya to Manubhai shortly. Nanabhai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attend and he himself will perform the rites. But he says 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like to perform the rites according to your booklet. I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think it necessary to send a copy to him.</w:t>
      </w:r>
    </w:p>
    <w:p>
      <w:pPr>
        <w:autoSpaceDN w:val="0"/>
        <w:autoSpaceDE w:val="0"/>
        <w:widowControl/>
        <w:spacing w:line="220" w:lineRule="exact" w:before="0" w:after="0"/>
        <w:ind w:left="0" w:right="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7686.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 TELEGRAM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EVAK  SANGH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SARASWATI     DISCONSOLATE.    WANTS    YOUR    PRESENCE.       SAYS    CAN’T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LIVE      WITHOUT      YOU.     SUGGEST     YOUR     SENDING     WIRE     ASKING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      CARRY      OUT      PROMISE      BUT      DO      WHAT      YOU      THINK    BEST.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C.W. 7336. Courtesy:  Kantilal Gandhi.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25-6-1938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tabs>
          <w:tab w:pos="5648" w:val="left"/>
        </w:tabs>
        <w:autoSpaceDE w:val="0"/>
        <w:widowControl/>
        <w:spacing w:line="266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Unrevised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25,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regular nowadays about your letters. For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Mira to give a regular letter or p.c. But you shall have it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neglect on the part of the postal department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letters. The thing is that I am writing this at night. It will be posted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but will bear the date the day after. I hate post-dating </w:t>
      </w: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forgetting always to tell you that the exception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S. was dropped, she had to nurse me because of her skill.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favour but necessity which is protected in my note yet </w:t>
      </w:r>
      <w:r>
        <w:rPr>
          <w:rFonts w:ascii="Times" w:hAnsi="Times" w:eastAsia="Times"/>
          <w:b w:val="0"/>
          <w:i w:val="0"/>
          <w:color w:val="000000"/>
          <w:sz w:val="22"/>
        </w:rPr>
        <w:t>unpublished.</w:t>
      </w:r>
    </w:p>
    <w:p>
      <w:pPr>
        <w:autoSpaceDN w:val="0"/>
        <w:autoSpaceDE w:val="0"/>
        <w:widowControl/>
        <w:spacing w:line="260" w:lineRule="exact" w:before="40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been able to come to a final decision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My own inclination is to publish it. I have not yet given it </w:t>
      </w:r>
      <w:r>
        <w:rPr>
          <w:rFonts w:ascii="Times" w:hAnsi="Times" w:eastAsia="Times"/>
          <w:b w:val="0"/>
          <w:i w:val="0"/>
          <w:color w:val="000000"/>
          <w:sz w:val="22"/>
        </w:rPr>
        <w:t>final shape. I am in no hurry.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61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time.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Yes, I read Sastri’s address. I want to deal with it if I get the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is in Wardha. He is looking a picture of health. All he </w:t>
      </w:r>
      <w:r>
        <w:rPr>
          <w:rFonts w:ascii="Times" w:hAnsi="Times" w:eastAsia="Times"/>
          <w:b w:val="0"/>
          <w:i w:val="0"/>
          <w:color w:val="000000"/>
          <w:sz w:val="22"/>
        </w:rPr>
        <w:t>needed was work of the type he loves. He has got it and he is happy.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3866. Courtesy: Amrit Kaur. Also G.N. 7022.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704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KHWAJA NAZIMUDDIN</w:t>
      </w:r>
    </w:p>
    <w:p>
      <w:pPr>
        <w:autoSpaceDN w:val="0"/>
        <w:autoSpaceDE w:val="0"/>
        <w:widowControl/>
        <w:spacing w:line="206" w:lineRule="exact" w:before="62" w:after="0"/>
        <w:ind w:left="5170" w:right="0" w:hanging="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KHWAJA SAHEB,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18th June,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for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prisoners, dated 21st and 26th May respectively. I wish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prisoners’ letters could have been sent to me earlier. I am enclosing </w:t>
      </w:r>
      <w:r>
        <w:rPr>
          <w:rFonts w:ascii="Times" w:hAnsi="Times" w:eastAsia="Times"/>
          <w:b w:val="0"/>
          <w:i w:val="0"/>
          <w:color w:val="000000"/>
          <w:sz w:val="22"/>
        </w:rPr>
        <w:t>replies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them, which I hope will be sent to them without delay.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prisoners, I had the benefit of a fairly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 with Subhas Babu. On his return he hopes to be able to see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then, if necessary, ask for permission to see the prisoners. As,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properly, his acceptance and that of Sarat Babu is regarded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as well that further negotiations are conducted by one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this arrangement saves me another journey to Bengal.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to inform you that my health has again become very uncertain </w:t>
      </w:r>
      <w:r>
        <w:rPr>
          <w:rFonts w:ascii="Times" w:hAnsi="Times" w:eastAsia="Times"/>
          <w:b w:val="0"/>
          <w:i w:val="0"/>
          <w:color w:val="000000"/>
          <w:sz w:val="22"/>
        </w:rPr>
        <w:t>owing to the heavy strain of work I have been recently undertaking.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proposed scheme can be accepted by us three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even following out the method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the result should approximate to what I have submitted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13th April last. It I accepted anything less I would be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breach of faith with the prisoners to whom I gave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assurance, often repeated, that, subject to their subscribing to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I should strain every nerve to secure early discharge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one of them. I could, therefore, not be party to any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imply such discharge of all prisoners.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>adopted for achieving the end would then cause no difficulty.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when Subhas Babu meets you, it will be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 satisfactory solution. If, at any time, you desire my presence,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likely to facilitate matters, you will please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>drop me a line and, health permitting, I would gladly visit Bengal.</w:t>
      </w:r>
    </w:p>
    <w:p>
      <w:pPr>
        <w:autoSpaceDN w:val="0"/>
        <w:autoSpaceDE w:val="0"/>
        <w:widowControl/>
        <w:spacing w:line="240" w:lineRule="exact" w:before="8" w:after="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28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38" w:lineRule="exact" w:before="268" w:after="0"/>
              <w:ind w:left="1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BLE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HWAJA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IR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AZIMUDDIN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 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UNGERFORD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ALCUTTA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 C.W. 9929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this the addressee had said that the Bengal Government were not standing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still in the matter of the detenus and that they would gladly grant facilities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convincing the prisoners of the desirability of accepting the decision come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their cases.</w:t>
      </w:r>
    </w:p>
    <w:p>
      <w:pPr>
        <w:autoSpaceDN w:val="0"/>
        <w:autoSpaceDE w:val="0"/>
        <w:widowControl/>
        <w:spacing w:line="258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  <w:tab w:pos="2790" w:val="left"/>
          <w:tab w:pos="60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Kanti’s letter. Send the accompanying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Ramachandran. Hope the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Kanti was despatched yesterday.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night I took serpina. At 3.30 a.m. the blood-pressure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190/112. Just now it must be less. Nothing need be done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 shall have to reduce the work. Send the accompanying wire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[P.S.]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give Kaka the letter regarding marriage rites? Now at </w:t>
      </w:r>
      <w:r>
        <w:rPr>
          <w:rFonts w:ascii="Times" w:hAnsi="Times" w:eastAsia="Times"/>
          <w:b w:val="0"/>
          <w:i w:val="0"/>
          <w:color w:val="000000"/>
          <w:sz w:val="22"/>
        </w:rPr>
        <w:t>6.30 a.m. it is 180/102.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S.N. 11599.</w:t>
      </w:r>
    </w:p>
    <w:p>
      <w:pPr>
        <w:autoSpaceDN w:val="0"/>
        <w:autoSpaceDE w:val="0"/>
        <w:widowControl/>
        <w:spacing w:line="292" w:lineRule="exact" w:before="342" w:after="588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313. LETTER TO KANTILAL GANDHI</w:t>
      </w:r>
    </w:p>
    <w:p>
      <w:pPr>
        <w:sectPr>
          <w:pgSz w:w="9360" w:h="12960"/>
          <w:pgMar w:top="7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sectPr>
          <w:type w:val="continuous"/>
          <w:pgSz w:w="9360" w:h="12960"/>
          <w:pgMar w:top="704" w:right="1412" w:bottom="348" w:left="1440" w:header="720" w:footer="720" w:gutter="0"/>
          <w:cols w:num="2" w:equalWidth="0">
            <w:col w:w="2658" w:space="0"/>
            <w:col w:w="3849" w:space="0"/>
          </w:cols>
          <w:docGrid w:linePitch="360"/>
        </w:sectPr>
      </w:pPr>
    </w:p>
    <w:p>
      <w:pPr>
        <w:autoSpaceDN w:val="0"/>
        <w:autoSpaceDE w:val="0"/>
        <w:widowControl/>
        <w:spacing w:line="246" w:lineRule="exact" w:before="20" w:after="246"/>
        <w:ind w:left="1732" w:right="0" w:firstLine="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25,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sectPr>
          <w:type w:val="nextColumn"/>
          <w:pgSz w:w="9360" w:h="12960"/>
          <w:pgMar w:top="704" w:right="1412" w:bottom="348" w:left="1440" w:header="720" w:footer="720" w:gutter="0"/>
          <w:cols w:num="2" w:equalWidth="0">
            <w:col w:w="2658" w:space="0"/>
            <w:col w:w="384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regretting having called Saraswati.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ever since you left. She told Vasumati so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and Vasumati told me. I had a long talk with Saraswati.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“I cannot live without Kanti. Send me to Bangalore.” I got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fluster. I said: “I certainly could not do that. It would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Kanti’s studies. It would also spoil your life and your parents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approve of it. But I shall write to him. You too may write.”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not satisfied with that. She told me this morning: “Call Kanti.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a telegram.” I did not agree at first. Then I felt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 least inform you and so sent you a telegram.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it. She goes on repeating: “If K. does not come, send me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Kantilal Gandhi”, 25-6-1938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Kallenbach. The telegram to her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Kantilal Gandhi”, 25-6-1938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type w:val="continuous"/>
          <w:pgSz w:w="9360" w:h="12960"/>
          <w:pgMar w:top="7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Bangalore.” I did not like your not having stayed on. I am now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fix. I cannot trust her word. I do not even know what is in your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firm opinion that you should make it clear to her that you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live together till you are married. You certainly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your studies and come away. It is a different matter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immediately and live together. But none of her elders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to that. Your firmness is absolutely essential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Saraswati’s progress. Without that she would be completely ruined. </w:t>
      </w:r>
      <w:r>
        <w:rPr>
          <w:rFonts w:ascii="Times" w:hAnsi="Times" w:eastAsia="Times"/>
          <w:b w:val="0"/>
          <w:i w:val="0"/>
          <w:color w:val="000000"/>
          <w:sz w:val="22"/>
        </w:rPr>
        <w:t>And you too will not be happy. But this is only my opinion.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C. W. 7389. Courtesy: Kantilal Gandhi</w:t>
      </w:r>
    </w:p>
    <w:p>
      <w:pPr>
        <w:autoSpaceDN w:val="0"/>
        <w:autoSpaceDE w:val="0"/>
        <w:widowControl/>
        <w:spacing w:line="320" w:lineRule="exact" w:before="3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sleep overcomes you let it. This time we need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editorial. Hanna will finish it in a little while. I do understand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sleepy. Your mind is a little lighter. You certainly did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coming. There is no need for you at all to force yourself. I am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the cheque.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look for some assistant? It will be enough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Lilavati. Here she is absolutely idling away her time and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all the time—for having had to leave the kitchen.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happy if she goes there.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S.N. 11638.</w:t>
      </w:r>
    </w:p>
    <w:p>
      <w:pPr>
        <w:autoSpaceDN w:val="0"/>
        <w:autoSpaceDE w:val="0"/>
        <w:widowControl/>
        <w:spacing w:line="240" w:lineRule="exact" w:before="2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Hanna who arrived on June 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TELEGRAM TO KANTILAL GANDHI</w:t>
      </w:r>
    </w:p>
    <w:p>
      <w:pPr>
        <w:autoSpaceDN w:val="0"/>
        <w:autoSpaceDE w:val="0"/>
        <w:widowControl/>
        <w:spacing w:line="286" w:lineRule="exact" w:before="102" w:after="0"/>
        <w:ind w:left="504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 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ARIJANSEWAK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ANGH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1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YOUR     LETTER.     SARASWATI     WANTS     YOU     TAKE     LEAVE .      BE      FIRM.</w:t>
      </w:r>
    </w:p>
    <w:p>
      <w:pPr>
        <w:autoSpaceDN w:val="0"/>
        <w:autoSpaceDE w:val="0"/>
        <w:widowControl/>
        <w:spacing w:line="212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TELL    HER    SHE    MUST    FULFIL    PROMISE    STAY   SEGAON.   YOU  CANNOT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LEAVE       BANGALORE.         LOVE.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 C.W. 7335. Courtesy:  Kantilal Gandhi.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autoSpaceDE w:val="0"/>
        <w:widowControl/>
        <w:spacing w:line="294" w:lineRule="exact" w:before="8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pencil hand. I am on my back with the earth bandage on </w:t>
      </w:r>
      <w:r>
        <w:rPr>
          <w:rFonts w:ascii="Times" w:hAnsi="Times" w:eastAsia="Times"/>
          <w:b w:val="0"/>
          <w:i w:val="0"/>
          <w:color w:val="000000"/>
          <w:sz w:val="22"/>
        </w:rPr>
        <w:t>the abdomen.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see the </w:t>
      </w:r>
      <w:r>
        <w:rPr>
          <w:rFonts w:ascii="Times" w:hAnsi="Times" w:eastAsia="Times"/>
          <w:b w:val="0"/>
          <w:i/>
          <w:color w:val="000000"/>
          <w:sz w:val="22"/>
        </w:rPr>
        <w:t>Reformer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look up the current number.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find Hansa’s article. Do you know anything of that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ment?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a newcomer in Kallenbach’s niece. She is an extra-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 good woman. But our climate may floor her. She came in </w:t>
      </w:r>
      <w:r>
        <w:rPr>
          <w:rFonts w:ascii="Times" w:hAnsi="Times" w:eastAsia="Times"/>
          <w:b w:val="0"/>
          <w:i w:val="0"/>
          <w:color w:val="000000"/>
          <w:sz w:val="22"/>
        </w:rPr>
        <w:t>only yesterday.</w:t>
      </w:r>
    </w:p>
    <w:p>
      <w:pPr>
        <w:autoSpaceDN w:val="0"/>
        <w:autoSpaceDE w:val="0"/>
        <w:widowControl/>
        <w:spacing w:line="294" w:lineRule="exact" w:before="2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weather just now is cool.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work.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b. p. shoots up and goes down. Does not interfere with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3867. Courtesy: Amrit Kaur, Also G.N. 7023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Indian Social Reformer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7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letter, as also the article. If the article pertains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</w:t>
      </w:r>
      <w:r>
        <w:rPr>
          <w:rFonts w:ascii="Times" w:hAnsi="Times" w:eastAsia="Times"/>
          <w:b w:val="0"/>
          <w:i/>
          <w:color w:val="000000"/>
          <w:sz w:val="22"/>
        </w:rPr>
        <w:t>Talimi Sangh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sentence about Hindi should be omitted.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pertains to the work for the spread of Hindi,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omitted. The distinction is clear enough. More when we meet.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Madan Mohan? He has given his address care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is enclosed.</w:t>
      </w:r>
    </w:p>
    <w:p>
      <w:pPr>
        <w:autoSpaceDN w:val="0"/>
        <w:autoSpaceDE w:val="0"/>
        <w:widowControl/>
        <w:spacing w:line="22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7687.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318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46" w:lineRule="exact" w:before="142" w:after="0"/>
        <w:ind w:left="51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your fault, either. Nor is it Amtul Salaam’s.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intention except that of changing Amtul Salaam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you to remain there for more than six days. You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indulge in conjectures about my intentions. You may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 doctor gives full permission. Lilavati can be sent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inconvenience.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4579. Courtesy: Vijayabehn M. Pancholi.</w:t>
      </w:r>
    </w:p>
    <w:p>
      <w:pPr>
        <w:autoSpaceDN w:val="0"/>
        <w:autoSpaceDE w:val="0"/>
        <w:widowControl/>
        <w:spacing w:line="240" w:lineRule="exact" w:before="1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all right. Manilalbhai will bring you 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evening, if the doctor permits, that is.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7109, Also C.W. 4601.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Vijayabhehn M. Pancholi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autoSpaceDE w:val="0"/>
        <w:widowControl/>
        <w:spacing w:line="286" w:lineRule="exact" w:before="102" w:after="0"/>
        <w:ind w:left="517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won’t mind the missing of a day now and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statement is still hanging fire. It is still to be mended. I am </w:t>
      </w:r>
      <w:r>
        <w:rPr>
          <w:rFonts w:ascii="Times" w:hAnsi="Times" w:eastAsia="Times"/>
          <w:b w:val="0"/>
          <w:i w:val="0"/>
          <w:color w:val="000000"/>
          <w:sz w:val="22"/>
        </w:rPr>
        <w:t>having extraordinary opinions on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Kallenbach’s niece had come here? She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in body. She is most anxious to help. I wish you would see her. </w:t>
      </w:r>
      <w:r>
        <w:rPr>
          <w:rFonts w:ascii="Times" w:hAnsi="Times" w:eastAsia="Times"/>
          <w:b w:val="0"/>
          <w:i w:val="0"/>
          <w:color w:val="000000"/>
          <w:sz w:val="22"/>
        </w:rPr>
        <w:t>If she does not remain well, I shall have to pack her off.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Shanta has gone back.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Balkrishna is not bad.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3868.  Courtesy: Amrit Kaur, Also G.N. 7024.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KANTILAL GANDHI</w:t>
      </w:r>
    </w:p>
    <w:p>
      <w:pPr>
        <w:autoSpaceDN w:val="0"/>
        <w:autoSpaceDE w:val="0"/>
        <w:widowControl/>
        <w:spacing w:line="294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KANTI,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done all that you wished and more.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arranged for her coaching in Hindi, music, etc. I ask her to sit </w:t>
      </w:r>
      <w:r>
        <w:rPr>
          <w:rFonts w:ascii="Times" w:hAnsi="Times" w:eastAsia="Times"/>
          <w:b w:val="0"/>
          <w:i w:val="0"/>
          <w:color w:val="000000"/>
          <w:sz w:val="22"/>
        </w:rPr>
        <w:t>with me. I permit her to eat everything. I have permitted her to cook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04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food with chillies, even offered to get it cooked for her.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Vasumati and Sharda to keep her company. I give her a good </w:t>
      </w:r>
      <w:r>
        <w:rPr>
          <w:rFonts w:ascii="Times" w:hAnsi="Times" w:eastAsia="Times"/>
          <w:b w:val="0"/>
          <w:i w:val="0"/>
          <w:color w:val="000000"/>
          <w:sz w:val="22"/>
        </w:rPr>
        <w:t>deal of my time too. But she wants you. How can I give that?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safe because you can see your errors sooner or later.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at my wit’s end I have already sent a wire to Ramachandran.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him or Govindan to come over. There has been no reply </w:t>
      </w:r>
      <w:r>
        <w:rPr>
          <w:rFonts w:ascii="Times" w:hAnsi="Times" w:eastAsia="Times"/>
          <w:b w:val="0"/>
          <w:i w:val="0"/>
          <w:color w:val="000000"/>
          <w:sz w:val="22"/>
        </w:rPr>
        <w:t>so far. It was your duty to let me know what happened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advice. If you wish to save yourself and Saraswati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hard-hearted. You should plainly tell Saraswati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neither leave Bangalore nor permit her to come over there;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will have to stay either at Segaon or at Trivandrum.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you. But she knows your weakness. She is, of course,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you, too, have proved to be a child. I had thought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 and had ability to guide Saraswati. But my judgment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wrong. You seem to have become completely infatuated.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it impossible to overcome the infatuation, then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 for you except to get married. But I would consider 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 for you to marry at present. I would not give my consent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do not need my consent. I would regard it as your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which you cannot live. If I cannot give my consent to it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don’t like it, you should not feel unhappy.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up the idea of going to Nagpur. Complete the course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Amtul Salaam to talk. It would be easy for me if you did </w:t>
      </w:r>
      <w:r>
        <w:rPr>
          <w:rFonts w:ascii="Times" w:hAnsi="Times" w:eastAsia="Times"/>
          <w:b w:val="0"/>
          <w:i w:val="0"/>
          <w:color w:val="000000"/>
          <w:sz w:val="22"/>
        </w:rPr>
        <w:t>so. You should trust me. I will not let Amtul Salaam violate propriety.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tell you an interesting thing that happened yesterday. In </w:t>
      </w:r>
      <w:r>
        <w:rPr>
          <w:rFonts w:ascii="Times" w:hAnsi="Times" w:eastAsia="Times"/>
          <w:b w:val="0"/>
          <w:i w:val="0"/>
          <w:color w:val="000000"/>
          <w:sz w:val="22"/>
        </w:rPr>
        <w:t>the morning Saraswati came and asked me to send you a wire stating: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will be brave,” etc. I asked her to write down the telegram. She,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brought the enclosed. I told her that it being Sunday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send it today. She was pleased. Before two hours had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brought another telegram, also enclosed. It was of course not 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position. Everything depends on you. I wish to give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help. But all that should be within the limits of dharma.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 and steady of mind. At present you should live purely a </w:t>
      </w:r>
      <w:r>
        <w:rPr>
          <w:rFonts w:ascii="Times" w:hAnsi="Times" w:eastAsia="Times"/>
          <w:b w:val="0"/>
          <w:i w:val="0"/>
          <w:color w:val="000000"/>
          <w:sz w:val="22"/>
        </w:rPr>
        <w:t>student’s life. Your life will be ruined if you yield to attachment.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show you the right. path. I will not be in a hurry to </w:t>
      </w:r>
      <w:r>
        <w:rPr>
          <w:rFonts w:ascii="Times" w:hAnsi="Times" w:eastAsia="Times"/>
          <w:b w:val="0"/>
          <w:i w:val="0"/>
          <w:color w:val="000000"/>
          <w:sz w:val="22"/>
        </w:rPr>
        <w:t>send Saraswati to Trivandrum.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7337. Courtesy: Kantilal Gandhi.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LAKSHMI GANDHI</w:t>
      </w:r>
    </w:p>
    <w:p>
      <w:pPr>
        <w:autoSpaceDN w:val="0"/>
        <w:autoSpaceDE w:val="0"/>
        <w:widowControl/>
        <w:spacing w:line="266" w:lineRule="exact" w:before="122" w:after="0"/>
        <w:ind w:left="0" w:right="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do not write to you how can I expect you to write? </w:t>
      </w:r>
      <w:r>
        <w:rPr>
          <w:rFonts w:ascii="Times" w:hAnsi="Times" w:eastAsia="Times"/>
          <w:b w:val="0"/>
          <w:i w:val="0"/>
          <w:color w:val="000000"/>
          <w:sz w:val="22"/>
        </w:rPr>
        <w:t>Please write to Saraswati.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2027.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323.  LETTER TO SUSHILA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Segaon, Wardha,</w:t>
      </w:r>
    </w:p>
    <w:p>
      <w:pPr>
        <w:autoSpaceDN w:val="0"/>
        <w:autoSpaceDE w:val="0"/>
        <w:widowControl/>
        <w:spacing w:line="294" w:lineRule="exact" w:before="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have had a letter from Manilal. By all means stay there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wish. Please remember that the law of life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governed by dharma rather than by our own desires.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desire and duty,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preyas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shreyas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opposed to each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such occasions we should follow </w:t>
      </w:r>
      <w:r>
        <w:rPr>
          <w:rFonts w:ascii="Times" w:hAnsi="Times" w:eastAsia="Times"/>
          <w:b w:val="0"/>
          <w:i/>
          <w:color w:val="000000"/>
          <w:sz w:val="22"/>
        </w:rPr>
        <w:t>shreyas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This, of course,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applied to your wish to stay there. It is all the same to me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stay. I should like you to stay wherever you would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and keep good health. From the point of view of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perhaps it may even be your duty to stay there for some more time.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Sita also may stay there. What arrangement have you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education? Does Arun harass you much?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your health? Why don’t you write to Vasumati?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write even though you get time to write, how can you hope </w:t>
      </w:r>
      <w:r>
        <w:rPr>
          <w:rFonts w:ascii="Times" w:hAnsi="Times" w:eastAsia="Times"/>
          <w:b w:val="0"/>
          <w:i w:val="0"/>
          <w:color w:val="000000"/>
          <w:sz w:val="22"/>
        </w:rPr>
        <w:t>to be excused?</w:t>
      </w:r>
    </w:p>
    <w:p>
      <w:pPr>
        <w:autoSpaceDN w:val="0"/>
        <w:autoSpaceDE w:val="0"/>
        <w:widowControl/>
        <w:spacing w:line="220" w:lineRule="exact" w:before="6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4876.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04" w:right="138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GOSIBEHN CAPTAIN AND SISTERS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I had never been one of the domestic circle and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even tried to be one. There has been an invisible spiritual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derived from the common loyalty to Dadabhai.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you as more than his descendants by blood.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him and his mission. His life was an inspiration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yet a boy. I came under his influence before I had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Indian leader. That influence has persisted. Soon after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India Perin entered my life and it was more than a joy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find Dadabhai’s granddaughter sharing my ideals. This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grew. And it has become such that I instinctively feel and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sorrows that overtake you when I come to know of them. I never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enough to Jalbhai to know him so well as you four sisters.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his great worth from many sources. I knew above all his quiet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I realize therefore what a shock his death must be to you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to supplement my wire. May the knowledge that I am a silent </w:t>
      </w:r>
      <w:r>
        <w:rPr>
          <w:rFonts w:ascii="Times" w:hAnsi="Times" w:eastAsia="Times"/>
          <w:b w:val="0"/>
          <w:i w:val="0"/>
          <w:color w:val="000000"/>
          <w:sz w:val="22"/>
        </w:rPr>
        <w:t>sharer in your grief lighten it somewhat.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Pyarelal Papers.  Courtesy: Pyarelal.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KANTILAL GANDHI</w:t>
      </w:r>
    </w:p>
    <w:p>
      <w:pPr>
        <w:autoSpaceDN w:val="0"/>
        <w:autoSpaceDE w:val="0"/>
        <w:widowControl/>
        <w:spacing w:line="246" w:lineRule="exact" w:before="142" w:after="0"/>
        <w:ind w:left="535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your wire. How can we stand between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parents? How can we insist that she should never visit them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all? But now your wire has no meaning. The latest position is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talk with her about a great many things. I joked with her and I </w:t>
      </w:r>
      <w:r>
        <w:rPr>
          <w:rFonts w:ascii="Times" w:hAnsi="Times" w:eastAsia="Times"/>
          <w:b w:val="0"/>
          <w:i w:val="0"/>
          <w:color w:val="000000"/>
          <w:sz w:val="22"/>
        </w:rPr>
        <w:t>even assumed a stern tone, but Saraswati did not give up her obsti-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nacy. Firmly she told me: “Get me married.” I said: “I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that. I cannot attend such a marriage nor can I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I do not approve of a girl of your age marrying. I am a </w:t>
      </w:r>
      <w:r>
        <w:rPr>
          <w:rFonts w:ascii="Times" w:hAnsi="Times" w:eastAsia="Times"/>
          <w:b w:val="0"/>
          <w:i w:val="0"/>
          <w:color w:val="000000"/>
          <w:sz w:val="22"/>
        </w:rPr>
        <w:t>reformer and therefore cannot give my consent to a thing which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approve of. Moreover, I have every fear that Kanti’s studies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as a result of the marriage, and that is another reason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give my consent. But if your parents agree and Kanti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then I will not stand in your way and in that case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my blessings.” Saraswati was pleased and said at once: “Then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ready to go to Trivandrum. You can arrange for that.”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asked: “Shouldn’t we first ascertain your parents’ and Kanti’s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views?’’ So she asked me to write immediately. This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yesterday during my walk. There was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 letter then. In the morning I got your wire. I showed it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asked her how she could go to Trivandrum now and also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could take place. But she said: “Kantibhai is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>ready for marriage. My parents also will not object. You should write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letter and after getting his consent send me to Trivandrum.”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our talk yesterday I agreed not to oppose the marriage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preventing it, she agreed even to study during the time she </w:t>
      </w:r>
      <w:r>
        <w:rPr>
          <w:rFonts w:ascii="Times" w:hAnsi="Times" w:eastAsia="Times"/>
          <w:b w:val="0"/>
          <w:i w:val="0"/>
          <w:color w:val="000000"/>
          <w:sz w:val="22"/>
        </w:rPr>
        <w:t>had to stay here. She has started learning English from Mr. Kallen-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bach’s niece. Today she must have started even the Hindi lessons.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position.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of Nagpur is absolutely useless. Mahadev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 about that. I also have already given you my opinion.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my consent only with the hope that your relationship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ideal one. At the moment, I do not see any sign of that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realized. I said to Saraswati: “Kanti wants that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Kanam.” She vehemently protested: “I am not Kanam.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my interests. I will not stay here without Kantibhai. Please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fifteen days.” I cannot make Saraswati obey my orders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think. I ought not to do that either. The key is solely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My advice is that you should let Saraswati go to Trivandrum,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flatly refuse to marry just now and should not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Trivandrum yourself. You should sacrifice everything else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your studies. You should write all this to Saraswati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frankly. You ought not to leave your studies and come here.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of course, my opinion. If it does not appeal to you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marry, you may by all means do so. You need not bother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that it will be for your good. Who can foresee the future?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fear may be unjustified and my reasoning may be wrong.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best what is good for you. You should, therefore, decide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best without taking into consideration my opinion and inform </w:t>
      </w:r>
      <w:r>
        <w:rPr>
          <w:rFonts w:ascii="Times" w:hAnsi="Times" w:eastAsia="Times"/>
          <w:b w:val="0"/>
          <w:i w:val="0"/>
          <w:color w:val="000000"/>
          <w:sz w:val="22"/>
        </w:rPr>
        <w:t>me accordingly. In the mean time, I will do whatever may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humour Saraswati. Yesterday I spared four hours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girl. Vasumati is devoting a good deal of her time to her,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confesses: “The task is beyond me. How would a girl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listen to you listen to me?” Over and above this Kanu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some time to her. Lilavati, Sharda, etc., try their level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friends with her. But she is not easy to make friends with.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she feels somewhat at home with Vasumati, though. I still think </w:t>
      </w:r>
      <w:r>
        <w:rPr>
          <w:rFonts w:ascii="Times" w:hAnsi="Times" w:eastAsia="Times"/>
          <w:b w:val="0"/>
          <w:i w:val="0"/>
          <w:color w:val="000000"/>
          <w:sz w:val="22"/>
        </w:rPr>
        <w:t>that Amtul Salaam might be able to influence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do as God prompts you and write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7338. Courtesy:  Kantilal Gandhi.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326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already read through twice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Saheb. I do not reject it but may have to redraft it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completely. Hence the delay. I will redraft it as early as I can.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understood Ramdevji’s letter. If you come some day,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persuade Mirabehn yourself. My persuading her will mean ordering </w:t>
      </w:r>
      <w:r>
        <w:rPr>
          <w:rFonts w:ascii="Times" w:hAnsi="Times" w:eastAsia="Times"/>
          <w:b w:val="0"/>
          <w:i w:val="0"/>
          <w:color w:val="000000"/>
          <w:sz w:val="22"/>
        </w:rPr>
        <w:t>her, which will not be right.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7685.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CHHAGANLAL JOSHI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excellent, because it was so frank.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 at all for you to apologize for it. I fully remember the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cussion at the Sabarmati Ashram. But my impression is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yours. I think also that the subject was discussed on two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occasions. I have a faint impression that at the end of the discussion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first occasion some decision was arrived at regarding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walking with my hand on a girl’s shoulder. Kaka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that discussion. When he came to know about it, he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again, for he approved of the principle behind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At the end of the second discussion, my memory is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maintain the </w:t>
      </w:r>
      <w:r>
        <w:rPr>
          <w:rFonts w:ascii="Times" w:hAnsi="Times" w:eastAsia="Times"/>
          <w:b w:val="0"/>
          <w:i/>
          <w:color w:val="000000"/>
          <w:sz w:val="22"/>
        </w:rPr>
        <w:t>status quo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 that as it may, the main point is </w:t>
      </w:r>
      <w:r>
        <w:rPr>
          <w:rFonts w:ascii="Times" w:hAnsi="Times" w:eastAsia="Times"/>
          <w:b w:val="0"/>
          <w:i w:val="0"/>
          <w:color w:val="000000"/>
          <w:sz w:val="22"/>
        </w:rPr>
        <w:t>that I do not think I have failed to do what I had promised to do.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Wardha decision, you will see if you read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girls, while going in procession from Maganwadi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Mahilashram and from Mahilashram to Maganwadi, used to call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hut and take me out with them. I walked with my hands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 by turns. This was observed by some people and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comment. I myself raised the matter for discussion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the decision at which I finally arrived. It was not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at all that I would never place my hands even on the shoulders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girls who live with me, for after writing that article I continued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Manu and other girls as my walking-sticks. But that procession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stopped, and the practice has not been revived and will not be revived.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stopping it had nothing to do with my vow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only consideration was the good of society.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instance, too, there is no question of my having failed to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declared I would do. If I had made such a declaration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abide by it, knowing full well that I was doing so,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and feel humiliated in my own eyes. It would give me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to know that I had weakened in my determination to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vow. Yes, there may be self-deception sometimes; as,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decided to drink goat’s milk because my vow forbade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cow’s or buffalo’s milk, or when I compromised by counting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vegetables as one item in observing the vow of not consuming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five items at any one meal. This is a painful memory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Even so, I have convinced myself that I have not violated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pledges and exercise the utmost strictness in observing a vow.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comment to make about Thakkar Bapa having been pained.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no reply to give to the criticism of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Kutch,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before you two instances of what you regard to be violation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pledges; you should, therefore, bear that criticism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resentment. Your only reply can be: ‘Even we, who live with him, are </w:t>
      </w:r>
      <w:r>
        <w:rPr>
          <w:rFonts w:ascii="Times" w:hAnsi="Times" w:eastAsia="Times"/>
          <w:b w:val="0"/>
          <w:i w:val="0"/>
          <w:color w:val="000000"/>
          <w:sz w:val="22"/>
        </w:rPr>
        <w:t>puzzled by some of his actions. But we think we have lost nothing by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Renunciation”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association with him, and so we cling to him. I will ask him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comparision which you have made.’ If you gave this reply,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If you kept quiet, that also was right. In any case,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give this reply: ‘He has always touched girls with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and never with a gross purpose. But a doubt having occurred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unknown to him, there might not be an impure feeling in his </w:t>
      </w:r>
      <w:r>
        <w:rPr>
          <w:rFonts w:ascii="Times" w:hAnsi="Times" w:eastAsia="Times"/>
          <w:b w:val="0"/>
          <w:i w:val="0"/>
          <w:color w:val="000000"/>
          <w:sz w:val="22"/>
        </w:rPr>
        <w:t>heart, he has temporarily given up the practice to end that doubt.’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cannot compare the </w:t>
      </w:r>
      <w:r>
        <w:rPr>
          <w:rFonts w:ascii="Times" w:hAnsi="Times" w:eastAsia="Times"/>
          <w:b w:val="0"/>
          <w:i/>
          <w:color w:val="000000"/>
          <w:sz w:val="22"/>
        </w:rPr>
        <w:t>muni’s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conduct with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there is a serious error in it. If, however,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feels nothing wrong in his practice, he should continue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what I do. This is so deep a matter that blind imitation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is likely to land one into serious error. Everybody,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should cultivate a vigilant conscience and be guided by it, </w:t>
      </w:r>
      <w:r>
        <w:rPr>
          <w:rFonts w:ascii="Times" w:hAnsi="Times" w:eastAsia="Times"/>
          <w:b w:val="0"/>
          <w:i w:val="0"/>
          <w:color w:val="000000"/>
          <w:sz w:val="22"/>
        </w:rPr>
        <w:t>with God as witness.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issue a statement explaining my position. I wish </w:t>
      </w:r>
      <w:r>
        <w:rPr>
          <w:rFonts w:ascii="Times" w:hAnsi="Times" w:eastAsia="Times"/>
          <w:b w:val="0"/>
          <w:i w:val="0"/>
          <w:color w:val="000000"/>
          <w:sz w:val="22"/>
        </w:rPr>
        <w:t>to satisfy as many co-workers as I can. Let us see if I succeed.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do not seem to have understood the meaning of the remark</w:t>
      </w:r>
      <w:r>
        <w:rPr>
          <w:rFonts w:ascii="Times" w:hAnsi="Times" w:eastAsia="Times"/>
          <w:b w:val="0"/>
          <w:i w:val="0"/>
          <w:color w:val="000000"/>
          <w:sz w:val="22"/>
        </w:rPr>
        <w:t>“the ship is still in port”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only means that, though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on, while discussion about it is still continuing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it is being carried on in thought, speech and action.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its effects only if I go on with it silently. Just now, therefore,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followed only in action. As for thought and speech, we joke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matter daily. This is enough for today.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nothing about the Frontier Province just now.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see about it afterwards.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5547.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phase in my search has commenced.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will end. The statement, if it is issued at all,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 to the one you have seen. But you must be patient.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>nothing yet. All I can say is that something is coming over me.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Chhaganlal Joshi”,22-6-1938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Nothing alarming. Only the step I have taken is not drastic enough.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way I shall have to shape it I do not know. God will guide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seem to have had smooth sailing with your Board.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anxiously awaiting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 C.W. 3869. Courtesy:  Amrit Kaur. Also G.N. 7025.</w:t>
      </w:r>
    </w:p>
    <w:p>
      <w:pPr>
        <w:autoSpaceDN w:val="0"/>
        <w:autoSpaceDE w:val="0"/>
        <w:widowControl/>
        <w:spacing w:line="292" w:lineRule="exact" w:before="362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329.  LETTER TO KANTILAL GANDHI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Saraswati has just showed me your letter. One moment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angry and the next moment you are pleased. How can anybody,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feel happy when you are pleased or unhappy when you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angry?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ever considered your attachment to Saraswati wrong?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unhappy because I did not see what I had expected of you.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matter? It would be best that you appear to me exactly as </w:t>
      </w:r>
      <w:r>
        <w:rPr>
          <w:rFonts w:ascii="Times" w:hAnsi="Times" w:eastAsia="Times"/>
          <w:b w:val="0"/>
          <w:i w:val="0"/>
          <w:color w:val="000000"/>
          <w:sz w:val="22"/>
        </w:rPr>
        <w:t>you are.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 has been jubilant since the day before yesterday,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concluded from your letter that she will be marrying you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days. She was afraid that I would oppose the marriage. She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spirits the whole of yesterday. She showed me your today's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her. I feel afraid now that there will be some hitch again. I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on her account. I give her as much time as I can and do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cheer her. But I see that whenever her mind gets fixed upon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it is impossible to do that.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very much like her innocence, her simplicity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childlike nature. I will look after her as long as she stays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watch what effect your letter has on her. She has not yet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>me. I did ask her of course.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right when you say that wherever my conclusions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based on incomplete information, they are faulty. They must be so.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be called a virtue in a votary of truth, for his conclusions ought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 strictly based on the facts in his possession. He should not be 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astray by any consideration of self-interest and should preserve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objective attitude. I should be happy if my condition is such as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described it. That is what it should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a letter from Nagpur saying that yesterday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504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1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day for filling the posts. There were only nine posts for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were a candidate, and there were sixty applications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nine. What would you have done in such a crowd?</w:t>
      </w:r>
    </w:p>
    <w:p>
      <w:pPr>
        <w:autoSpaceDN w:val="0"/>
        <w:autoSpaceDE w:val="0"/>
        <w:widowControl/>
        <w:spacing w:line="220" w:lineRule="exact" w:before="2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7339. Courtesy: Kantilal Gandhi.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330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KANU GANDHI</w:t>
      </w:r>
    </w:p>
    <w:p>
      <w:pPr>
        <w:autoSpaceDN w:val="0"/>
        <w:autoSpaceDE w:val="0"/>
        <w:widowControl/>
        <w:spacing w:line="294" w:lineRule="exact" w:before="80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1938,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KANAIYA,</w:t>
      </w:r>
    </w:p>
    <w:p>
      <w:pPr>
        <w:autoSpaceDN w:val="0"/>
        <w:autoSpaceDE w:val="0"/>
        <w:widowControl/>
        <w:spacing w:line="260" w:lineRule="exact" w:before="3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hurt you in the morning, didn’t I? But did you realize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love behind my anger? I could not bear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on your part which I knew you would make. It is a good sign.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see you perfect. If you have patience, you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become so.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not Narandas’s son? Emulate his patience and faith.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never yield to despair.</w:t>
      </w:r>
    </w:p>
    <w:p>
      <w:pPr>
        <w:autoSpaceDN w:val="0"/>
        <w:autoSpaceDE w:val="0"/>
        <w:widowControl/>
        <w:spacing w:line="220" w:lineRule="exact" w:before="6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 /II</w:t>
      </w:r>
    </w:p>
    <w:p>
      <w:pPr>
        <w:autoSpaceDN w:val="0"/>
        <w:autoSpaceDE w:val="0"/>
        <w:widowControl/>
        <w:spacing w:line="320" w:lineRule="exact" w:before="338" w:after="0"/>
        <w:ind w:left="12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TESTIMONIAL TO LALJI PARMAR</w:t>
      </w:r>
    </w:p>
    <w:p>
      <w:pPr>
        <w:autoSpaceDN w:val="0"/>
        <w:autoSpaceDE w:val="0"/>
        <w:widowControl/>
        <w:spacing w:line="266" w:lineRule="exact" w:before="122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Lalji Parmar was under training in the music department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Vidyapith and he has acquired enough proficiency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him to teach a bit. Only his teachers can give a definite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his progress. I have seen the testimonials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music teacher and the head of the Gujarat Vidyapith.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Lalji Parmar is a Harijan and it would be good if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could grant him some aid.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2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JAMNALAL BAJAJ</w:t>
      </w:r>
    </w:p>
    <w:p>
      <w:pPr>
        <w:autoSpaceDN w:val="0"/>
        <w:autoSpaceDE w:val="0"/>
        <w:widowControl/>
        <w:spacing w:line="294" w:lineRule="exact" w:before="60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68" w:val="left"/>
          <w:tab w:pos="550" w:val="left"/>
          <w:tab w:pos="581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JAMNALAL,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 was expected here today at 6 to take 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 w:val="0"/>
          <w:color w:val="000000"/>
          <w:sz w:val="22"/>
        </w:rPr>
        <w:t>hospital. If it has not left and if you can send it, please do. A note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going to the hospital too. The car will be required only if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2994.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18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yet come from there. Kaka is here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with him whatever is ready. An article by me and a 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Sushila's findings concerning sugar are getting ready and will be sent </w:t>
      </w:r>
      <w:r>
        <w:rPr>
          <w:rFonts w:ascii="Times" w:hAnsi="Times" w:eastAsia="Times"/>
          <w:b w:val="0"/>
          <w:i w:val="0"/>
          <w:color w:val="000000"/>
          <w:sz w:val="22"/>
        </w:rPr>
        <w:t>by and by.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conversation of the day before yesterday has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me. It suggested some ideas to me, but there is no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about them here. We may discuss them tomorrow. I may have to </w:t>
      </w:r>
      <w:r>
        <w:rPr>
          <w:rFonts w:ascii="Times" w:hAnsi="Times" w:eastAsia="Times"/>
          <w:b w:val="0"/>
          <w:i w:val="0"/>
          <w:color w:val="000000"/>
          <w:sz w:val="22"/>
        </w:rPr>
        <w:t>visit Wardha at three o’clock. Tandonji and others are arriving.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 before coming here.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Kanti is also enclosed.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S.N. 11601.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2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Bhave, who was suffering from tuberculosis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“Bad Teeth and Refined Carbohydrates”,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30-7-1938.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KANTILAL GANDHI</w:t>
      </w:r>
    </w:p>
    <w:p>
      <w:pPr>
        <w:autoSpaceDN w:val="0"/>
        <w:autoSpaceDE w:val="0"/>
        <w:widowControl/>
        <w:spacing w:line="294" w:lineRule="exact" w:before="40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of yesterday. You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 indeed, and also childish. You may write as rude letters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but they will not make me angry. But why do you get so angry?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wise and are capable of self-sacrifice, but it pains 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eaten up by anger. The knowledge that you are harming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does wring my heart. I feel afraid of you. It does not do you </w:t>
      </w:r>
      <w:r>
        <w:rPr>
          <w:rFonts w:ascii="Times" w:hAnsi="Times" w:eastAsia="Times"/>
          <w:b w:val="0"/>
          <w:i w:val="0"/>
          <w:color w:val="000000"/>
          <w:sz w:val="22"/>
        </w:rPr>
        <w:t>credit that I should weigh my words when writing to you.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Saraswati was bad. She has been terribly upset.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her letter to me. Why pit an army against a goat? It was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ensnared her. What is the meaning, then, of your growling at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she cannot live without you? She is your helpmate,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 in dharma, and not your slave or your property.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that you should first make a doll of her and then treat 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property. Do not dismiss all this in a fit of anger.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>I am a man of experience.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afraid there is no way out except marriage.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you may do what you like. Do not worry if I do not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the marriage. It should be enough for you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it. It would of course be best if you two could bear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content with writing to each other from time to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occasionally. But that seems impossible so far as Saraswati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Think over what you should do after the marriage.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me. My feeling is that you will have to give up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But I shall be happy if my fear is proved wrong and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study together, as Saraswati says you will. You may now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calmly and do what you please. Meanwhile I am tending Saraswati </w:t>
      </w:r>
      <w:r>
        <w:rPr>
          <w:rFonts w:ascii="Times" w:hAnsi="Times" w:eastAsia="Times"/>
          <w:b w:val="0"/>
          <w:i w:val="0"/>
          <w:color w:val="000000"/>
          <w:sz w:val="22"/>
        </w:rPr>
        <w:t>like a flower.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had finished this letter before I sent you the wire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kept it </w:t>
      </w:r>
      <w:r>
        <w:rPr>
          <w:rFonts w:ascii="Times" w:hAnsi="Times" w:eastAsia="Times"/>
          <w:b w:val="0"/>
          <w:i w:val="0"/>
          <w:color w:val="000000"/>
          <w:sz w:val="22"/>
        </w:rPr>
        <w:t>back on getting your letter.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7340. Courtesy: Kantilal Gandhi.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is not traceable.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heavy mail today ! You must have received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earlier with Kaka. I hope you have sent the wire to Kanti.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stars seem to be unfavourable. But if one knows how to offer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misfortunes also to the Lord, even unfavourable stars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favourable. I have yet to learn that. Two articles are enclosed. Giri's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is there. Kanaiyo is going there for it. About the rest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NOTE TO SUSHILA NAYYAR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4,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Balakrishna need an understanding person for 24 hours?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that should be arranged. Talk about it with Chimanlal.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can go at night. Both Krishnachandra and Sankaran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It may be necessary to have three shifts during the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 who can be with him are Anand, Kanu, Bhansali,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 and, if necessary, even Chakrayya and Raj Bhushan.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can be done.</w:t>
      </w:r>
    </w:p>
    <w:p>
      <w:pPr>
        <w:autoSpaceDN w:val="0"/>
        <w:autoSpaceDE w:val="0"/>
        <w:widowControl/>
        <w:spacing w:line="240" w:lineRule="exact" w:before="208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Pyarelal Papers. Nehru Memorial Museum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autoSpaceDE w:val="0"/>
        <w:widowControl/>
        <w:spacing w:line="220" w:lineRule="exact" w:before="16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Gandhiji’s letter to Jamnalal Bajaj of July 4, 1938,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 Balakrishna Bhave, who was suffering from tuberculosis, was to be taken to the </w:t>
      </w:r>
      <w:r>
        <w:rPr>
          <w:rFonts w:ascii="Times" w:hAnsi="Times" w:eastAsia="Times"/>
          <w:b w:val="0"/>
          <w:i w:val="0"/>
          <w:color w:val="000000"/>
          <w:sz w:val="18"/>
        </w:rPr>
        <w:t>hospital.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7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ANSWERS TO QUESTIONS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is the place of religious instruction in the Wardha Scheme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Education?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have left out the teaching of religions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Scheme of Education, because we are afraid that religions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taught and practised today lead to conflict rather than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 the other hand, I hold that the truths that are common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can and should be taught to all children. These truths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 through words or through books. The children can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truths only through the daily life of the teacher. If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lives up to the tenets of truth and justice, then alone can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learn that truth and justice are the basis of all religions.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Mahatmaji was asked whether it was possible to teach children between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ages of seven and fourteen equal respect for all religions he said: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think so. The truth that all religions are the same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essentials, that we must love and respect others' faiths as we respect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own, is a very simple truth, and can easily be understood and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children of seven. But, of course, the first essential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teacher must have this faith himself.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7-7-1938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autoSpaceDE w:val="0"/>
        <w:widowControl/>
        <w:spacing w:line="266" w:lineRule="exact" w:before="12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question? Of course you pass through Wardha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means you may be here when the W. C. meets.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you will find yourself in a crowded room. But that you don't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10" w:lineRule="exact" w:before="2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questions were asked by Educational Officers from Congress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come for a fortnight’s training under the Wardha Scheme and who met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twice during the training.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“Discussion with Delegates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Provinces”, 21-6-1938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Bangalore.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manage to lose your voice from time to time !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to a place where you can't be pestered. Is it not Segaon [?] </w:t>
      </w:r>
      <w:r>
        <w:rPr>
          <w:rFonts w:ascii="Times" w:hAnsi="Times" w:eastAsia="Times"/>
          <w:b w:val="0"/>
          <w:i w:val="0"/>
          <w:color w:val="000000"/>
          <w:sz w:val="22"/>
        </w:rPr>
        <w:t>And now I can build for you also to your design !</w:t>
      </w:r>
    </w:p>
    <w:p>
      <w:pPr>
        <w:autoSpaceDN w:val="0"/>
        <w:tabs>
          <w:tab w:pos="550" w:val="left"/>
          <w:tab w:pos="810" w:val="left"/>
          <w:tab w:pos="187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J.'s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now, I hope. The talks have stopped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course. The reply has to go from W.C.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Jawaharlal is having a grand time. He is raising India in the </w:t>
      </w:r>
      <w:r>
        <w:rPr>
          <w:rFonts w:ascii="Times" w:hAnsi="Times" w:eastAsia="Times"/>
          <w:b w:val="0"/>
          <w:i w:val="0"/>
          <w:color w:val="000000"/>
          <w:sz w:val="22"/>
        </w:rPr>
        <w:t>estimation of the West.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as well that you will be the only member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Brigade. This work does not need thousands. True immolation </w:t>
      </w:r>
      <w:r>
        <w:rPr>
          <w:rFonts w:ascii="Times" w:hAnsi="Times" w:eastAsia="Times"/>
          <w:b w:val="0"/>
          <w:i w:val="0"/>
          <w:color w:val="000000"/>
          <w:sz w:val="22"/>
        </w:rPr>
        <w:t>of a few will do the trick.</w:t>
      </w:r>
    </w:p>
    <w:p>
      <w:pPr>
        <w:autoSpaceDN w:val="0"/>
        <w:autoSpaceDE w:val="0"/>
        <w:widowControl/>
        <w:spacing w:line="280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wrong. I began work among women when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thirty years old. There is not a woman in S.A.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me. But my work was among the poorest. The intellectuals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draw. My appeals have always been from heart to hearts.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like fish out of water in the company of intellectuals.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 in laying down the sweeping proposition you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can't blame me for not having organized the intellectuals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I have not the gift. And then my method of organizing is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ordinary, not necessarily superior. All I mean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to show on paper. But just as I never fear coldness on the part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poor when I approach them, I never fear it when I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women. There is invisible bond between them and me. And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miss the agony I am passing through? Is it not for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kind? I am wringing my soul for adequate purity, to enable me [to]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greater service to them and through them to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humanity. Ahimsa, which is my sheet-anchor, demands all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expect your next letter to tell me you are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3631. Courtesy: Amrit Kaur. Also G.N. 6440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Jinnah’s.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Subhas Chandra Bose.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0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58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PADMAJA NAIDU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LOTUS-BORN,</w:t>
      </w:r>
    </w:p>
    <w:p>
      <w:pPr>
        <w:sectPr>
          <w:type w:val="continuous"/>
          <w:pgSz w:w="9360" w:h="12960"/>
          <w:pgMar w:top="716" w:right="1396" w:bottom="468" w:left="1440" w:header="720" w:footer="720" w:gutter="0"/>
          <w:cols w:num="2" w:equalWidth="0">
            <w:col w:w="3434" w:space="0"/>
            <w:col w:w="309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228"/>
        <w:ind w:left="1896" w:right="0" w:firstLine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8, 1938</w:t>
      </w:r>
    </w:p>
    <w:p>
      <w:pPr>
        <w:sectPr>
          <w:type w:val="nextColumn"/>
          <w:pgSz w:w="9360" w:h="12960"/>
          <w:pgMar w:top="716" w:right="1396" w:bottom="468" w:left="1440" w:header="720" w:footer="720" w:gutter="0"/>
          <w:cols w:num="2" w:equalWidth="0">
            <w:col w:w="3434" w:space="0"/>
            <w:col w:w="30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have been behaving yourself and that Bhopal air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you good. But tell me if you are ever going to be fit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active work. Don’t tell me that you did excellent work about </w:t>
      </w:r>
      <w:r>
        <w:rPr>
          <w:rFonts w:ascii="Times" w:hAnsi="Times" w:eastAsia="Times"/>
          <w:b w:val="0"/>
          <w:i w:val="0"/>
          <w:color w:val="000000"/>
          <w:sz w:val="22"/>
        </w:rPr>
        <w:t>Hyderabad famine and the like.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LAYMATE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Padmaja Naidu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RAMNIK</w:t>
      </w:r>
    </w:p>
    <w:p>
      <w:pPr>
        <w:autoSpaceDN w:val="0"/>
        <w:autoSpaceDE w:val="0"/>
        <w:widowControl/>
        <w:spacing w:line="294" w:lineRule="exact" w:before="80" w:after="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RAMNIK,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from time to time news of your illness from your father.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 are not recovering. To get well, to fall ill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ill, all this is not in our hands. But it is in our power to preserve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equanimity in all circumstances, not to forget God and not to lose the </w:t>
      </w:r>
      <w:r>
        <w:rPr>
          <w:rFonts w:ascii="Times" w:hAnsi="Times" w:eastAsia="Times"/>
          <w:b w:val="0"/>
          <w:i w:val="0"/>
          <w:color w:val="000000"/>
          <w:sz w:val="22"/>
        </w:rPr>
        <w:t>joy within. I hope you are preserving all this.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8762. Also C.W. 1055.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Champabehn Mehta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BALWANTSINHA</w:t>
      </w:r>
    </w:p>
    <w:p>
      <w:pPr>
        <w:autoSpaceDN w:val="0"/>
        <w:autoSpaceDE w:val="0"/>
        <w:widowControl/>
        <w:spacing w:line="294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point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that the vital fluid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wasted. It is supposed that it is not wasted when it moves upward.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correct. A man giving way to anger mis-spends it or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destroys it, thus rendering it unfruitful. To that extent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damaged. Similarly a man wastes his vital fluid when he </w:t>
      </w:r>
      <w:r>
        <w:rPr>
          <w:rFonts w:ascii="Times" w:hAnsi="Times" w:eastAsia="Times"/>
          <w:b w:val="0"/>
          <w:i w:val="0"/>
          <w:color w:val="000000"/>
          <w:sz w:val="22"/>
        </w:rPr>
        <w:t>indulges in intercourse for the sake of pleasure, as it is unproductive.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a man has no desire for sensual pleasure and both the 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desire a child and come together for that purpose,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vital fluid completely fruitful. Such a couple are truly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a couple might be only one among crores.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one single occasion of copulation they live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sister and refrain from any sensual indulgence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speech, contact or any other way. Their intercourse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procreation alone can in no way come under the category of </w:t>
      </w:r>
      <w:r>
        <w:rPr>
          <w:rFonts w:ascii="Times" w:hAnsi="Times" w:eastAsia="Times"/>
          <w:b w:val="0"/>
          <w:i w:val="0"/>
          <w:color w:val="000000"/>
          <w:sz w:val="22"/>
        </w:rPr>
        <w:t>gratification of the senses. This ought to clear your doubt.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 G.N. 1905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STATES</w:t>
      </w:r>
    </w:p>
    <w:p>
      <w:pPr>
        <w:autoSpaceDN w:val="0"/>
        <w:autoSpaceDE w:val="0"/>
        <w:widowControl/>
        <w:spacing w:line="26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seem to have justified the wisdom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non-intervention in the affairs of the States.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however unjust, arbitrary and illogical it may be,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legally and politically, every State, small or big, is an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entity in its relation to the other States and that part of India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British in contradistinction from the States. The similarity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 is that they are under the iron grip of British Rule.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geographically and ethnically the people of the States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India are one and indivisible. We, the thirty-three crores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are blood relations who cannot be parted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or military device. This natural relationship is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without let or hindrance because of the recognition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constitutional fact while it lasts. That is the way of satyagraha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non-resistance to evil. It is the aseptic method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allows the poison to work itself out by setting in motion all </w:t>
      </w:r>
      <w:r>
        <w:rPr>
          <w:rFonts w:ascii="Times" w:hAnsi="Times" w:eastAsia="Times"/>
          <w:b w:val="0"/>
          <w:i w:val="0"/>
          <w:color w:val="000000"/>
          <w:sz w:val="22"/>
        </w:rPr>
        <w:t>the natural forces and letting them have full play.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 resolution of non-interference the Congress put the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on their mettle, in other words set in motion the natural forces,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the powers latent in the people themselves. In the few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it has been found that the people having discovered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they used it without any aid from outside and won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victory. The result also was that the assistance of Congressmen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invoked by the States’ authorities in order to settle the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themselves and their people. No doubt this method like every </w:t>
      </w:r>
      <w:r>
        <w:rPr>
          <w:rFonts w:ascii="Times" w:hAnsi="Times" w:eastAsia="Times"/>
          <w:b w:val="0"/>
          <w:i w:val="0"/>
          <w:color w:val="000000"/>
          <w:sz w:val="22"/>
        </w:rPr>
        <w:t>other known to mankind has its limitations. The Congress cannot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 unreasonable terms. The people must have a real grievance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approach it with pure hands. For the tool of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i.e., self-suffering without inflicting suffering on the opponent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vindication of a cause which must be absolutely just.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the people of the States can realize the full meaning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potency of satyagraha, i.e., of non-violence, they will win their relative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before India as a whole comes to its own. And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before India has Independence. Thus they can have full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speech, writing and action without having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cumbersome British machinery. They can secure with comparative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a more equitable, even if not an equal, distribution of the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in the States. They can, without much effort, regulate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privy purse of their Princes and can have cheap and pure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guaranteed. They can deal with the problem of poverty and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reconstruction with infinitely greater ease than in unwieldy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bureaucracy-ridden British India. They can have real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for the wanting.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will be their swaraj—no doubt far short of the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that the Congress wants. But if the people of the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States attain their full height, the day of Independence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hastened in a manner no one has dreamt of. Let not the reformers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therefore be unduly impatient; let them not forget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and above all the conditions of success, viz., strictest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truth and non-violence. They must be ready to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bullets without flinching but also without lifting their little finger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self-defence. A satyagrahi abjures the right of self-defence.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also be remembered that a satyagrahi’s minimum is also his </w:t>
      </w:r>
      <w:r>
        <w:rPr>
          <w:rFonts w:ascii="Times" w:hAnsi="Times" w:eastAsia="Times"/>
          <w:b w:val="0"/>
          <w:i w:val="0"/>
          <w:color w:val="000000"/>
          <w:sz w:val="22"/>
        </w:rPr>
        <w:t>maximum.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9-7-1938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HIGHER EDUCATION</w:t>
      </w:r>
    </w:p>
    <w:p>
      <w:pPr>
        <w:autoSpaceDN w:val="0"/>
        <w:autoSpaceDE w:val="0"/>
        <w:widowControl/>
        <w:spacing w:line="240" w:lineRule="exact" w:before="11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Rt. Hon. Shri Srinivasa Sastri has criticized, as he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right to do, the views I timidly and very briefly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 on higher education. I entertain a very high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man, patriot and scholar. It is therefore always painful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find myself disagreeing with him. And yet duty compels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re-express my views on higher education more fully than before,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reader may make out for himself the difference between his </w:t>
      </w:r>
      <w:r>
        <w:rPr>
          <w:rFonts w:ascii="Times" w:hAnsi="Times" w:eastAsia="Times"/>
          <w:b w:val="0"/>
          <w:i w:val="0"/>
          <w:color w:val="000000"/>
          <w:sz w:val="22"/>
        </w:rPr>
        <w:t>views and mine.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my limitations. I have no university education worth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My high school career was never above the average.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if I could pass my examinations. Distinction in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beyond my aspiration. Nevertheless I do hold very strong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education in general, including what is called higher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owe it to the country that my views should be clearly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taken for what they may be worth. I must shed the timidity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led almost to self-suppression. I must not fear ridicule,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of popularity or prestige. If I hide my belief, I shall never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of judgment. I am always eager to discover them and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eager to correct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state my conclusions held for a number of years </w:t>
      </w:r>
      <w:r>
        <w:rPr>
          <w:rFonts w:ascii="Times" w:hAnsi="Times" w:eastAsia="Times"/>
          <w:b w:val="0"/>
          <w:i w:val="0"/>
          <w:color w:val="000000"/>
          <w:sz w:val="22"/>
        </w:rPr>
        <w:t>and enforced wherever I had opportunity of enforcing them: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 am not opposed to education even of the highest type </w:t>
      </w:r>
      <w:r>
        <w:rPr>
          <w:rFonts w:ascii="Times" w:hAnsi="Times" w:eastAsia="Times"/>
          <w:b w:val="0"/>
          <w:i w:val="0"/>
          <w:color w:val="000000"/>
          <w:sz w:val="22"/>
        </w:rPr>
        <w:t>attainable in the 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The State must pay for it wherever it has definite use for 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I am opposed to all higher education being paid for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general revenue.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(4) It is my firm conviction that the vast amount of the so-called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 in arts, given in our colleges, is sheer waste and has resulted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unemployment among the educated classes. What is more, it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destroyed the health, both mental and physical, of the boys and girls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have the misfortune to go through the grind in our colleges.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The medium of a foreign language through which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has been imparted in India has caused incalculable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and moral injury to the nation. We are too near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to judge the enormity of the damage done. And we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such education have both to be victims and judges—an </w:t>
      </w:r>
      <w:r>
        <w:rPr>
          <w:rFonts w:ascii="Times" w:hAnsi="Times" w:eastAsia="Times"/>
          <w:b w:val="0"/>
          <w:i w:val="0"/>
          <w:color w:val="000000"/>
          <w:sz w:val="22"/>
        </w:rPr>
        <w:t>almost impossible feat.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now give my reason for the conclusions set forth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 can best do, perhaps, by giving a chapter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to the age of 12 all the knowledge I gained was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Gujarati, my mother tongue. I knew then something of arithmetic,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history and geography. Then I entered a high school. For the first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three years the mother tongue was still the medium. But the school-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master’s business was to drive English into the pupil’s head.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more than half of our time was given to learning English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mastering its arbitrary spelling and pronunciation. It was a painful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discovery to have to learn a language that was not pronounced as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written. It was a strange experience to have to learn the spelling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04" w:right="140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But that is by the way, and irrelevant to my argument.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first three years, it was comparatively plain sailing.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pillory began with the fourth year. Everything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through English—geometry, algebra, chemistry, astronomy,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geography. The tyranny of English was so great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or Persian had to be learnt through English, not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If any boy spoke in the class in Gujarati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understood, he was punished. It did not matter to the teacher if a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bad English which he could neither pronounce correctly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fully. Why should the teacher worry? His own English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without blemish. It could not be otherwise. English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 foreign language to him as to his pupils. The result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chaos. We the boys had to learn many things by heart,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understand them fully and often not at all. My head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reel as the teacher was struggling to make his exposition on geometry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us. I could make neither head nor tail of geometry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reached the 13th theorem of the first book of Euclid.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to the reader that in spite of all my love for the mother tongue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to this day know the Gujarati equivalents of the technical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geometry, algebra and the like. I know now that what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years to learn of arithmetic, geometry, algebra, chemistry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astronomy I should have learnt easily in one year if I had not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through English but Gujarati. My grasp of the subjects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easier and clearer. My Gujarati vocabulary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richer. I would have made use of such knowledge in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This English medium created an impassable barrier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members of my family, who had not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schools. My father knew nothing of what I was doing.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even if I had wished it, interest my father in what I was learning.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though he had ample intelligence, he knew not a word of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fast becoming a stranger in my own home. I certainly became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person. Even my dress began to undergo imperceptible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What happened to me was not an uncommon experience. It </w:t>
      </w:r>
      <w:r>
        <w:rPr>
          <w:rFonts w:ascii="Times" w:hAnsi="Times" w:eastAsia="Times"/>
          <w:b w:val="0"/>
          <w:i w:val="0"/>
          <w:color w:val="000000"/>
          <w:sz w:val="22"/>
        </w:rPr>
        <w:t>was common to the majority.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three years in the high school made little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stock of general knowledge. They were a preparation for 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for teaching them everything through English. High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schools for cultural conquest by the English. The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by the three hundred boys of my high school became a </w:t>
      </w:r>
      <w:r>
        <w:rPr>
          <w:rFonts w:ascii="Times" w:hAnsi="Times" w:eastAsia="Times"/>
          <w:b w:val="0"/>
          <w:i w:val="0"/>
          <w:color w:val="000000"/>
          <w:sz w:val="22"/>
        </w:rPr>
        <w:t>circumscribed possession. It was not for transmission to the masses.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about literature. We had to learn several books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prose and English poetry. No doubt all this was nice.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has been of no use to me in serving or bringing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masses. I am unable to say that if I had not learnt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of English prose and poetry, I should have missed a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treasure. If I had, instead, passed those precious seven years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mastering Gujarati and had learnt mathematics, sciences, and Sanskrit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subjects through Gujarati, I could easily have shared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so gained with my neighbours. I would have enriched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and who can say that I would not have, with my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and my inordinate love for the country and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tongue, made a richer and greater contribution to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must not be understood to decry English or its noble litera-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ture.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sufficient evidence of my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But the nobility of its literature cannot avail the Indian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more than the temperate climate or the scenery of England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her. India has to flourish in her own climate and scenery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literature, even though all the three may be inferior to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climate, scenery and literature. We and our children must build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heritage. If we borrow another, we impoverish our own.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grow on foreign victuals. I want the nation to have the treasures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that language, and for that matter the other languages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world, through its own vernaculars. I do not need to learn Bengali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know the beauties of Rabindranath’s matchless produc-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I get them through good translations. Gujarati boys and girls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learn Russian to appreciate Tolstoy’s short stories.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them through good translations. It is the boast of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best of the world’s literary output is in the hands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in simple English inside of a week of its publication. Why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 English to get at the best of what Shakespeare and Milton </w:t>
      </w:r>
      <w:r>
        <w:rPr>
          <w:rFonts w:ascii="Times" w:hAnsi="Times" w:eastAsia="Times"/>
          <w:b w:val="0"/>
          <w:i w:val="0"/>
          <w:color w:val="000000"/>
          <w:sz w:val="22"/>
        </w:rPr>
        <w:t>thought and wrote?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good economy to set apart a class of students whose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business would be to learn the best of what is to be learnt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different languages of the world and give the translation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vernaculars. Our masters chose the wrong way for us, and habit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made the wrong appear as right.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find daily proof of the increasing and continuing wrong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 to the millions by our false de-Indianizing education.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graduates who are my valued associates themselves flounder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to give expression to their innermost thoughts. They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strangers in their own homes. Their vocabulary in the mother tongue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limited that they cannot always finish their speech without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English words and even sentences. Nor can they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English books. They often write to one another in English.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 the case of my companions to show how deep the evil has gone. </w:t>
      </w:r>
      <w:r>
        <w:rPr>
          <w:rFonts w:ascii="Times" w:hAnsi="Times" w:eastAsia="Times"/>
          <w:b w:val="0"/>
          <w:i w:val="0"/>
          <w:color w:val="000000"/>
          <w:sz w:val="22"/>
        </w:rPr>
        <w:t>For we have made a conscious effort to mend ourselves.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argued that the wastage that occurs in our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worry us if, out of the collegians, one Jagadish Bose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by them. I should freely subscribe to the argument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wastage was unavoidable. I hope I have shown that it was and is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avoidable. Moreover, the creation of a Bose does not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For Bose was not a product of the present education.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 in spite of the terrible handicaps under which he had to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knowledge became almost intransmissible to the masses.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come to think that no one can hope to be like a Bose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knows English. I cannot conceive a grosser superstition than </w:t>
      </w:r>
      <w:r>
        <w:rPr>
          <w:rFonts w:ascii="Times" w:hAnsi="Times" w:eastAsia="Times"/>
          <w:b w:val="0"/>
          <w:i w:val="0"/>
          <w:color w:val="000000"/>
          <w:sz w:val="22"/>
        </w:rPr>
        <w:t>this. No Japanese feels so helpless as we seem to do.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a heroic remedy can deal with the deep-seated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endeavoured to describe. The Congress Ministers can,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will, mitigate it if they cannot remove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Universities must be made self-supporting. The State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educate those whose services it would need. For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 of learning it should encourage private effort. The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instruction should be altered at once and at any cost,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being given their rightful place. I would prefer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chaos in higher education to the criminal waste that is daily </w:t>
      </w:r>
      <w:r>
        <w:rPr>
          <w:rFonts w:ascii="Times" w:hAnsi="Times" w:eastAsia="Times"/>
          <w:b w:val="0"/>
          <w:i w:val="0"/>
          <w:color w:val="000000"/>
          <w:sz w:val="22"/>
        </w:rPr>
        <w:t>accumulating.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enhance the status and the market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languages, I would have the language of the law courts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language of the province where the court is situated.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of the Provincial Legislatures must be in the language,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languages of the province where a province has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language within its borders. I suggest to the legislators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by enough application, inside of a month,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of their provinces. There is nothing to prevent a Tamilian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easily learning the simple grammar and a few hundred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Telugu, Malayalam and Kanarese, all allied to Tamil. At the centre </w:t>
      </w:r>
      <w:r>
        <w:rPr>
          <w:rFonts w:ascii="Times" w:hAnsi="Times" w:eastAsia="Times"/>
          <w:b w:val="0"/>
          <w:i w:val="0"/>
          <w:color w:val="000000"/>
          <w:sz w:val="22"/>
        </w:rPr>
        <w:t>Hindustani must rule supreme.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 this is not a question to be decided by acade-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micians. They cannot decide through what language the boys and </w:t>
      </w:r>
      <w:r>
        <w:rPr>
          <w:rFonts w:ascii="Times" w:hAnsi="Times" w:eastAsia="Times"/>
          <w:b w:val="0"/>
          <w:i w:val="0"/>
          <w:color w:val="000000"/>
          <w:sz w:val="22"/>
        </w:rPr>
        <w:t>girls of a place are to be educated. That question is already decided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in every free country. Nor can they decide the subjects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taught. That depends upon the wants of the country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belong. Theirs is the privilege of enforcing the nation’s will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manner possible. When this country becomes really free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medium will be settled only one way. The academicians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frame the syllabus and prepare text-books accordingly.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products of the education of a free India will answer the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as today they answer those of the foreign ruler.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the educated classes play with this question. I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we shall not produce the free and healthy India of our dream.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grow by strenuous effort out of our bondage, 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educational, economical, social or political. The effort itself is three-</w:t>
      </w:r>
      <w:r>
        <w:rPr>
          <w:rFonts w:ascii="Times" w:hAnsi="Times" w:eastAsia="Times"/>
          <w:b w:val="0"/>
          <w:i w:val="0"/>
          <w:color w:val="000000"/>
          <w:sz w:val="22"/>
        </w:rPr>
        <w:t>fourths of the battle.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claim that I am not an enemy of higher education.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enemy of higher education as it is given in this country.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scheme there will be more and better libraries, more and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laboratories, more and better research institutes. Under it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army of chemists, engineers and other experts who will be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the nation and answer the varied and growing requirements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people who are becoming increasingly conscious of their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wants. And all these experts will speak not a foreign language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of the people. The knowledge gained by them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common property of the people. There will be truly original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mere imitation. And the cost will be evenly and justly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distributed.</w:t>
      </w:r>
    </w:p>
    <w:p>
      <w:pPr>
        <w:autoSpaceDN w:val="0"/>
        <w:autoSpaceDE w:val="0"/>
        <w:widowControl/>
        <w:spacing w:line="294" w:lineRule="exact" w:before="1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9-7-1938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04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tabs>
          <w:tab w:pos="4790" w:val="left"/>
          <w:tab w:pos="5350" w:val="left"/>
        </w:tabs>
        <w:autoSpaceDE w:val="0"/>
        <w:widowControl/>
        <w:spacing w:line="276" w:lineRule="exact" w:before="44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NARANDAS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pamphlet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is 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time for drawing up an annual balance-sheet of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work and thinking out ways and means of speeding it up.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your resolutions are increasing in number every year.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to what we have to achieve, even this increased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are nothing. According to the saying, ‘drop by drop fills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lake’, we should content ourselves with doing the best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of. Let all participants in this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remember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rest satisfied till the daily income of all workers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reaches eight annas for a day of eight hours. 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that we should be proficient in all aspects of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science. In that way we shall be able to improve the quality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without raising the prices very much. If we master that science,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prove that khadi, though apparently costly, is actually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be cheap.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able to send someone for the </w:t>
      </w:r>
      <w:r>
        <w:rPr>
          <w:rFonts w:ascii="Times" w:hAnsi="Times" w:eastAsia="Times"/>
          <w:b w:val="0"/>
          <w:i/>
          <w:color w:val="000000"/>
          <w:sz w:val="22"/>
        </w:rPr>
        <w:t>Rentia</w:t>
      </w:r>
      <w:r>
        <w:rPr>
          <w:rFonts w:ascii="Times" w:hAnsi="Times" w:eastAsia="Times"/>
          <w:b w:val="0"/>
          <w:i/>
          <w:color w:val="000000"/>
          <w:sz w:val="22"/>
        </w:rPr>
        <w:t>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U./II. Also C. W. 8544.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26" w:lineRule="exact" w:before="62" w:after="0"/>
        <w:ind w:left="535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read the Hindi book. It is not going to be easy.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will have to be reconsidered. If even one false step is 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serious danger of the whole structure which is being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falling to pieces. If you come on Tuesday we will think over it.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afternoon if the time suits you. Write to me and let me know,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get the time, what you thought after your talk with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on the 69th birth anniversary of Gandhiji;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to Narandas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Gandhi”, 9-7-1938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Tandonji. That will help me and also help you to clarify your </w:t>
      </w:r>
      <w:r>
        <w:rPr>
          <w:rFonts w:ascii="Times" w:hAnsi="Times" w:eastAsia="Times"/>
          <w:b w:val="0"/>
          <w:i w:val="0"/>
          <w:color w:val="000000"/>
          <w:sz w:val="22"/>
        </w:rPr>
        <w:t>thoughts.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 carefully over what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education.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7684.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NOTE TO NARANDAS GANDHI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July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very good indeed if this is implemented.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to ascertain whether everybody who makes the resolve </w:t>
      </w:r>
      <w:r>
        <w:rPr>
          <w:rFonts w:ascii="Times" w:hAnsi="Times" w:eastAsia="Times"/>
          <w:b w:val="0"/>
          <w:i w:val="0"/>
          <w:color w:val="000000"/>
          <w:sz w:val="22"/>
        </w:rPr>
        <w:t>keeps it.</w:t>
      </w:r>
    </w:p>
    <w:p>
      <w:pPr>
        <w:autoSpaceDN w:val="0"/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replied to your other points.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 M. U./II. Also C. W. 8551. courtesy:</w:t>
      </w:r>
    </w:p>
    <w:p>
      <w:pPr>
        <w:autoSpaceDN w:val="0"/>
        <w:autoSpaceDE w:val="0"/>
        <w:widowControl/>
        <w:spacing w:line="240" w:lineRule="exact" w:before="0" w:after="2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255"/>
        <w:gridCol w:w="3255"/>
      </w:tblGrid>
      <w:tr>
        <w:trPr>
          <w:trHeight w:hRule="exact" w:val="700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347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LILAVATI ASAR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expect a note from me every day?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over-impatient to come here. You may come here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>get an opportunity in the normal course. I would also like your com-</w:t>
      </w:r>
      <w:r>
        <w:rPr>
          <w:rFonts w:ascii="Times" w:hAnsi="Times" w:eastAsia="Times"/>
          <w:b w:val="0"/>
          <w:i w:val="0"/>
          <w:color w:val="000000"/>
          <w:sz w:val="22"/>
        </w:rPr>
        <w:t>ing here, but you should not come at the cost of your work or health.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9373. Also C.W. 6648.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40" w:lineRule="exact" w:before="1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“Higher Education”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on the pamphlet mentioned in “Letter to Narandas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Gandhi”, 9-7-1938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pamphlet carried an appeal by Narandas Gandhi to all the workers to take </w:t>
      </w:r>
      <w:r>
        <w:rPr>
          <w:rFonts w:ascii="Times" w:hAnsi="Times" w:eastAsia="Times"/>
          <w:b w:val="0"/>
          <w:i w:val="0"/>
          <w:color w:val="000000"/>
          <w:sz w:val="18"/>
        </w:rPr>
        <w:t>a vow of spinning 160 rounds of yarn a day, thus spinning 70,000 a year.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89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Unrevised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348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AMRIT KAUR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60" w:lineRule="exact" w:before="354" w:after="0"/>
              <w:ind w:left="2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just as I got your letter and before destroying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allow your imagination to destroy your sanity.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drastic step. I shifted to Pyarelal’s hole for giving Hanna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privacy she needed. She is wholly unaccustomed to our ways.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come back and you will occupy your usual corner. Sharda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attendant. Amtul Salaam sleeps by my side, fans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me when I need more covering. She feeds me. Lilavati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Mahadev, Shanta having gone back to England.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quite so idiotic as you seem to have become over my travail.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my faith in my original conception is not shattered. Only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learn how to realize it. Bad dreams must be avoided. There must </w:t>
      </w:r>
      <w:r>
        <w:rPr>
          <w:rFonts w:ascii="Times" w:hAnsi="Times" w:eastAsia="Times"/>
          <w:b w:val="0"/>
          <w:i w:val="0"/>
          <w:color w:val="000000"/>
          <w:sz w:val="22"/>
        </w:rPr>
        <w:t>be no repetition of 14th April.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Hanna has been sent by Kallenbach to gain experience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me personally as she has known me through him for years.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lovable but I fear she is too delicate to be able to stay here </w:t>
      </w:r>
      <w:r>
        <w:rPr>
          <w:rFonts w:ascii="Times" w:hAnsi="Times" w:eastAsia="Times"/>
          <w:b w:val="0"/>
          <w:i w:val="0"/>
          <w:color w:val="000000"/>
          <w:sz w:val="22"/>
        </w:rPr>
        <w:t>long.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expect you on 23rd, the day of the meeting of the W.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cool just now but the road is fearfully muddy. You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>a little crowded. But that you won’t mind.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criminally wasting your body. There is no occasion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neglect of which you are guilty. Some people deem it a merit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neglect their bodies. I wish you would have your name removed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register of these illustrious criminals.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58" w:lineRule="exact" w:before="1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inquire about my health. I assure you that it is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condition. Hakumatrai was here yesterday. You can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is true I have lost weight. But that is of no consequence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cases. I must not attempt to regain it in this weather.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well otherwise, the weight will be regained, at any rate most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6" w:lineRule="exact" w:before="8" w:after="0"/>
        <w:ind w:left="0" w:right="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T.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3870. Courtesy: Amrit Kaur. Also G. N. 7026.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9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253"/>
        <w:gridCol w:w="3253"/>
      </w:tblGrid>
      <w:tr>
        <w:trPr>
          <w:trHeight w:hRule="exact" w:val="63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349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LILAVATI ASAR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letter from you ! What is the point of your staying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such a condition? If you do not like to remain there,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here. I do not want to keep you there against your wishes.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killed your individuality, what good has your staying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you? I did not at all like your letter. Why do you not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are free to do what you like?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9374. Also C. W. 6649. Courtesy:</w:t>
      </w:r>
    </w:p>
    <w:p>
      <w:pPr>
        <w:autoSpaceDN w:val="0"/>
        <w:autoSpaceDE w:val="0"/>
        <w:widowControl/>
        <w:spacing w:line="240" w:lineRule="exact" w:before="20" w:after="2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253"/>
        <w:gridCol w:w="3253"/>
      </w:tblGrid>
      <w:tr>
        <w:trPr>
          <w:trHeight w:hRule="exact" w:val="70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MAHADEV DESAI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read Lilavati’s letter? If you have not, you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from my reply. Kanti it seems could give you fairly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Read carefully what I have written today. I feel like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something else too, but I will restrain myself. Mirabehn is down </w:t>
      </w:r>
      <w:r>
        <w:rPr>
          <w:rFonts w:ascii="Times" w:hAnsi="Times" w:eastAsia="Times"/>
          <w:b w:val="0"/>
          <w:i w:val="0"/>
          <w:color w:val="000000"/>
          <w:sz w:val="22"/>
        </w:rPr>
        <w:t>with malaria.</w:t>
      </w:r>
    </w:p>
    <w:p>
      <w:pPr>
        <w:autoSpaceDN w:val="0"/>
        <w:autoSpaceDE w:val="0"/>
        <w:widowControl/>
        <w:spacing w:line="220" w:lineRule="exact" w:before="26" w:after="1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2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that draft for Jawaharlal. I have kept with me a </w:t>
      </w:r>
      <w:r>
        <w:rPr>
          <w:rFonts w:ascii="Times" w:hAnsi="Times" w:eastAsia="Times"/>
          <w:b w:val="0"/>
          <w:i w:val="0"/>
          <w:color w:val="000000"/>
          <w:sz w:val="22"/>
        </w:rPr>
        <w:t>copy each of the articles.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11603.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PYARELAL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at present ruling over me. I often feel like complaining </w:t>
      </w:r>
      <w:r>
        <w:rPr>
          <w:rFonts w:ascii="Times" w:hAnsi="Times" w:eastAsia="Times"/>
          <w:b w:val="0"/>
          <w:i w:val="0"/>
          <w:color w:val="000000"/>
          <w:sz w:val="22"/>
        </w:rPr>
        <w:t>but I dare not. How did I come to have so much fear?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perturbed by Hakumat Rai’s warning. Sushila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recover if she is forced to eat. She will recover only when the fear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lodged in her mind is removed. I have not seen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anywhere. I cannot bear to look at her face. You see how </w:t>
      </w:r>
      <w:r>
        <w:rPr>
          <w:rFonts w:ascii="Times" w:hAnsi="Times" w:eastAsia="Times"/>
          <w:b w:val="0"/>
          <w:i w:val="0"/>
          <w:color w:val="000000"/>
          <w:sz w:val="22"/>
        </w:rPr>
        <w:t>unhappy Ba is.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hard to comprehend your idea of your duty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baffled. I find your fasts irksome. I shall suffer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>make me suffer. But is it not your duty to let me know?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experience worth nothing at all? It is true that I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write like this after my lapse of April 14. But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attach no importance to the lapse you should give my writing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it deserves.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freed you from all anxiety. If you must fast, I will not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Right now I am doing it without any deliberation.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follow whither God leads me. But who knows if it is notSatan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God guiding me? But I am carrying on in the belief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God who is guiding me. My wish is not to worry about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Sushila. But that does not happen. I do worry about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part of me. Free me from anxiety on your account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can. Consider Sushila.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Sushila need see this letter. However,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think proper.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MAHADEV DESAI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today I am sending Kanu. He will stay at least till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And if you wish to detain him for tomorrow also he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on. I do not know whether you get Lilabhai’s help or not.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on you. I see that Deka is worth being trained.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observe silence as long as my heart-searching goes on.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if I grant an interview to anybody I will speak. The moment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leaves, I will stop speaking. I do not know how long I should keep this </w:t>
      </w:r>
      <w:r>
        <w:rPr>
          <w:rFonts w:ascii="Times" w:hAnsi="Times" w:eastAsia="Times"/>
          <w:b w:val="0"/>
          <w:i w:val="0"/>
          <w:color w:val="000000"/>
          <w:sz w:val="22"/>
        </w:rPr>
        <w:t>up. It will be all right if you do not come here in the present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Do not strain yourself to come. Come only if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>so easily.</w:t>
      </w:r>
    </w:p>
    <w:p>
      <w:pPr>
        <w:autoSpaceDN w:val="0"/>
        <w:autoSpaceDE w:val="0"/>
        <w:widowControl/>
        <w:spacing w:line="220" w:lineRule="exact" w:before="26" w:after="1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2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the papers.</w:t>
      </w:r>
    </w:p>
    <w:p>
      <w:pPr>
        <w:autoSpaceDN w:val="0"/>
        <w:autoSpaceDE w:val="0"/>
        <w:widowControl/>
        <w:spacing w:line="240" w:lineRule="exact" w:before="68" w:after="27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11604.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253"/>
        <w:gridCol w:w="3253"/>
      </w:tblGrid>
      <w:tr>
        <w:trPr>
          <w:trHeight w:hRule="exact" w:val="698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LILAVATI ASAR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not at all forfeited your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me. You may certainly come whenever you are free. I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content if you can preserve peace of mind there.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>of course you will have to come here. Build up your health there.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9589. Also C. W. 6561. Courtesy:</w:t>
      </w:r>
    </w:p>
    <w:p>
      <w:pPr>
        <w:autoSpaceDN w:val="0"/>
        <w:autoSpaceDE w:val="0"/>
        <w:widowControl/>
        <w:spacing w:line="240" w:lineRule="exact" w:before="40" w:after="2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253"/>
        <w:gridCol w:w="3253"/>
      </w:tblGrid>
      <w:tr>
        <w:trPr>
          <w:trHeight w:hRule="exact" w:val="70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MAHADEV DESAI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a letter from Agatha. Reply to it.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Agatha’s letter to Ghanshyamdas. It would be better to help her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Write about the fare, etc. Agatha may also write whatever she </w:t>
      </w:r>
      <w:r>
        <w:rPr>
          <w:rFonts w:ascii="Times" w:hAnsi="Times" w:eastAsia="Times"/>
          <w:b w:val="0"/>
          <w:i w:val="0"/>
          <w:color w:val="000000"/>
          <w:sz w:val="22"/>
        </w:rPr>
        <w:t>wishes.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forget to bring </w:t>
      </w:r>
      <w:r>
        <w:rPr>
          <w:rFonts w:ascii="Times" w:hAnsi="Times" w:eastAsia="Times"/>
          <w:b w:val="0"/>
          <w:i/>
          <w:color w:val="000000"/>
          <w:sz w:val="22"/>
        </w:rPr>
        <w:t>jamun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or, if they are not available, their </w:t>
      </w:r>
      <w:r>
        <w:rPr>
          <w:rFonts w:ascii="Times" w:hAnsi="Times" w:eastAsia="Times"/>
          <w:b w:val="0"/>
          <w:i w:val="0"/>
          <w:color w:val="000000"/>
          <w:sz w:val="22"/>
        </w:rPr>
        <w:t>stones.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0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355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 MESSAGE TO “THE ARYAN PATH”</w:t>
      </w:r>
    </w:p>
    <w:p>
      <w:pPr>
        <w:autoSpaceDN w:val="0"/>
        <w:tabs>
          <w:tab w:pos="5770" w:val="left"/>
        </w:tabs>
        <w:autoSpaceDE w:val="0"/>
        <w:widowControl/>
        <w:spacing w:line="254" w:lineRule="exact" w:before="86" w:after="0"/>
        <w:ind w:left="50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80" w:after="0"/>
        <w:ind w:left="10" w:right="7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welcome your advertising the principles in defence of which </w:t>
      </w:r>
      <w:r>
        <w:rPr>
          <w:rFonts w:ascii="Times" w:hAnsi="Times" w:eastAsia="Times"/>
          <w:b w:val="0"/>
          <w:i/>
          <w:color w:val="000000"/>
          <w:sz w:val="22"/>
        </w:rPr>
        <w:t>Hind Swaraj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written.1 The English edition is a translation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which was in Gujarati. I might change the language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if I had to rewrite the booklet. But after the stormy thirty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I have since passed, I have seen nothing to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 the views expounded in it. Let the reader bear in mind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record of conversations I had with workers, one of whom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avowed anarchist. He should also know that it stopped the rot that </w:t>
      </w:r>
      <w:r>
        <w:rPr>
          <w:rFonts w:ascii="Times" w:hAnsi="Times" w:eastAsia="Times"/>
          <w:b w:val="0"/>
          <w:i w:val="0"/>
          <w:color w:val="000000"/>
          <w:sz w:val="22"/>
        </w:rPr>
        <w:t>was about to set in among some Indians in South Africa. The reader</w:t>
      </w:r>
    </w:p>
    <w:p>
      <w:pPr>
        <w:autoSpaceDN w:val="0"/>
        <w:autoSpaceDE w:val="0"/>
        <w:widowControl/>
        <w:spacing w:line="220" w:lineRule="exact" w:before="448" w:after="0"/>
        <w:ind w:left="10" w:right="7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special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Aryan Path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exclusively devoted to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planned, came out in September. The contributors included such eminent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Western thinkers as Frederick Soddy, G.D.H. Cole, C. Delisle Burns, John Middleton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Murry, Hugh I’Anson Fausset, Gerald Heard and Irene Rathbone. Though none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themselves wholly in agreement with the thesis advanced in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nevertheless saw the great importance of the work. Frederick Soddy, for instance,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disagreeing with Gandhiji, suggested that “anyone who wishes to change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would do well to study” the book. To G. D. H. Cole Gandhiji’s case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 looked “infinitely stronger” than it did in 1908, when “the ephemeral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 of the West looked stable under Western eyes”. C. Delisle Burns saw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highest merit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 its emphasis upon moral issues and opposition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pursuit of private wealth and power”. John Middleton Murry considered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 </w:t>
      </w:r>
      <w:r>
        <w:rPr>
          <w:rFonts w:ascii="Times" w:hAnsi="Times" w:eastAsia="Times"/>
          <w:b w:val="0"/>
          <w:i/>
          <w:color w:val="000000"/>
          <w:sz w:val="18"/>
        </w:rPr>
        <w:t>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“great book”, “one of the spiritual classics of the world”, and compared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vision of real swaraj to the Christian vision of the Kingdom of Heaven.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Gerald Heard thought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superior to Rousseau’s </w:t>
      </w:r>
      <w:r>
        <w:rPr>
          <w:rFonts w:ascii="Times" w:hAnsi="Times" w:eastAsia="Times"/>
          <w:b w:val="0"/>
          <w:i/>
          <w:color w:val="000000"/>
          <w:sz w:val="18"/>
        </w:rPr>
        <w:t>Social Contract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Karl Marx’s </w:t>
      </w:r>
      <w:r>
        <w:rPr>
          <w:rFonts w:ascii="Times" w:hAnsi="Times" w:eastAsia="Times"/>
          <w:b w:val="0"/>
          <w:i/>
          <w:color w:val="000000"/>
          <w:sz w:val="18"/>
        </w:rPr>
        <w:t>Das Capital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for it did not mark the end of an age but the beginning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order. Irene Rathbone found the book “enormously powerful”, the language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forced her “by its tremendous honesty to search my own honesty”. She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was “simple and logical, economical, condensed, poetic”. Hugh Fausset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summed up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book whose purpose was “to save India, not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Englishmen, but from the modern civilization which is eating into the vitals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West”. He had enough trust in the indestructible vitality of the human spirit to be 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would not allow itself to be lastingly mechanized. The machine was exposing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ruthlessly the consequences that must happen to men and nations who had lost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integrity.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 Swaraj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 attempt at restoring man to his true estate, and was,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reason, “one of the best modern handbooks of that real revolution which must </w:t>
      </w:r>
      <w:r>
        <w:rPr>
          <w:rFonts w:ascii="Times" w:hAnsi="Times" w:eastAsia="Times"/>
          <w:b w:val="0"/>
          <w:i w:val="0"/>
          <w:color w:val="000000"/>
          <w:sz w:val="18"/>
        </w:rPr>
        <w:t>happen in us all, if we are to fulfil the creative purpose of life”.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04" w:right="1356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balance against this the opinion of a dear friend, who, also,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that it was the production of a fool.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9"/>
        <w:gridCol w:w="3269"/>
      </w:tblGrid>
      <w:tr>
        <w:trPr>
          <w:trHeight w:hRule="exact" w:val="620"/>
        </w:trPr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 Aryan Path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September 1938, Vol. IX, No. 9, p. 423.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320" w:lineRule="exact" w:before="2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PREMABEHN KANTAK</w:t>
      </w:r>
    </w:p>
    <w:p>
      <w:pPr>
        <w:autoSpaceDN w:val="0"/>
        <w:autoSpaceDE w:val="0"/>
        <w:widowControl/>
        <w:spacing w:line="246" w:lineRule="exact" w:before="62" w:after="0"/>
        <w:ind w:left="52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asked for a reply to your letter,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felt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at least a postcard. Though I do not write to you, I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you on innumerable occasions. May you go on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progress. The rest from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and from Mahadev.</w:t>
      </w:r>
    </w:p>
    <w:p>
      <w:pPr>
        <w:autoSpaceDN w:val="0"/>
        <w:autoSpaceDE w:val="0"/>
        <w:widowControl/>
        <w:spacing w:line="220" w:lineRule="exact" w:before="26" w:after="0"/>
        <w:ind w:left="0" w:right="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10395. Also C. W. 6834. Courtesy:</w:t>
      </w:r>
    </w:p>
    <w:p>
      <w:pPr>
        <w:autoSpaceDN w:val="0"/>
        <w:autoSpaceDE w:val="0"/>
        <w:widowControl/>
        <w:spacing w:line="240" w:lineRule="exact" w:before="20" w:after="2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2179"/>
        <w:gridCol w:w="2179"/>
        <w:gridCol w:w="2179"/>
      </w:tblGrid>
      <w:tr>
        <w:trPr>
          <w:trHeight w:hRule="exact" w:val="700"/>
        </w:trPr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AMRIT KAUR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sad and wretched letter, yours of 11th. I am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you are sorrowing for nothing. When you come here,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laugh at your own folly. My misery is superficial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left. My peace cannot be permanently taken away by anything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You simply do not know me if you think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have undone me. If there is real attempt at purification,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strengthen me and make me more joyful. But how can I help </w:t>
      </w:r>
      <w:r>
        <w:rPr>
          <w:rFonts w:ascii="Times" w:hAnsi="Times" w:eastAsia="Times"/>
          <w:b w:val="0"/>
          <w:i w:val="0"/>
          <w:color w:val="000000"/>
          <w:sz w:val="22"/>
        </w:rPr>
        <w:t>you if you must allow your imagination to run riot?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in a preface to </w:t>
      </w:r>
      <w:r>
        <w:rPr>
          <w:rFonts w:ascii="Times" w:hAnsi="Times" w:eastAsia="Times"/>
          <w:b w:val="0"/>
          <w:i/>
          <w:color w:val="000000"/>
          <w:sz w:val="18"/>
        </w:rPr>
        <w:t>Hind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by the Navajivan Trust</w:t>
      </w:r>
    </w:p>
    <w:p>
      <w:pPr>
        <w:autoSpaceDN w:val="0"/>
        <w:autoSpaceDE w:val="0"/>
        <w:widowControl/>
        <w:spacing w:line="220" w:lineRule="exact" w:before="20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wrote: “When Gokhale saw the translation, on his visit to South Africa in 1912,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so crude and hastily conceived that he prophesied that Gandhiji would </w:t>
      </w:r>
      <w:r>
        <w:rPr>
          <w:rFonts w:ascii="Times" w:hAnsi="Times" w:eastAsia="Times"/>
          <w:b w:val="0"/>
          <w:i w:val="0"/>
          <w:color w:val="000000"/>
          <w:sz w:val="18"/>
        </w:rPr>
        <w:t>himself destroy the book after spending a year in India.” (p. 14).</w:t>
      </w:r>
    </w:p>
    <w:p>
      <w:pPr>
        <w:autoSpaceDN w:val="0"/>
        <w:autoSpaceDE w:val="0"/>
        <w:widowControl/>
        <w:spacing w:line="220" w:lineRule="exact" w:before="2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addressee had written to Gandhiji on her birthday for his blessings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also asked some questions which she said Mahadev Desai could answer if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was busy.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addressee the postmark on the envelope bears the date </w:t>
      </w:r>
      <w:r>
        <w:rPr>
          <w:rFonts w:ascii="Times" w:hAnsi="Times" w:eastAsia="Times"/>
          <w:b w:val="0"/>
          <w:i w:val="0"/>
          <w:color w:val="000000"/>
          <w:sz w:val="18"/>
        </w:rPr>
        <w:t>16-7-1938.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04" w:right="138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apologize about women. I could not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women as such.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organized intellectual men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But this thing does not lend itself to argument. I simply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charge that there has been any neglect on my part </w:t>
      </w:r>
      <w:r>
        <w:rPr>
          <w:rFonts w:ascii="Times" w:hAnsi="Times" w:eastAsia="Times"/>
          <w:b w:val="0"/>
          <w:i w:val="0"/>
          <w:color w:val="000000"/>
          <w:sz w:val="22"/>
        </w:rPr>
        <w:t>about organizing women. It may be that I have not had the qualifi-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 for doing better. But that would [be] no charge against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do not mind your complaint. I rather like it. It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things in which we look at things differently. And why not?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affection does not demand identity of outlook. But I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point despair of convincing you that I could not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I have. My passion for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that meaning. I </w:t>
      </w:r>
      <w:r>
        <w:rPr>
          <w:rFonts w:ascii="Times" w:hAnsi="Times" w:eastAsia="Times"/>
          <w:b w:val="0"/>
          <w:i w:val="0"/>
          <w:color w:val="000000"/>
          <w:sz w:val="22"/>
        </w:rPr>
        <w:t>must be wholly pure if I have true love for womankind.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36" w:lineRule="exact" w:before="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apricots did arrive—all rotten. Apples have come.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certainly eat them. You must be well quickly.</w:t>
      </w:r>
    </w:p>
    <w:p>
      <w:pPr>
        <w:autoSpaceDN w:val="0"/>
        <w:autoSpaceDE w:val="0"/>
        <w:widowControl/>
        <w:spacing w:line="240" w:lineRule="exact" w:before="28" w:after="27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3632. Courtesy: Amrit Kaur. Also G. N. 6441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259"/>
        <w:gridCol w:w="3259"/>
      </w:tblGrid>
      <w:tr>
        <w:trPr>
          <w:trHeight w:hRule="exact" w:val="70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MAHADEV DESAI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4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some letters. I do not know if you brought liquid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paraffin for Mirabehn yesterday. If you did not bring it, then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 bring it. If you do not come, send it with the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I hope you have asked Vyas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jamun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 and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Bombay to discontinue sending fruit.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3259"/>
        <w:gridCol w:w="3259"/>
      </w:tblGrid>
      <w:tr>
        <w:trPr>
          <w:trHeight w:hRule="exact" w:val="1330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</w:tabs>
              <w:autoSpaceDE w:val="0"/>
              <w:widowControl/>
              <w:spacing w:line="516" w:lineRule="exact" w:before="0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a photostat of the Gujarati: S. N. 11606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359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KALELKAR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7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Rajaji’s letter. He is filled with great despair from </w:t>
      </w:r>
      <w:r>
        <w:rPr>
          <w:rFonts w:ascii="Times" w:hAnsi="Times" w:eastAsia="Times"/>
          <w:b w:val="0"/>
          <w:i w:val="0"/>
          <w:color w:val="000000"/>
          <w:sz w:val="22"/>
        </w:rPr>
        <w:t>all sides. But his sense of humour saves him.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Amrit Kaur”, 8-7-1938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 letter from Rajkumari is enclosed.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10900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LILAVATI ASAR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take tea if you cannot maintain your health without 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without it, try to forgo it. But you have got to keep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If you apply mud-pack to the stomach at night, it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good. Instead of tea, one can take hot water and milk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 or honey. About bananas Mahadev will have told you. Be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things or bad things keep writing to me. It is desirable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bad thoughts. But if they do come, it will only be to your </w:t>
      </w:r>
      <w:r>
        <w:rPr>
          <w:rFonts w:ascii="Times" w:hAnsi="Times" w:eastAsia="Times"/>
          <w:b w:val="0"/>
          <w:i w:val="0"/>
          <w:color w:val="000000"/>
          <w:sz w:val="22"/>
        </w:rPr>
        <w:t>good to write to me.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 SPEAKERS AND POLITICS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controversy has raged round the propriety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of the various Provincial Assemblies taking an active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politics. There has been the Speaker’s ruling and a full debate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in the U. P. Assembly to the effect that the Speaker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the due discharge of the obligations of office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part in politics. Shri Sambamurti was with me for 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exhaustively discussed the question with me. He read to me </w:t>
      </w:r>
      <w:r>
        <w:rPr>
          <w:rFonts w:ascii="Times" w:hAnsi="Times" w:eastAsia="Times"/>
          <w:b w:val="0"/>
          <w:i w:val="0"/>
          <w:color w:val="000000"/>
          <w:sz w:val="22"/>
        </w:rPr>
        <w:t>copious extracts from authoritative treatises dealing with the Speakers’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 in the Parliaments of the world. And  there has appeared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Shri Satyamurti. I had a long discussion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with Shri Purushottamdas Tandon during his recent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Wardha.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these discussions and study of the subject I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 view perhaps different from those I have heard and read. Mine </w:t>
      </w:r>
      <w:r>
        <w:rPr>
          <w:rFonts w:ascii="Times" w:hAnsi="Times" w:eastAsia="Times"/>
          <w:b w:val="0"/>
          <w:i w:val="0"/>
          <w:color w:val="000000"/>
          <w:sz w:val="22"/>
        </w:rPr>
        <w:t>is derived from my conception of the acceptance of office by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gressmen. When I advised the Working Committee to authorize accep-</w:t>
      </w:r>
      <w:r>
        <w:rPr>
          <w:rFonts w:ascii="Times" w:hAnsi="Times" w:eastAsia="Times"/>
          <w:b w:val="0"/>
          <w:i w:val="0"/>
          <w:color w:val="000000"/>
          <w:sz w:val="22"/>
        </w:rPr>
        <w:t>tance of office, the idea was that whilst the letter of the Government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Act should not be transgressed, its interpretation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stretched to the farthest limit so as to widen the liberty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strengthen the Congress. The Act was not to be worked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conceived by its authors, but while it lasted should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for the advancement of the Congress goal and therefore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least expected by its authors. Such being my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acceptance, British and foreign precedents are of little 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Moreover, in the nature of things, they can help us but little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reason that unlike ours the constitutions of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Parliaments are not imposed on the respective peoples but are their </w:t>
      </w:r>
      <w:r>
        <w:rPr>
          <w:rFonts w:ascii="Times" w:hAnsi="Times" w:eastAsia="Times"/>
          <w:b w:val="0"/>
          <w:i w:val="0"/>
          <w:color w:val="000000"/>
          <w:sz w:val="22"/>
        </w:rPr>
        <w:t>own creation.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Congressman who is a member of an Assembly,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office he occupies there, is subject to the discipline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has to carry out its instructions from time to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 long as the Government of India Act does not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words prohibit it, the Congress may, if it thinks it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Speakers in the Congress Provinces to take an active part in </w:t>
      </w:r>
      <w:r>
        <w:rPr>
          <w:rFonts w:ascii="Times" w:hAnsi="Times" w:eastAsia="Times"/>
          <w:b w:val="0"/>
          <w:i w:val="0"/>
          <w:color w:val="000000"/>
          <w:sz w:val="22"/>
        </w:rPr>
        <w:t>the politics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the Congress, as far as I know, has not considered the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In my opinion Congressmen who are members of Assemblies,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as mere members or Ministers or Speakers,  have in every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theirs to bear in mind the fact that they have, in virtue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constitution, to conform to truth and  non-violence.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 of a Congressman in an Assembly would have to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strictest honesty and courtesy in dealing with his opponents.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resort to shady politics, will not hit below the belt, will never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advantage of his adversary. The greater his position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the greater is his responsibility in these matters.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Assembly no doubt represents his constituency and his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also represents the whole of his province. A Minister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his own party but never at the expense of the nation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whole. Indeed he advances the Congress only so far as he advances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For he knows that if he has no sword to give battle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ruler, he has it not to give battle to his adversary inside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itself. And since the Assembly is the  place where all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nities meet together willy-nilly, it is the place where by winning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opponents he expects to forge sanctions which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irresistible. All the problems that affect the body politic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communal unity can be solved if the Assembly is regarded not merely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the Government of India Act but as an instrument to be </w:t>
      </w:r>
      <w:r>
        <w:rPr>
          <w:rFonts w:ascii="Times" w:hAnsi="Times" w:eastAsia="Times"/>
          <w:b w:val="0"/>
          <w:i w:val="0"/>
          <w:color w:val="000000"/>
          <w:sz w:val="22"/>
        </w:rPr>
        <w:t>used for solving questions which representatives of different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nities composing the nation can be expected to solve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>unrestricted powers. And the Government of India Act does not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 the use of the Assemblies for solving the many problems which </w:t>
      </w:r>
      <w:r>
        <w:rPr>
          <w:rFonts w:ascii="Times" w:hAnsi="Times" w:eastAsia="Times"/>
          <w:b w:val="0"/>
          <w:i w:val="0"/>
          <w:color w:val="000000"/>
          <w:sz w:val="22"/>
        </w:rPr>
        <w:t>are outside its scope but which are necessary for national progress.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from the point of view here suggested, the Speaker’s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assumes very high importance, greater than that of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Minister. For he has to discharge the functions of a judge while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the chair. He has to give impartial and just rulings.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decorum and laws of courtesy between members. He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in the midst of storms. He has opportunities of winning over </w:t>
      </w:r>
      <w:r>
        <w:rPr>
          <w:rFonts w:ascii="Times" w:hAnsi="Times" w:eastAsia="Times"/>
          <w:b w:val="0"/>
          <w:i w:val="0"/>
          <w:color w:val="000000"/>
          <w:sz w:val="22"/>
        </w:rPr>
        <w:t>opponents which no other member of the House can possibly have.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a Speaker outside the House ceases to be impartial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indulges in party polemics, he cannot possibly carry the weight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if he observed impartiality and calmness everywhere.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a Speaker cultivates the habit of uniform impartiality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very limited sphere, he will enhance the Congress prestige.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can, if he realizes the unique opportunity his office gives him, pave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for the solution of the Hindu-Muslim tangle as also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Thus in my opinion the Speaker, if he has to be that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inside but outside the House, must be a first-class Congressman.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too he has to have a character without reproach. He must be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fearless, naturally just, and above all truthful and non-violent in </w:t>
      </w:r>
      <w:r>
        <w:rPr>
          <w:rFonts w:ascii="Times" w:hAnsi="Times" w:eastAsia="Times"/>
          <w:b w:val="0"/>
          <w:i w:val="0"/>
          <w:color w:val="000000"/>
          <w:sz w:val="22"/>
        </w:rPr>
        <w:t>thought, word and deed. Then he may stand on any platform he likes.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16-7-1938</w:t>
      </w:r>
    </w:p>
    <w:p>
      <w:pPr>
        <w:autoSpaceDN w:val="0"/>
        <w:autoSpaceDE w:val="0"/>
        <w:widowControl/>
        <w:spacing w:line="320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SOME OBJECTIONS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Muslim correspondent writes: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four months opinions have been appearing in the Urdu Press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the Wardha scheme. As usual nobody seems to have read the report carefully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to have thought out the subject of basic educations. The objections centre round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points: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religious instruction has been completely ignored;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boys and girls are to be taught together; and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a respect for all religions is to be inculcated.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objections have been culled from the Urdu Press.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instruction in the sense of denominational religion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deliberately omitted. Unless there is a State religion it is 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04" w:right="141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if not impossible, to provide religious instruction as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providing for every denomination. Such instruction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at home. The State should allow enough time for every child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such instruction at home or otherwise. It is also conceivable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State should provide facilities for private tuition by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denominations which may wish to instruct their children at school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that such instruction is paid for by such denominations.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co-education, the Zakir Husain Committee has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compulsory. Where there is a demand for a separate school for girls,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will have to make provision. The question of co-education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left open. It will regulate itself according to the time-spirit.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aware the members of the Committee were not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mind. Personally I have an open mind. I think that there are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valid reasons for as against co-education. And I would not oppose </w:t>
      </w:r>
      <w:r>
        <w:rPr>
          <w:rFonts w:ascii="Times" w:hAnsi="Times" w:eastAsia="Times"/>
          <w:b w:val="0"/>
          <w:i w:val="0"/>
          <w:color w:val="000000"/>
          <w:sz w:val="22"/>
        </w:rPr>
        <w:t>the experiment wherever it is made.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necessity of teaching equal regard for all religions,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hold strong views. Till we reach that happy state, I see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real unity among all the different communities. I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fatal to the growth of a friendly spirit among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different faiths if they are taught either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superior to every other or that it is the only true religion.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exclusive spirit is to pervade the nation, the necessary corollary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that there should be separate schools for every denomi-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with freedom to each to decry every other, or that the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 must be entirely prohibited. The result of such a policy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dreadful to contemplate. Fundamental principles of ethics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 religions. These should certainly be taught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that should be regarded as adequate religious instruction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>so far as the schools under the Wardha scheme are concerned.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16-7-1938</w:t>
      </w:r>
    </w:p>
    <w:p>
      <w:pPr>
        <w:autoSpaceDN w:val="0"/>
        <w:autoSpaceDE w:val="0"/>
        <w:widowControl/>
        <w:spacing w:line="320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 FALLACY</w:t>
      </w:r>
    </w:p>
    <w:p>
      <w:pPr>
        <w:autoSpaceDN w:val="0"/>
        <w:autoSpaceDE w:val="0"/>
        <w:widowControl/>
        <w:spacing w:line="270" w:lineRule="exact" w:before="62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July 16, 1938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A.I.S.A. agent asks what he is to say to his co-workers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formed a union and presented him with terms. I regard the 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of such unions a fallacy. The workers have evidently missed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scope and the message of the A.I.S.A. It is a philanthropic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formed by the Congress and has been given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autonomous charter for the specific purpose of developing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industry of hand-spinning and all it implies. Those who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this voluntary organization not only derive no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from it but are expected, if they can, to give their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of any hire. And since in this the poorest country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cannot do so, a large number are paid an emolument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enough to sustain them. Whilst every attempt is made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comfortable, they are not regarded as employees in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sense. There are no profits shared by anyone. If there are share-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holders or proprietors, they are the spinners, weavers and the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consumers are not beneficiaries. They are expected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not because it is cheaper or better to look at than mill cloth,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gives employment to the largest number of half-starved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half-employed persons, mostly women. The whole of the takings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dumb artisans after deducting the salaries and other expenses </w:t>
      </w:r>
      <w:r>
        <w:rPr>
          <w:rFonts w:ascii="Times" w:hAnsi="Times" w:eastAsia="Times"/>
          <w:b w:val="0"/>
          <w:i w:val="0"/>
          <w:color w:val="000000"/>
          <w:sz w:val="22"/>
        </w:rPr>
        <w:t>incurred in running this vast philanthropic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any body of workers form unions as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they are against the artisans. What they take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the pockets of the artisans or the consumers.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manifestly absurd to tax the consumers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Will they, the workers, not realize that the agents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much workers as they themselves? In several cases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 are purely honorary. It is of course a different  thing where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 is found to be going beyond his sphere of  duty and acting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the lord and master of, instead of being co-worker with,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working with and under him.  In such a case the workers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remedy through the central office but surely not through unions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orthodox style. In  the one case they are a necessity,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they are not only superfluous, but they are, as I have said above, </w:t>
      </w:r>
      <w:r>
        <w:rPr>
          <w:rFonts w:ascii="Times" w:hAnsi="Times" w:eastAsia="Times"/>
          <w:b w:val="0"/>
          <w:i w:val="0"/>
          <w:color w:val="000000"/>
          <w:sz w:val="22"/>
        </w:rPr>
        <w:t>a fallacy and, if persisted in on a wide scale, they may kill the Asso-</w:t>
      </w:r>
      <w:r>
        <w:rPr>
          <w:rFonts w:ascii="Times" w:hAnsi="Times" w:eastAsia="Times"/>
          <w:b w:val="0"/>
          <w:i w:val="0"/>
          <w:color w:val="000000"/>
          <w:sz w:val="22"/>
        </w:rPr>
        <w:t>ciation of which they are part creators and trustees.</w:t>
      </w:r>
    </w:p>
    <w:p>
      <w:pPr>
        <w:autoSpaceDN w:val="0"/>
        <w:autoSpaceDE w:val="0"/>
        <w:widowControl/>
        <w:spacing w:line="294" w:lineRule="exact" w:before="46" w:after="286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16-7-1938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265"/>
        <w:gridCol w:w="3265"/>
      </w:tblGrid>
      <w:tr>
        <w:trPr>
          <w:trHeight w:hRule="exact" w:val="960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364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AMRIT KAUR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54" w:lineRule="exact" w:before="426" w:after="0"/>
              <w:ind w:left="2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will be my last.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advice can’t be accepted. You do not know the facts.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exaggerated everything. I believe I am slowly finding my way. I </w:t>
      </w:r>
      <w:r>
        <w:rPr>
          <w:rFonts w:ascii="Times" w:hAnsi="Times" w:eastAsia="Times"/>
          <w:b w:val="0"/>
          <w:i w:val="0"/>
          <w:color w:val="000000"/>
          <w:sz w:val="22"/>
        </w:rPr>
        <w:t>have imposed silence on myself without limit of time, to be broken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04" w:right="139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 do break it to see people to whom I must give appointments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here who may be ill or when I must speak to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This answers my purpose well. It enables me to conserve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go through my work. Do not be alarmed. I shall break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to you. I am quite sure that your sadness will leave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you reach Segaon. Of course you are coming here 23rd </w:t>
      </w:r>
      <w:r>
        <w:rPr>
          <w:rFonts w:ascii="Times" w:hAnsi="Times" w:eastAsia="Times"/>
          <w:b w:val="0"/>
          <w:i w:val="0"/>
          <w:color w:val="000000"/>
          <w:sz w:val="22"/>
        </w:rPr>
        <w:t>evening, if weather permits your coming.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nothing the matter with me. The B. P. keeps fairly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steady. I take my walks regularly.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from Sharda.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Vijaya went to her home yesterday. Balkrishna went to Varoda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14" w:after="27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3871. Courtesy: Amrit Kaur. Also G.N. 7027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259"/>
        <w:gridCol w:w="3259"/>
      </w:tblGrid>
      <w:tr>
        <w:trPr>
          <w:trHeight w:hRule="exact" w:val="700"/>
        </w:trPr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365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LILAVATI ASAR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have tried the remedies I suggested. Constipation must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cured.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27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259"/>
        <w:gridCol w:w="3259"/>
      </w:tblGrid>
      <w:tr>
        <w:trPr>
          <w:trHeight w:hRule="exact" w:val="70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366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MAHADEV DESAI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article about khadi with my revisions is enclosed. I am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sending other material also. Your notes are of course there.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MATHURADAS TRIKUMJI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note. I have forwarded to him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the point you make. The rest seems all right. It is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point. I am doing well. Taramati and the children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LETTTER TO VALLABHBHAI PATEL</w:t>
      </w:r>
    </w:p>
    <w:p>
      <w:pPr>
        <w:autoSpaceDN w:val="0"/>
        <w:autoSpaceDE w:val="0"/>
        <w:widowControl/>
        <w:spacing w:line="246" w:lineRule="exact" w:before="62" w:after="0"/>
        <w:ind w:left="523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Sheriff 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spent nearly an hour and a half with me yesterday.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me during our talk the correspondence he has had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to know why you had not replied whether or not you had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Sir Manmath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him. I told him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write to Sir Manmath. All the same I promised to find out from </w:t>
      </w:r>
      <w:r>
        <w:rPr>
          <w:rFonts w:ascii="Times" w:hAnsi="Times" w:eastAsia="Times"/>
          <w:b w:val="0"/>
          <w:i w:val="0"/>
          <w:color w:val="000000"/>
          <w:sz w:val="22"/>
        </w:rPr>
        <w:t>you. Please let me know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drafted the reply to be sent to Jinnah. You will read it </w:t>
      </w:r>
      <w:r>
        <w:rPr>
          <w:rFonts w:ascii="Times" w:hAnsi="Times" w:eastAsia="Times"/>
          <w:b w:val="0"/>
          <w:i w:val="0"/>
          <w:color w:val="000000"/>
          <w:sz w:val="22"/>
        </w:rPr>
        <w:t>when you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the rest, Mahadev writes to you from time to time.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94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Bapuna Patro–2: Sardar Vallabhbhaine, p. 221</w:t>
      </w:r>
    </w:p>
    <w:p>
      <w:pPr>
        <w:autoSpaceDN w:val="0"/>
        <w:autoSpaceDE w:val="0"/>
        <w:widowControl/>
        <w:spacing w:line="220" w:lineRule="exact" w:before="4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for Law and Justice in the Congress Ministry of Central Provinces.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recommended to the Governor the release, on ground of mercy, of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convicted of rape of a thirteen-year-old Harijan girl. The working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had decided that he should resign from the ministry.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Manmathnath Mukherjee, a retired judge of the Calcutta High Court,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entrusted, on Gandhiji’s advice, with an inquiry into Sheriff’s case. His verdict </w:t>
      </w:r>
      <w:r>
        <w:rPr>
          <w:rFonts w:ascii="Times" w:hAnsi="Times" w:eastAsia="Times"/>
          <w:b w:val="0"/>
          <w:i w:val="0"/>
          <w:color w:val="000000"/>
          <w:sz w:val="18"/>
        </w:rPr>
        <w:t>was against Sheriff.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716" w:right="1412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06" w:lineRule="exact" w:before="102" w:after="0"/>
        <w:ind w:left="52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reached there safely. I hope the journey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comfortable. Ba’s verandah looks deserted without you. Sushila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lost her occupation. Remember that crying is prohibited. I am </w:t>
      </w:r>
      <w:r>
        <w:rPr>
          <w:rFonts w:ascii="Times" w:hAnsi="Times" w:eastAsia="Times"/>
          <w:b w:val="0"/>
          <w:i w:val="0"/>
          <w:color w:val="000000"/>
          <w:sz w:val="22"/>
        </w:rPr>
        <w:t>awaiting your letter. Sushila and Arun arrived yesterday.</w:t>
      </w:r>
    </w:p>
    <w:p>
      <w:pPr>
        <w:autoSpaceDN w:val="0"/>
        <w:autoSpaceDE w:val="0"/>
        <w:widowControl/>
        <w:spacing w:line="220" w:lineRule="exact" w:before="2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140"/>
        </w:trPr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0" w:after="0"/>
              <w:ind w:left="1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HRI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IJAYABEHN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ARANBHAI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AROD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ARDOLI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7088. Also C.W. 4580. Courtesy:</w:t>
      </w:r>
    </w:p>
    <w:p>
      <w:pPr>
        <w:autoSpaceDN w:val="0"/>
        <w:autoSpaceDE w:val="0"/>
        <w:widowControl/>
        <w:spacing w:line="240" w:lineRule="exact" w:before="20" w:after="2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259"/>
        <w:gridCol w:w="3259"/>
      </w:tblGrid>
      <w:tr>
        <w:trPr>
          <w:trHeight w:hRule="exact" w:val="700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PRABHAVATI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silly. Who told you that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have intelligence? What is education? Do they not send you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at Siwan? Today, of course, I am sending the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If you are eager to study, there is still time.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become old. Come here from Malabar if you can. Probably I shall </w:t>
      </w:r>
      <w:r>
        <w:rPr>
          <w:rFonts w:ascii="Times" w:hAnsi="Times" w:eastAsia="Times"/>
          <w:b w:val="0"/>
          <w:i w:val="0"/>
          <w:color w:val="000000"/>
          <w:sz w:val="22"/>
        </w:rPr>
        <w:t>be here then. Kanti has gone to Bangalore and Saraswati to Trivan-</w:t>
      </w:r>
      <w:r>
        <w:rPr>
          <w:rFonts w:ascii="Times" w:hAnsi="Times" w:eastAsia="Times"/>
          <w:b w:val="0"/>
          <w:i w:val="0"/>
          <w:color w:val="000000"/>
          <w:sz w:val="22"/>
        </w:rPr>
        <w:t>drum.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find solitude, or whatever you call it, only here. Siwan,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Patna, etc., may be all right for service, but during the rest of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stay only here. I will cure you of your despondency.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ruin your health completely. I must hear from you once a week at </w:t>
      </w:r>
      <w:r>
        <w:rPr>
          <w:rFonts w:ascii="Times" w:hAnsi="Times" w:eastAsia="Times"/>
          <w:b w:val="0"/>
          <w:i w:val="0"/>
          <w:color w:val="000000"/>
          <w:sz w:val="22"/>
        </w:rPr>
        <w:t>least.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Manilal’s Sushila came yesterday. Vijaya has gone to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her father. There is thus rise and fall in the tide. Balkoba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yesterday to live in the hut at Varoda. Anasuya gave birth to a </w:t>
      </w:r>
      <w:r>
        <w:rPr>
          <w:rFonts w:ascii="Times" w:hAnsi="Times" w:eastAsia="Times"/>
          <w:b w:val="0"/>
          <w:i w:val="0"/>
          <w:color w:val="000000"/>
          <w:sz w:val="22"/>
        </w:rPr>
        <w:t>son three days ago.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right. I continue to take milk and fruit—mangoes,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otherwise prunes and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3516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MUNNALAL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light is correct. But some inconveniences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endured. Often they are remedied by themselves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them. It is not proper that I should interfere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You yourself should find a way out patiently and with love.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you think this is the right thing?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written a letter to Nana after my talk with Kanchan.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8572. Also C.W. 7030.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NIRMALA GANDHI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18,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afford to show yourself weak?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glad if Ramdas stays on in S.A. for some more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anything else, he is bound to keep good health there.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small thing. Is it right for you to be unhappy for selfish reasons?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better that Ramdas should be happy where he is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dharma requires of him rather than that you two were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felt unhappy looking at each other? You are absorbed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it is right that he should do there as he pleases.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when God wills that he should. If, therefore,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pulled yourself together, do so after you get this and smile at your </w:t>
      </w:r>
      <w:r>
        <w:rPr>
          <w:rFonts w:ascii="Times" w:hAnsi="Times" w:eastAsia="Times"/>
          <w:b w:val="0"/>
          <w:i w:val="0"/>
          <w:color w:val="000000"/>
          <w:sz w:val="22"/>
        </w:rPr>
        <w:t>foolishness.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books.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>inquiries.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0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right by taking the medicines.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health, how will you be able to keep up your study?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and Arun have arrived. Vijaya has left for her place with her </w:t>
      </w:r>
      <w:r>
        <w:rPr>
          <w:rFonts w:ascii="Times" w:hAnsi="Times" w:eastAsia="Times"/>
          <w:b w:val="0"/>
          <w:i w:val="0"/>
          <w:color w:val="000000"/>
          <w:sz w:val="22"/>
        </w:rPr>
        <w:t>father.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 : Nehru</w:t>
      </w:r>
    </w:p>
    <w:p>
      <w:pPr>
        <w:autoSpaceDN w:val="0"/>
        <w:autoSpaceDE w:val="0"/>
        <w:widowControl/>
        <w:spacing w:line="240" w:lineRule="exact" w:before="20" w:after="17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258"/>
        <w:gridCol w:w="3258"/>
      </w:tblGrid>
      <w:tr>
        <w:trPr>
          <w:trHeight w:hRule="exact" w:val="698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KRISHNACHANDRA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question is relevant when considering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procreation by itself is right or not is a separate issue.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question whether it is right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engage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at all. But the problem before us is to determine when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violated. I hold that no violation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when a man does anything while remaining free of passion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The vital fluid is power and its proper use does not impair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brahmacharya;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assumption underlying my interpretation.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278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4295; also S.G. 65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258"/>
        <w:gridCol w:w="3258"/>
      </w:tblGrid>
      <w:tr>
        <w:trPr>
          <w:trHeight w:hRule="exact" w:val="700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SARASWATI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very good. Continue thus to say what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Remain cheerful. We should live as God wills. A few years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pass and then pangs of separation will be forgotten. You will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meet Kanti through the letters. This separation is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you two. You can come to me when you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stabilized. Sending you away only gave me pain. I had built such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hopes. I was to teach you everything and listen to your singing but </w:t>
      </w:r>
      <w:r>
        <w:rPr>
          <w:rFonts w:ascii="Times" w:hAnsi="Times" w:eastAsia="Times"/>
          <w:b w:val="0"/>
          <w:i w:val="0"/>
          <w:color w:val="000000"/>
          <w:sz w:val="22"/>
        </w:rPr>
        <w:t>God willed otherwise.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harm can there be in Sharda’s reading your letters?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so innocent. But I shall withhold them from her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>give your permission. Sharda is a serious-minded girl. She is not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to blabber unnecessarily.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must be better. Sushila Gandhi has arrived with </w:t>
      </w:r>
      <w:r>
        <w:rPr>
          <w:rFonts w:ascii="Times" w:hAnsi="Times" w:eastAsia="Times"/>
          <w:b w:val="0"/>
          <w:i w:val="0"/>
          <w:color w:val="000000"/>
          <w:sz w:val="22"/>
        </w:rPr>
        <w:t>Arun. Sita is at Akola.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6167. Also. C.W. 3440.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AGATHA HARRISON</w:t>
      </w:r>
    </w:p>
    <w:p>
      <w:pPr>
        <w:autoSpaceDN w:val="0"/>
        <w:autoSpaceDE w:val="0"/>
        <w:widowControl/>
        <w:spacing w:line="246" w:lineRule="exact" w:before="62" w:after="0"/>
        <w:ind w:left="523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received by Dr. Shaukatullah Shah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H.E.’s office about Harold Ansari. Poor Shaukatullah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up any practice worth the name. He has sent all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scrape together. And now he has nothing. He and Zohra,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Ansari’s daughter, were with me for two days. Shaukatullah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drafted a reply which I advised him not to send. Now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Polak to find out and tell me what this Education Department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its function. Does it help  students in distress?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find the money here. But this is a difficult case. In any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Harold’s studies must not suffer. If therefore the Department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advance, they should do so in the hope of recovering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heirs or Harold himself when he begins to earn. If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Harold and his mother, do please get in touch with them and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writing to Harold too. I have never met the boy.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>knew nothing of Dr. Ansari’s domestic affairs.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the papers Dr. S. has left with me. Please </w:t>
      </w:r>
      <w:r>
        <w:rPr>
          <w:rFonts w:ascii="Times" w:hAnsi="Times" w:eastAsia="Times"/>
          <w:b w:val="0"/>
          <w:i w:val="0"/>
          <w:color w:val="000000"/>
          <w:sz w:val="22"/>
        </w:rPr>
        <w:t>return after 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04" w:right="1398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376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NAWAB OF BHOPAL</w:t>
      </w:r>
    </w:p>
    <w:p>
      <w:pPr>
        <w:autoSpaceDN w:val="0"/>
        <w:autoSpaceDE w:val="0"/>
        <w:widowControl/>
        <w:spacing w:line="246" w:lineRule="exact" w:before="62" w:after="0"/>
        <w:ind w:left="523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NAWAB SAHEB,</w:t>
      </w:r>
    </w:p>
    <w:p>
      <w:pPr>
        <w:autoSpaceDN w:val="0"/>
        <w:autoSpaceDE w:val="0"/>
        <w:widowControl/>
        <w:spacing w:line="260" w:lineRule="exact" w:before="38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Zohra and Shaukat were with me for two days. They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It was distressing to learn from them that they were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discharge the obligations left by Dr. Ansari. His boy Harold has to </w:t>
      </w:r>
      <w:r>
        <w:rPr>
          <w:rFonts w:ascii="Times" w:hAnsi="Times" w:eastAsia="Times"/>
          <w:b w:val="0"/>
          <w:i w:val="0"/>
          <w:color w:val="000000"/>
          <w:sz w:val="22"/>
        </w:rPr>
        <w:t>finish his education. Harold’s mother has to be supported. This means</w:t>
      </w:r>
      <w:r>
        <w:rPr>
          <w:rFonts w:ascii="Times" w:hAnsi="Times" w:eastAsia="Times"/>
          <w:b w:val="0"/>
          <w:i w:val="0"/>
          <w:color w:val="000000"/>
          <w:sz w:val="22"/>
        </w:rPr>
        <w:t>£</w:t>
      </w:r>
      <w:r>
        <w:rPr>
          <w:rFonts w:ascii="Times" w:hAnsi="Times" w:eastAsia="Times"/>
          <w:b w:val="0"/>
          <w:i w:val="0"/>
          <w:color w:val="000000"/>
          <w:sz w:val="20"/>
        </w:rPr>
        <w:t>35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per month for 3 years at the end of which Harold should finish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Dr. Ansari has left petty debts amounting to Rs. 12,000.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intimate friendship that existed between you and the late Dr. </w:t>
      </w:r>
      <w:r>
        <w:rPr>
          <w:rFonts w:ascii="Times" w:hAnsi="Times" w:eastAsia="Times"/>
          <w:b w:val="0"/>
          <w:i w:val="0"/>
          <w:color w:val="000000"/>
          <w:sz w:val="22"/>
        </w:rPr>
        <w:t>Ansari. I know too that you sent some help after Dr. Ansari’s death.</w:t>
      </w:r>
    </w:p>
    <w:p>
      <w:pPr>
        <w:autoSpaceDN w:val="0"/>
        <w:autoSpaceDE w:val="0"/>
        <w:widowControl/>
        <w:spacing w:line="260" w:lineRule="exact" w:before="40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Zohra and Shaukat were talking to me I could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you and asking you to come to the rescue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you to do so. I hardly need add anything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this cause. For I know that you had known Dr. Ansari before </w:t>
      </w:r>
      <w:r>
        <w:rPr>
          <w:rFonts w:ascii="Times" w:hAnsi="Times" w:eastAsia="Times"/>
          <w:b w:val="0"/>
          <w:i w:val="0"/>
          <w:color w:val="000000"/>
          <w:sz w:val="22"/>
        </w:rPr>
        <w:t>I had the privilege of knowing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excellent health.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27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299"/>
        <w:gridCol w:w="3299"/>
      </w:tblGrid>
      <w:tr>
        <w:trPr>
          <w:trHeight w:hRule="exact" w:val="700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377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LETTER TO MAHADEV DESAI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19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1938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1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seem to have got the mail sent form 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by the time you sent the mail from there. It contained four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letters and a list of medicines for Sushila.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right in not coming. When there is no work, you can </w:t>
      </w:r>
      <w:r>
        <w:rPr>
          <w:rFonts w:ascii="Times" w:hAnsi="Times" w:eastAsia="Times"/>
          <w:b w:val="0"/>
          <w:i w:val="0"/>
          <w:color w:val="000000"/>
          <w:sz w:val="22"/>
        </w:rPr>
        <w:t>skip the 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Danish engineer has captivated my heart.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come across many such frank faces.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with this some other letters. “Skill overhead”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all right. As we reduce “overhead charges”, we increase “over-head</w:t>
      </w:r>
    </w:p>
    <w:p>
      <w:pPr>
        <w:autoSpaceDN w:val="0"/>
        <w:autoSpaceDE w:val="0"/>
        <w:widowControl/>
        <w:spacing w:line="240" w:lineRule="exact" w:before="3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“Duty of Khadi-weavers”, where Gandhiji has used this expression.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2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skill”. But if “skill overhead” does not seem correct English,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change it suitably after understanding the meaning.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11608</w:t>
      </w:r>
    </w:p>
    <w:p>
      <w:pPr>
        <w:autoSpaceDN w:val="0"/>
        <w:autoSpaceDE w:val="0"/>
        <w:widowControl/>
        <w:spacing w:line="320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KANTILAL GANDHI</w:t>
      </w:r>
    </w:p>
    <w:p>
      <w:pPr>
        <w:autoSpaceDN w:val="0"/>
        <w:autoSpaceDE w:val="0"/>
        <w:widowControl/>
        <w:spacing w:line="246" w:lineRule="exact" w:before="102" w:after="0"/>
        <w:ind w:left="523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reached there safely and are not worrying.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indeed that you came. There was a long and fine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Saraswati. I knew only this time that she could write. She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feel quite at home with me. She feels the separation from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deal but is trying to bear it. Sushila and Arun have arrived. Do </w:t>
      </w:r>
      <w:r>
        <w:rPr>
          <w:rFonts w:ascii="Times" w:hAnsi="Times" w:eastAsia="Times"/>
          <w:b w:val="0"/>
          <w:i w:val="0"/>
          <w:color w:val="000000"/>
          <w:sz w:val="22"/>
        </w:rPr>
        <w:t>you not write to Prabhavati? Do write. She is in Patna.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7341. Courtesy: Kantilal Gandhi</w:t>
      </w:r>
    </w:p>
    <w:p>
      <w:pPr>
        <w:autoSpaceDN w:val="0"/>
        <w:autoSpaceDE w:val="0"/>
        <w:widowControl/>
        <w:spacing w:line="320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MANILAL GANDHI</w:t>
      </w:r>
    </w:p>
    <w:p>
      <w:pPr>
        <w:autoSpaceDN w:val="0"/>
        <w:autoSpaceDE w:val="0"/>
        <w:widowControl/>
        <w:spacing w:line="294" w:lineRule="exact" w:before="4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So far I have not been able to write to you.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three days since Sushila and Arun arrived here. Arun is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asking to be taken to Akola. We hope he will calm down by and </w:t>
      </w:r>
      <w:r>
        <w:rPr>
          <w:rFonts w:ascii="Times" w:hAnsi="Times" w:eastAsia="Times"/>
          <w:b w:val="0"/>
          <w:i w:val="0"/>
          <w:color w:val="000000"/>
          <w:sz w:val="22"/>
        </w:rPr>
        <w:t>by.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understand your anguish. Do what you think is proper. Con-</w:t>
      </w:r>
      <w:r>
        <w:rPr>
          <w:rFonts w:ascii="Times" w:hAnsi="Times" w:eastAsia="Times"/>
          <w:b w:val="0"/>
          <w:i w:val="0"/>
          <w:color w:val="000000"/>
          <w:sz w:val="22"/>
        </w:rPr>
        <w:t>sider calmly all the pros and cons and do what you feel it is best to do.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things here. It is good that Ramdas has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stayed here for a few days.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health, one may say, is quite good. Ba also is fine. Segaon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crowded just now. It is difficult to manage in the rainy season.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sufficient room for sleeping. But God helps us to manage </w:t>
      </w:r>
      <w:r>
        <w:rPr>
          <w:rFonts w:ascii="Times" w:hAnsi="Times" w:eastAsia="Times"/>
          <w:b w:val="0"/>
          <w:i w:val="0"/>
          <w:color w:val="000000"/>
          <w:sz w:val="22"/>
        </w:rPr>
        <w:t>somehow.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0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Hanna is unfit for this place. She has a very delicate constitu-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She is not able to put up with any discomfort. She cannot digest </w:t>
      </w:r>
      <w:r>
        <w:rPr>
          <w:rFonts w:ascii="Times" w:hAnsi="Times" w:eastAsia="Times"/>
          <w:b w:val="0"/>
          <w:i w:val="0"/>
          <w:color w:val="000000"/>
          <w:sz w:val="22"/>
        </w:rPr>
        <w:t>the food either. She will leave on the third.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4877.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NARANDAS GANDHI</w:t>
      </w:r>
    </w:p>
    <w:p>
      <w:pPr>
        <w:autoSpaceDN w:val="0"/>
        <w:autoSpaceDE w:val="0"/>
        <w:widowControl/>
        <w:spacing w:line="286" w:lineRule="exact" w:before="22" w:after="0"/>
        <w:ind w:left="52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tion. It is a good beginning.</w:t>
      </w:r>
    </w:p>
    <w:p>
      <w:pPr>
        <w:sectPr>
          <w:type w:val="continuous"/>
          <w:pgSz w:w="9360" w:h="12960"/>
          <w:pgMar w:top="524" w:right="1404" w:bottom="458" w:left="1440" w:header="720" w:footer="720" w:gutter="0"/>
          <w:cols w:num="2" w:equalWidth="0">
            <w:col w:w="2606" w:space="0"/>
            <w:col w:w="391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as per your sugges-</w:t>
      </w:r>
    </w:p>
    <w:p>
      <w:pPr>
        <w:sectPr>
          <w:type w:val="nextColumn"/>
          <w:pgSz w:w="9360" w:h="12960"/>
          <w:pgMar w:top="524" w:right="1404" w:bottom="458" w:left="1440" w:header="720" w:footer="720" w:gutter="0"/>
          <w:cols w:num="2" w:equalWidth="0">
            <w:col w:w="2606" w:space="0"/>
            <w:col w:w="3910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2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atmosphere there is congenial, it would be good to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 colony and take up the welfare work. But this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only if persons other than those already engaged in 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volunteer. All the activities are likely to fail if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tries to conduct them. Do not therefore take up anything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supported by your own experience. I have merely suggested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variety. Otherwise, the real object of celebrating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concentrate on the charkha alone during this period.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type w:val="continuous"/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Purushottam</w:t>
      </w:r>
    </w:p>
    <w:p>
      <w:pPr>
        <w:sectPr>
          <w:type w:val="continuous"/>
          <w:pgSz w:w="9360" w:h="12960"/>
          <w:pgMar w:top="524" w:right="1404" w:bottom="458" w:left="1440" w:header="720" w:footer="720" w:gutter="0"/>
          <w:cols w:num="2" w:equalWidth="0">
            <w:col w:w="2348" w:space="0"/>
            <w:col w:w="41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will write in my letter to Jamna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54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sectPr>
          <w:type w:val="nextColumn"/>
          <w:pgSz w:w="9360" w:h="12960"/>
          <w:pgMar w:top="524" w:right="1404" w:bottom="458" w:left="1440" w:header="720" w:footer="720" w:gutter="0"/>
          <w:cols w:num="2" w:equalWidth="0">
            <w:col w:w="2348" w:space="0"/>
            <w:col w:w="41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8545.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167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programme chalked out by the addressee on the occasion of 69th </w:t>
      </w:r>
      <w:r>
        <w:rPr>
          <w:rFonts w:ascii="Times" w:hAnsi="Times" w:eastAsia="Times"/>
          <w:b w:val="0"/>
          <w:i w:val="0"/>
          <w:color w:val="000000"/>
          <w:sz w:val="18"/>
        </w:rPr>
        <w:t>birthday of Gandhiji called for 69 days’ spinning.</w:t>
      </w:r>
    </w:p>
    <w:p>
      <w:pPr>
        <w:autoSpaceDN w:val="0"/>
        <w:autoSpaceDE w:val="0"/>
        <w:widowControl/>
        <w:spacing w:line="220" w:lineRule="exact" w:before="20" w:after="0"/>
        <w:ind w:left="432" w:right="446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CHHAGANLAL JOSHI</w:t>
      </w:r>
    </w:p>
    <w:p>
      <w:pPr>
        <w:autoSpaceDN w:val="0"/>
        <w:autoSpaceDE w:val="0"/>
        <w:widowControl/>
        <w:spacing w:line="206" w:lineRule="exact" w:before="102" w:after="0"/>
        <w:ind w:left="52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not asked the questions which you did,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really pained and you would have committed an offence.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in correspondence with Rajaji on the subject of popu-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larizing Hindi. I also have not understood his policy. It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proper to rush to the Press before understanding his point of view.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many certainly be criticized in public, but the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balanced and well informed. No opinion should be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Press reports and, before criticizing, one should seek </w:t>
      </w:r>
      <w:r>
        <w:rPr>
          <w:rFonts w:ascii="Times" w:hAnsi="Times" w:eastAsia="Times"/>
          <w:b w:val="0"/>
          <w:i w:val="0"/>
          <w:color w:val="000000"/>
          <w:sz w:val="22"/>
        </w:rPr>
        <w:t>clarification from the Minister one wishes to criticize.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shortcomings which you point out in the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really exist. Read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written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issue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causes of such shortcomings.</w:t>
      </w:r>
    </w:p>
    <w:p>
      <w:pPr>
        <w:autoSpaceDN w:val="0"/>
        <w:autoSpaceDE w:val="0"/>
        <w:widowControl/>
        <w:spacing w:line="22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5545.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VALLABHBHAI PATEL</w:t>
      </w:r>
    </w:p>
    <w:p>
      <w:pPr>
        <w:autoSpaceDN w:val="0"/>
        <w:tabs>
          <w:tab w:pos="5230" w:val="left"/>
        </w:tabs>
        <w:autoSpaceDE w:val="0"/>
        <w:widowControl/>
        <w:spacing w:line="214" w:lineRule="exact" w:before="126" w:after="0"/>
        <w:ind w:left="4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  <w:tab w:pos="3870" w:val="left"/>
          <w:tab w:pos="471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friends belong to the Quilon Bank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wish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their story and also want your advice.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them some time. It is </w:t>
      </w:r>
      <w:r>
        <w:rPr>
          <w:rFonts w:ascii="Times" w:hAnsi="Times" w:eastAsia="Times"/>
          <w:b w:val="0"/>
          <w:i w:val="0"/>
          <w:color w:val="000000"/>
          <w:sz w:val="22"/>
        </w:rPr>
        <w:t>a sad story.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see Sir Purushottamdas also. I have given them a </w:t>
      </w:r>
      <w:r>
        <w:rPr>
          <w:rFonts w:ascii="Times" w:hAnsi="Times" w:eastAsia="Times"/>
          <w:b w:val="0"/>
          <w:i w:val="0"/>
          <w:color w:val="000000"/>
          <w:sz w:val="22"/>
        </w:rPr>
        <w:t>note.</w:t>
      </w:r>
    </w:p>
    <w:p>
      <w:pPr>
        <w:autoSpaceDN w:val="0"/>
        <w:autoSpaceDE w:val="0"/>
        <w:widowControl/>
        <w:spacing w:line="220" w:lineRule="exact" w:before="26" w:after="1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5"/>
        <w:gridCol w:w="3265"/>
      </w:tblGrid>
      <w:tr>
        <w:trPr>
          <w:trHeight w:hRule="exact" w:val="518"/>
        </w:trPr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Bapuna Patro–2: Sardar Vallabhbhaine, p. 222</w:t>
      </w:r>
    </w:p>
    <w:p>
      <w:pPr>
        <w:autoSpaceDN w:val="0"/>
        <w:autoSpaceDE w:val="0"/>
        <w:widowControl/>
        <w:spacing w:line="220" w:lineRule="exact" w:before="30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Chhaganlal Joshi”, 1-7-1938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“How Non-Volence Works”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larger banks of Travancore.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Mahadev Desai”, 19-7-1938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654" w:right="139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SAMPURNANAND</w:t>
      </w:r>
    </w:p>
    <w:p>
      <w:pPr>
        <w:autoSpaceDN w:val="0"/>
        <w:autoSpaceDE w:val="0"/>
        <w:widowControl/>
        <w:spacing w:line="286" w:lineRule="exact" w:before="62" w:after="0"/>
        <w:ind w:left="523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news item about a Congress platoon of 10,000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 in Farrukhabad? If an armed platoon is envisaged, is it </w:t>
      </w:r>
      <w:r>
        <w:rPr>
          <w:rFonts w:ascii="Times" w:hAnsi="Times" w:eastAsia="Times"/>
          <w:b w:val="0"/>
          <w:i w:val="0"/>
          <w:color w:val="000000"/>
          <w:sz w:val="22"/>
        </w:rPr>
        <w:t>compatible with the Congress creed of non-violence?</w:t>
      </w:r>
    </w:p>
    <w:p>
      <w:pPr>
        <w:autoSpaceDN w:val="0"/>
        <w:autoSpaceDE w:val="0"/>
        <w:widowControl/>
        <w:spacing w:line="240" w:lineRule="exact" w:before="48" w:after="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10132. Courtesy: Kashi Vidyapith, Varanasi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TO SEGAON WORKERS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painful incident occurred today. A boy was grazing cows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field. Balwantsinha tried to dissuade him and on his refusal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push. This is a matter of shame for us. I have told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Balwantsinha does this kind of thing again he shall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Segaon. We must understand that we are servants not masters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live here only through the kindness of the villagers.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right at all to swear at or touch anyone.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4674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2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9 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>.,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two friends from Travancore the accompanying two </w:t>
      </w:r>
      <w:r>
        <w:rPr>
          <w:rFonts w:ascii="Times" w:hAnsi="Times" w:eastAsia="Times"/>
          <w:b w:val="0"/>
          <w:i w:val="0"/>
          <w:color w:val="000000"/>
          <w:sz w:val="22"/>
        </w:rPr>
        <w:t>letters, one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addressed to Vallabhbhai and the other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Sir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Purushottamdas.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from Denmark seemed to me to be an excellent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you this, but his face is still before my eyes and </w:t>
      </w:r>
      <w:r>
        <w:rPr>
          <w:rFonts w:ascii="Times" w:hAnsi="Times" w:eastAsia="Times"/>
          <w:b w:val="0"/>
          <w:i w:val="0"/>
          <w:color w:val="000000"/>
          <w:sz w:val="22"/>
        </w:rPr>
        <w:t>so you find me mentioning it again.</w:t>
      </w:r>
    </w:p>
    <w:p>
      <w:pPr>
        <w:autoSpaceDN w:val="0"/>
        <w:autoSpaceDE w:val="0"/>
        <w:widowControl/>
        <w:spacing w:line="240" w:lineRule="exact" w:before="22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Sampurnanand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other letters also are enclosed.</w:t>
      </w:r>
    </w:p>
    <w:p>
      <w:pPr>
        <w:autoSpaceDN w:val="0"/>
        <w:autoSpaceDE w:val="0"/>
        <w:widowControl/>
        <w:spacing w:line="220" w:lineRule="exact" w:before="46" w:after="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2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Urgent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two commodes can be spared from Maganwadi, send them </w:t>
      </w:r>
      <w:r>
        <w:rPr>
          <w:rFonts w:ascii="Times" w:hAnsi="Times" w:eastAsia="Times"/>
          <w:b w:val="0"/>
          <w:i w:val="0"/>
          <w:color w:val="000000"/>
          <w:sz w:val="22"/>
        </w:rPr>
        <w:t>here and also the two thin mattresses belonging to Nimu.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11609.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BALWANTSINHA</w:t>
      </w:r>
    </w:p>
    <w:p>
      <w:pPr>
        <w:autoSpaceDN w:val="0"/>
        <w:autoSpaceDE w:val="0"/>
        <w:widowControl/>
        <w:spacing w:line="294" w:lineRule="exact" w:before="2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only one solution. You must swallow the bitter pill </w:t>
      </w:r>
      <w:r>
        <w:rPr>
          <w:rFonts w:ascii="Times" w:hAnsi="Times" w:eastAsia="Times"/>
          <w:b w:val="0"/>
          <w:i w:val="0"/>
          <w:color w:val="000000"/>
          <w:sz w:val="22"/>
        </w:rPr>
        <w:t>of yesterday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keep up the effort to overcome your 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too much for the sake of </w:t>
      </w:r>
      <w:r>
        <w:rPr>
          <w:rFonts w:ascii="Times" w:hAnsi="Times" w:eastAsia="Times"/>
          <w:b w:val="0"/>
          <w:i/>
          <w:color w:val="000000"/>
          <w:sz w:val="22"/>
        </w:rPr>
        <w:t>goseva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be angry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himself. Anger can be mastered only where it is generated.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agree? We are servants. How can a servant raise his hand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master?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Ganpatrai.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5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4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returning your letter.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1907.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DEVDAS GANDHI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was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>about Shuaib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which he has sent to me. He has also sent me a copy of his letter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you. That letter should not have been published without being shown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Shuaib. I have written to him that you must not have seen it at all.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far as possible, such letters should not be published without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shown to you. You must have now published, without giving Shuaib’s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name, the facts sent by him. If you have not, do so now. You must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“To Segaon Workers”, 19-7-1938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14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asked “Fair play” why he sent such a report. If he sticks to his </w:t>
      </w:r>
      <w:r>
        <w:rPr>
          <w:rFonts w:ascii="Times" w:hAnsi="Times" w:eastAsia="Times"/>
          <w:b w:val="0"/>
          <w:i w:val="0"/>
          <w:color w:val="000000"/>
          <w:sz w:val="22"/>
        </w:rPr>
        <w:t>report, you may then write to Shuaib and inform him accordingly.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after all in the midst of a raging fire.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see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been able to write ultimately.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changed the approach.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am generally observing silence. I speak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necessary. The practice suits me very well.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and Arun are here. Kallenbach’s niece also is here. </w:t>
      </w:r>
      <w:r>
        <w:rPr>
          <w:rFonts w:ascii="Times" w:hAnsi="Times" w:eastAsia="Times"/>
          <w:b w:val="0"/>
          <w:i w:val="0"/>
          <w:color w:val="000000"/>
          <w:sz w:val="22"/>
        </w:rPr>
        <w:t>Rajkumari is coming here the day after tomorrow for three days.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20004.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KANTILAL GANDHI</w:t>
      </w:r>
    </w:p>
    <w:p>
      <w:pPr>
        <w:autoSpaceDN w:val="0"/>
        <w:autoSpaceDE w:val="0"/>
        <w:widowControl/>
        <w:spacing w:line="294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postcard. I got your letter.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indeed that you did not get angry with Ramachandran.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deep into the matter we will find nothing over which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other people. And, therefore, how can anyone 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get angry? Is not anger described as a mild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in English? And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its root is </w:t>
      </w:r>
      <w:r>
        <w:rPr>
          <w:rFonts w:ascii="Times" w:hAnsi="Times" w:eastAsia="Times"/>
          <w:b w:val="0"/>
          <w:i/>
          <w:color w:val="000000"/>
          <w:sz w:val="22"/>
        </w:rPr>
        <w:t>kama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keep </w:t>
      </w:r>
      <w:r>
        <w:rPr>
          <w:rFonts w:ascii="Times" w:hAnsi="Times" w:eastAsia="Times"/>
          <w:b w:val="0"/>
          <w:i w:val="0"/>
          <w:color w:val="000000"/>
          <w:sz w:val="22"/>
        </w:rPr>
        <w:t>on writing to Saraswati.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will be very good if you concentrate on your studies.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of us are well here.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read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7342. Courtesy: Kantilal Gandhi</w:t>
      </w:r>
    </w:p>
    <w:p>
      <w:pPr>
        <w:autoSpaceDN w:val="0"/>
        <w:autoSpaceDE w:val="0"/>
        <w:widowControl/>
        <w:spacing w:line="200" w:lineRule="exact" w:before="11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reference is to the ministerial crisis in C.P.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“Functions of the Working Committee”, 6-8-1938.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 WHAT IS SARVODAYA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?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320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Sarvodaya is impossible without satyagraha.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should be understood here in its etymological sense.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insistence on truth where there is no non-violence. Hence </w:t>
      </w:r>
      <w:r>
        <w:rPr>
          <w:rFonts w:ascii="Times" w:hAnsi="Times" w:eastAsia="Times"/>
          <w:b w:val="0"/>
          <w:i w:val="0"/>
          <w:color w:val="000000"/>
          <w:sz w:val="22"/>
        </w:rPr>
        <w:t>the attainment of sarvodaya depends upon the attainment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 attainment of non-violence in its turn depends upon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should be pure. Ceaseless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discretion, etc., should form part of it.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to pure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 Experience shows that although people talk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many are mentally so lazy that they do not even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familiarizing themselves with the facts. Take an example.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a poor country. We wish to do away with poverty.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have made a study of how this poverty came about, what </w:t>
      </w:r>
      <w:r>
        <w:rPr>
          <w:rFonts w:ascii="Times" w:hAnsi="Times" w:eastAsia="Times"/>
          <w:b w:val="0"/>
          <w:i w:val="0"/>
          <w:color w:val="000000"/>
          <w:sz w:val="22"/>
        </w:rPr>
        <w:t>its implications are, how it can be removed, etc.? A devotee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should be full of such knowledge.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Sarvodaya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create such means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controversies. Editors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Sarvodaya </w:t>
      </w:r>
      <w:r>
        <w:rPr>
          <w:rFonts w:ascii="Times" w:hAnsi="Times" w:eastAsia="Times"/>
          <w:b w:val="0"/>
          <w:i w:val="0"/>
          <w:color w:val="000000"/>
          <w:sz w:val="22"/>
        </w:rPr>
        <w:t>should forget Gandh-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ism. There is no such thing as Gandhism. I have not put anything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India; I have only presented an ancient thing in a new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tried to utilize it in a new field. Hence my ideas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appropriately called Gandhism. We shall adopt truth wherever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praise it wherever we see it, and pursue it. In other words,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of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catch a glimpse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knowledge.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7680.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NOTE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66" w:lineRule="exact" w:before="8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list of rules with my letter on the subject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>Sarvodaya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sent this message for the first issue of </w:t>
      </w:r>
      <w:r>
        <w:rPr>
          <w:rFonts w:ascii="Times" w:hAnsi="Times" w:eastAsia="Times"/>
          <w:b w:val="0"/>
          <w:i/>
          <w:color w:val="000000"/>
          <w:sz w:val="18"/>
        </w:rPr>
        <w:t>Sarvodaya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by </w:t>
      </w:r>
    </w:p>
    <w:p>
      <w:pPr>
        <w:autoSpaceDN w:val="0"/>
        <w:autoSpaceDE w:val="0"/>
        <w:widowControl/>
        <w:spacing w:line="200" w:lineRule="exact" w:before="40" w:after="0"/>
        <w:ind w:left="0" w:right="345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D. B. Kalelkar and Dada Dharmadhikari.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16" w:right="1390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forgot here that article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It is also sent herewith.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10909.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my postcard. Amritlal is sending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>the medicine. Try to regain the lost weight. It is raining hard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7089. Also C.W. 4581.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KRISHNACHANDRA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re-read your letter with care. I think that my answer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sufficed. The only answer to the question as to when the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procreation may be regarded justified is when a couple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offspring without desiring sexual pleasure. This was believed 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Dasharatha. The whole process has been given the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write about the mastery over sexual passion is correct.</w:t>
      </w:r>
    </w:p>
    <w:p>
      <w:pPr>
        <w:autoSpaceDN w:val="0"/>
        <w:autoSpaceDE w:val="0"/>
        <w:widowControl/>
        <w:spacing w:line="240" w:lineRule="auto" w:before="3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interpretation of </w:t>
      </w:r>
      <w:r>
        <w:drawing>
          <wp:inline xmlns:a="http://schemas.openxmlformats.org/drawingml/2006/main" xmlns:pic="http://schemas.openxmlformats.org/drawingml/2006/picture">
            <wp:extent cx="952500" cy="15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that he who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attachment will not kill at all. Thus the expression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an exaggeration. My walking up to Wardha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dharma but it is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The same is true of the </w:t>
      </w:r>
      <w:r>
        <w:rPr>
          <w:rFonts w:ascii="Times" w:hAnsi="Times" w:eastAsia="Times"/>
          <w:b w:val="0"/>
          <w:i w:val="0"/>
          <w:color w:val="000000"/>
          <w:sz w:val="22"/>
        </w:rPr>
        <w:t>utterance on procreation.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 answers all your doubts. If not, put them to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form of questions and I shall answer.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“Even though he slay all these worlds”—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4"/>
        </w:rPr>
        <w:t>XVIII.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“Discourses on the “Gita”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suggestion. My pronouncements should not be taken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They are not all revelations. Some are empirical,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rational. Such utterances have the same status as every other utterance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any saying of mine which is not acceptable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or mind may be totally rejected. There will be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compile my opinions if you act thus. Does anyone need to compile </w:t>
      </w:r>
      <w:r>
        <w:rPr>
          <w:rFonts w:ascii="Times" w:hAnsi="Times" w:eastAsia="Times"/>
          <w:b w:val="0"/>
          <w:i w:val="0"/>
          <w:color w:val="000000"/>
          <w:sz w:val="22"/>
        </w:rPr>
        <w:t>quotations to realize that the earth is round?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4296. Also S.G. 66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LILAVATI ASAR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that by not writing to me you save my time,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mistake. I would be satisfied if you wrote once in a while.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necesary for you to take tea for the bowels to move, you may take </w:t>
      </w:r>
      <w:r>
        <w:rPr>
          <w:rFonts w:ascii="Times" w:hAnsi="Times" w:eastAsia="Times"/>
          <w:b w:val="0"/>
          <w:i w:val="0"/>
          <w:color w:val="000000"/>
          <w:sz w:val="22"/>
        </w:rPr>
        <w:t>just enough for that purpose as medicine.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9590. Also C.W. 6562.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04" w:right="1406" w:bottom="34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PRABHAVATI</w:t>
      </w:r>
    </w:p>
    <w:p>
      <w:pPr>
        <w:autoSpaceDN w:val="0"/>
        <w:autoSpaceDE w:val="0"/>
        <w:widowControl/>
        <w:spacing w:line="206" w:lineRule="exact" w:before="182" w:after="0"/>
        <w:ind w:left="523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 and am replying immediately.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for Jayaprakash is enclosed. If you want to resort to satyagraha,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do so without consulting me. And in any case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worry. Do not ruin your health. One’s duty is but to try. Worries </w:t>
      </w:r>
      <w:r>
        <w:rPr>
          <w:rFonts w:ascii="Times" w:hAnsi="Times" w:eastAsia="Times"/>
          <w:b w:val="0"/>
          <w:i w:val="0"/>
          <w:color w:val="000000"/>
          <w:sz w:val="22"/>
        </w:rPr>
        <w:t>weaken us in our effort.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Navin has come today.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keeping good health. My diet these days consists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milk,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as I can eat— at present I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ten or eleven daily—and garlic water with jaggery thrice day. I </w:t>
      </w:r>
      <w:r>
        <w:rPr>
          <w:rFonts w:ascii="Times" w:hAnsi="Times" w:eastAsia="Times"/>
          <w:b w:val="0"/>
          <w:i w:val="0"/>
          <w:color w:val="000000"/>
          <w:sz w:val="22"/>
        </w:rPr>
        <w:t>feel better with this diet.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JAYAPRAKASH NARAYAN</w:t>
      </w:r>
    </w:p>
    <w:p>
      <w:pPr>
        <w:autoSpaceDN w:val="0"/>
        <w:autoSpaceDE w:val="0"/>
        <w:widowControl/>
        <w:spacing w:line="266" w:lineRule="exact" w:before="1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JAYAPRAKASH,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 writes in great distress that you totally neglect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The decision to go to Malabar also seems to be cracking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even for your own work preservation of health is necessary.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request you to go for the sake of Prabha’s peace if not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reason. Her health too is not good. But she will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>improve when you get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will follow my advice.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3518.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R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94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conveyed to me your message. I find your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to that of a man living in the midst of fire yet pleading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from fire. I think you should satisfy your sexual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the way of the world. Those who want to be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 cannot do so by merely wishing it. The wish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incessant effort. This is beyond you. This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feel. If your heart indicates another way and you can master your </w:t>
      </w:r>
      <w:r>
        <w:rPr>
          <w:rFonts w:ascii="Times" w:hAnsi="Times" w:eastAsia="Times"/>
          <w:b w:val="0"/>
          <w:i w:val="0"/>
          <w:color w:val="000000"/>
          <w:sz w:val="22"/>
        </w:rPr>
        <w:t>sexual impulses I for one shall be extremely happy.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212.</w:t>
      </w:r>
    </w:p>
    <w:p>
      <w:pPr>
        <w:autoSpaceDN w:val="0"/>
        <w:autoSpaceDE w:val="0"/>
        <w:widowControl/>
        <w:spacing w:line="198" w:lineRule="exact" w:before="116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8 p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>July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give today three of the accompanying letters.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look into the pad.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remember that Rajkumari is coming tomorrow,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23rd. She is arriving by the Grand Trunk Express. Come after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for receiving her at the station. If it is raining,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detained there.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Gujarati:S. N. 11610.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HOW NON-VIOLENCE WORKS</w:t>
      </w:r>
    </w:p>
    <w:p>
      <w:pPr>
        <w:autoSpaceDN w:val="0"/>
        <w:autoSpaceDE w:val="0"/>
        <w:widowControl/>
        <w:spacing w:line="260" w:lineRule="exact" w:before="1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Congress leader said to me the other day in the course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conversation, “How is it that in quality the Congress is not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in 1920-25 ? It has deteriorated. Ninety percent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not carrying out the Congress discipline. Can you not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to mend this state of things ?’’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apposite and timely. I can’t shirk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saying I am no longer in the Congress. I have gone out of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serving it better. I know that I still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policy. As the author of the Congress constitution of 1920. I </w:t>
      </w:r>
      <w:r>
        <w:rPr>
          <w:rFonts w:ascii="Times" w:hAnsi="Times" w:eastAsia="Times"/>
          <w:b w:val="0"/>
          <w:i w:val="0"/>
          <w:color w:val="000000"/>
          <w:sz w:val="22"/>
        </w:rPr>
        <w:t>must hold myself responsible for such deterioration as is avoidable.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started with an initial handicap in 1920.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truth and non-violence as a creed. Most members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 policy. It was inevitable. I had hoped that many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them as their creed after they had watched the working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under the new policy. Only some did, not many.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stages, the change that came over the foremost leaders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profound. Readers will recall the letters from the late Pandit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and Deshbandhu Das reproduced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a new joy and a new hope in a life of self-denial,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self-sacrifice. The Ali Brothers had almost become </w:t>
      </w:r>
      <w:r>
        <w:rPr>
          <w:rFonts w:ascii="Times" w:hAnsi="Times" w:eastAsia="Times"/>
          <w:b w:val="0"/>
          <w:i w:val="0"/>
          <w:color w:val="000000"/>
          <w:sz w:val="22"/>
        </w:rPr>
        <w:t>fakirs. As we toured from place to place, I watched with delight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that was coming over the Brothers. What was true of these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was true of many others whom I can name. The enthusiasm of </w:t>
      </w:r>
      <w:r>
        <w:rPr>
          <w:rFonts w:ascii="Times" w:hAnsi="Times" w:eastAsia="Times"/>
          <w:b w:val="0"/>
          <w:i w:val="0"/>
          <w:color w:val="000000"/>
          <w:sz w:val="22"/>
        </w:rPr>
        <w:t>the leaders had infected the rank and file.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phenomenal change was due to the spell of ‘swaraj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year’. The conditions I had attached to the fulfilment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were forgotten. Khwaja Saheb Abdul Majid even went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suggest that, as the general of the satyagraha army,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had then become and still is (if only Congressmen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satyagraha), I should have made sure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were such that they would be fulfilled. Perhaps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Only I had no such prevision in me. The use of non-violence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mass scale and for political purposes was even for myself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I could not therefore dogmatize. My conditions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be a measure of popular response. They might or might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fulfilled. Mistakes, miscalculations were always possible. Be that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may, when the fight for swaraj became prolonged and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a live issue, enthusiasm began to wane,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even as a policy began to be shaken, and untruth crept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People who had no faith in the twin virtues or the khadi clause </w:t>
      </w:r>
      <w:r>
        <w:rPr>
          <w:rFonts w:ascii="Times" w:hAnsi="Times" w:eastAsia="Times"/>
          <w:b w:val="0"/>
          <w:i w:val="0"/>
          <w:color w:val="000000"/>
          <w:sz w:val="22"/>
        </w:rPr>
        <w:t>stole in, and many even openly defied the Congress constitution.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has continued to grow. The Working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making some attempt to purge the Congress of the evil but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put its foot down and risk the loss of numbers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register. I myself believe in quality rather than quantity.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there is no such thing as compulsion in the scheme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Reliance has to be placed upon ability to reach the intellect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heart—the latter rather than the former.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that there must be power in the word of a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general—not the power that the possession of limitless arms gives,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that purity of life, strict vigilance, and ceaseless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produce. This is impossible without the observance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as full as it is humanly possible.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mere physical self-control. It means much more.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control over all the senses. Thus an impure thought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so is anger. All power comes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preservation and sublimation of the vitality that is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of life. If the vitality is husbanded instead of being dissipated,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transmuted into creative energy of the highest order. This vitality </w:t>
      </w:r>
      <w:r>
        <w:rPr>
          <w:rFonts w:ascii="Times" w:hAnsi="Times" w:eastAsia="Times"/>
          <w:b w:val="0"/>
          <w:i w:val="0"/>
          <w:color w:val="000000"/>
          <w:sz w:val="22"/>
        </w:rPr>
        <w:t>is continuously and even unconsciously dissipated by evil, or even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rambling, disorderly, unwanted thoughts. And since thought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of all speech and action, the quality of the latter corresponds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former. Hence perfectly controlled thought is itself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highest potency and can become self-acting. That seems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meaning of the silent prayer of the heart. If man is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 of God, he has but to will a thing in the limited sphere allotted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and it becomes. Such power is impossible in one who dissipates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energy in any way whatsoever, even as steam kept in a leaky pipe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yields no power. The sexual act divorced from the deliberate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generation is a typical and gross form of dissipation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been specially and rightly chosen for condemnation.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to organize vast masses of mankind for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the full control described by me has to be attempted and </w:t>
      </w:r>
      <w:r>
        <w:rPr>
          <w:rFonts w:ascii="Times" w:hAnsi="Times" w:eastAsia="Times"/>
          <w:b w:val="0"/>
          <w:i w:val="0"/>
          <w:color w:val="000000"/>
          <w:sz w:val="22"/>
        </w:rPr>
        <w:t>virtually achieved.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control is unattainable save by the grace of God.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in the second chapter of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freely rendered means.: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“Sense effects remain in abeyance whilst one is fasting or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sense is starved, but the hankering does not cease except </w:t>
      </w:r>
      <w:r>
        <w:rPr>
          <w:rFonts w:ascii="Times" w:hAnsi="Times" w:eastAsia="Times"/>
          <w:b w:val="0"/>
          <w:i w:val="0"/>
          <w:color w:val="000000"/>
          <w:sz w:val="22"/>
        </w:rPr>
        <w:t>when one sees God face to face.”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control is not mechanical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temporary. Once attained it is never lost. In that state vital energy is </w:t>
      </w:r>
      <w:r>
        <w:rPr>
          <w:rFonts w:ascii="Times" w:hAnsi="Times" w:eastAsia="Times"/>
          <w:b w:val="0"/>
          <w:i w:val="0"/>
          <w:color w:val="000000"/>
          <w:sz w:val="22"/>
        </w:rPr>
        <w:t>stored up without any chance of escaping by the innumerable outlets.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said that such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it is at all attainable,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so only by cave-dwellers.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said,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see, much less touch a woman. Doubtless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of, speak of, see or touch a woman lustfully.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one finds in books on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important adverb. The reason for the omission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 is no impartial judge in such matters, and therefore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when he is or is not affected by such contacts. Cupid’s visitations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often unperceivable. Difficult though therefore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observance when one freely mixes with the world. it is not of much </w:t>
      </w:r>
      <w:r>
        <w:rPr>
          <w:rFonts w:ascii="Times" w:hAnsi="Times" w:eastAsia="Times"/>
          <w:b w:val="0"/>
          <w:i w:val="0"/>
          <w:color w:val="000000"/>
          <w:sz w:val="22"/>
        </w:rPr>
        <w:t>value if it is attainable only by retirement from the world.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I have practised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over thirty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considerable success though living in the midst of activities.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decision to lead the life of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was little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outward practice, except with my wife.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among the Indians in South Africa, I mixed freely with </w:t>
      </w:r>
      <w:r>
        <w:rPr>
          <w:rFonts w:ascii="Times" w:hAnsi="Times" w:eastAsia="Times"/>
          <w:b w:val="0"/>
          <w:i w:val="0"/>
          <w:color w:val="000000"/>
          <w:sz w:val="22"/>
        </w:rPr>
        <w:t>women. There was hardly an Indian woman in the Transvaal and Natal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II.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did not know. They were so many sisters and daughters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My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derived from books. I evolved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rules for my guidance and that of those who, at my invitation,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joined me in the experiment. If I have not followed the prescribed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restrictions, much less have I accepted the description found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literature of woman as the source of all evil and temptation.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as I do all the good there may be in me to my mother,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woman never as an object for satisfaction of sexual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but always with the veneration due to my own mother. 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tempter and aggressor. It is not woman whose touch defiles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often himself too impure to touch her. But recently a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seized me as to the nature of the limitation that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upon himself or herself regarding contacts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opposite sex. I have set limitations which do not satisfy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should be I do not know. I am experimenting.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to have been a perfect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my definition.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acquired that control over my thoughts that I need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researches in non-violence. If my non-violence is to be contagious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infectious, I must acquire greater control over my thoughts.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perhaps a flaw somewhere which accounts for the apparent failure </w:t>
      </w:r>
      <w:r>
        <w:rPr>
          <w:rFonts w:ascii="Times" w:hAnsi="Times" w:eastAsia="Times"/>
          <w:b w:val="0"/>
          <w:i w:val="0"/>
          <w:color w:val="000000"/>
          <w:sz w:val="22"/>
        </w:rPr>
        <w:t>of leadership adverted to in the opening sentence of this writing.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 in non-violence remains as strong as ever. I am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not only should it answer all our requirements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but that it should, if properly applied, prevent the bloodshed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going on outside India and is threatening to overwhelm the </w:t>
      </w:r>
      <w:r>
        <w:rPr>
          <w:rFonts w:ascii="Times" w:hAnsi="Times" w:eastAsia="Times"/>
          <w:b w:val="0"/>
          <w:i w:val="0"/>
          <w:color w:val="000000"/>
          <w:sz w:val="22"/>
        </w:rPr>
        <w:t>Western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aspiration is limited. God has not given me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 world on the path of non-violence. But I have imagined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chosen me as His instrument for presenting non-violence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dealing with her many ills. The progress already made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great. But much more remains to be done. And yet I seem to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evoke the needed response from Congressmen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It is a bad carpenter who quarrels with his tools. It is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who blames his men for faulty workmanship. I know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bad general. I have wisdom enough to know my limitations.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me strength enough to declare my bankruptcy if such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lot. He will perhaps take me away when I am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wantedfor the work which I have been permitted to do for nearly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century. But I do entertain the hope that there is yet work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do, that the darkness that seems to have enveloped me will disappear,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that, whether with another battle more brilliant than the Dandi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March or without, India will come to her own demonstrably through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non-violent means. I am praying for the light that will dispel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darkness. Let those who have a living faith in non-violence join me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prayer.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23-7-1938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DUTY OF KHADI-WEARERS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1938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before me several letters, some protesting against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constant rise in the price of khadi, and some piteously appealing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to show the way to poor middle-class people for buying dear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A. I. S. A. exists only for the betterment of the khadi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producers, the majority of whom are poor women spinners. I hold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Association cannot be satisfied till every woman who puts in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honest hour in spinning gets one anna per hour. We are on the point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reaching half an anna per hour, and if the consumers and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Governments do their duty, the Association expects to give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anna per hour much earlier than most people expect.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must mean some rise in the price of khadi, but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proportionate rise. City people should know that ceaseless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made to evoke greater skill among the artisans so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increase in the wages may not fall upon khadi. Overhead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are also being constantly reduced. Skill overhead increases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experience. But sixteen times increase in the wages of spinners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all be brought about merely by increased efficiency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rise in the price of khadi is inevitable with the increase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wages. This is being unequally distributed among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varieties so that the heaviest rise will take place in the khadi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purchased by the monied classes. Everything that can be done to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on poor buyers is being done and will be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khadi-wearers should know that the economics of khadi are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the ordinary economics which are based on competi-</w:t>
      </w:r>
      <w:r>
        <w:rPr>
          <w:rFonts w:ascii="Times" w:hAnsi="Times" w:eastAsia="Times"/>
          <w:b w:val="0"/>
          <w:i w:val="0"/>
          <w:color w:val="000000"/>
          <w:sz w:val="22"/>
        </w:rPr>
        <w:t>tion in which patriotism, sentiment and humanity play little or no part.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Khadi economics are based on patriotism sentiment and 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Before the new policy of the Association was laid down, its aim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to cheapen khadi, mostly in disregard of the wages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spinners, the most helpless artisans perhaps in the world. This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tinued for nearly a decade. It was a mistaken ploicy, but the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unconscious and based on faulty reasoning. I must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share of the blame for the mistake. Khadi-wearers had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 mistake. Is it right for them to complain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is being repaired and the spinners are gradually being paid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their due 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has expected hearty co-operation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khadi-wearers and I am glad to be able to say that on the whole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in the price of khadi has not been resented by them.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privilege that they are partners in the tardy justice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to the dumb sisters whose need is infinitely greater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of the wearers of khadi.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 many middle-class persons who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make the two ends meet, and for them every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>anna becomes a problem. And they will not spin. They have my sym-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pathy. But they cannot have it both ways. If they will not spin,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cut down their requirements or reduce other expenses.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we do not need the clothes we use. Where there is a will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way.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suggests that khadi is mainly supported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middle class, and contends that if the prices are not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the level at which they can buy it, it will not survive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condition on which alone khadi can live, it deserves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predecease me. Happily there is a fallacy behind the argument.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cheapness mainly affects the city-dwellers. If all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and poor, took to khadi, they could hardly use more than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percent of the possible production of khadi. The rest has to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producers themselves who are villagers. The question of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affect them materially, if at all. It is true that khadi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penetrated the villages to the extent expected. During the transition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therefore, it has to depend upon the patriotic spirit of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both rich and poor. Those who believe in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will not consider any price too dear for khadi. It is the only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insurance against famine and unemployment. Even if India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industrialized overnight, much of the unemployment would remain.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country the problem is to find work for a whole nation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one-fourth of her time without occupation. If pestilence, poverty </w:t>
      </w:r>
      <w:r>
        <w:rPr>
          <w:rFonts w:ascii="Times" w:hAnsi="Times" w:eastAsia="Times"/>
          <w:b w:val="0"/>
          <w:i w:val="0"/>
          <w:color w:val="000000"/>
          <w:sz w:val="22"/>
        </w:rPr>
        <w:t>and blood-shed are to be avoided, there is no remedy but khadi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village industries. Those who believe in this mission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believe also in a living wage being paid to the spinners,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grudge the increase that has to be made in the price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rely upon the Association moving with the utmost caution.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two years’ experience warrants the hope that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>welcome the increase in the wages that the spinners are receiving.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23-7-1938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400 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autoSpaceDE w:val="0"/>
        <w:widowControl/>
        <w:spacing w:line="320" w:lineRule="exact" w:before="60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July 23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1938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60" w:lineRule="exact" w:before="38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don’t come tonight. The weather is awful. Wet, wet, wet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Tomorrow you will come anyhow, unless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ill and it is raining hard as it is now. Your corner is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reserved.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original:C. W. 3633. Courtesy:Amrit Kaur. Also G. N. 6442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wise not to come. It is wet all around. Khan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come for the night. It would be better for him not to.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tomorrow if it is dry or after the Working Committee meeting.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cot meant for him is not here. Rajkumari also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tonight. I think it is impossible to bring the car.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risky. She may come tomorrow during day-time. The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>enclosed.</w:t>
      </w:r>
    </w:p>
    <w:p>
      <w:pPr>
        <w:autoSpaceDN w:val="0"/>
        <w:autoSpaceDE w:val="0"/>
        <w:widowControl/>
        <w:spacing w:line="220" w:lineRule="exact" w:before="66" w:after="30"/>
        <w:ind w:left="0" w:right="7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8"/>
        <w:gridCol w:w="327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completely forgot to send this letter. Fortuately for me, I am </w:t>
      </w:r>
      <w:r>
        <w:rPr>
          <w:rFonts w:ascii="Times" w:hAnsi="Times" w:eastAsia="Times"/>
          <w:b w:val="0"/>
          <w:i w:val="0"/>
          <w:color w:val="000000"/>
          <w:sz w:val="22"/>
        </w:rPr>
        <w:t>able to send it now.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Gujarati:S. N. 11611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Vasumati has asked for time, you should tell her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spare more time. Give her fifteen minutes. Explain to her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can get much in fifteen minutes if she works with concentration.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if you cannot at present give help in preparing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>. Those who feel hurt by people’s criticism become old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maturely. Such persons 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 of it and those who do so become old.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feel unhappy about our own shortcomings.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impute faults to us we should laugh it away. If they are inclined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we can explain to them. It is our duty to explain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formed a wrong opinion about us. We should treat others as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were our kith and kin.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take Sunday off. On that day you may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</w:t>
      </w:r>
      <w:r>
        <w:rPr>
          <w:rFonts w:ascii="Times" w:hAnsi="Times" w:eastAsia="Times"/>
          <w:b w:val="0"/>
          <w:i/>
          <w:color w:val="000000"/>
          <w:sz w:val="22"/>
        </w:rPr>
        <w:t>bhaji</w:t>
      </w:r>
      <w:r>
        <w:rPr>
          <w:rFonts w:ascii="Times" w:hAnsi="Times" w:eastAsia="Times"/>
          <w:b w:val="0"/>
          <w:i w:val="0"/>
          <w:color w:val="000000"/>
          <w:sz w:val="22"/>
        </w:rPr>
        <w:t>. Cultivate a sense of humour.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four or five mistakes in Dahyalal’s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Observe all such mistakes and correct them. His recitation </w:t>
      </w:r>
      <w:r>
        <w:rPr>
          <w:rFonts w:ascii="Times" w:hAnsi="Times" w:eastAsia="Times"/>
          <w:b w:val="0"/>
          <w:i w:val="0"/>
          <w:color w:val="000000"/>
          <w:sz w:val="22"/>
        </w:rPr>
        <w:t>has certainly improved, but there is scope for futher improvement.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Gujarati:G. N. 10749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PYARELAL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to write something on education. You have not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yet. It will be good if you write. Why not give your own experience?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think that you cannot express yourself if you hold a </w:t>
      </w:r>
      <w:r>
        <w:rPr>
          <w:rFonts w:ascii="Times" w:hAnsi="Times" w:eastAsia="Times"/>
          <w:b w:val="0"/>
          <w:i w:val="0"/>
          <w:color w:val="000000"/>
          <w:sz w:val="22"/>
        </w:rPr>
        <w:t>view different from mine.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183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404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SARASWATI</w:t>
      </w:r>
    </w:p>
    <w:p>
      <w:pPr>
        <w:autoSpaceDN w:val="0"/>
        <w:autoSpaceDE w:val="0"/>
        <w:widowControl/>
        <w:spacing w:line="294" w:lineRule="exact" w:before="8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CRAZY SURU,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letter ? You must have had my postcard and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sent. How can I comfort you ? Even if I call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here you will have no peace in Kanti’s absence.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keepyou with me. You are deluding yourself to no purpose.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 Kanti. Let him pursue his studies. There you have your father,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grandfather and uncle with you. What more do you want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no rest here even for a day. You will daily exhort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send for Kantibhai or to send you to him. What shall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? Think well and give up this madness and folly.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if you want to. I never wrote to your uncle: “Save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Saraswati.” Why should I wish to be saved from you ? Are you not </w:t>
      </w:r>
      <w:r>
        <w:rPr>
          <w:rFonts w:ascii="Times" w:hAnsi="Times" w:eastAsia="Times"/>
          <w:b w:val="0"/>
          <w:i w:val="0"/>
          <w:color w:val="000000"/>
          <w:sz w:val="22"/>
        </w:rPr>
        <w:t>my beloved daughter ? I hope you can read my hand.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 N. 6168. Also C. W. 3441. Courtesy: 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320" w:lineRule="exact" w:before="3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405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TO THE KATHIAWAR HARIJAN SEVAK SANGH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2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 24, 1938</w:t>
      </w:r>
    </w:p>
    <w:p>
      <w:pPr>
        <w:autoSpaceDN w:val="0"/>
        <w:tabs>
          <w:tab w:pos="550" w:val="left"/>
          <w:tab w:pos="590" w:val="left"/>
          <w:tab w:pos="3170" w:val="left"/>
          <w:tab w:pos="5150" w:val="left"/>
        </w:tabs>
        <w:autoSpaceDE w:val="0"/>
        <w:widowControl/>
        <w:spacing w:line="248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sending 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Narandas writes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Narandas also suggests that one half of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may be donated to Harijan service work, one-fourth to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one-fourth to the National School. The suggestion has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approval. A total of Rs. 17,000 has already been donated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>service in this manner. The quantity of yarn spun and the amount of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Saraswati”, 18-7-1938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traceable.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“Notes”.</w:t>
      </w:r>
    </w:p>
    <w:p>
      <w:pPr>
        <w:autoSpaceDN w:val="0"/>
        <w:autoSpaceDE w:val="0"/>
        <w:widowControl/>
        <w:spacing w:line="210" w:lineRule="exact" w:before="3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It was an appeal to khadi workers in Saurashtra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co-operation in the spinning programme of 69 days to celebrate the 69th birthday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Bhadrapad Vad </w:t>
      </w:r>
      <w:r>
        <w:rPr>
          <w:rFonts w:ascii="Times" w:hAnsi="Times" w:eastAsia="Times"/>
          <w:b w:val="0"/>
          <w:i w:val="0"/>
          <w:color w:val="000000"/>
          <w:sz w:val="18"/>
        </w:rPr>
        <w:t>12, according to the Vikram calendar.</w:t>
      </w:r>
    </w:p>
    <w:p>
      <w:pPr>
        <w:autoSpaceDN w:val="0"/>
        <w:autoSpaceDE w:val="0"/>
        <w:widowControl/>
        <w:spacing w:line="220" w:lineRule="exact" w:before="2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Narandas had stated in the letter that the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had been inaugurated in the National School on July 15 with prayers and </w:t>
      </w:r>
      <w:r>
        <w:rPr>
          <w:rFonts w:ascii="Times" w:hAnsi="Times" w:eastAsia="Times"/>
          <w:b w:val="0"/>
          <w:i w:val="0"/>
          <w:color w:val="000000"/>
          <w:sz w:val="18"/>
        </w:rPr>
        <w:t>flag-salutation.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collected have kept on increasing from year to year.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this year, too, all the three causes will receive increased 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therefore, no doubt that if the men and women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and khadi service do their work conscientiously,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of money will be collected and greater interest will be created in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24-7-1938</w:t>
      </w:r>
    </w:p>
    <w:p>
      <w:pPr>
        <w:autoSpaceDN w:val="0"/>
        <w:autoSpaceDE w:val="0"/>
        <w:widowControl/>
        <w:spacing w:line="320" w:lineRule="exact" w:before="4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tabs>
          <w:tab w:pos="550" w:val="left"/>
          <w:tab w:pos="4110" w:val="left"/>
        </w:tabs>
        <w:autoSpaceDE w:val="0"/>
        <w:widowControl/>
        <w:spacing w:line="266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whether it is your misfortune or mine. I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 note to you and by my stupidity it was left out.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waiting for you all the morning. If you come after 2 p.m.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weekly silence. I see Jivraj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coming with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he does not want to hear my voice. He wants to see my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the b.p. I hope you are quite fit. How nice if you could walk.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3634. Courtesy: Amrit Kaur. Also G. N. 6443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weather! I will keep myself ready tomorrow, at 2.45 p.m.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a note to Subhas Babu saying that I am prepared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the bungalow at that time. I would prefer that.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like so many dragging themselves here.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cart is just leaving here. In the last resort Rajkumari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that cart. If she is not well, she need not. And if I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tomorrow, she may as well stay there. Here it is wet all around.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drawn a life-like portrait of Ba. Why need Jivraj go in such</w:t>
      </w:r>
    </w:p>
    <w:p>
      <w:pPr>
        <w:autoSpaceDN w:val="0"/>
        <w:autoSpaceDE w:val="0"/>
        <w:widowControl/>
        <w:spacing w:line="220" w:lineRule="exact" w:before="4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Jivraj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Son of Vrajlal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weather! His health is more delicate than mine. Do not write too much.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like your keeping late hours. I am writing.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understand why Rajagopalachari was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therefore, may telegraph to him whatever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proper. There is nothing special for which I should like to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trouble. Ask Vallabhbhai to reply to me regarding Sheriff.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have his opinion about the will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he is dealing firmly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C. P. affair. Take out enough from the fruit baskets for your use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11612</w:t>
      </w:r>
    </w:p>
    <w:p>
      <w:pPr>
        <w:autoSpaceDN w:val="0"/>
        <w:autoSpaceDE w:val="0"/>
        <w:widowControl/>
        <w:spacing w:line="320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got the two letters sent with the doctor.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Narahari and tell him that Parnerkar cannot be spared.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 moral consideration, he is busy at present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 and the co-operative dairy experiments. If he wants,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man sent by Trivedi. You may send the thing to Jugatram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your signature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Write to Krishnan and ask him to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informed. The Trivandrum affair was well settled. I did have fears </w:t>
      </w:r>
      <w:r>
        <w:rPr>
          <w:rFonts w:ascii="Times" w:hAnsi="Times" w:eastAsia="Times"/>
          <w:b w:val="0"/>
          <w:i w:val="0"/>
          <w:color w:val="000000"/>
          <w:sz w:val="22"/>
        </w:rPr>
        <w:t>about Khare. The cart must have reached by now.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11613</w:t>
      </w:r>
    </w:p>
    <w:p>
      <w:pPr>
        <w:autoSpaceDN w:val="0"/>
        <w:autoSpaceDE w:val="0"/>
        <w:widowControl/>
        <w:spacing w:line="230" w:lineRule="exact" w:before="147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”Letter to Vallabhbhai Patel”, 18-7-1938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Patel’s will in favour of Subhas Chandra Bose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obscure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tabs>
          <w:tab w:pos="5750" w:val="left"/>
        </w:tabs>
        <w:autoSpaceDE w:val="0"/>
        <w:widowControl/>
        <w:spacing w:line="260" w:lineRule="exact" w:before="74" w:after="0"/>
        <w:ind w:left="523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might put up with your not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but I cannot tolertate your not doing so there. Here I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satisfaction of giving you intelligent treatment. I do not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treatment given to you there. Therefore, take every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due deliberation. Living entirely on butter-milk is perfectly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might be satisfied if you gave me the details of the vaid’s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blood-pressure is at my normal level. It remains at about </w:t>
      </w:r>
      <w:r>
        <w:rPr>
          <w:rFonts w:ascii="Times" w:hAnsi="Times" w:eastAsia="Times"/>
          <w:b w:val="0"/>
          <w:i w:val="0"/>
          <w:color w:val="000000"/>
          <w:sz w:val="22"/>
        </w:rPr>
        <w:t>172/102. I take milk up to 2</w:t>
      </w:r>
      <w:r>
        <w:rPr>
          <w:rFonts w:ascii="Times" w:hAnsi="Times" w:eastAsia="Times"/>
          <w:b w:val="0"/>
          <w:i w:val="0"/>
          <w:color w:val="000000"/>
          <w:sz w:val="16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/</w:t>
      </w:r>
      <w:r>
        <w:rPr>
          <w:rFonts w:ascii="Times" w:hAnsi="Times" w:eastAsia="Times"/>
          <w:b w:val="0"/>
          <w:i w:val="0"/>
          <w:color w:val="000000"/>
          <w:sz w:val="16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lb. and 9 </w:t>
      </w:r>
      <w:r>
        <w:rPr>
          <w:rFonts w:ascii="Times" w:hAnsi="Times" w:eastAsia="Times"/>
          <w:b w:val="0"/>
          <w:i/>
          <w:color w:val="000000"/>
          <w:sz w:val="22"/>
        </w:rPr>
        <w:t>mosambis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Sometimes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goes up to eleven. For the last two days I have been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peaches brought by Khan Saheb. He and Rajkumari have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not met yet because of the rains.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7090 Also C.W. 4582.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KRISHNACHANDRA</w:t>
      </w:r>
    </w:p>
    <w:p>
      <w:pPr>
        <w:autoSpaceDN w:val="0"/>
        <w:autoSpaceDE w:val="0"/>
        <w:widowControl/>
        <w:spacing w:line="294" w:lineRule="exact" w:before="2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for progeny has a place as service has. Some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prescribing that the seekers of </w:t>
      </w:r>
      <w:r>
        <w:rPr>
          <w:rFonts w:ascii="Times" w:hAnsi="Times" w:eastAsia="Times"/>
          <w:b w:val="0"/>
          <w:i/>
          <w:color w:val="000000"/>
          <w:sz w:val="22"/>
        </w:rPr>
        <w:t>mukti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activity whatsoever. But we have not accepted this as our creed.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appointed work must be done without attachment. If a man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mastery over passion desires offspring he may procreate.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arbitrary in our judgment.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4297. Also S.G. 67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67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H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SHARMA</w:t>
      </w:r>
    </w:p>
    <w:p>
      <w:pPr>
        <w:autoSpaceDN w:val="0"/>
        <w:autoSpaceDE w:val="0"/>
        <w:widowControl/>
        <w:spacing w:line="246" w:lineRule="exact" w:before="62" w:after="0"/>
        <w:ind w:left="52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does keep writing to you. I can write very little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I have to take care of the body. Doing a lot of work 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necessitates giving up a great deal of work. There was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my writing too. You have had the permission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 Babu.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everything is going on well.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0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Hindi in </w:t>
      </w: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facing p. 271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BALWANTSINHA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accumulates in a puddle in the southern verandah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Jamnalalji’s cottage. Earth or sand should be spread there to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slope as has been done in my verandah and there should be a gunny </w:t>
      </w:r>
      <w:r>
        <w:rPr>
          <w:rFonts w:ascii="Times" w:hAnsi="Times" w:eastAsia="Times"/>
          <w:b w:val="0"/>
          <w:i w:val="0"/>
          <w:color w:val="000000"/>
          <w:sz w:val="22"/>
        </w:rPr>
        <w:t>screen to keep off water.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1906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AMTUSSALAAM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CRAZY DAUGHTER,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created a fine scene today! You conclusively proved that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each other. I had said I would have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also the vegetable though prepared separately. And you threw away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In what I said there was no suggestion of not taking the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vegetable served by you. Such anger! And for what crime!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gain nothing by being so angry with poor me. It is as well that I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to go to Satis Chandra Das Gupta to learn about cheap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remedies for villagers.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observing silence. Now tell me what I should do ? Shall I fast ?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all service from you ? What is a girl of such a temper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? Why do you not leave me if I am so unworthy ? Maybe it </w:t>
      </w:r>
      <w:r>
        <w:rPr>
          <w:rFonts w:ascii="Times" w:hAnsi="Times" w:eastAsia="Times"/>
          <w:b w:val="0"/>
          <w:i w:val="0"/>
          <w:color w:val="000000"/>
          <w:sz w:val="22"/>
        </w:rPr>
        <w:t>is best for you to leave 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403</w:t>
      </w:r>
    </w:p>
    <w:p>
      <w:pPr>
        <w:autoSpaceDN w:val="0"/>
        <w:autoSpaceDE w:val="0"/>
        <w:widowControl/>
        <w:spacing w:line="320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MATHEW</w:t>
      </w:r>
    </w:p>
    <w:p>
      <w:pPr>
        <w:autoSpaceDN w:val="0"/>
        <w:autoSpaceDE w:val="0"/>
        <w:widowControl/>
        <w:spacing w:line="274" w:lineRule="exact" w:before="86" w:after="0"/>
        <w:ind w:left="523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EGAON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MATHEW,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watch your progress.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is on the road to recovery. You left a good book with 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1539</w:t>
      </w:r>
    </w:p>
    <w:p>
      <w:pPr>
        <w:autoSpaceDN w:val="0"/>
        <w:autoSpaceDE w:val="0"/>
        <w:widowControl/>
        <w:spacing w:line="320" w:lineRule="exact" w:before="2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VALJI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DESAI</w:t>
      </w:r>
    </w:p>
    <w:p>
      <w:pPr>
        <w:autoSpaceDN w:val="0"/>
        <w:autoSpaceDE w:val="0"/>
        <w:widowControl/>
        <w:spacing w:line="294" w:lineRule="exact" w:before="4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handwriting after a long time. Mahadev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that book. There is no truth in what the Bombay doctor says. </w:t>
      </w:r>
      <w:r>
        <w:rPr>
          <w:rFonts w:ascii="Times" w:hAnsi="Times" w:eastAsia="Times"/>
          <w:b w:val="0"/>
          <w:i w:val="0"/>
          <w:color w:val="000000"/>
          <w:sz w:val="22"/>
        </w:rPr>
        <w:t>Countless people protect their teeth with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twigs. Yes,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thing. Those who go on brushing the gums with a twig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without chewing it into a soft brush do cause their gums to recede.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has no connection with the </w:t>
      </w:r>
      <w:r>
        <w:rPr>
          <w:rFonts w:ascii="Times" w:hAnsi="Times" w:eastAsia="Times"/>
          <w:b w:val="0"/>
          <w:i/>
          <w:color w:val="000000"/>
          <w:sz w:val="22"/>
        </w:rPr>
        <w:t>babul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juice. The juice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strengthening the gums. Pyorrhoea is not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>external infection but results from internal decay.</w:t>
      </w:r>
    </w:p>
    <w:p>
      <w:pPr>
        <w:autoSpaceDN w:val="0"/>
        <w:autoSpaceDE w:val="0"/>
        <w:widowControl/>
        <w:spacing w:line="220" w:lineRule="exact" w:before="6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2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children are well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ONDAL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ATHIAWAR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7479. Courtesy: Valji G.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86" w:lineRule="exact" w:before="102" w:after="0"/>
        <w:ind w:left="523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Balkoba has gone to Varoda. He is fine.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your fever. Try to find out what medicine the vaid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you. It is no doubt an advantage to you that the milk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thin. It means that there is less fat in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Saheb has arrived in Wardha. When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[Working] Committee is over, he will come to Segaon.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7091. Also C.W. 4583.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SARASWATI</w:t>
      </w:r>
    </w:p>
    <w:p>
      <w:pPr>
        <w:autoSpaceDN w:val="0"/>
        <w:autoSpaceDE w:val="0"/>
        <w:widowControl/>
        <w:spacing w:line="274" w:lineRule="exact" w:before="86" w:after="0"/>
        <w:ind w:left="523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EGAON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CRAZY DAUGHTER SURU,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for some three or four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daily until until you are well. Remember God and recite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71700" cy="342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repeat Ramanama.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3442. Courtesy: Kantilal Gandhi</w:t>
      </w:r>
    </w:p>
    <w:p>
      <w:pPr>
        <w:autoSpaceDN w:val="0"/>
        <w:autoSpaceDE w:val="0"/>
        <w:widowControl/>
        <w:spacing w:line="220" w:lineRule="exact" w:before="13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 I dedicate myself to that name, the two letters of which bring salvation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all. The Lord Rama of Tulsidas is like a cloud showering mercy, while all other gods </w:t>
      </w:r>
      <w:r>
        <w:rPr>
          <w:rFonts w:ascii="Times" w:hAnsi="Times" w:eastAsia="Times"/>
          <w:b w:val="0"/>
          <w:i w:val="0"/>
          <w:color w:val="000000"/>
          <w:sz w:val="18"/>
        </w:rPr>
        <w:t>need gratification.”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KANTILAL GANDHI</w:t>
      </w:r>
    </w:p>
    <w:p>
      <w:pPr>
        <w:autoSpaceDN w:val="0"/>
        <w:autoSpaceDE w:val="0"/>
        <w:widowControl/>
        <w:spacing w:line="266" w:lineRule="exact" w:before="62" w:after="0"/>
        <w:ind w:left="5230" w:right="0" w:hanging="4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returning Saraswati’s letters. She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also in the same strain. I feel that you two should get married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marriage, as you suggest, stay separately in Bangalore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self-control till your studies are over. But I see positive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Saraswati in Bangalore without marriage. After you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married, Saraswati perhaps may not insist on staying with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come to me or go to Trivandrum. I am prepared to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on hearing from you. I have discussed the matter with </w:t>
      </w:r>
      <w:r>
        <w:rPr>
          <w:rFonts w:ascii="Times" w:hAnsi="Times" w:eastAsia="Times"/>
          <w:b w:val="0"/>
          <w:i w:val="0"/>
          <w:color w:val="000000"/>
          <w:sz w:val="22"/>
        </w:rPr>
        <w:t>Navin. If Ramachandran put those questions, it is a painful 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given up milk and ghee, you have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right. It would be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>. Resume normal food immediate-</w:t>
      </w:r>
      <w:r>
        <w:rPr>
          <w:rFonts w:ascii="Times" w:hAnsi="Times" w:eastAsia="Times"/>
          <w:b w:val="0"/>
          <w:i w:val="0"/>
          <w:color w:val="000000"/>
          <w:sz w:val="22"/>
        </w:rPr>
        <w:t>ly. If necessary send me a wire.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Saraswati regularly writes to me, and so do I to her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G.W, 7343. Courtesy: Kantilal Gandhi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autoSpaceDE w:val="0"/>
        <w:widowControl/>
        <w:spacing w:line="266" w:lineRule="exact" w:before="12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wire. This is just to tell you all is well here. Too </w:t>
      </w:r>
      <w:r>
        <w:rPr>
          <w:rFonts w:ascii="Times" w:hAnsi="Times" w:eastAsia="Times"/>
          <w:b w:val="0"/>
          <w:i w:val="0"/>
          <w:color w:val="000000"/>
          <w:sz w:val="22"/>
        </w:rPr>
        <w:t>busy to say more. I am in the midst of friends and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Hanna still on glucose and oranges.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there to the Tyabjis and for yourself.</w:t>
      </w:r>
    </w:p>
    <w:p>
      <w:pPr>
        <w:autoSpaceDN w:val="0"/>
        <w:autoSpaceDE w:val="0"/>
        <w:widowControl/>
        <w:spacing w:line="240" w:lineRule="exact" w:before="8" w:after="0"/>
        <w:ind w:left="0" w:right="1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3872. Courtesy: Amrit Kaur.Also G.N. 7028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66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TULPULE</w:t>
      </w:r>
    </w:p>
    <w:p>
      <w:pPr>
        <w:autoSpaceDN w:val="0"/>
        <w:autoSpaceDE w:val="0"/>
        <w:widowControl/>
        <w:spacing w:line="266" w:lineRule="exact" w:before="1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fullest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unattainable whilst one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flesh a very near approach is perfectly possible in my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it is yet unexplored. So far as I am concerned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exploring it in the hope of finding it. What progress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makes me hopeful.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sphere of limitations simply means the limits nature has put </w:t>
      </w:r>
      <w:r>
        <w:rPr>
          <w:rFonts w:ascii="Times" w:hAnsi="Times" w:eastAsia="Times"/>
          <w:b w:val="0"/>
          <w:i w:val="0"/>
          <w:color w:val="000000"/>
          <w:sz w:val="22"/>
        </w:rPr>
        <w:t>upon us as fractions of the Divine. A fraction is not the whole.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has as full control as is possible for a human,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affects his surroundings. I have personal experience of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instances. It may be argued that correspondence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and the alleged response were mere coincidences.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doubters I have no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answers all your questions.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32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C. A. T</w:t>
      </w:r>
      <w:r>
        <w:rPr>
          <w:rFonts w:ascii="Times" w:hAnsi="Times" w:eastAsia="Times"/>
          <w:b w:val="0"/>
          <w:i w:val="0"/>
          <w:color w:val="000000"/>
          <w:sz w:val="18"/>
        </w:rPr>
        <w:t>ULPULE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copy:C.W. 2898. Courtesy:C.A. Tulpule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 CLARIFICATION</w:t>
      </w:r>
    </w:p>
    <w:p>
      <w:pPr>
        <w:autoSpaceDN w:val="0"/>
        <w:autoSpaceDE w:val="0"/>
        <w:widowControl/>
        <w:spacing w:line="270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1938</w:t>
      </w:r>
    </w:p>
    <w:p>
      <w:pPr>
        <w:autoSpaceDN w:val="0"/>
        <w:tabs>
          <w:tab w:pos="590" w:val="left"/>
          <w:tab w:pos="9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ex-professor writes a long letter on my article on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which I take the following relevant extracts :</w:t>
      </w:r>
    </w:p>
    <w:p>
      <w:pPr>
        <w:autoSpaceDN w:val="0"/>
        <w:autoSpaceDE w:val="0"/>
        <w:widowControl/>
        <w:spacing w:line="22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need for further clarification of your views on higher education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appeared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9th inst. I agree with many of your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views—especially those regarding the enormity of the damage caused by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medium. I also feel that what passes as higher education today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contains much brass mistaken for gold. I speak from experience as I was a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teacher in the line of the so-called ‘higher education’ till very recently. It is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“Higer Education”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third conclusion about general revenue and claims of higher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its corollary, viz., that universities should be self-supporting, that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me unconvinced. I believe that every country to be a progressive country </w:t>
      </w:r>
      <w:r>
        <w:rPr>
          <w:rFonts w:ascii="Times" w:hAnsi="Times" w:eastAsia="Times"/>
          <w:b w:val="0"/>
          <w:i w:val="0"/>
          <w:color w:val="000000"/>
          <w:sz w:val="18"/>
        </w:rPr>
        <w:t>must have sufficient faicilities for the pursuit of all branches of knowledge—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merely chemistry, medicine and engineering, but every kind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knowledge—literature, philosophy, history, sociology, both abstract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applied. All higher pursuits require many facilities which cannot be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State support. A country depending only on voluntary effort for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pursuits is sure to fall behind and suffer. It can never hope to be free and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maintain that freedom. The State must be jealously watchful over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higher education in all fields. Voluntary effort must be there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must have our Nuffields and Rockefellers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the State cannot and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allowed to remain a silent spectator. It must actively come forward to </w:t>
      </w:r>
      <w:r>
        <w:rPr>
          <w:rFonts w:ascii="Times" w:hAnsi="Times" w:eastAsia="Times"/>
          <w:b w:val="0"/>
          <w:i w:val="0"/>
          <w:color w:val="000000"/>
          <w:sz w:val="18"/>
        </w:rPr>
        <w:t>organize, help and direct. I wish you to clarify this aspect of the question.</w:t>
      </w:r>
    </w:p>
    <w:p>
      <w:pPr>
        <w:autoSpaceDN w:val="0"/>
        <w:autoSpaceDE w:val="0"/>
        <w:widowControl/>
        <w:spacing w:line="240" w:lineRule="exact" w:before="6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say at the end of your article:“Under my scheme there will be more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better libraries.” I do not find the ‘scheme’ you speak of in your article, nor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 I able to make out how ‘more and better libraries and laboratories’ will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come into being thereunder. I am of opinion that such libraries and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laboratories must be maintained and so long as donors and voluntary agencies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not coming forward in sufficient numbers, the State cannot divest itself of</w:t>
      </w:r>
    </w:p>
    <w:p>
      <w:pPr>
        <w:autoSpaceDN w:val="0"/>
        <w:autoSpaceDE w:val="0"/>
        <w:widowControl/>
        <w:spacing w:line="240" w:lineRule="exact" w:before="2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responsibility.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article is clear enough if the expression “definite use”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in it is given its extensive meaning. I have not pictured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poverty-stricken Indian containing ignorant millions. I have pictured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myself an India continually progressing along the lines best suited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genius. I do not, however, picture it as a third-class or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copy of the dying civilization of the West. If my dream is </w:t>
      </w:r>
      <w:r>
        <w:rPr>
          <w:rFonts w:ascii="Times" w:hAnsi="Times" w:eastAsia="Times"/>
          <w:b w:val="0"/>
          <w:i w:val="0"/>
          <w:color w:val="000000"/>
          <w:sz w:val="22"/>
        </w:rPr>
        <w:t>fulfilled, and every one of the seven lacs of villages becomes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republic in which there are no illiterates, in which no one is idle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want of work, in which everyone is usefully occupied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nourishing food, well-ventilated dwellings and sufficient khadi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the body, and in which all the villagers know and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of hygiene and sanitation, such a State must have varied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needs, which it must supply unless it would stagnate.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well imagine the State financing all the education my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mentions and much more that I could add. And if the</w:t>
      </w:r>
    </w:p>
    <w:p>
      <w:pPr>
        <w:autoSpaceDN w:val="0"/>
        <w:autoSpaceDE w:val="0"/>
        <w:widowControl/>
        <w:spacing w:line="220" w:lineRule="exact" w:before="3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Viscount Nuffield established the Nuffield Foundation fo medical, scientific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social research and John D. Rockefeller similarly endowed many charitable </w:t>
      </w:r>
      <w:r>
        <w:rPr>
          <w:rFonts w:ascii="Times" w:hAnsi="Times" w:eastAsia="Times"/>
          <w:b w:val="0"/>
          <w:i w:val="0"/>
          <w:color w:val="000000"/>
          <w:sz w:val="18"/>
        </w:rPr>
        <w:t>corporations for the advancement of learning.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has such requirements, surely it will have corresponding </w:t>
      </w:r>
      <w:r>
        <w:rPr>
          <w:rFonts w:ascii="Times" w:hAnsi="Times" w:eastAsia="Times"/>
          <w:b w:val="0"/>
          <w:i w:val="0"/>
          <w:color w:val="000000"/>
          <w:sz w:val="22"/>
        </w:rPr>
        <w:t>libraries.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according to my view the State will not have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B.A.s and M.A.s with their brains sapped with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cramming and minds almost paralysed by the impossible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and write English like Englishmen. The majority of these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work, no employment. And when they have the latter, it is usually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clerkships at which most of the knowledge gained during their twelve </w:t>
      </w:r>
      <w:r>
        <w:rPr>
          <w:rFonts w:ascii="Times" w:hAnsi="Times" w:eastAsia="Times"/>
          <w:b w:val="0"/>
          <w:i w:val="0"/>
          <w:color w:val="000000"/>
          <w:sz w:val="22"/>
        </w:rPr>
        <w:t>years of high school and college is of no use whatsoever to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training becomes self-supporting when it is utilized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State. It is criminal to pay for a training which benefits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nor the individual. In my opinion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benefit which cannot be proved to be also national benefit.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most of my critics seem to be agreed that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education, and for that matter both primary and secondary,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connected with realitites, it cannot be of benefit to the State.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directly based on realities and is wholly given through the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tongue, I shall perhaps have nothing to say against it. To be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realities is to be based on national, i.e., State, requirements.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will pay for it. Even when that happy time comes, we shall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institutions will be conducted by voluntary contributions.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or may not benefit the State. Much of what passes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today in India belongs to that category and would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not be paid for from the general revenue, if I had the way.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agreement of my critics on the two main points,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realities, cannot lull me to rest. They have criticized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all these many years the existing system.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reform has come, Congressmen ought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impatient. If the medium is changed at once and not gradually,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short time we shall find text-books and teachers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 to supply the want. And if we mean business, in a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we shall find that we need never have been party to the tragic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of the nation’s time and energy in trying to learn the essentials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culture through a foreign medium. The condition of success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that provincial languages are introduced at once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offices and courts, if the Provincial Governments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or the influence over the courts. If we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the reform, we can achieve it in no time.</w:t>
      </w:r>
    </w:p>
    <w:p>
      <w:pPr>
        <w:autoSpaceDN w:val="0"/>
        <w:autoSpaceDE w:val="0"/>
        <w:widowControl/>
        <w:spacing w:line="294" w:lineRule="exact" w:before="1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30-7-1938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STATEMENT TO THE PRESS</w:t>
      </w:r>
    </w:p>
    <w:p>
      <w:pPr>
        <w:autoSpaceDN w:val="0"/>
        <w:autoSpaceDE w:val="0"/>
        <w:widowControl/>
        <w:spacing w:line="294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recent ministerial crisis in C.P.,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Dr. Khare was asked to sign a prepared draft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humiliating admissions. I have no hesitation in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suggestion is baseless. Dr. Khare accompanied by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Committee, came to Segaon on July 25,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discussion he prepared a statement to be issued to 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corrections and additions to it, but after reading my corrections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additions he changed his mind and said that he would consult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then decide whether to issue it or not. In my opinion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nothing humiliating in it, if only because it contained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I hardly think Dr. Khare will dispute this. The best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for the public to have the statement itself before it. I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Khare to publish a facsimile of it. I have kept no copy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>with my amendments. He took it with him to Nagpur.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6-8-1938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880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also.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10" w:right="0" w:firstLine="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Herewith a letter to Dr. Khare. Send with it a copy of my state-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I hope you have gone through it closely. Send a copy to me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Lilavati is feeling better. She must be wearing the glasses.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Gujarati:S.N. 11615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statement and Gandhiji’s corrections,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N. B. Khstr”, 25-7-1938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70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JAMNALAL BAJAJ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JAMNALAL,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told somebody here that you wish to come and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If you wish to come, everything is of course ready.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coming, I should like to keep Kishorelal here for some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does not mean that you should drop the idea of coming.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Kishorelal only if you are not coming. I wish you to visit Ramana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Maharshi as early as possible.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Gujarati:G.N. 2995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autoSpaceDE w:val="0"/>
        <w:widowControl/>
        <w:spacing w:line="32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4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the sake of telling you all well again. Khan Saheb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tomorrow. Hanna the day after. Probably Kishorelal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to stay here for a few days on Tuesday.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apples are still being eaten.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Jivraj brought a new thermos yesterday. That is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entrusting you with a mission—quite a paying thing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original:C.W. 3873. Courtesy:Amrit Kaur. Also G.N. 7029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word, before you brought it, that David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coming at 3.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called on Ramana Maharshi on August 19, 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49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replying to Dr. Khare. Send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What a </w:t>
      </w:r>
      <w:r>
        <w:rPr>
          <w:rFonts w:ascii="Times" w:hAnsi="Times" w:eastAsia="Times"/>
          <w:b w:val="0"/>
          <w:i w:val="0"/>
          <w:color w:val="000000"/>
          <w:sz w:val="22"/>
        </w:rPr>
        <w:t>pitiable condition!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Two other letters also are enclosed.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</w:t>
      </w: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about the Governor is strange.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even more strongly than that.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Gujarati:S.N. 11616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SARASWATI</w:t>
      </w:r>
    </w:p>
    <w:p>
      <w:pPr>
        <w:autoSpaceDN w:val="0"/>
        <w:autoSpaceDE w:val="0"/>
        <w:widowControl/>
        <w:spacing w:line="266" w:lineRule="exact" w:before="8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CRAZY SURU,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that you have calmed down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Kanti’s letters too keep coming and they cause me anxiety. Why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despair ? Even as regards food you have to build up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>on a regular diet.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has arrived. Sushila has stayed on for two or three days at </w:t>
      </w:r>
      <w:r>
        <w:rPr>
          <w:rFonts w:ascii="Times" w:hAnsi="Times" w:eastAsia="Times"/>
          <w:b w:val="0"/>
          <w:i w:val="0"/>
          <w:color w:val="000000"/>
          <w:sz w:val="22"/>
        </w:rPr>
        <w:t>the Mahila Ashram with Tari. It has stopped raining these days.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Hindi:G.N. 6169. Also C.W. 3443. Courtesy:Kantilal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56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INSTRUCTIONS ON PRECAUTIONS AGAINST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CHOLERA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has cholera. Therefore nothing should be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from Segaon. Those who have got cholera may be isolated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they are, unless they could be conveniently shifted elsewhere.</w:t>
      </w:r>
    </w:p>
    <w:p>
      <w:pPr>
        <w:autoSpaceDN w:val="0"/>
        <w:tabs>
          <w:tab w:pos="550" w:val="left"/>
        </w:tabs>
        <w:autoSpaceDE w:val="0"/>
        <w:widowControl/>
        <w:spacing w:line="214" w:lineRule="exact" w:before="2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traceable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According to the source D.B. Kalelkar, Narhar Athavale, Pandurang Bhurke,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Gajanan Dabke, Murlidhar Sabnis and Shripad Joshi had drunk of unfermented palm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juice, </w:t>
      </w:r>
      <w:r>
        <w:rPr>
          <w:rFonts w:ascii="Times" w:hAnsi="Times" w:eastAsia="Times"/>
          <w:b w:val="0"/>
          <w:i/>
          <w:color w:val="000000"/>
          <w:sz w:val="18"/>
        </w:rPr>
        <w:t>nira</w:t>
      </w:r>
      <w:r>
        <w:rPr>
          <w:rFonts w:ascii="Times" w:hAnsi="Times" w:eastAsia="Times"/>
          <w:b w:val="0"/>
          <w:i w:val="0"/>
          <w:color w:val="000000"/>
          <w:sz w:val="18"/>
        </w:rPr>
        <w:t>, on July 30 and on July 31 developed symptoms which the Civil Surgeon</w:t>
      </w:r>
    </w:p>
    <w:p>
      <w:pPr>
        <w:autoSpaceDN w:val="0"/>
        <w:autoSpaceDE w:val="0"/>
        <w:widowControl/>
        <w:spacing w:line="220" w:lineRule="exact" w:before="2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Wardha diagnosed as those of cholera. On August 1 Aryanayakum reported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to Gandhiji who wrote out these instructions. Athavale, Bhurke and Dabke </w:t>
      </w:r>
      <w:r>
        <w:rPr>
          <w:rFonts w:ascii="Times" w:hAnsi="Times" w:eastAsia="Times"/>
          <w:b w:val="0"/>
          <w:i w:val="0"/>
          <w:color w:val="000000"/>
          <w:sz w:val="18"/>
        </w:rPr>
        <w:t>later succumbed to the disease.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should be allowed near them except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with nursing. The latter should be bare-bodied 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clothes which should be put away when they come into contact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outside world. They should wash themselves in 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manganated water (rose coloured) every time they come in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others. All should drink only boiled water and have simple food,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underfeed than overfeed. Those who have no scruples may be </w:t>
      </w:r>
      <w:r>
        <w:rPr>
          <w:rFonts w:ascii="Times" w:hAnsi="Times" w:eastAsia="Times"/>
          <w:b w:val="0"/>
          <w:i w:val="0"/>
          <w:color w:val="000000"/>
          <w:sz w:val="22"/>
        </w:rPr>
        <w:t>inoculated.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report through Mahadev. He starts from Maganwadi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12.30 p.m. Did Kaka drink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It should be stopped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being.</w:t>
      </w:r>
    </w:p>
    <w:p>
      <w:pPr>
        <w:autoSpaceDN w:val="0"/>
        <w:autoSpaceDE w:val="0"/>
        <w:widowControl/>
        <w:spacing w:line="294" w:lineRule="exact" w:before="2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12-9-1938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429. LETTER TO HANNAH LAZAR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money to spare, he has to send you back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is bearable and you have trained yourself in South Africa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life as you now know it—no risks can be taken here.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use of your going away from me for three months?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go away, then off to the far south, that is to say,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stay here in Segaon for three months, you have to go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safest thing is to go to the far south, i. e.,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>and then, if all is well, you may return when the cold climate sets in.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MAHADEV,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 rather long article. The typing has not begun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It can therefore go only tomorrow. If possible I will send it </w:t>
      </w:r>
      <w:r>
        <w:rPr>
          <w:rFonts w:ascii="Times" w:hAnsi="Times" w:eastAsia="Times"/>
          <w:b w:val="0"/>
          <w:i w:val="0"/>
          <w:color w:val="000000"/>
          <w:sz w:val="22"/>
        </w:rPr>
        <w:t>tonight.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Dhiru is coming tomorrow. Navin will go there today.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to read the mail sent by you. I do not know when I shall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about picketing. I am sending Nayakum’s article. You will see</w:t>
      </w:r>
    </w:p>
    <w:p>
      <w:pPr>
        <w:autoSpaceDN w:val="0"/>
        <w:autoSpaceDE w:val="0"/>
        <w:widowControl/>
        <w:spacing w:line="220" w:lineRule="exact" w:before="3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Niece of Herman Kallenbach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noted by the addressee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divided it into two parts. I will have no objection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combined.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11618</w:t>
      </w:r>
    </w:p>
    <w:p>
      <w:pPr>
        <w:autoSpaceDN w:val="0"/>
        <w:autoSpaceDE w:val="0"/>
        <w:widowControl/>
        <w:spacing w:line="320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Bablo also would require something. Please, therefore, have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someone will give the ticket, etc., to Hanna when she goes </w:t>
      </w:r>
      <w:r>
        <w:rPr>
          <w:rFonts w:ascii="Times" w:hAnsi="Times" w:eastAsia="Times"/>
          <w:b w:val="0"/>
          <w:i w:val="0"/>
          <w:color w:val="000000"/>
          <w:sz w:val="22"/>
        </w:rPr>
        <w:t>there. She is to be sent off tomorrow.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Gujarati:S.N. 11558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 very great hurry. It is good that you sent the names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medicines. Observe the rule about writing on a fixed day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Hanna is leaving tomorrow. Khan Saheb has left. Kishorebhai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Manu are coming tomorrow. And so the number will remain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7092. Also C.W. 4584.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letter in which Gandhiji writes : “Hanna is leaving </w:t>
      </w:r>
      <w:r>
        <w:rPr>
          <w:rFonts w:ascii="Times" w:hAnsi="Times" w:eastAsia="Times"/>
          <w:b w:val="0"/>
          <w:i w:val="0"/>
          <w:color w:val="000000"/>
          <w:sz w:val="18"/>
        </w:rPr>
        <w:t>tomorrow.”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August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Cholera has broken out in Karanji. Help has been sent,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 take a note to C. S. He will bring from there medicines,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doctor, etc., whatever is available. Send the post. When will the oranges </w:t>
      </w:r>
      <w:r>
        <w:rPr>
          <w:rFonts w:ascii="Times" w:hAnsi="Times" w:eastAsia="Times"/>
          <w:b w:val="0"/>
          <w:i w:val="0"/>
          <w:color w:val="000000"/>
          <w:sz w:val="22"/>
        </w:rPr>
        <w:t>start coming ?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Gujarati:S.N. 11557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94" w:lineRule="exact" w:before="2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has frightened me. He says you flatly refuse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medicine. This is not right. Sushila and Amritlal are going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that Mahodaya needs help, I am sending Sushila.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medicine she gives, either oral or for external application.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told her that she must give no medicine containing non-</w:t>
      </w:r>
      <w:r>
        <w:rPr>
          <w:rFonts w:ascii="Times" w:hAnsi="Times" w:eastAsia="Times"/>
          <w:b w:val="0"/>
          <w:i w:val="0"/>
          <w:color w:val="000000"/>
          <w:sz w:val="22"/>
        </w:rPr>
        <w:t>vegetarian or alcoholic ingredients.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Gujarati:G.N. 10902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deliberately hardened my heart and am not coming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You need not reply to this letter. Get well soon. Do send for </w:t>
      </w:r>
      <w:r>
        <w:rPr>
          <w:rFonts w:ascii="Times" w:hAnsi="Times" w:eastAsia="Times"/>
          <w:b w:val="0"/>
          <w:i w:val="0"/>
          <w:color w:val="000000"/>
          <w:sz w:val="22"/>
        </w:rPr>
        <w:t>me whenever you consider my presence necessary.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Bhai Daftari.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Gujarati:G.N. 10903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5090" w:val="left"/>
        </w:tabs>
        <w:autoSpaceDE w:val="0"/>
        <w:widowControl/>
        <w:spacing w:line="346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Pandurang and Dabke have gone where all of us will go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later. I kept back this fact from you. But why keep it a secret 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you should not let the news affect you. Is not our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tested in digesting such news calmly ?</w:t>
      </w:r>
    </w:p>
    <w:p>
      <w:pPr>
        <w:autoSpaceDN w:val="0"/>
        <w:autoSpaceDE w:val="0"/>
        <w:widowControl/>
        <w:spacing w:line="30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10904</w:t>
      </w:r>
    </w:p>
    <w:p>
      <w:pPr>
        <w:autoSpaceDN w:val="0"/>
        <w:tabs>
          <w:tab w:pos="2550" w:val="left"/>
          <w:tab w:pos="3610" w:val="left"/>
          <w:tab w:pos="6430" w:val="left"/>
        </w:tabs>
        <w:autoSpaceDE w:val="0"/>
        <w:widowControl/>
        <w:spacing w:line="328" w:lineRule="exact" w:before="390" w:after="0"/>
        <w:ind w:left="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437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TELEGRAM TO PRESIDENT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BURMA CONGRESS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>August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 WIRE </w:t>
      </w:r>
      <w:r>
        <w:rPr>
          <w:rFonts w:ascii="Times" w:hAnsi="Times" w:eastAsia="Times"/>
          <w:b w:val="0"/>
          <w:i w:val="0"/>
          <w:color w:val="000000"/>
          <w:sz w:val="10"/>
        </w:rPr>
        <w:t>2.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 I   DO   NOT  KNOW  WHAT   INFLUENCE   I   CAN   HAVE 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BURMESE  FRIENDS.  THE  RIOTS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ARE  MOST  DEPLORABLE   WHAT-EVER 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CAUSE.  THEY  SHOW  THAT  WE  BOTH  HAVE  NOT  PASSED THE  BARBAROUS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STAGE.  HOW  I  WISH  THE  HEADS  OF  BOTH COMMUNITIES  COULD  DEVISE </w:t>
      </w:r>
      <w:r>
        <w:rPr>
          <w:rFonts w:ascii="Times" w:hAnsi="Times" w:eastAsia="Times"/>
          <w:b w:val="0"/>
          <w:i w:val="0"/>
          <w:color w:val="000000"/>
          <w:sz w:val="16"/>
        </w:rPr>
        <w:t>WAYS  AND  MEANS OF AVOIDING  A REPETITION   OF    SUCH    TRAGEDIES.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5-8-1938</w:t>
      </w:r>
    </w:p>
    <w:p>
      <w:pPr>
        <w:autoSpaceDN w:val="0"/>
        <w:autoSpaceDE w:val="0"/>
        <w:widowControl/>
        <w:spacing w:line="240" w:lineRule="exact" w:before="2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item reporting this is dated August 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read : “Happily with the services of Indian and Burmese elders peace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restored. The Burma Congress Committee believes that a suitable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by you will go a great way in removing the misunderstanding, if any, and </w:t>
      </w:r>
      <w:r>
        <w:rPr>
          <w:rFonts w:ascii="Times" w:hAnsi="Times" w:eastAsia="Times"/>
          <w:b w:val="0"/>
          <w:i w:val="0"/>
          <w:color w:val="000000"/>
          <w:sz w:val="18"/>
        </w:rPr>
        <w:t>restoring the original cordial relations and amity between Indians and Burmans.”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Buddhists and Muslims which broke out on July 26.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>“Recent Riots in Burma”, 20-8-1938.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1938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8"/>
        </w:rPr>
        <w:t>ALKESHWAR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ARRANGE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SALVATION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ARMY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SEND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IMMEDIATELY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TWELVE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STERILE   EGGS.</w:t>
      </w:r>
    </w:p>
    <w:p>
      <w:pPr>
        <w:autoSpaceDN w:val="0"/>
        <w:autoSpaceDE w:val="0"/>
        <w:widowControl/>
        <w:spacing w:line="266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Nehru Memorial Museum and Library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SHAUKATULLA SHAH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SHAUKAT,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this was written I have your letter. I think we need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worry for the moment. Miss Harrison must have overtaken the imme-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need. I am making my effort. Haven’t heard from Bhopal.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set Zohra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both.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copy:Pyarelal Papers. Courtesy:Pyarelal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KANTILAL GANDHI</w:t>
      </w:r>
    </w:p>
    <w:p>
      <w:pPr>
        <w:autoSpaceDN w:val="0"/>
        <w:autoSpaceDE w:val="0"/>
        <w:widowControl/>
        <w:spacing w:line="246" w:lineRule="exact" w:before="142" w:after="0"/>
        <w:ind w:left="509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replied to your letters. I am writing this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difficulty. I have been thinking a great deal about you.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Saraswati’s latest letter which I have received, it seems that she is calm.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also writes to say that she is regaining poise. If so, it is </w:t>
      </w:r>
      <w:r>
        <w:rPr>
          <w:rFonts w:ascii="Times" w:hAnsi="Times" w:eastAsia="Times"/>
          <w:b w:val="0"/>
          <w:i w:val="0"/>
          <w:color w:val="000000"/>
          <w:sz w:val="22"/>
        </w:rPr>
        <w:t>very good indeed. I think it is best that Saraswati should stay at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Nawab of Bhopal”, 19-7-1938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Trivandrum at present. All the same I will be ready for all contin-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gencies. You should stop worrying. Whatever is to happen will </w:t>
      </w:r>
      <w:r>
        <w:rPr>
          <w:rFonts w:ascii="Times" w:hAnsi="Times" w:eastAsia="Times"/>
          <w:b w:val="0"/>
          <w:i w:val="0"/>
          <w:color w:val="000000"/>
          <w:sz w:val="22"/>
        </w:rPr>
        <w:t>happen. Keep me informed. Give up your anger towards Ramachan-</w:t>
      </w:r>
      <w:r>
        <w:rPr>
          <w:rFonts w:ascii="Times" w:hAnsi="Times" w:eastAsia="Times"/>
          <w:b w:val="0"/>
          <w:i w:val="0"/>
          <w:color w:val="000000"/>
          <w:sz w:val="22"/>
        </w:rPr>
        <w:t>dran. Do not distrust him. Your respect for him should not diminish.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Kakasheb is down with cholera. Chances are he will survive.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has been sent to the hospital for an operation for piles.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dear co-workers of Kaka died of cholera. Nana Athavale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with it. Such is the position. Manu has come. She is very happy. </w:t>
      </w:r>
      <w:r>
        <w:rPr>
          <w:rFonts w:ascii="Times" w:hAnsi="Times" w:eastAsia="Times"/>
          <w:b w:val="0"/>
          <w:i w:val="0"/>
          <w:color w:val="000000"/>
          <w:sz w:val="22"/>
        </w:rPr>
        <w:t>Write sometimes to Ba.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Gujarati:C.W. 7345. Courtesy:Kantilal Gandhi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Chimanlal has been sent to hospital for an operation for piles.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Please send someone to find out if he requires anything. If you</w:t>
      </w: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yourself can visit him, do so.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Kaka is all right I hope. Tell him that I have sent a telegram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 three days back.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 after your health.</w:t>
      </w:r>
    </w:p>
    <w:p>
      <w:pPr>
        <w:autoSpaceDN w:val="0"/>
        <w:autoSpaceDE w:val="0"/>
        <w:widowControl/>
        <w:spacing w:line="220" w:lineRule="exact" w:before="2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10752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SARASWATI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am not to call you crazy shall I call you wise ? Have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really grown wise ? Why would Kanti be uneasy if that were true 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Kanti’s letters reveal that you are only crazy. Tell me now what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believe. Give me all the details:what your diet is, how many hours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Narhar Lakshman Athavale, a worker of the Mahila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sleep, what you study and whether you play the </w:t>
      </w:r>
      <w:r>
        <w:rPr>
          <w:rFonts w:ascii="Times" w:hAnsi="Times" w:eastAsia="Times"/>
          <w:b w:val="0"/>
          <w:i/>
          <w:color w:val="000000"/>
          <w:sz w:val="22"/>
        </w:rPr>
        <w:t>vina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you go </w:t>
      </w:r>
      <w:r>
        <w:rPr>
          <w:rFonts w:ascii="Times" w:hAnsi="Times" w:eastAsia="Times"/>
          <w:b w:val="0"/>
          <w:i w:val="0"/>
          <w:color w:val="000000"/>
          <w:sz w:val="22"/>
        </w:rPr>
        <w:t>to school or study at home ? Do you keep cheerful ?</w:t>
      </w:r>
    </w:p>
    <w:p>
      <w:pPr>
        <w:autoSpaceDN w:val="0"/>
        <w:autoSpaceDE w:val="0"/>
        <w:widowControl/>
        <w:spacing w:line="220" w:lineRule="exact" w:before="66" w:after="1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 has arrived. Kakasaheb has had cholera but I hope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survive.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6170. Also C.W. 3444.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5/6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CHI, VIJAYA,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with great difficulty. As Kakasaheb is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cholera, Amritlal is at Wardha nursing him. Chimanlal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 to the hospital for an operation of piles. Most probably Kishore-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 will come tomorrow. Two very devoted young co-workers of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victims to cholera and have left this world. Nana of Mahila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also fallen a prey. I have frequently to go to Wardha.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position. I hope you are improving. Cholera has spread a </w:t>
      </w:r>
      <w:r>
        <w:rPr>
          <w:rFonts w:ascii="Times" w:hAnsi="Times" w:eastAsia="Times"/>
          <w:b w:val="0"/>
          <w:i w:val="0"/>
          <w:color w:val="000000"/>
          <w:sz w:val="22"/>
        </w:rPr>
        <w:t>little in Segaon too.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IJAYABEHN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ARANBHAI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ATEL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8"/>
        </w:rPr>
        <w:t>ARAD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7093. Also C.W. 4585.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FUNCTIONS OF THE WORKING COMMITTEE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1938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cuttings on the ministerial crisis in C.P.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make most</w:t>
      </w:r>
    </w:p>
    <w:p>
      <w:pPr>
        <w:autoSpaceDN w:val="0"/>
        <w:autoSpaceDE w:val="0"/>
        <w:widowControl/>
        <w:spacing w:line="210" w:lineRule="exact" w:before="3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crisis in the C. P. Ministry had begun soon after the assumption of office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ministry headed by N. B. Khare. First a minister had made recommendation </w:t>
      </w:r>
      <w:r>
        <w:rPr>
          <w:rFonts w:ascii="Times" w:hAnsi="Times" w:eastAsia="Times"/>
          <w:b w:val="0"/>
          <w:i w:val="0"/>
          <w:color w:val="000000"/>
          <w:sz w:val="18"/>
        </w:rPr>
        <w:t>direct to the Governor concerning the release of certain convicts (</w:t>
      </w:r>
      <w:r>
        <w:rPr>
          <w:rFonts w:ascii="Times" w:hAnsi="Times" w:eastAsia="Times"/>
          <w:b w:val="0"/>
          <w:i/>
          <w:color w:val="000000"/>
          <w:sz w:val="18"/>
        </w:rPr>
        <w:t>see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p.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178) and later there were differences among ministers leading to tension. In April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reading. That the resolution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the action of veteran leader like Dr. Khare would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for some severe criticism was a foregone conclusion.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for the ignorance betrayed by the critics on the functions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Khare was not only guilty of gross indiscipline in flouting </w:t>
      </w:r>
      <w:r>
        <w:rPr>
          <w:rFonts w:ascii="Times" w:hAnsi="Times" w:eastAsia="Times"/>
          <w:b w:val="0"/>
          <w:i w:val="0"/>
          <w:color w:val="000000"/>
          <w:sz w:val="22"/>
        </w:rPr>
        <w:t>the warnings of the Parliamentary Board, but he betrayed incompet-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as a leader by allowing himself to be fooled by the Governor,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knowing that by his precipitate action he was compromising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He heightened the measure of indiscipline by refusing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of the Working Committee to make a frank confession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 and withdraw from leadership. The Working committee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guilty of gross neglect of duty if it had failed to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Khare’s action and adjudge his incompetence. I write these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sorrow. It was no pleasure to me to advise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the resolution it did. Dr. Khare is a friend. He has run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 as a physician when quick medical assistance was needed.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come to me for advice and guidance and has expressed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need of my blessings. I banked on this friendship when,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25th ultimo, I appealed to him bravely to stand down and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camp-follower. He himself seemed to be willing but he was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advised, and not only declined to accept the Working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but sent a letter instead, questioning the propriety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action of the Working Committee in connection with his 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and hasty resignation of office and equally hasty formation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Cabinet. I hope that on mature reflection he would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 of his conduct and taken the action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a sportsmanlike spirit. There is no moral turpitude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his action. He is a good fighter. He is free with his purse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friends. These are qualities of which anyone may be proud. </w:t>
      </w:r>
      <w:r>
        <w:rPr>
          <w:rFonts w:ascii="Times" w:hAnsi="Times" w:eastAsia="Times"/>
          <w:b w:val="0"/>
          <w:i w:val="0"/>
          <w:color w:val="000000"/>
          <w:sz w:val="22"/>
        </w:rPr>
        <w:t>But these qualities need not make the possessor a good Prime Minister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Parliamentary Committee managed at a meeting at Pachmarhi to resolve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differences and achieve a settlement. But Khare did not keep the terms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and continued to function without consulting the Working Committee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Parliamentary Committee. In order to get rid of certain ministers he submitted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resignation to the Governor and asked the ministers concerned to resign. When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oblige, the Governor dismissed them and later invited Khare to form a new </w:t>
      </w:r>
      <w:r>
        <w:rPr>
          <w:rFonts w:ascii="Times" w:hAnsi="Times" w:eastAsia="Times"/>
          <w:b w:val="0"/>
          <w:i w:val="0"/>
          <w:color w:val="000000"/>
          <w:sz w:val="18"/>
        </w:rPr>
        <w:t>ministry.</w:t>
      </w:r>
    </w:p>
    <w:p>
      <w:pPr>
        <w:autoSpaceDN w:val="0"/>
        <w:autoSpaceDE w:val="0"/>
        <w:widowControl/>
        <w:spacing w:line="210" w:lineRule="exact" w:before="3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Working Committee condemning the action of Khare held him to be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“unworthy of holding positions of responsibility in the Congress organization”.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text of the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“Working Committee Resolution on C. P. Crisis”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04" w:right="1412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administrator. I would urge him as a friend to work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 a camp-follower and give the Congress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qualities I have recited.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Dr. Khare was impatient of his recalcitrant colleagues 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rushed, not to the Governor, but to the Working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ittee and tendered his resignation. If he felt aggrieved by its decision,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have gone to the A. I. C. C. But in no case could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take internal quarrels to the Governor and seek relief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without the previous consent of the Working Committee.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machinery is slow-moving, it can be made to move faster.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at the helm are self-seekers or worthless, the A. I. C. C.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remove them. Dr. Khare erred grievously in ignoring or,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worse, not knowing this simple remedy and rushing to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the meeting of the Working Committee to end his </w:t>
      </w:r>
      <w:r>
        <w:rPr>
          <w:rFonts w:ascii="Times" w:hAnsi="Times" w:eastAsia="Times"/>
          <w:b w:val="0"/>
          <w:i w:val="0"/>
          <w:color w:val="000000"/>
          <w:sz w:val="22"/>
        </w:rPr>
        <w:t>agony.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suggested that the men who succeed him are self-seekers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incapable, and can make no approach to Dr. Khare in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as they have been portrayed by their critics, they are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fail in the discharge of the onerous responsibility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undertaken. But here again the Working Committee has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limits prescribed for it. It cannot impose ministers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After all they are elected members, and if the party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elect them chooses to do so, the Working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authority to interfere so long as they remain under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known to be persons unworthy of public confidence.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crisis should surely put the Ministers on their mettle. It is up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by their conduct that the charges levelled against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baseless, and that they are capable of discharging their trust ably and </w:t>
      </w:r>
      <w:r>
        <w:rPr>
          <w:rFonts w:ascii="Times" w:hAnsi="Times" w:eastAsia="Times"/>
          <w:b w:val="0"/>
          <w:i w:val="0"/>
          <w:color w:val="000000"/>
          <w:sz w:val="22"/>
        </w:rPr>
        <w:t>selflessly.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speaks well for the impartiality of the Indian Press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journals found it necessary to condemn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in pronouncing the opinion it did on the part  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E. the Governor of C. P. played during the unfortunate crisis.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the habit of hastily judging opponents. The criticism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has left me unconvinced of any injustice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by it. In estimating his action, time is of the essence.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the resignations of Dr. Khare and his two colleagues,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demanding resignations from the other three Ministers, in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>an immediate answer, in summarily rejecting their explanation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dismissing them, and for this purpose keeping himself, his staff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Ministers awake almost the whole night,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a haste which I can only call indecent. Nothing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lost if instead of accepting Dr. Khare’s resignation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he had awaited the meeting of the Working Committee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meet two days after the strange drama. In dealing with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crisis the Bengal Governor acted differently from the C. P. Governor.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the Governor’s action conformed to the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but it killed the spirit of the tacit compact between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Congress. Let the critics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action read the Viceroy’s carefully prepared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among other declarations, induced the Working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the office experiment, and ask themselves whether the Governor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bound to take official notice of what was going 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and Dr. Khare and his colleagues.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indisputable facts lead one to the irresistible conclusion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Governor, in his eagerness to discredit the Congress, kept a vigil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a situation which he knew was to be uncomfortable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The unwritten compact between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Congress is a gentleman’s agreement in which both are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to play the game.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therefore gives English administrators more </w:t>
      </w:r>
      <w:r>
        <w:rPr>
          <w:rFonts w:ascii="Times" w:hAnsi="Times" w:eastAsia="Times"/>
          <w:b w:val="0"/>
          <w:i w:val="0"/>
          <w:color w:val="000000"/>
          <w:sz w:val="22"/>
        </w:rPr>
        <w:t>credit than evidently the critics would give. Englishmen are sports-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They have ample sense of humour. They can hit hard and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 also in good grace. I have no doubt that the Governor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the Congress resolution in good part.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he does so or not, the Working Committee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express what it felt about the Governor’s action. It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 fight if it can; it will take it up if it must. If the fight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avoided, the Governors must recognize the Congress as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organization that is bound some day or other to replace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Government. The U.P., the Bihar and the Orissa Governors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waited for the Congress lead when a crisis faced them. No doubt,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cases, it was obviously to their interest to do so. Is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 C.P. it was obviously to the British interest to precipitate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crisis in order to discomfit the Congress?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a friendly warning to the British Government that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avoid an open rupture with the Congress, the powers that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allow a repetition of what happened at Nagpur on the night </w:t>
      </w:r>
      <w:r>
        <w:rPr>
          <w:rFonts w:ascii="Times" w:hAnsi="Times" w:eastAsia="Times"/>
          <w:b w:val="0"/>
          <w:i w:val="0"/>
          <w:color w:val="000000"/>
          <w:sz w:val="22"/>
        </w:rPr>
        <w:t>of the 20th July.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understand the functions of the Congress. For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and administration, it is as good a democratic organization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to be found in the world. But this democratic organization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into being to fight the greatest imperialist power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external work, therefore, it has to be likened to an army.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it ceases to be democratic. The central authority possesses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plenary powers enabling it to impose and enforce discipline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units working under it. Provincial organizations and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Parliamentary Boards are subject to the central authority.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that, whilst my thesis holds good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active war in the shape of civil resistance going on,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latter remains under suspension. But suspension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does not mean suspension of war. The latter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when India has a Constitution of her own making. Till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must be in the nature of an army. Democratic Britain has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 ingenious system in India which, when you look at it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nakedness, is nothing but a highly organized efficient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It is not less so under the present Government of India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are mere puppets so far as the real control is concerned.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collectors and the police, who ‘sir’ them today, may at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from the Governors, their real masters, unseat the Ministers,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them and put them in lock-up. Hence it is that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has entered upon office not to work the Act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expected by the framers but in a manner so as to hasten the </w:t>
      </w:r>
      <w:r>
        <w:rPr>
          <w:rFonts w:ascii="Times" w:hAnsi="Times" w:eastAsia="Times"/>
          <w:b w:val="0"/>
          <w:i w:val="0"/>
          <w:color w:val="000000"/>
          <w:sz w:val="22"/>
        </w:rPr>
        <w:t>day of substituting it by a genuine Act of India’s own coining.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Congress conceived as a fighting machine has to </w:t>
      </w:r>
      <w:r>
        <w:rPr>
          <w:rFonts w:ascii="Times" w:hAnsi="Times" w:eastAsia="Times"/>
          <w:b w:val="0"/>
          <w:i w:val="0"/>
          <w:color w:val="000000"/>
          <w:sz w:val="22"/>
        </w:rPr>
        <w:t>centralize control and guide every department and every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however highly placed, and expect unquestioned obedience.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>fight cannot be fought on any other terms.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say this is fascism pure and simple. But they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fascism is the naked sword. Under it Dr. Khare should lose his head.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the very antithesis of fascism, because it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pure and undefiled. Its sanctions are all moral.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is not derived from the control of panoplied black-shirts.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Congress regime Dr. Khare can remain the hero of Nagpur,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students and citizens of Nagpur, and for that matter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places, may execrate me or/and the Working Committee without a 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demonstrators’ heads being touched so long as they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That is the glory and strength of the Congress—not its </w:t>
      </w:r>
      <w:r>
        <w:rPr>
          <w:rFonts w:ascii="Times" w:hAnsi="Times" w:eastAsia="Times"/>
          <w:b w:val="0"/>
          <w:i w:val="0"/>
          <w:color w:val="000000"/>
          <w:sz w:val="22"/>
        </w:rPr>
        <w:t>weakness. Its authority is derived from that non-violent attitude.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purely non-violent political organization of importance,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knowledge, throughout the world. And let it continue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boast of the Congress that it can command the willing and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from its followers, even veterans like Dr. Khare,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>they choose to belong to it.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6-8-1938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DR. GOPICHAND BHARGAVA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22" w:after="0"/>
        <w:ind w:left="504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6,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first instant. I had the earlier letters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Bapu had no opportunity to have a talk with the Maulana,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important subjects engaged the whole of the time and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w. c. Bapu thinks that no member of the Parliamentary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 right to dictate any important course of action without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Working committee. You will therefore represent the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Working Committee, who will consider it at the next meeting.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40" w:lineRule="exact" w:before="8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: Dr. Gopichand Bhargava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MANGALDAS PAKVASA</w:t>
      </w:r>
    </w:p>
    <w:p>
      <w:pPr>
        <w:autoSpaceDN w:val="0"/>
        <w:autoSpaceDE w:val="0"/>
        <w:widowControl/>
        <w:spacing w:line="266" w:lineRule="exact" w:before="8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too late to be able to send you my blessings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3rd. You did not give either your son’s or his bride’s name.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celebration must have passed off without any trouble.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 my blessings to both. May both of them devote themselves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and may God grant them long lives.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4680. Courtesy: Mangaldas Pakvasa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NOTE TO KRISHNACHANDRA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understand. I shall not keep you away from serving me.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when you feel sleepy. It will be good if you give up trying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at night. I shall wake you up if I feel the need. You must fix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your food. More on hearing the details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piles.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4298. Also S.G. 68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448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TO SEGAON WORKERS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should bear in mind the following: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Spittle is also excretion. Therefore we must never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>untensils where we spit or wash our soiled hands.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We should not use water direct from the tap as it wastes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many poeple can use the tap at the same time.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must collect the water he needs in a </w:t>
      </w:r>
      <w:r>
        <w:rPr>
          <w:rFonts w:ascii="Times" w:hAnsi="Times" w:eastAsia="Times"/>
          <w:b w:val="0"/>
          <w:i/>
          <w:color w:val="000000"/>
          <w:sz w:val="22"/>
        </w:rPr>
        <w:t>lota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No one should brush his teeth at the place meant for washing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mouth. The teeth must be brushed at a separate 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mouth rinsed with water from a </w:t>
      </w:r>
      <w:r>
        <w:rPr>
          <w:rFonts w:ascii="Times" w:hAnsi="Times" w:eastAsia="Times"/>
          <w:b w:val="0"/>
          <w:i/>
          <w:color w:val="000000"/>
          <w:sz w:val="22"/>
        </w:rPr>
        <w:t>lota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Brushing of the teeth too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done near a hedge or where people do not happen to walk.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We should never spit or blow the nose on the paths.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C.W. 4674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 LETTER TO H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>J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KHANDEKAR</w:t>
      </w:r>
    </w:p>
    <w:p>
      <w:pPr>
        <w:autoSpaceDN w:val="0"/>
        <w:autoSpaceDE w:val="0"/>
        <w:widowControl/>
        <w:spacing w:line="294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urge you not to enforce your threat.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of satyagraha.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cannot impose a Harijan on the Ministry.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agitate in a peaceful manner for the inclusion of a Harijan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cabinet, if you are satisfied that among the members of the C.P.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there is a competent Harijan prepared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discipline, enjoying the confidence of the Harijan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able to shoulder Ministerial responsibility. I am sure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that in every case and irrespective of merit a Harijan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the C.P. Ministry.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8-8-1938.</w:t>
      </w:r>
    </w:p>
    <w:p>
      <w:pPr>
        <w:autoSpaceDN w:val="0"/>
        <w:autoSpaceDE w:val="0"/>
        <w:widowControl/>
        <w:spacing w:line="320" w:lineRule="exact" w:before="346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HARIJANS AND HINDU HOTELS</w:t>
      </w:r>
    </w:p>
    <w:p>
      <w:pPr>
        <w:autoSpaceDN w:val="0"/>
        <w:autoSpaceDE w:val="0"/>
        <w:widowControl/>
        <w:spacing w:line="260" w:lineRule="exact" w:before="1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 of the Hindu hotel owners does credit neither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to Ahmedabad, nor does it afford protection to Hindusim.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 owners could close down their hotels if others did not go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hotels because of the presence of Harijans there. But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is tantamount to preventing the Congress Government from </w:t>
      </w:r>
      <w:r>
        <w:rPr>
          <w:rFonts w:ascii="Times" w:hAnsi="Times" w:eastAsia="Times"/>
          <w:b w:val="0"/>
          <w:i w:val="0"/>
          <w:color w:val="000000"/>
          <w:sz w:val="22"/>
        </w:rPr>
        <w:t>doing justice.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arises whether the Hindus on strike are on the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or opposed to it. Are they enemies of Hinduism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its well-wishers? If they consider themselves supporters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they should lovingly feed Harijans despite having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difficulties. If, while doing so, other Hindus stop coming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restaurants, they should put up with this. If all Hindu restaurant-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 practise this dharma, other Hindus would either be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advantage of those very restaurants or wholly give up eating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restaurants. In the latter eventuality the restaurant-owners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 a new source of livelihood. They should on no account </w:t>
      </w:r>
      <w:r>
        <w:rPr>
          <w:rFonts w:ascii="Times" w:hAnsi="Times" w:eastAsia="Times"/>
          <w:b w:val="0"/>
          <w:i w:val="0"/>
          <w:color w:val="000000"/>
          <w:sz w:val="22"/>
        </w:rPr>
        <w:t>forsake their 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they are Congressmen—and they should be—they should</w:t>
      </w:r>
    </w:p>
    <w:p>
      <w:pPr>
        <w:autoSpaceDN w:val="0"/>
        <w:tabs>
          <w:tab w:pos="590" w:val="left"/>
        </w:tabs>
        <w:autoSpaceDE w:val="0"/>
        <w:widowControl/>
        <w:spacing w:line="200" w:lineRule="exact" w:before="3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news item from which this has been extracted is dated August 7.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This sentence is from a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8-8-1938.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 Harijan member of the C.P. Congress Committee, had </w:t>
      </w:r>
      <w:r>
        <w:rPr>
          <w:rFonts w:ascii="Times" w:hAnsi="Times" w:eastAsia="Times"/>
          <w:b w:val="0"/>
          <w:i w:val="0"/>
          <w:color w:val="000000"/>
          <w:sz w:val="18"/>
        </w:rPr>
        <w:t>threatened to start a satyagraha if a Harijan was not included in the C.P. Cabinet.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untouchability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that is so, it is evident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strike they are practising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strike indicates that the ordinary mass of Hindus share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the restaurant-owners. If that is so they are opposed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But that cannot be so, because Ahmedabad has always 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Congress. How can they not be convinced that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cannot survive in this age? Akha Bhagat has taught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is a superfluous appendage and the cutting off of </w:t>
      </w:r>
      <w:r>
        <w:rPr>
          <w:rFonts w:ascii="Times" w:hAnsi="Times" w:eastAsia="Times"/>
          <w:b w:val="0"/>
          <w:i w:val="0"/>
          <w:color w:val="000000"/>
          <w:sz w:val="22"/>
        </w:rPr>
        <w:t>such a limb is beneficial.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today, we find Hindus everywhere eating in all sorts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places. Their religion does not come in their way there.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 Irani restaurants. They freely visit English hotels.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against Harijans in those places.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Harijans put on the caste mark on their foreheads,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beads and go to restaurants without proclaiming their caste,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prevent them? How can one find out about their caste?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 many Harijans go to restaurants in this way. Is the 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merely for the crime which the Government has committed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 the order to enforce its own law? If those who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their dharma actually wish to put it into practice,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stop going to restaurants, taking foreign medicines;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refrain from eating sweets whether foreign or Indian, as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every possibility of Harijans having had a hand in their making.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medicines are not made by Hindus and who knows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may not have touched them before they reach the consumer?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there are many vaids who do not practise untouchability.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medicine polluted? And the less said about sweets the better.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worth considering. And those who do so will certainly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those who practise untouchability should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things. And, as that is not possible, they should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involved in it and tolerate the presence of Harijans in </w:t>
      </w:r>
      <w:r>
        <w:rPr>
          <w:rFonts w:ascii="Times" w:hAnsi="Times" w:eastAsia="Times"/>
          <w:b w:val="0"/>
          <w:i w:val="0"/>
          <w:color w:val="000000"/>
          <w:sz w:val="22"/>
        </w:rPr>
        <w:t>restaurants.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those who regard untouchability as being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dharma is simple. If no restaurant-owner opens the doors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restaurant to them these people should start restaurants in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it is possible and lovingly feed those visiting them.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that Harijans are dirty, that their clothes are unclean,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applicable to all can be enforced with regard to restaurants. </w:t>
      </w:r>
      <w:r>
        <w:rPr>
          <w:rFonts w:ascii="Times" w:hAnsi="Times" w:eastAsia="Times"/>
          <w:b w:val="0"/>
          <w:i w:val="0"/>
          <w:color w:val="000000"/>
          <w:sz w:val="22"/>
        </w:rPr>
        <w:t>Absence of cleanliness is not a monopoly of Harijans alone.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words about the duties of the Government.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is in favour of the Congress, the dharma of the latter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On no account will it tolerate untouchability. It will sink or swim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Harijans. Even if the Congress can rule over the entire world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injustice to Harijans, it should regard it as dirt.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an indispensable part of Congress policy. If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a restaurant which would be open to all, either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Government should run such places as required at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If such a restaurant does not find enough customers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closed down. But not a single Hindu restaurant should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function which does not permit the entry of Harijans. 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few words to the Harijans. Just as Congressmen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 Hindus have to practise their dharma, so have the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men and women have to see to it that they do not lose the game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almost theirs. I have before me letters written by some proven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workers. In these they have mentioned that at some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order to show their enthusiasm or to show their gratitude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Government, or for some other reason, Harijans, in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numbers, had surrounded restaurants and attempted to enter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not even properly dressed. Those who do so render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Harijans but rather do them harm. They misuse laws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the Government. Some rights are such that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fully as soon as they are given. Some time must elapse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fully enjoyed and we should patiently put up with it.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enter restaurants is of this nature. Not a single Harijan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them to assert a right. Any Harijan who is really hungry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by a restaurant, who has the money and is clad in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clothes, should certainly go to the restaurant. He should suffer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which he encounters while doing so, he should inform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Sevak Sangh of this without taking any offence and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take steps to ensure that he is not insulted again.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if steps outside of the law prove to be futile, he will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help. The statement made by Shri Muldas in this connection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useful. Harijan men and women will see it published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current issue and I hope that they will put it into practice.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, 7-8-1938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DIRECTOR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TIMES OF INDIA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BOMBAY</w:t>
      </w:r>
    </w:p>
    <w:p>
      <w:pPr>
        <w:autoSpaceDN w:val="0"/>
        <w:autoSpaceDE w:val="0"/>
        <w:widowControl/>
        <w:spacing w:line="286" w:lineRule="exact" w:before="102" w:after="0"/>
        <w:ind w:left="509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28th ultimo and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Story of the World in Pictures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myself in any way qualified to pronounce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on ventures like yours. I would therefore ask you to excuse </w:t>
      </w:r>
      <w:r>
        <w:rPr>
          <w:rFonts w:ascii="Times" w:hAnsi="Times" w:eastAsia="Times"/>
          <w:b w:val="0"/>
          <w:i w:val="0"/>
          <w:color w:val="000000"/>
          <w:sz w:val="22"/>
        </w:rPr>
        <w:t>me for my inability to comply with your request.</w:t>
      </w:r>
    </w:p>
    <w:p>
      <w:pPr>
        <w:autoSpaceDN w:val="0"/>
        <w:autoSpaceDE w:val="0"/>
        <w:widowControl/>
        <w:spacing w:line="240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 Pyarelal Papers. Courtesy:  Pyarelal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452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PERINBEHN CAPTAIN</w:t>
      </w:r>
    </w:p>
    <w:p>
      <w:pPr>
        <w:autoSpaceDN w:val="0"/>
        <w:autoSpaceDE w:val="0"/>
        <w:widowControl/>
        <w:spacing w:line="286" w:lineRule="exact" w:before="102" w:after="0"/>
        <w:ind w:left="509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welcome. If you knew of my relations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women, you would not feel the distrust that you do.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dream of having ill will for Nariman.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him in to the Working Committee. But my conscience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whatever happened as a result of the inquiry conducted to </w:t>
      </w:r>
      <w:r>
        <w:rPr>
          <w:rFonts w:ascii="Times" w:hAnsi="Times" w:eastAsia="Times"/>
          <w:b w:val="0"/>
          <w:i w:val="0"/>
          <w:color w:val="000000"/>
          <w:sz w:val="22"/>
        </w:rPr>
        <w:t>probe into the mistakes committed by him was perfectly right.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S.N. 11562</w:t>
      </w:r>
    </w:p>
    <w:p>
      <w:pPr>
        <w:autoSpaceDN w:val="0"/>
        <w:autoSpaceDE w:val="0"/>
        <w:widowControl/>
        <w:spacing w:line="220" w:lineRule="exact" w:before="13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F. Nariman had accused Sardar Patel of using his influence to get B. 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Kher elected as the leader of the Congress Party in the Bombay Legislative Assembly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March, 1937. The matter was referred to a tribunal consisting of Gandhiji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Bahadurji. Their judgment went in favour of Sardar Patel. Nariman and his followers </w:t>
      </w:r>
      <w:r>
        <w:rPr>
          <w:rFonts w:ascii="Times" w:hAnsi="Times" w:eastAsia="Times"/>
          <w:b w:val="0"/>
          <w:i w:val="0"/>
          <w:color w:val="000000"/>
          <w:sz w:val="18"/>
        </w:rPr>
        <w:t>then accused Gandhiji of favouritism.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VALJI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DESAI</w:t>
      </w:r>
    </w:p>
    <w:p>
      <w:pPr>
        <w:autoSpaceDN w:val="0"/>
        <w:autoSpaceDE w:val="0"/>
        <w:widowControl/>
        <w:spacing w:line="294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kept back both your articles. The one about Shan-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karacharya seems unnecessary. The argument does not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convincing. The other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rather imaginative.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makes pleasant reading but it does not help much in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>What would you suggest?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Dudhibehn? How is the children’s education going 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their health? And yours? Here Kaka and a few others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cholera. Two workers have passed away.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7480.  Courtesy: Valji G. Desai</w:t>
      </w:r>
    </w:p>
    <w:p>
      <w:pPr>
        <w:autoSpaceDN w:val="0"/>
        <w:autoSpaceDE w:val="0"/>
        <w:widowControl/>
        <w:spacing w:line="320" w:lineRule="exact" w:before="338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80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told that Vijaya’s letter was sent to you yesterday.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 doctor has given permission, let Kaka start eating gra-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dually. Do not give him plum-water. Its effect is not good.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equal </w:t>
      </w:r>
      <w:r>
        <w:rPr>
          <w:rFonts w:ascii="Times" w:hAnsi="Times" w:eastAsia="Times"/>
          <w:b w:val="0"/>
          <w:i/>
          <w:color w:val="000000"/>
          <w:sz w:val="22"/>
        </w:rPr>
        <w:t>mosambi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juice. Let him take semi-liquid porridge of sago,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also only if he feels hungry. He may take a mixture of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milk, five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water and one spoonful of sago. It is advisable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slow. I hear that Dharmadhikari had been sent for. In any case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given permission. If that is so, I must apologize to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10754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7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NANA DHARMADHIKARI</w:t>
      </w: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thought that you had left without permission and that is why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angry. I see now that you had been called away. No doubt I thus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you an injustice, though unintentionally. I make amends for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by acknowledging my mistake through this letter.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 C. W. 4754</w:t>
      </w:r>
    </w:p>
    <w:p>
      <w:pPr>
        <w:autoSpaceDN w:val="0"/>
        <w:autoSpaceDE w:val="0"/>
        <w:widowControl/>
        <w:spacing w:line="320" w:lineRule="exact" w:before="198" w:after="0"/>
        <w:ind w:left="0" w:right="162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456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PRABHAVATI</w:t>
      </w:r>
    </w:p>
    <w:p>
      <w:pPr>
        <w:autoSpaceDN w:val="0"/>
        <w:autoSpaceDE w:val="0"/>
        <w:widowControl/>
        <w:spacing w:line="246" w:lineRule="exact" w:before="62" w:after="0"/>
        <w:ind w:left="507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 not like your being ill.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to come here after his work in Malabar is over.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October I shall have to go to the Frontier Province.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Kaka, Nana and some other workers have had cholera. Two very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workers have succumbed. Kaka barely survived. Cholera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raging all around. It is raging in Segaon, too. Sushila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hard. Manu is here. Navin and Dhiru also are here.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to send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Mirabehn, Ba and the rest are well. I am also keeping well.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eat </w:t>
      </w:r>
      <w:r>
        <w:rPr>
          <w:rFonts w:ascii="Times" w:hAnsi="Times" w:eastAsia="Times"/>
          <w:b w:val="0"/>
          <w:i/>
          <w:color w:val="000000"/>
          <w:sz w:val="22"/>
        </w:rPr>
        <w:t>khakhra</w:t>
      </w:r>
      <w:r>
        <w:rPr>
          <w:rFonts w:ascii="Times" w:hAnsi="Times" w:eastAsia="Times"/>
          <w:b w:val="0"/>
          <w:i w:val="0"/>
          <w:color w:val="000000"/>
          <w:sz w:val="22"/>
        </w:rPr>
        <w:t>, vegetables and fruit.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coming on the 9th. She is in Poona. Kanti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Bangalore. I am observing voluntary silence and it is going on. I </w:t>
      </w:r>
      <w:r>
        <w:rPr>
          <w:rFonts w:ascii="Times" w:hAnsi="Times" w:eastAsia="Times"/>
          <w:b w:val="0"/>
          <w:i w:val="0"/>
          <w:color w:val="000000"/>
          <w:sz w:val="22"/>
        </w:rPr>
        <w:t>speak only when necessary.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is going to the south in two or three days to see a </w:t>
      </w:r>
      <w:r>
        <w:rPr>
          <w:rFonts w:ascii="Times" w:hAnsi="Times" w:eastAsia="Times"/>
          <w:b w:val="0"/>
          <w:i w:val="0"/>
          <w:color w:val="000000"/>
          <w:sz w:val="22"/>
        </w:rPr>
        <w:t>sadhu,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maharshi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know him by name because you were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ashram while returning from Travancore. His name is Ramana </w:t>
      </w:r>
      <w:r>
        <w:rPr>
          <w:rFonts w:ascii="Times" w:hAnsi="Times" w:eastAsia="Times"/>
          <w:b w:val="0"/>
          <w:i w:val="0"/>
          <w:color w:val="000000"/>
          <w:sz w:val="22"/>
        </w:rPr>
        <w:t>Maharshi.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 G. N. 3519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Rajendra Prasad visited Sri Ramana Maharshi’s Asramam from August 14 to</w:t>
      </w:r>
    </w:p>
    <w:p>
      <w:pPr>
        <w:autoSpaceDN w:val="0"/>
        <w:autoSpaceDE w:val="0"/>
        <w:widowControl/>
        <w:spacing w:line="20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18. He then requested the Maharshi for a message for Gandhiji The Maharshi </w:t>
      </w:r>
      <w:r>
        <w:rPr>
          <w:rFonts w:ascii="Times" w:hAnsi="Times" w:eastAsia="Times"/>
          <w:b w:val="0"/>
          <w:i w:val="0"/>
          <w:color w:val="000000"/>
          <w:sz w:val="18"/>
        </w:rPr>
        <w:t>said: “</w:t>
      </w:r>
      <w:r>
        <w:rPr>
          <w:rFonts w:ascii="Times" w:hAnsi="Times" w:eastAsia="Times"/>
          <w:b w:val="0"/>
          <w:i/>
          <w:color w:val="000000"/>
          <w:sz w:val="18"/>
        </w:rPr>
        <w:t>Adhyatma shakti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working within him and leading him on. That is enough,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more is necessary?” (</w:t>
      </w:r>
      <w:r>
        <w:rPr>
          <w:rFonts w:ascii="Times" w:hAnsi="Times" w:eastAsia="Times"/>
          <w:b w:val="0"/>
          <w:i/>
          <w:color w:val="000000"/>
          <w:sz w:val="18"/>
        </w:rPr>
        <w:t>Talks</w:t>
      </w:r>
      <w:r>
        <w:rPr>
          <w:rFonts w:ascii="Times" w:hAnsi="Times" w:eastAsia="Times"/>
          <w:b w:val="0"/>
          <w:i w:val="0"/>
          <w:color w:val="000000"/>
          <w:sz w:val="18"/>
        </w:rPr>
        <w:t>, under 18-8-1938)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CHIMANLAL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6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8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much relieved. I am sending milk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Sushila, Pyarelal and I think that it would be better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>refrained from taking milk today. Fruit and lime juice will be enough.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worry about the weakness, but there should be no injury to </w:t>
      </w:r>
      <w:r>
        <w:rPr>
          <w:rFonts w:ascii="Times" w:hAnsi="Times" w:eastAsia="Times"/>
          <w:b w:val="0"/>
          <w:i w:val="0"/>
          <w:color w:val="000000"/>
          <w:sz w:val="22"/>
        </w:rPr>
        <w:t>the piles. For their quick shrinking it is better to avoid food.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10582</w:t>
      </w:r>
    </w:p>
    <w:p>
      <w:pPr>
        <w:autoSpaceDN w:val="0"/>
        <w:autoSpaceDE w:val="0"/>
        <w:widowControl/>
        <w:spacing w:line="320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MUNNALAL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6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women alone will not be able to cope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vegetables. Two of them are guests. And the sick Ba should be left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account. Mirabehn also is not there. You should, therefore,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on a man. For the present let it be Navin. He shoud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with whatever help he may get from the women.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bucket for everybody is too much. Everybody must have a </w:t>
      </w:r>
      <w:r>
        <w:rPr>
          <w:rFonts w:ascii="Times" w:hAnsi="Times" w:eastAsia="Times"/>
          <w:b w:val="0"/>
          <w:i/>
          <w:color w:val="000000"/>
          <w:sz w:val="22"/>
        </w:rPr>
        <w:t>lota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course. A lantern for everybody is also a luxury.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think of what the poor do and try as far as possible to live as </w:t>
      </w:r>
      <w:r>
        <w:rPr>
          <w:rFonts w:ascii="Times" w:hAnsi="Times" w:eastAsia="Times"/>
          <w:b w:val="0"/>
          <w:i w:val="0"/>
          <w:color w:val="000000"/>
          <w:sz w:val="22"/>
        </w:rPr>
        <w:t>they do.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8571. Also C. W. 7069.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RADHAKRISHNA BAJAJ</w:t>
      </w:r>
    </w:p>
    <w:p>
      <w:pPr>
        <w:autoSpaceDN w:val="0"/>
        <w:autoSpaceDE w:val="0"/>
        <w:widowControl/>
        <w:spacing w:line="294" w:lineRule="exact" w:before="4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RADHAKRISHNA,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want the motor-car tomorrow, Monday, at 12 o’clock,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not raining. Balkrishna is to be taken to Nagpur.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my fault that the car was kept here the whole day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sorry Kishorelal did not turn up yesterday. My heart cried and </w:t>
      </w:r>
      <w:r>
        <w:rPr>
          <w:rFonts w:ascii="Times" w:hAnsi="Times" w:eastAsia="Times"/>
          <w:b w:val="0"/>
          <w:i w:val="0"/>
          <w:color w:val="000000"/>
          <w:sz w:val="22"/>
        </w:rPr>
        <w:t>memory failed. What am I to do?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9123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cannot find Jayantiprasad’s address there, please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here. It is all right that you did not come. The story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got a wide publicity from there. How did it happen?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inquiry. From what Santok writes, what has happened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serious. This refusal has shocked me a good deal indeed.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test me fairly severely. ‘In a man brooding on objects of the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cancelling the note about </w:t>
      </w:r>
      <w:r>
        <w:rPr>
          <w:rFonts w:ascii="Times" w:hAnsi="Times" w:eastAsia="Times"/>
          <w:b w:val="0"/>
          <w:i w:val="0"/>
          <w:color w:val="000000"/>
          <w:sz w:val="22"/>
        </w:rPr>
        <w:t>senses attachment to them springs up.’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Sarvat. I do not wish to give him publicity in that way. I am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to you, believing that you will prefer to get it typed by Babla.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not so, return it early in the morning so that I may get it </w:t>
      </w:r>
      <w:r>
        <w:rPr>
          <w:rFonts w:ascii="Times" w:hAnsi="Times" w:eastAsia="Times"/>
          <w:b w:val="0"/>
          <w:i w:val="0"/>
          <w:color w:val="000000"/>
          <w:sz w:val="22"/>
        </w:rPr>
        <w:t>typed here.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one more case of cholera here. Sushila, Kanu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Soptekar were therefore busy in the village from 6.30 to 11.30 in </w:t>
      </w:r>
      <w:r>
        <w:rPr>
          <w:rFonts w:ascii="Times" w:hAnsi="Times" w:eastAsia="Times"/>
          <w:b w:val="0"/>
          <w:i w:val="0"/>
          <w:color w:val="000000"/>
          <w:sz w:val="22"/>
        </w:rPr>
        <w:t>the morning. Eighty persons were inoculated. The man was on death-</w:t>
      </w:r>
      <w:r>
        <w:rPr>
          <w:rFonts w:ascii="Times" w:hAnsi="Times" w:eastAsia="Times"/>
          <w:b w:val="0"/>
          <w:i w:val="0"/>
          <w:color w:val="000000"/>
          <w:sz w:val="22"/>
        </w:rPr>
        <w:t>bed. May be he will survive.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today I am sending milk for Chimanlal from here.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I will do that every day.</w:t>
      </w:r>
    </w:p>
    <w:p>
      <w:pPr>
        <w:autoSpaceDN w:val="0"/>
        <w:autoSpaceDE w:val="0"/>
        <w:widowControl/>
        <w:spacing w:line="240" w:lineRule="exact" w:before="5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letters to be posted. Check the addresses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 is no need to despatch them urgently. Sushila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will leave tomorrow by the 1 o’clock train.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Radhakrishna Bajaj about the car. However, please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If it is raining, then of course we will not let them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has come. He does have some fever. Yesterday he had an </w:t>
      </w:r>
      <w:r>
        <w:rPr>
          <w:rFonts w:ascii="Times" w:hAnsi="Times" w:eastAsia="Times"/>
          <w:b w:val="0"/>
          <w:i w:val="0"/>
          <w:color w:val="000000"/>
          <w:sz w:val="22"/>
        </w:rPr>
        <w:t>attack of asthma too.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00" w:lineRule="exact" w:before="314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62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the courage to write about Manahar.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wish to ask, you may. I am afraid there will be a negative </w:t>
      </w:r>
      <w:r>
        <w:rPr>
          <w:rFonts w:ascii="Times" w:hAnsi="Times" w:eastAsia="Times"/>
          <w:b w:val="0"/>
          <w:i w:val="0"/>
          <w:color w:val="000000"/>
          <w:sz w:val="22"/>
        </w:rPr>
        <w:t>reply from that quarter also.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S. N. 11621.</w:t>
      </w:r>
    </w:p>
    <w:p>
      <w:pPr>
        <w:autoSpaceDN w:val="0"/>
        <w:autoSpaceDE w:val="0"/>
        <w:widowControl/>
        <w:spacing w:line="320" w:lineRule="exact" w:before="6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KRISHNACHANDRA</w:t>
      </w:r>
    </w:p>
    <w:p>
      <w:pPr>
        <w:autoSpaceDN w:val="0"/>
        <w:autoSpaceDE w:val="0"/>
        <w:widowControl/>
        <w:spacing w:line="274" w:lineRule="exact" w:before="8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says that you should not accept any money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uncle. Whatever book I may sanction may be purchased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funds.</w:t>
      </w:r>
    </w:p>
    <w:p>
      <w:pPr>
        <w:autoSpaceDN w:val="0"/>
        <w:autoSpaceDE w:val="0"/>
        <w:widowControl/>
        <w:spacing w:line="266" w:lineRule="exact" w:before="4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4299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TELEGRAM TO 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PATIL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506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August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rPr>
          <w:rFonts w:ascii="Times" w:hAnsi="Times" w:eastAsia="Times"/>
          <w:b w:val="0"/>
          <w:i w:val="0"/>
          <w:color w:val="000000"/>
          <w:sz w:val="20"/>
        </w:rPr>
        <w:t>S. K.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     REFERENCE      YOUR      LETTER      SORRY      HAVING      CAUSED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WORRY     CONFUSION     PLEASE        IGNORE        ADVICE       CONTAINED      MY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     DO      TELEGRAM      WHATEVER   YOU   THINK   BEST   IN   CONGRESS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60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better to keep Kaka hungry rather than overfeed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consult the doctor, though of course not about food—that you </w:t>
      </w:r>
      <w:r>
        <w:rPr>
          <w:rFonts w:ascii="Times" w:hAnsi="Times" w:eastAsia="Times"/>
          <w:b w:val="0"/>
          <w:i w:val="0"/>
          <w:color w:val="000000"/>
          <w:sz w:val="22"/>
        </w:rPr>
        <w:t>may ask me.</w:t>
      </w:r>
    </w:p>
    <w:p>
      <w:pPr>
        <w:autoSpaceDN w:val="0"/>
        <w:autoSpaceDE w:val="0"/>
        <w:widowControl/>
        <w:spacing w:line="266" w:lineRule="exact" w:before="2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10755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letter regarding the suspension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Joint Honorary Secretaries of the Girgaon District Congress Committee.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37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CHIMANLAL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6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" w:after="0"/>
        <w:ind w:left="1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hope you are better. Go slow about food.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10583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144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ask you to stop fasting on Mondays and Thursdays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do not get over your weakness. If I am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you, this is my command, Your weakness is unbearable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wholly understand your letter. What have 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done to aggravate your uneasiness? I never at all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discipline. I am trying to root out the very desire to do so.</w:t>
      </w:r>
    </w:p>
    <w:p>
      <w:pPr>
        <w:autoSpaceDN w:val="0"/>
        <w:autoSpaceDE w:val="0"/>
        <w:widowControl/>
        <w:spacing w:line="294" w:lineRule="exact" w:before="86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that you will not disregard my letter.</w:t>
      </w:r>
    </w:p>
    <w:p>
      <w:pPr>
        <w:autoSpaceDN w:val="0"/>
        <w:autoSpaceDE w:val="0"/>
        <w:widowControl/>
        <w:spacing w:line="260" w:lineRule="exact" w:before="1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what way are you in darkness? I really do not understand.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not leave everying to God? But everyone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Him in the same way. Your way of worshipping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 for you. I am trying to understand in what way it is so.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orders are not unnatural. They certainly cannot be so in </w:t>
      </w:r>
      <w:r>
        <w:rPr>
          <w:rFonts w:ascii="Times" w:hAnsi="Times" w:eastAsia="Times"/>
          <w:b w:val="0"/>
          <w:i w:val="0"/>
          <w:color w:val="000000"/>
          <w:sz w:val="22"/>
        </w:rPr>
        <w:t>your case. That is why I wrote that I was commanding you only if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entitled to command you. It meant that the command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go down with you. It should have immediately occurred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 Bapu said was justified. Since that has not happened,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order is withdrawn. I do not want to force it on you if it </w:t>
      </w:r>
      <w:r>
        <w:rPr>
          <w:rFonts w:ascii="Times" w:hAnsi="Times" w:eastAsia="Times"/>
          <w:b w:val="0"/>
          <w:i w:val="0"/>
          <w:color w:val="000000"/>
          <w:sz w:val="22"/>
        </w:rPr>
        <w:t>makes you unhappy. I only want to do what will bring you peace.</w:t>
      </w:r>
    </w:p>
    <w:p>
      <w:pPr>
        <w:autoSpaceDN w:val="0"/>
        <w:autoSpaceDE w:val="0"/>
        <w:widowControl/>
        <w:spacing w:line="220" w:lineRule="exact" w:before="1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whatever is ready. Hope you are well.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>too eager to come.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11643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MANILAL GANDHI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The practicability of Mr. Kallenbach’s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will depend on my ability to send teachers from here.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nil. It is difficult to get teachers who would satisfy me. Even if I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such a teacher, he would have to be paid a salary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afford. Thus whatever arrangement you think of making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made locally. My opinion, therefore, is that the plan of a </w:t>
      </w:r>
      <w:r>
        <w:rPr>
          <w:rFonts w:ascii="Times" w:hAnsi="Times" w:eastAsia="Times"/>
          <w:b w:val="0"/>
          <w:i w:val="0"/>
          <w:color w:val="000000"/>
          <w:sz w:val="22"/>
        </w:rPr>
        <w:t>school will not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have to think only about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people there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guarantee to make good the loss, not oral but such as will satisfy </w:t>
      </w:r>
      <w:r>
        <w:rPr>
          <w:rFonts w:ascii="Times" w:hAnsi="Times" w:eastAsia="Times"/>
          <w:b w:val="0"/>
          <w:i w:val="0"/>
          <w:color w:val="000000"/>
          <w:sz w:val="22"/>
        </w:rPr>
        <w:t>the bankers, then it is your duty to keep it going.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Rustomjee Trust offers some help, there is no harm in </w:t>
      </w:r>
      <w:r>
        <w:rPr>
          <w:rFonts w:ascii="Times" w:hAnsi="Times" w:eastAsia="Times"/>
          <w:b w:val="0"/>
          <w:i w:val="0"/>
          <w:color w:val="000000"/>
          <w:sz w:val="22"/>
        </w:rPr>
        <w:t>accepting it. But I would like only direct help from the people.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Opinion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can be kept going, Sushila must return there.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essential for helping you as also for her and your peace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presence by your side will by itself be a source of comfort, </w:t>
      </w:r>
      <w:r>
        <w:rPr>
          <w:rFonts w:ascii="Times" w:hAnsi="Times" w:eastAsia="Times"/>
          <w:b w:val="0"/>
          <w:i w:val="0"/>
          <w:color w:val="000000"/>
          <w:sz w:val="22"/>
        </w:rPr>
        <w:t>such as you cannot have from anything else.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if Sushila goes there, Arun should accompany her and </w:t>
      </w:r>
      <w:r>
        <w:rPr>
          <w:rFonts w:ascii="Times" w:hAnsi="Times" w:eastAsia="Times"/>
          <w:b w:val="0"/>
          <w:i w:val="0"/>
          <w:color w:val="000000"/>
          <w:sz w:val="22"/>
        </w:rPr>
        <w:t>Sita should stay here. Both of you should learn to bear such sepa-</w:t>
      </w:r>
      <w:r>
        <w:rPr>
          <w:rFonts w:ascii="Times" w:hAnsi="Times" w:eastAsia="Times"/>
          <w:b w:val="0"/>
          <w:i w:val="0"/>
          <w:color w:val="000000"/>
          <w:sz w:val="22"/>
        </w:rPr>
        <w:t>ration. I am considering here only the welfare of the children.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case Sushila goes there, you should treat Phoenix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and stay there. You should overcome your desire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 too often. It is, of course, a different thing if you get an </w:t>
      </w:r>
      <w:r>
        <w:rPr>
          <w:rFonts w:ascii="Times" w:hAnsi="Times" w:eastAsia="Times"/>
          <w:b w:val="0"/>
          <w:i w:val="0"/>
          <w:color w:val="000000"/>
          <w:sz w:val="22"/>
        </w:rPr>
        <w:t>unsought opportunity of coming.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overcome the desire to see your elders. If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one’s people is one’s dharma, one must cheerfully abide by that </w:t>
      </w:r>
      <w:r>
        <w:rPr>
          <w:rFonts w:ascii="Times" w:hAnsi="Times" w:eastAsia="Times"/>
          <w:b w:val="0"/>
          <w:i w:val="0"/>
          <w:color w:val="000000"/>
          <w:sz w:val="22"/>
        </w:rPr>
        <w:t>dharma.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this is enough. The other news Sushila may give if she </w:t>
      </w:r>
      <w:r>
        <w:rPr>
          <w:rFonts w:ascii="Times" w:hAnsi="Times" w:eastAsia="Times"/>
          <w:b w:val="0"/>
          <w:i w:val="0"/>
          <w:color w:val="000000"/>
          <w:sz w:val="22"/>
        </w:rPr>
        <w:t>wishes and knows how to.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Ramdas can be tempted to stay there, then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that. In that case the children of both of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be trained to look after the work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Hanna also, whatever Sushila may write.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4878</w:t>
      </w:r>
    </w:p>
    <w:p>
      <w:pPr>
        <w:autoSpaceDN w:val="0"/>
        <w:autoSpaceDE w:val="0"/>
        <w:widowControl/>
        <w:spacing w:line="320" w:lineRule="exact" w:before="27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CHIMANLAL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Sharda. Do not take all the freedom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that the doctors may give. Eat only as much as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If you do that you will be able to return early and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no complication.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10584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wholly confidential? But you did right. Herewith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for Ramachandran. Sell the eggs to Bharatan and Nayakum. </w:t>
      </w:r>
      <w:r>
        <w:rPr>
          <w:rFonts w:ascii="Times" w:hAnsi="Times" w:eastAsia="Times"/>
          <w:b w:val="0"/>
          <w:i w:val="0"/>
          <w:color w:val="000000"/>
          <w:sz w:val="22"/>
        </w:rPr>
        <w:t>If they do not want them, send them to the hospital.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and saw Nana last night. While on the way, I got a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and so went on foot with Sushila. His condition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good. The present report is not bad. From there I returned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car.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11622</w:t>
      </w:r>
    </w:p>
    <w:p>
      <w:pPr>
        <w:autoSpaceDN w:val="0"/>
        <w:autoSpaceDE w:val="0"/>
        <w:widowControl/>
        <w:spacing w:line="320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change in Pyarelal’s condition. At the moment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no danger. Kaka will regain strength slowly. Do not be </w:t>
      </w:r>
      <w:r>
        <w:rPr>
          <w:rFonts w:ascii="Times" w:hAnsi="Times" w:eastAsia="Times"/>
          <w:b w:val="0"/>
          <w:i w:val="0"/>
          <w:color w:val="000000"/>
          <w:sz w:val="22"/>
        </w:rPr>
        <w:t>impatient.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Kaur and Krishna, Jamnalal and Ramana Maharshi, Ba.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10763</w:t>
      </w:r>
    </w:p>
    <w:p>
      <w:pPr>
        <w:autoSpaceDN w:val="0"/>
        <w:autoSpaceDE w:val="0"/>
        <w:widowControl/>
        <w:spacing w:line="320" w:lineRule="exact" w:before="398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94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and </w:t>
      </w:r>
      <w:r>
        <w:rPr>
          <w:rFonts w:ascii="Times" w:hAnsi="Times" w:eastAsia="Times"/>
          <w:b w:val="0"/>
          <w:i/>
          <w:color w:val="000000"/>
          <w:sz w:val="22"/>
        </w:rPr>
        <w:t>rakhi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writing this letter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tied round the wrist. Congratulations on the improvement in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 Kaka and Nana are fairly well. The danger seems to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7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I am doing well. The diet is practically the same. Girdhari and </w:t>
      </w:r>
      <w:r>
        <w:rPr>
          <w:rFonts w:ascii="Times" w:hAnsi="Times" w:eastAsia="Times"/>
          <w:b w:val="0"/>
          <w:i w:val="0"/>
          <w:color w:val="000000"/>
          <w:sz w:val="22"/>
        </w:rPr>
        <w:t>his wife (recently married) have come here for today.</w:t>
      </w:r>
    </w:p>
    <w:p>
      <w:pPr>
        <w:autoSpaceDN w:val="0"/>
        <w:autoSpaceDE w:val="0"/>
        <w:widowControl/>
        <w:spacing w:line="220" w:lineRule="exact" w:before="46" w:after="22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7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3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Rajkumari arrived on Tuesday.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7094. Also C. W. 4586.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CHIMANLAL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94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are right in taking less milk. I have nothing else to say.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10585</w:t>
      </w:r>
    </w:p>
    <w:p>
      <w:pPr>
        <w:autoSpaceDN w:val="0"/>
        <w:autoSpaceDE w:val="0"/>
        <w:widowControl/>
        <w:spacing w:line="292" w:lineRule="exact" w:before="362" w:after="0"/>
        <w:ind w:left="0" w:right="1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474.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tyranny is this! My claim as father and mother to you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sister, is absolutely nullified. Why did you go there?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interfere if Sushila has patients on hand? But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bent on going and you said that Sushila was free not to go if she did </w:t>
      </w:r>
      <w:r>
        <w:rPr>
          <w:rFonts w:ascii="Times" w:hAnsi="Times" w:eastAsia="Times"/>
          <w:b w:val="0"/>
          <w:i w:val="0"/>
          <w:color w:val="000000"/>
          <w:sz w:val="22"/>
        </w:rPr>
        <w:t>not want to.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leaving the patients at God’s mercy and yours,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the hospital crying. Now explain to her her duty and pacify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can. Come back soon. It should not be necessary for me to go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Girdhari and Draupadi are sitting right in front of me.</w:t>
      </w:r>
    </w:p>
    <w:p>
      <w:pPr>
        <w:autoSpaceDN w:val="0"/>
        <w:autoSpaceDE w:val="0"/>
        <w:widowControl/>
        <w:spacing w:line="220" w:lineRule="exact" w:before="1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UMABAI L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ATHAVALE</w:t>
      </w:r>
    </w:p>
    <w:p>
      <w:pPr>
        <w:autoSpaceDN w:val="0"/>
        <w:tabs>
          <w:tab w:pos="5730" w:val="left"/>
        </w:tabs>
        <w:autoSpaceDE w:val="0"/>
        <w:widowControl/>
        <w:spacing w:line="294" w:lineRule="exact" w:before="86" w:after="0"/>
        <w:ind w:left="49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brooding over Nana’s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your courage. After seeing you, I am able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Nana’s spirit of sacrifice and self-control better. Nana’s 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perished, but his spirit will remain in the Mahila Ashram and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>source of inspiration to the sisters.</w:t>
      </w:r>
    </w:p>
    <w:p>
      <w:pPr>
        <w:autoSpaceDN w:val="0"/>
        <w:autoSpaceDE w:val="0"/>
        <w:widowControl/>
        <w:spacing w:line="220" w:lineRule="exact" w:before="66" w:after="32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704" w:right="1396" w:bottom="468" w:left="1440" w:header="720" w:footer="720" w:gutter="0"/>
          <w:cols w:num="2" w:equalWidth="0">
            <w:col w:w="3588" w:space="0"/>
            <w:col w:w="293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74"/>
        <w:ind w:left="0" w:right="1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04" w:right="1396" w:bottom="468" w:left="1440" w:header="720" w:footer="720" w:gutter="0"/>
          <w:cols w:num="2" w:equalWidth="0">
            <w:col w:w="3588" w:space="0"/>
            <w:col w:w="293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Virat Vatsalata</w:t>
      </w:r>
      <w:r>
        <w:rPr>
          <w:rFonts w:ascii="Times" w:hAnsi="Times" w:eastAsia="Times"/>
          <w:b w:val="0"/>
          <w:i w:val="0"/>
          <w:color w:val="000000"/>
          <w:sz w:val="18"/>
        </w:rPr>
        <w:t>, p. 75</w:t>
      </w:r>
    </w:p>
    <w:p>
      <w:pPr>
        <w:autoSpaceDN w:val="0"/>
        <w:autoSpaceDE w:val="0"/>
        <w:widowControl/>
        <w:spacing w:line="320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30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tthe accompanying to Jairamdas at Hyderabad.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telegram today, if possible: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“Jairamdas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 Bhavan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H’bad. (Deccan)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Girdharijidas had reported your health. You must leave Sindh. </w:t>
      </w:r>
      <w:r>
        <w:rPr>
          <w:rFonts w:ascii="Times" w:hAnsi="Times" w:eastAsia="Times"/>
          <w:b w:val="0"/>
          <w:i w:val="0"/>
          <w:color w:val="000000"/>
          <w:sz w:val="22"/>
        </w:rPr>
        <w:t>G. D. will suggest Nainital. Love.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Bapu.”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11623</w:t>
      </w:r>
    </w:p>
    <w:p>
      <w:pPr>
        <w:autoSpaceDN w:val="0"/>
        <w:autoSpaceDE w:val="0"/>
        <w:widowControl/>
        <w:spacing w:line="220" w:lineRule="exact" w:before="12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Narhar L. Athavale, her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type w:val="continuous"/>
          <w:pgSz w:w="9360" w:h="12960"/>
          <w:pgMar w:top="7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BALWANTSINHA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BALWANTSINHA,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Premji is well enough he should be ready to leave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to Jhaverbhai about the piles, he will arrange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operation.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Consult Munnalal about Bankelal, I have already done so.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1908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KANTILAL GANDHI</w:t>
      </w:r>
    </w:p>
    <w:p>
      <w:pPr>
        <w:autoSpaceDN w:val="0"/>
        <w:autoSpaceDE w:val="0"/>
        <w:widowControl/>
        <w:spacing w:line="266" w:lineRule="exact" w:before="10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not be impatient.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according to my lights. I hope you will not spoil things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impatience. Do not give up your faith in Ramachandran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If you slight him, my efforts will be wasted. I have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Saraswati about her having got dysentery and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wired to Ramachandran. I am not at all negligent in this matter.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 silly thing to say? Why you didn’t get cholera !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 my diagnosis you will make rapid progress. Nana Athavale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away yesterday.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7346. Courtesy: Kantilal Gandhi</w:t>
      </w:r>
    </w:p>
    <w:p>
      <w:pPr>
        <w:autoSpaceDN w:val="0"/>
        <w:autoSpaceDE w:val="0"/>
        <w:widowControl/>
        <w:spacing w:line="320" w:lineRule="exact" w:before="238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VALLABHBHAI PATEL</w:t>
      </w:r>
    </w:p>
    <w:p>
      <w:pPr>
        <w:autoSpaceDN w:val="0"/>
        <w:autoSpaceDE w:val="0"/>
        <w:widowControl/>
        <w:spacing w:line="266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certainly call a meeting of the A. I. C. C. in Bombay if </w:t>
      </w:r>
      <w:r>
        <w:rPr>
          <w:rFonts w:ascii="Times" w:hAnsi="Times" w:eastAsia="Times"/>
          <w:b w:val="0"/>
          <w:i w:val="0"/>
          <w:color w:val="000000"/>
          <w:sz w:val="22"/>
        </w:rPr>
        <w:t>you wish. Delhi will not suit. If you think my presence will be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Umabai L. Athavale”, 11-8-1938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call the meeting in Bombay. The best place, of course,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Wardha. If you agree, consult Jamnalal by wire.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facilities Bombay will probably be better. You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my convenience. It will be better if the notice of the meeting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early. Do what you think best. On second thoughts,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in favour of Bombay. Allahabad also may be considered.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hold meetings there. But this is only a suggestion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2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o–2: </w:t>
      </w:r>
      <w:r>
        <w:rPr>
          <w:rFonts w:ascii="Times" w:hAnsi="Times" w:eastAsia="Times"/>
          <w:b w:val="0"/>
          <w:i/>
          <w:color w:val="000000"/>
          <w:sz w:val="18"/>
        </w:rPr>
        <w:t>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223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 I am unable to talk. If I try I am likely to burst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loud wailing. I cannot reason with you. You have thrown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on things today. No vows, no religion—since I know no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outside these, how can I understand?</w:t>
      </w:r>
    </w:p>
    <w:p>
      <w:pPr>
        <w:autoSpaceDN w:val="0"/>
        <w:autoSpaceDE w:val="0"/>
        <w:widowControl/>
        <w:spacing w:line="26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Still, I shall talk with you when I am in a position to do so.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 time you may take the liquids that you like. If the stomach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heavy with what you took in the afternoon, what can you drink?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given up insisting on anything. Do whatever brings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satisfaction. I had thought you were under my protection. But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have the purity for it? You are under the protection of God. Let </w:t>
      </w:r>
      <w:r>
        <w:rPr>
          <w:rFonts w:ascii="Times" w:hAnsi="Times" w:eastAsia="Times"/>
          <w:b w:val="0"/>
          <w:i w:val="0"/>
          <w:color w:val="000000"/>
          <w:sz w:val="22"/>
        </w:rPr>
        <w:t>His will be done.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I also not under His protection? I shall be guided by Him. </w:t>
      </w:r>
      <w:r>
        <w:rPr>
          <w:rFonts w:ascii="Times" w:hAnsi="Times" w:eastAsia="Times"/>
          <w:b w:val="0"/>
          <w:i w:val="0"/>
          <w:color w:val="000000"/>
          <w:sz w:val="22"/>
        </w:rPr>
        <w:t>Right now, the doors to light are closed. The light of love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shine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time for it comes.</w:t>
      </w:r>
    </w:p>
    <w:p>
      <w:pPr>
        <w:autoSpaceDN w:val="0"/>
        <w:autoSpaceDE w:val="0"/>
        <w:widowControl/>
        <w:spacing w:line="22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right that you do not take liquids. What I am doing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I am angry with you. If I am angry, it is only with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sorry that you are not taking glucose. Now I am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own duty. If you are inclined to help me, be calm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your health by taking whatever you want to while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limits. I do not wish to force you to eat or drink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 your will. I had only come to persuade you. During that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certain impression. How can I ignore it? It prevents me from </w:t>
      </w:r>
      <w:r>
        <w:rPr>
          <w:rFonts w:ascii="Times" w:hAnsi="Times" w:eastAsia="Times"/>
          <w:b w:val="0"/>
          <w:i w:val="0"/>
          <w:color w:val="000000"/>
          <w:sz w:val="22"/>
        </w:rPr>
        <w:t>holding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guilty. Could it be that it is I who am under the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evil stars? Or, if what I am doing is right, why bewail it?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urge you to take the necessary treatment. It is not at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just because I am not able to eat at present you also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eat.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Blessings, from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BIRLA</w:t>
      </w:r>
    </w:p>
    <w:p>
      <w:pPr>
        <w:autoSpaceDN w:val="0"/>
        <w:autoSpaceDE w:val="0"/>
        <w:widowControl/>
        <w:spacing w:line="286" w:lineRule="exact" w:before="102" w:after="0"/>
        <w:ind w:left="497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this and give me your opinion. I do not wish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received from you on such matters without your approval.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might not even be possible to divert such a large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expenditures I am incurring these days. Anyway,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your free opinion about it. Dr. Shaukat has nothing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Begum Ansari owns some rural property over which Dr. Ansari’s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has staked a claim. Nobody wants to help Harold except </w:t>
      </w:r>
      <w:r>
        <w:rPr>
          <w:rFonts w:ascii="Times" w:hAnsi="Times" w:eastAsia="Times"/>
          <w:b w:val="0"/>
          <w:i w:val="0"/>
          <w:color w:val="000000"/>
          <w:sz w:val="22"/>
        </w:rPr>
        <w:t>Shaukat and Dr. Ansari’s daughter Zohra. Ansari of course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giving him money. I am not very clear what it would be best to </w:t>
      </w:r>
      <w:r>
        <w:rPr>
          <w:rFonts w:ascii="Times" w:hAnsi="Times" w:eastAsia="Times"/>
          <w:b w:val="0"/>
          <w:i w:val="0"/>
          <w:color w:val="000000"/>
          <w:sz w:val="22"/>
        </w:rPr>
        <w:t>do. You should write to me unreservedly.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 W. 7994. Courtesy: G. D. Birla</w:t>
      </w:r>
    </w:p>
    <w:p>
      <w:pPr>
        <w:autoSpaceDN w:val="0"/>
        <w:autoSpaceDE w:val="0"/>
        <w:widowControl/>
        <w:spacing w:line="320" w:lineRule="exact" w:before="298" w:after="0"/>
        <w:ind w:left="0" w:right="171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483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SARASWATI</w:t>
      </w:r>
    </w:p>
    <w:p>
      <w:pPr>
        <w:autoSpaceDN w:val="0"/>
        <w:autoSpaceDE w:val="0"/>
        <w:widowControl/>
        <w:spacing w:line="266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SURU,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nothing but crazy. What a letter you write !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one day and agitated for the next several days. If you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will ruin your life as well as Kanti’s. Everything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by patience only. If you give up patience you will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everything. So, if you will but listen to me, you will compose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well. How can even I be of any help to you in your agitated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state? I do want you to see Kanti soon but not by straying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dharma, not by straying from propriety. Now, what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do? Get well quickly. Get rid of the dysentery. Your letter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 has caused me considerable pain.</w:t>
      </w:r>
    </w:p>
    <w:p>
      <w:pPr>
        <w:autoSpaceDN w:val="0"/>
        <w:autoSpaceDE w:val="0"/>
        <w:widowControl/>
        <w:spacing w:line="220" w:lineRule="exact" w:before="2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 N. 6171. Also C. W. 3445.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IS VIOLENCE CREEPING IN?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Mahadev has passed on to me information containing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plaints about violence being done by Congressmen. One complaint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 name of peaceful picketing, picketers are resorting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bordering on violence, such as making a living wall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no one can pass without being hurt or hurting those who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wall. As the author of peaceful picketing I cannot recall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in which I had encouraged such picketing. A friend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Dharasana against me. I had suggested the occupation of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works. But that is wholly inapplicable to the case under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Dharasana the objective was the salt works of which possession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taken and maintained as against the Government. The action </w:t>
      </w:r>
      <w:r>
        <w:rPr>
          <w:rFonts w:ascii="Times" w:hAnsi="Times" w:eastAsia="Times"/>
          <w:b w:val="0"/>
          <w:i w:val="0"/>
          <w:color w:val="000000"/>
          <w:sz w:val="22"/>
        </w:rPr>
        <w:t>could hardly be called picketing. But to prevent workers from going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work by standing in front of them is pure violence and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up. The owners of mills or other factories would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invoking the assistance of the police and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be bound to provide it if the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 would not desist.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instance brought to my notice is that of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having taken possession of the offices of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recognized by the Provincial Congress Committee. This is </w:t>
      </w:r>
      <w:r>
        <w:rPr>
          <w:rFonts w:ascii="Times" w:hAnsi="Times" w:eastAsia="Times"/>
          <w:b w:val="0"/>
          <w:i w:val="0"/>
          <w:color w:val="000000"/>
          <w:sz w:val="22"/>
        </w:rPr>
        <w:t>surely unpardonable unruliness.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instance is that of breaking up meetings by shouting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otherwise creating disturbances.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is that of reviling capitalists as a class and inciting </w:t>
      </w:r>
      <w:r>
        <w:rPr>
          <w:rFonts w:ascii="Times" w:hAnsi="Times" w:eastAsia="Times"/>
          <w:b w:val="0"/>
          <w:i w:val="0"/>
          <w:color w:val="000000"/>
          <w:sz w:val="22"/>
        </w:rPr>
        <w:t>people to loot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are clear instances of violence and indiscipline.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such unruliness is on the increase. I have before me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bitterly complains that whereas capitalists used to get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old regime, now under the Congress regime they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get no justice but are even insulted and humiliated.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can be no doubt that the British system favours capi-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talism. The Congress, which aims at securing full justice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famishing millions, cannot favour capitalism. But the Congress,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retains non-violence as its basic policy, cannot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usurpation, much less allow any class of persons to be insulted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humiliated in any way whatsoever or allow any Congressman or a </w:t>
      </w:r>
      <w:r>
        <w:rPr>
          <w:rFonts w:ascii="Times" w:hAnsi="Times" w:eastAsia="Times"/>
          <w:b w:val="0"/>
          <w:i w:val="0"/>
          <w:color w:val="000000"/>
          <w:sz w:val="22"/>
        </w:rPr>
        <w:t>body of Congressmen to take the law into their own hands.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can the Congress tolerate violent picketing or speeches </w:t>
      </w:r>
      <w:r>
        <w:rPr>
          <w:rFonts w:ascii="Times" w:hAnsi="Times" w:eastAsia="Times"/>
          <w:b w:val="0"/>
          <w:i w:val="0"/>
          <w:color w:val="000000"/>
          <w:sz w:val="22"/>
        </w:rPr>
        <w:t>inciting to violence.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violence is not checked in time, the Congress will go to pieces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from internal decay. It is up to the heads of provincial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 committees to root out the evil without the least delay.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 Congressmen in general are tired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the first article of the constitution is revised the better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for all concerned and the country. Let it not be said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that it used truth and non-violence as a cloak to cover </w:t>
      </w:r>
      <w:r>
        <w:rPr>
          <w:rFonts w:ascii="Times" w:hAnsi="Times" w:eastAsia="Times"/>
          <w:b w:val="0"/>
          <w:i w:val="0"/>
          <w:color w:val="000000"/>
          <w:sz w:val="22"/>
        </w:rPr>
        <w:t>untruth and violence.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13-8-1938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TWISTING OR INTERPRETING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 a long letter with reference to my article 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‘Speakers and Politics’.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discussed in the letter can be put thus </w:t>
      </w:r>
      <w:r>
        <w:rPr>
          <w:rFonts w:ascii="Times" w:hAnsi="Times" w:eastAsia="Times"/>
          <w:b w:val="0"/>
          <w:i w:val="0"/>
          <w:color w:val="000000"/>
          <w:sz w:val="22"/>
        </w:rPr>
        <w:t>in the form of a question:</w:t>
      </w:r>
    </w:p>
    <w:p>
      <w:pPr>
        <w:autoSpaceDN w:val="0"/>
        <w:autoSpaceDE w:val="0"/>
        <w:widowControl/>
        <w:spacing w:line="280" w:lineRule="exact" w:before="40" w:after="0"/>
        <w:ind w:left="59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say that the language of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should be stretched to the farthest limit, so as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strength to the movement for Independence,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imply that the Speaker should, or can, knowingly twist any </w:t>
      </w:r>
      <w:r>
        <w:rPr>
          <w:rFonts w:ascii="Times" w:hAnsi="Times" w:eastAsia="Times"/>
          <w:b w:val="0"/>
          <w:i w:val="0"/>
          <w:color w:val="000000"/>
          <w:sz w:val="22"/>
        </w:rPr>
        <w:t>section of the Act so as to give it the desired meaning?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surprised if such an implication could be extracted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article. It will amount to encouraging untruth. A Speaker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knowingly gives an interpretation contrary to the plain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text, renders himself unfit for the high office and discredits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cause. He must, at all cost, preserve the Congress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and integrity. What, however, I have meant is that where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 is manifestly capable of two meanings or more, he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that which favours the national cause. And when a section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meaning which is manifestly restrictive of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he must unhesitatingly give that meaning.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impartiality on the part of a Speaker will enhance his reputation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extent increase the moral prestige of the Congress.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violence, the strength of the Congress depends wholly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moral fibre and fearlessness of individual Congressmen.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13-8-1938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SHAUKATULLA SHAH</w:t>
      </w:r>
    </w:p>
    <w:p>
      <w:pPr>
        <w:autoSpaceDN w:val="0"/>
        <w:autoSpaceDE w:val="0"/>
        <w:widowControl/>
        <w:spacing w:line="286" w:lineRule="exact" w:before="102" w:after="0"/>
        <w:ind w:left="497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SHAUKAT,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another instalment from Miss Harrison. I have got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from Bhopal. I do not know what should be done now. I am </w:t>
      </w:r>
      <w:r>
        <w:rPr>
          <w:rFonts w:ascii="Times" w:hAnsi="Times" w:eastAsia="Times"/>
          <w:b w:val="0"/>
          <w:i w:val="0"/>
          <w:color w:val="000000"/>
          <w:sz w:val="22"/>
        </w:rPr>
        <w:t>trying. But that takes time. Is anything possible about the village?</w:t>
      </w:r>
    </w:p>
    <w:p>
      <w:pPr>
        <w:autoSpaceDN w:val="0"/>
        <w:tabs>
          <w:tab w:pos="590" w:val="left"/>
        </w:tabs>
        <w:autoSpaceDE w:val="0"/>
        <w:widowControl/>
        <w:spacing w:line="200" w:lineRule="exact" w:before="28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“Notes”.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“Speakers and Politics”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get something, I do not know that I can get £ 900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 guarantee is required.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Zohra doing?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time of replying please return the enclosures.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these letters. Agatha’s letter which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with Ghanshyamdas’s has been left out. I am now getting a copy </w:t>
      </w:r>
      <w:r>
        <w:rPr>
          <w:rFonts w:ascii="Times" w:hAnsi="Times" w:eastAsia="Times"/>
          <w:b w:val="0"/>
          <w:i w:val="0"/>
          <w:color w:val="000000"/>
          <w:sz w:val="22"/>
        </w:rPr>
        <w:t>made. Pyarelal has 100.6</w:t>
      </w:r>
      <w:r>
        <w:rPr>
          <w:rFonts w:ascii="Symbol" w:hAnsi="Symbol" w:eastAsia="Symbol"/>
          <w:b w:val="0"/>
          <w:i w:val="0"/>
          <w:color w:val="000000"/>
          <w:sz w:val="22"/>
        </w:rPr>
        <w:t>∞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temperature and feels quite weak.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but wait and see what happens. You may come at your </w:t>
      </w:r>
      <w:r>
        <w:rPr>
          <w:rFonts w:ascii="Times" w:hAnsi="Times" w:eastAsia="Times"/>
          <w:b w:val="0"/>
          <w:i w:val="0"/>
          <w:color w:val="000000"/>
          <w:sz w:val="22"/>
        </w:rPr>
        <w:t>usual time. Treatment is going on.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Get a copy of Perinbehn’s letter made there and bring it along.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11624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90" w:val="left"/>
        </w:tabs>
        <w:autoSpaceDE w:val="0"/>
        <w:widowControl/>
        <w:spacing w:line="25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are on your feet, we shall discuss about the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diet. I may say even now that your argument is not correct.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shares everybody’s food, he will not remain fit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service. But we shall argue about it later 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a talk with Amritlal about ghee. Pyarelal’s fever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up to 104.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10905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Kaka passed the night comfortably. Here Pyarelal is laid </w:t>
      </w:r>
      <w:r>
        <w:rPr>
          <w:rFonts w:ascii="Times" w:hAnsi="Times" w:eastAsia="Times"/>
          <w:b w:val="0"/>
          <w:i w:val="0"/>
          <w:color w:val="000000"/>
          <w:sz w:val="22"/>
        </w:rPr>
        <w:t>up with typhoid.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10757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JIVANJI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DESAI</w:t>
      </w:r>
    </w:p>
    <w:p>
      <w:pPr>
        <w:autoSpaceDN w:val="0"/>
        <w:autoSpaceDE w:val="0"/>
        <w:widowControl/>
        <w:spacing w:line="286" w:lineRule="exact" w:before="62" w:after="0"/>
        <w:ind w:left="497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JIVANJI,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 of an article do you expect from me? Should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me out of it? You should give me a reward if I can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>even your other assignments.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</w:t>
      </w:r>
      <w:r>
        <w:rPr>
          <w:rFonts w:ascii="Times" w:hAnsi="Times" w:eastAsia="Times"/>
          <w:b w:val="0"/>
          <w:i/>
          <w:color w:val="000000"/>
          <w:sz w:val="22"/>
        </w:rPr>
        <w:t>Autobiography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9946. Also C. W. 6921.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Jivanji D. Desai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post just now. If worrying about me gives you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mind, by all means do so. This incident itself is such as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me any peace of mind. I get a good deal of it,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silence. I can see how shallow my non-attachment is.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Pyarelal, after doing the best we can about his treatment, why need I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him?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go through your thing. Pyarelal has started with 101.2. He </w:t>
      </w:r>
      <w:r>
        <w:rPr>
          <w:rFonts w:ascii="Times" w:hAnsi="Times" w:eastAsia="Times"/>
          <w:b w:val="0"/>
          <w:i w:val="0"/>
          <w:color w:val="000000"/>
          <w:sz w:val="22"/>
        </w:rPr>
        <w:t>keeps cheerful. He had good sleep. He is still sleeping. Outwardly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7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he remains peaceful. He does not resist me in anything. Let </w:t>
      </w:r>
      <w:r>
        <w:rPr>
          <w:rFonts w:ascii="Times" w:hAnsi="Times" w:eastAsia="Times"/>
          <w:b w:val="0"/>
          <w:i w:val="0"/>
          <w:color w:val="000000"/>
          <w:sz w:val="22"/>
        </w:rPr>
        <w:t>us see what happens.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a wire to Mridu as under: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“Can come between seventeenth nineteenth. Hope Madan </w:t>
      </w:r>
      <w:r>
        <w:rPr>
          <w:rFonts w:ascii="Times" w:hAnsi="Times" w:eastAsia="Times"/>
          <w:b w:val="0"/>
          <w:i w:val="0"/>
          <w:color w:val="000000"/>
          <w:sz w:val="22"/>
        </w:rPr>
        <w:t>better. Love to all. Bapu.”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11625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ghee is the same that we had. Ba says that if you heat it </w:t>
      </w:r>
      <w:r>
        <w:rPr>
          <w:rFonts w:ascii="Times" w:hAnsi="Times" w:eastAsia="Times"/>
          <w:b w:val="0"/>
          <w:i w:val="0"/>
          <w:color w:val="000000"/>
          <w:sz w:val="22"/>
        </w:rPr>
        <w:t>again, it will be all right.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worry about Kaka getting loose motions.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only gradually. Pyarelal seems better. At the moment of </w:t>
      </w:r>
      <w:r>
        <w:rPr>
          <w:rFonts w:ascii="Times" w:hAnsi="Times" w:eastAsia="Times"/>
          <w:b w:val="0"/>
          <w:i w:val="0"/>
          <w:color w:val="000000"/>
          <w:sz w:val="22"/>
        </w:rPr>
        <w:t>writing, i. e., at 8.45, the mercury shows 103.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not the loom been installed yet?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10758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493.  DISCUSSION WITH HENGCHIH TAO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GANDHIJI: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exceedingly sorry to receive you when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distress. I may not break my silence even to speak to you. But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you will say whatever you want to. You may speak, I may not.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Prof. Tao explained that he was a member of the People’s Council of Action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China. This was a body of 140 or 150 drawn from all parties in China, under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whole of China was united to meet Japanese aggression . . . . All parties. . . were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“Notes”. Since Gandhiji was observing </w:t>
      </w:r>
      <w:r>
        <w:rPr>
          <w:rFonts w:ascii="Times" w:hAnsi="Times" w:eastAsia="Times"/>
          <w:b w:val="0"/>
          <w:i w:val="0"/>
          <w:color w:val="000000"/>
          <w:sz w:val="18"/>
        </w:rPr>
        <w:t>silence his part of the discussion was conducted in writing.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15-8-1938, from which it would appear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had met Tao before that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united in fighting the common danger, under one supreme military command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Chiang Kai-shek. . . . Tao was happy that a Medical Mission from India was sailing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China as a token of India’s sympathy, and he asked Gandhiji if he had any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suggestions to offer in order to fight the war to a successful conclusion.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know that I can throw any light on the problem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moment. My method is so radical that it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inapplicable to your struggle. You cannot all of a sudden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the struggle. A nation in arms cannot all at once give up </w:t>
      </w:r>
      <w:r>
        <w:rPr>
          <w:rFonts w:ascii="Times" w:hAnsi="Times" w:eastAsia="Times"/>
          <w:b w:val="0"/>
          <w:i w:val="0"/>
          <w:color w:val="000000"/>
          <w:sz w:val="22"/>
        </w:rPr>
        <w:t>arms and accept non-violence as its weapon.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Prof. Tao saw the difficulty and explained that the Chinese had not even time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think, the aggression was so sudden and so unprovoked. But he would like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 problems of national reconstructions. He had given up University work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order to take up peasants’ education and he was deeply interested in the Wardha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 Scheme. “What exactly is the core of the Scheme?” he asked.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fact is some village craft through which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man or the woman in the child can be drawn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there was the difficulty of teachers,” said Prof. Tao, and Gandhiji laughed.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“We had the same difficulty. Would you have trained teachers to learn a craft 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craftsmen to learn the art of teaching?” asked Prof. Tao.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average educated man can be expected easily to master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craft. Our craftsmen will require much longer time to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general instruction than an educated man, say like you, can </w:t>
      </w:r>
      <w:r>
        <w:rPr>
          <w:rFonts w:ascii="Times" w:hAnsi="Times" w:eastAsia="Times"/>
          <w:b w:val="0"/>
          <w:i w:val="0"/>
          <w:color w:val="000000"/>
          <w:sz w:val="22"/>
        </w:rPr>
        <w:t>require to learn say, carpentry.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“But,” said Prof. Tao, “our educated man is after fat jobs and money. How can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be interested in this?”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scheme is sound and appeals to the educated mind,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prove attractive in itself and thus wean the educated youth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lure of gold. It must fail, if it does not evoke sufficient patriotism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educated youth. There is one advantage with us.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instruction through the Indian languages cannot enter </w:t>
      </w:r>
      <w:r>
        <w:rPr>
          <w:rFonts w:ascii="Times" w:hAnsi="Times" w:eastAsia="Times"/>
          <w:b w:val="0"/>
          <w:i w:val="0"/>
          <w:color w:val="000000"/>
          <w:sz w:val="22"/>
        </w:rPr>
        <w:t>colleges. It is just possible that they will find the scheme attractive.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Prof. Tao was deeply interested in our present political struggle. How were we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going to acquire power at the centre?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are true to our salt in the seven provinces, the accession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strength that will come to us will put us on the way to power at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T. But the power is being felt everywhere, and the Congress prestige has risen.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it not?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Congress prestige has risen. The people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 of their power and strength. The Government also recog-</w:t>
      </w:r>
      <w:r>
        <w:rPr>
          <w:rFonts w:ascii="Times" w:hAnsi="Times" w:eastAsia="Times"/>
          <w:b w:val="0"/>
          <w:i w:val="0"/>
          <w:color w:val="000000"/>
          <w:sz w:val="22"/>
        </w:rPr>
        <w:t>nize this. My fear is that this power may throw us off our balance.</w:t>
      </w:r>
    </w:p>
    <w:p>
      <w:pPr>
        <w:autoSpaceDN w:val="0"/>
        <w:autoSpaceDE w:val="0"/>
        <w:widowControl/>
        <w:spacing w:line="28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Tao reverted to the question of mass education. He made an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 the Chinese system of “relay” teachers whereby each man or woman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learnt something had to pass it on to the next one he or she came across. Even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child, the “little” teacher, had to share his or her learning with his illiterate parents,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Chinese through this system were liquidating illiteracy and ignorance on a </w:t>
      </w:r>
      <w:r>
        <w:rPr>
          <w:rFonts w:ascii="Times" w:hAnsi="Times" w:eastAsia="Times"/>
          <w:b w:val="0"/>
          <w:i w:val="0"/>
          <w:color w:val="000000"/>
          <w:sz w:val="18"/>
        </w:rPr>
        <w:t>mass scale.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doubt that it can. I would like you to write for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note on how the “relay” teachers and the “little” teachers are </w:t>
      </w:r>
      <w:r>
        <w:rPr>
          <w:rFonts w:ascii="Times" w:hAnsi="Times" w:eastAsia="Times"/>
          <w:b w:val="0"/>
          <w:i w:val="0"/>
          <w:color w:val="000000"/>
          <w:sz w:val="22"/>
        </w:rPr>
        <w:t>taught, how they teach and with what result.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Prof. Tao said he would gladly comply.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Tao would not go without a message from Gandhiji for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China. He explained that even a non-violent message would be welcome . . . . They </w:t>
      </w:r>
      <w:r>
        <w:rPr>
          <w:rFonts w:ascii="Times" w:hAnsi="Times" w:eastAsia="Times"/>
          <w:b w:val="0"/>
          <w:i w:val="0"/>
          <w:color w:val="000000"/>
          <w:sz w:val="18"/>
        </w:rPr>
        <w:t>were engaged in a war of self-defence, but in other respects they were observing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 . . . . On May 20 Chinese planes had flown over Japanese towns,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easily have spread death and destruction among the people of Japan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retaliation for the bombing of so many Chinese ports by Japan. But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>raining bombs they rained handbills and leaflets showing the wrong of the war . . . .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the self-inflicted restraint won’t last when the real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comes. The temptation will be irresistible. I shall not be surprised. It is </w:t>
      </w:r>
      <w:r>
        <w:rPr>
          <w:rFonts w:ascii="Times" w:hAnsi="Times" w:eastAsia="Times"/>
          <w:b w:val="0"/>
          <w:i w:val="0"/>
          <w:color w:val="000000"/>
          <w:sz w:val="22"/>
        </w:rPr>
        <w:t>inevitable. There is no love in war. We have got to come to the conclu-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that either there is to be complete non-violence or undiluted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Is not this enough message?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Tao wondered if some day the Chinese might expect to have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midst.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almost came to your country when those who had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had to stop me from going owing to the disturbances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place. I do want to see peace reigning in your land during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lifetime. Nothing will please me better than to visit your great country </w:t>
      </w:r>
      <w:r>
        <w:rPr>
          <w:rFonts w:ascii="Times" w:hAnsi="Times" w:eastAsia="Times"/>
          <w:b w:val="0"/>
          <w:i w:val="0"/>
          <w:color w:val="000000"/>
          <w:sz w:val="22"/>
        </w:rPr>
        <w:t>some day.</w:t>
      </w:r>
    </w:p>
    <w:p>
      <w:pPr>
        <w:autoSpaceDN w:val="0"/>
        <w:autoSpaceDE w:val="0"/>
        <w:widowControl/>
        <w:spacing w:line="294" w:lineRule="exact" w:before="10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27-8-1938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8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494. TELEGRAM TO MATHURADAS TRIKUMJI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1938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RIKUMJI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ALKESHWAR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25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8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“ARGUMENT”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SOUND.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MISGIVINGS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JUSTIFIED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BUT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INCLUSION     SEEMS      INEVITABLE.</w:t>
      </w:r>
    </w:p>
    <w:p>
      <w:pPr>
        <w:autoSpaceDN w:val="0"/>
        <w:autoSpaceDE w:val="0"/>
        <w:widowControl/>
        <w:spacing w:line="266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Pyarelal Papers.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 : Beladevi Nayyar and Dr. Sushila Nayyar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 LETTER TO C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RAMASWAMI IYER</w:t>
      </w:r>
    </w:p>
    <w:p>
      <w:pPr>
        <w:autoSpaceDN w:val="0"/>
        <w:autoSpaceDE w:val="0"/>
        <w:widowControl/>
        <w:spacing w:line="294" w:lineRule="exact" w:before="2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better to guide R. and through him the State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at all possible to avoid friction between the State and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Shri Rajkumari Amrit Kaur to study the situation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friendly assistance. She expects to leave here tomorrow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Trivandrum after a day’s stay in Madras. The Rajkumari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address public meetings or do any public propaganda.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make full use of her services.</w:t>
      </w:r>
    </w:p>
    <w:p>
      <w:pPr>
        <w:autoSpaceDN w:val="0"/>
        <w:autoSpaceDE w:val="0"/>
        <w:widowControl/>
        <w:spacing w:line="240" w:lineRule="exact" w:before="48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W. 4217. Courtesy: Amrit Kaur. Also G. N. 7853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Pyarelal’s fever has risen to 104. It is futile to hope for 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 down soon. But one good sign is that, though today is Monday,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took </w:t>
      </w:r>
      <w:r>
        <w:rPr>
          <w:rFonts w:ascii="Times" w:hAnsi="Times" w:eastAsia="Times"/>
          <w:b w:val="0"/>
          <w:i/>
          <w:color w:val="000000"/>
          <w:sz w:val="22"/>
        </w:rPr>
        <w:t>mosambi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lime juice. He appears cheerful. Sushila devotes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 her time to nursing him. Pyarelal would not accept service from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text Gandhiji says about Amrit Kaur: “She expects to leave here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tomorrow.” Amrit Kaur left on August 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anybody except her. There is also the cholera work for her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village. May God protect both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one article. I have now finished another,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Burma.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fingers refuse to work any longer 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may write to Sarup. Send her what you can. Send </w:t>
      </w:r>
      <w:r>
        <w:rPr>
          <w:rFonts w:ascii="Times" w:hAnsi="Times" w:eastAsia="Times"/>
          <w:b w:val="0"/>
          <w:i w:val="0"/>
          <w:color w:val="000000"/>
          <w:sz w:val="22"/>
        </w:rPr>
        <w:t>a wire to Mathuradas as follows: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“Your arrangement sound. Misgivings justified but inclusion </w:t>
      </w:r>
      <w:r>
        <w:rPr>
          <w:rFonts w:ascii="Times" w:hAnsi="Times" w:eastAsia="Times"/>
          <w:b w:val="0"/>
          <w:i w:val="0"/>
          <w:color w:val="000000"/>
          <w:sz w:val="22"/>
        </w:rPr>
        <w:t>seems inevitable. Bapu.”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Australian friend. Since I gave so much time to Tao, </w:t>
      </w:r>
      <w:r>
        <w:rPr>
          <w:rFonts w:ascii="Times" w:hAnsi="Times" w:eastAsia="Times"/>
          <w:b w:val="0"/>
          <w:i w:val="0"/>
          <w:color w:val="000000"/>
          <w:sz w:val="22"/>
        </w:rPr>
        <w:t>why not to this gentleman?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Burma article cannot be sent before tomorrow.</w:t>
      </w:r>
    </w:p>
    <w:p>
      <w:pPr>
        <w:autoSpaceDN w:val="0"/>
        <w:autoSpaceDE w:val="0"/>
        <w:widowControl/>
        <w:spacing w:line="220" w:lineRule="exact" w:before="2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 N. 11626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VALLABHBHAI PATEL</w:t>
      </w:r>
    </w:p>
    <w:p>
      <w:pPr>
        <w:autoSpaceDN w:val="0"/>
        <w:autoSpaceDE w:val="0"/>
        <w:widowControl/>
        <w:spacing w:line="226" w:lineRule="exact" w:before="122" w:after="0"/>
        <w:ind w:left="497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going to Rajkot. So long as your star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the ascendent, such occasions are bound to arise. Chudgar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wrong path. Let him do what he likes. If the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have some salt in them, they would not try to fly in the 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fight on peacefully without looking for outside help. If they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but win. And if the Congress does not abandon principles,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become strong even in the States.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bound to fall ill. You are a sardar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others, but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slave of yourself. A true sardar is one who commands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regulate your time and draw up rules for doing all your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live long. Do not dismiss this suggestion, saying, ‘Here is a </w:t>
      </w:r>
      <w:r>
        <w:rPr>
          <w:rFonts w:ascii="Times" w:hAnsi="Times" w:eastAsia="Times"/>
          <w:b w:val="0"/>
          <w:i w:val="0"/>
          <w:color w:val="000000"/>
          <w:sz w:val="22"/>
        </w:rPr>
        <w:t>pan laughing at a pot.’ Mahadev also is paying for his carelessness.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223-4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“Recent Riots in Burma”, 20-8-1938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English.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Popatlal Lavjibhai Chudgar, a barrister of Saurashtra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I feel bad if you enquired about my blood-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pressure? But what reply could I give? what is the way when anxiety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me? I continue my efforts. But what about my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whatever is happening? My constant thought is only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soon be well and leave your bed. Did I not write to you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would be unbearable to me? But I did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>unbearable it would be. What can I do?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56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[P.S.]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reply to this. It will be sufficient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TARADEVI NAYYAR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1938</w:t>
      </w:r>
    </w:p>
    <w:p>
      <w:pPr>
        <w:autoSpaceDN w:val="0"/>
        <w:autoSpaceDE w:val="0"/>
        <w:widowControl/>
        <w:spacing w:line="212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write? You will know everything from Sushila’s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Pyarelal gets whatever service he needs. I have become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useless. Pyarelal’s illness is a test for me. It is a difficult test.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will live. If not, I shall be responsible for his death.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come over if you want. Do not worry.</w:t>
      </w:r>
    </w:p>
    <w:p>
      <w:pPr>
        <w:autoSpaceDN w:val="0"/>
        <w:autoSpaceDE w:val="0"/>
        <w:widowControl/>
        <w:spacing w:line="22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NOTE TO PYARELAL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15, 1938]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PYARELAL,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take a little more jaggery. The skin should be cooked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longer. The seeds should be cooked too. The seeds are not eaten.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property is different. You can eat them if you like the taste.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did it take to cook in jaggery? I did tell you about cutting </w:t>
      </w:r>
      <w:r>
        <w:rPr>
          <w:rFonts w:ascii="Times" w:hAnsi="Times" w:eastAsia="Times"/>
          <w:b w:val="0"/>
          <w:i w:val="0"/>
          <w:color w:val="000000"/>
          <w:sz w:val="22"/>
        </w:rPr>
        <w:t>them, did I not? You can eat anything else you wish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NOTE TO AMRIT KAUR</w:t>
      </w:r>
    </w:p>
    <w:p>
      <w:pPr>
        <w:autoSpaceDN w:val="0"/>
        <w:autoSpaceDE w:val="0"/>
        <w:widowControl/>
        <w:spacing w:line="294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August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two things, I want you to do: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To go to Travancore to set the quarrel right;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To visit Kathiawar for the birthday celebrations which begin </w:t>
      </w:r>
      <w:r>
        <w:rPr>
          <w:rFonts w:ascii="Times" w:hAnsi="Times" w:eastAsia="Times"/>
          <w:b w:val="0"/>
          <w:i w:val="0"/>
          <w:color w:val="000000"/>
          <w:sz w:val="22"/>
        </w:rPr>
        <w:t>on 23rd September.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well tackle both. But if you don’t feel like going, you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not.</w:t>
      </w:r>
    </w:p>
    <w:p>
      <w:pPr>
        <w:autoSpaceDN w:val="0"/>
        <w:autoSpaceDE w:val="0"/>
        <w:widowControl/>
        <w:spacing w:line="240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4219. Courtesy: Amrit Kaur. Also G. N. 7855</w:t>
      </w:r>
    </w:p>
    <w:p>
      <w:pPr>
        <w:autoSpaceDN w:val="0"/>
        <w:autoSpaceDE w:val="0"/>
        <w:widowControl/>
        <w:spacing w:line="320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AMRITLAL,</w:t>
      </w:r>
    </w:p>
    <w:p>
      <w:pPr>
        <w:autoSpaceDN w:val="0"/>
        <w:autoSpaceDE w:val="0"/>
        <w:widowControl/>
        <w:spacing w:line="294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hope Kaka is able to walk about a little. Pyarelal is better.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10759</w:t>
      </w:r>
    </w:p>
    <w:p>
      <w:pPr>
        <w:autoSpaceDN w:val="0"/>
        <w:autoSpaceDE w:val="0"/>
        <w:widowControl/>
        <w:spacing w:line="220" w:lineRule="exact" w:before="38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note is written on the reverse side of a letter dated August 15, 1938.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Gujarati.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 the addressee has dated the note “Segaon, August 1938”. She </w:t>
      </w:r>
      <w:r>
        <w:rPr>
          <w:rFonts w:ascii="Times" w:hAnsi="Times" w:eastAsia="Times"/>
          <w:b w:val="0"/>
          <w:i w:val="0"/>
          <w:color w:val="000000"/>
          <w:sz w:val="18"/>
        </w:rPr>
        <w:t>was in Segaon till August 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94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Are you now planning to go to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>and improve your health there</w:t>
      </w:r>
      <w:r>
        <w:rPr>
          <w:rFonts w:ascii="Times" w:hAnsi="Times" w:eastAsia="Times"/>
          <w:b w:val="0"/>
          <w:i w:val="0"/>
          <w:color w:val="000000"/>
          <w:sz w:val="16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What more will you have there?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thing, of course, if you wish to consult a doctor. But let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My only desire is that wherever you go you should get well.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fine body you had and now it is so shattered.  Hereafter  write  to </w:t>
      </w:r>
      <w:r>
        <w:rPr>
          <w:rFonts w:ascii="Times" w:hAnsi="Times" w:eastAsia="Times"/>
          <w:b w:val="0"/>
          <w:i w:val="0"/>
          <w:color w:val="000000"/>
          <w:sz w:val="22"/>
        </w:rPr>
        <w:t>meat Delhi.  Address  the  letters</w:t>
      </w:r>
      <w:r>
        <w:rPr>
          <w:rFonts w:ascii="Times" w:hAnsi="Times" w:eastAsia="Times"/>
          <w:b w:val="0"/>
          <w:i w:val="0"/>
          <w:color w:val="000000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Harijan Nivas, Kingsway, Delhi.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there for eight days at least. Ba will accompany me. Amritlal </w:t>
      </w:r>
      <w:r>
        <w:rPr>
          <w:rFonts w:ascii="Times" w:hAnsi="Times" w:eastAsia="Times"/>
          <w:b w:val="0"/>
          <w:i w:val="0"/>
          <w:color w:val="000000"/>
          <w:sz w:val="22"/>
        </w:rPr>
        <w:t>came here the day before yesterday. Nanabhai had also come.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7095. Also C. W. 4587.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Pancholi.</w:t>
      </w:r>
    </w:p>
    <w:p>
      <w:pPr>
        <w:autoSpaceDN w:val="0"/>
        <w:autoSpaceDE w:val="0"/>
        <w:widowControl/>
        <w:spacing w:line="320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CHIMANLAL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milk early. Rajkumari is going to Travancore today.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may be said to be better. But the fever is still there.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10587.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1938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feel happy if you allowed someone or other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with you by turns. As it is I find it difficult to take even a minute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time. If while she nursed you, you had someone by your </w:t>
      </w:r>
      <w:r>
        <w:rPr>
          <w:rFonts w:ascii="Times" w:hAnsi="Times" w:eastAsia="Times"/>
          <w:b w:val="0"/>
          <w:i w:val="0"/>
          <w:color w:val="000000"/>
          <w:sz w:val="22"/>
        </w:rPr>
        <w:t>side it would not be so difficult. But what pleases you will please me.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 letting you know what has been agitating me these last two days. </w:t>
      </w:r>
      <w:r>
        <w:rPr>
          <w:rFonts w:ascii="Times" w:hAnsi="Times" w:eastAsia="Times"/>
          <w:b w:val="0"/>
          <w:i w:val="0"/>
          <w:color w:val="000000"/>
          <w:sz w:val="22"/>
        </w:rPr>
        <w:t>Give your reply to Sushila.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TELEGRAM TO AMRIT KAUR</w:t>
      </w:r>
    </w:p>
    <w:p>
      <w:pPr>
        <w:autoSpaceDN w:val="0"/>
        <w:autoSpaceDE w:val="0"/>
        <w:widowControl/>
        <w:spacing w:line="266" w:lineRule="exact" w:before="102" w:after="0"/>
        <w:ind w:left="497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40" w:lineRule="exact" w:before="54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MMU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8"/>
        </w:rPr>
        <w:t>WAMINATHAN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8"/>
        </w:rPr>
        <w:t>HETPUT</w:t>
      </w:r>
    </w:p>
    <w:p>
      <w:pPr>
        <w:autoSpaceDN w:val="0"/>
        <w:autoSpaceDE w:val="0"/>
        <w:widowControl/>
        <w:spacing w:line="212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PYARELAL   NOT   BAD.    I    HAVE   GAINED   ONE   POUND.    HOPE   YOU   WELL.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LOVE</w:t>
      </w:r>
    </w:p>
    <w:p>
      <w:pPr>
        <w:autoSpaceDN w:val="0"/>
        <w:autoSpaceDE w:val="0"/>
        <w:widowControl/>
        <w:spacing w:line="266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3875. Courtesy: Amrit Kaur. Also G. N. 7031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 KAUR</w:t>
      </w:r>
    </w:p>
    <w:p>
      <w:pPr>
        <w:autoSpaceDN w:val="0"/>
        <w:tabs>
          <w:tab w:pos="5750" w:val="left"/>
        </w:tabs>
        <w:autoSpaceDE w:val="0"/>
        <w:widowControl/>
        <w:spacing w:line="280" w:lineRule="exact" w:before="34" w:after="0"/>
        <w:ind w:left="49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" w:after="0"/>
        <w:ind w:left="7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IDIOT,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was difficult to part with you in the state you were.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writing Pyarelal is not quite what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He had a restless night. But deep down in me there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faith that he will pull through.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Shuaib Qureshi came the same time you went, by the same train.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left your glasses and some papers which I enclose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with. Unless I hear from you to the contrary, I am keeping the glasses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keep well there. Do not overstrain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>Have no anxiety about the mission.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well. The diet and silence continue. the silence gives me the </w:t>
      </w:r>
      <w:r>
        <w:rPr>
          <w:rFonts w:ascii="Times" w:hAnsi="Times" w:eastAsia="Times"/>
          <w:b w:val="0"/>
          <w:i w:val="0"/>
          <w:color w:val="000000"/>
          <w:sz w:val="22"/>
        </w:rPr>
        <w:t>peace I need. More food I cannot do justice to at present.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3874. Courtesy: Amrit Kaur. Also G.N. 7030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K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MUNSHI</w:t>
      </w:r>
    </w:p>
    <w:p>
      <w:pPr>
        <w:autoSpaceDN w:val="0"/>
        <w:autoSpaceDE w:val="0"/>
        <w:widowControl/>
        <w:spacing w:line="294" w:lineRule="exact" w:before="6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difficulties Girish’s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fever is a great calamity indeed. It </w:t>
      </w:r>
      <w:r>
        <w:rPr>
          <w:rFonts w:ascii="Times" w:hAnsi="Times" w:eastAsia="Times"/>
          <w:b w:val="0"/>
          <w:i w:val="0"/>
          <w:color w:val="000000"/>
          <w:sz w:val="22"/>
        </w:rPr>
        <w:t>is difficult to understand so many relapses. As an antidote, I am 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 whole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I had sent one line to Lilavati.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great comfort.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about the ‘Rifle Club’ is this: seek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about this matter. I think we cannot refuse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outright. Licences may be given to all those who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and regulations. The Congress Government will not bear the </w:t>
      </w:r>
      <w:r>
        <w:rPr>
          <w:rFonts w:ascii="Times" w:hAnsi="Times" w:eastAsia="Times"/>
          <w:b w:val="0"/>
          <w:i w:val="0"/>
          <w:color w:val="000000"/>
          <w:sz w:val="22"/>
        </w:rPr>
        <w:t>expenses. Its policy will remain non-violent.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be ready to write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7640. Courtesy: K. M. Munshi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8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are daily writing to Bal. I was careless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him regularly. Tell Kaka not to start thinking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 from now. We shall think about everything after he has com-</w:t>
      </w:r>
      <w:r>
        <w:rPr>
          <w:rFonts w:ascii="Times" w:hAnsi="Times" w:eastAsia="Times"/>
          <w:b w:val="0"/>
          <w:i w:val="0"/>
          <w:color w:val="000000"/>
          <w:sz w:val="22"/>
        </w:rPr>
        <w:t>pletely recovered.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not quite well today. However, there is no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>worry.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10760</w:t>
      </w:r>
    </w:p>
    <w:p>
      <w:pPr>
        <w:autoSpaceDN w:val="0"/>
        <w:autoSpaceDE w:val="0"/>
        <w:widowControl/>
        <w:spacing w:line="30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CHIMANLAL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everything about the operation from Sushila.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complaint is completely cured,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building up the body. I hope you get milk regularly.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not quite well today. There is no cause for worry, </w:t>
      </w:r>
      <w:r>
        <w:rPr>
          <w:rFonts w:ascii="Times" w:hAnsi="Times" w:eastAsia="Times"/>
          <w:b w:val="0"/>
          <w:i w:val="0"/>
          <w:color w:val="000000"/>
          <w:sz w:val="22"/>
        </w:rPr>
        <w:t>though.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Shankaran that I got his note. He wants a change. Ask him </w:t>
      </w:r>
      <w:r>
        <w:rPr>
          <w:rFonts w:ascii="Times" w:hAnsi="Times" w:eastAsia="Times"/>
          <w:b w:val="0"/>
          <w:i w:val="0"/>
          <w:color w:val="000000"/>
          <w:sz w:val="22"/>
        </w:rPr>
        <w:t>about his food, etc. Ask him to write to me again.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10588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LETTER TO PYARELAL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1938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to be something. the matter with my health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even sleep at night. Could yesterday’s conversation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it? I did not wish to express my opinion. But since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I wrote it to you. Right now I have only one wish: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any thought, utter any word, write any sentence,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you. I am only counting days for you to recover fully. I hope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part you will make full efforts. If you resolve to get well,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certainly succeed.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really good news about Kaka. I hope the progress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Pyarelal’s ship is in mid-sea. The temperature is lower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case. It had risen up to 105 yesterday. One reason may be that </w:t>
      </w:r>
      <w:r>
        <w:rPr>
          <w:rFonts w:ascii="Times" w:hAnsi="Times" w:eastAsia="Times"/>
          <w:b w:val="0"/>
          <w:i w:val="0"/>
          <w:color w:val="000000"/>
          <w:sz w:val="22"/>
        </w:rPr>
        <w:t>he has a strong constitution.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letter from Vijaya. I have written to her.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10761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    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86" w:lineRule="exact" w:before="102" w:after="0"/>
        <w:ind w:left="49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lazy in writing letters. That will not do.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promised to write every third day ? One must keep one’s promise </w:t>
      </w:r>
      <w:r>
        <w:rPr>
          <w:rFonts w:ascii="Times" w:hAnsi="Times" w:eastAsia="Times"/>
          <w:b w:val="0"/>
          <w:i w:val="0"/>
          <w:color w:val="000000"/>
          <w:sz w:val="22"/>
        </w:rPr>
        <w:t>even unto death.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typhoid still persists. In Segaon the cholera is raging.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do nothing but wait and see. I am observing complete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That is the only way in which I can preserve my peace of </w:t>
      </w:r>
      <w:r>
        <w:rPr>
          <w:rFonts w:ascii="Times" w:hAnsi="Times" w:eastAsia="Times"/>
          <w:b w:val="0"/>
          <w:i w:val="0"/>
          <w:color w:val="000000"/>
          <w:sz w:val="22"/>
        </w:rPr>
        <w:t>mind.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7096. Also C.W. 4588.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CHIMANLAL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operation is sucessfully over. I understood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Shankaran. How long will you have to remain there ? Pyarelal’s fever </w:t>
      </w:r>
      <w:r>
        <w:rPr>
          <w:rFonts w:ascii="Times" w:hAnsi="Times" w:eastAsia="Times"/>
          <w:b w:val="0"/>
          <w:i w:val="0"/>
          <w:color w:val="000000"/>
          <w:sz w:val="22"/>
        </w:rPr>
        <w:t>will go only when it has run its course.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10589</w:t>
      </w:r>
    </w:p>
    <w:p>
      <w:pPr>
        <w:autoSpaceDN w:val="0"/>
        <w:autoSpaceDE w:val="0"/>
        <w:widowControl/>
        <w:spacing w:line="320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MUNNALAL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Today if the rain stops, otherwise tomorrow under any cir-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cumstances. You yourself should go to see Gajanan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ill. . . If he does not feel comfortable there, he may stay at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Let him not . . . endanger his health . . . Ask him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if he wants anything. A co-worker of his has got cholera. Who is </w:t>
      </w:r>
      <w:r>
        <w:rPr>
          <w:rFonts w:ascii="Times" w:hAnsi="Times" w:eastAsia="Times"/>
          <w:b w:val="0"/>
          <w:i w:val="0"/>
          <w:color w:val="000000"/>
          <w:sz w:val="22"/>
        </w:rPr>
        <w:t>he? Where does he come from 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all . . . carefully . . .</w:t>
      </w:r>
    </w:p>
    <w:p>
      <w:pPr>
        <w:autoSpaceDN w:val="0"/>
        <w:autoSpaceDE w:val="0"/>
        <w:widowControl/>
        <w:spacing w:line="220" w:lineRule="exact" w:before="66" w:after="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8570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About August 18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been thinking about Khare. Do give up the idea of writ-</w:t>
      </w:r>
      <w:r>
        <w:rPr>
          <w:rFonts w:ascii="Times" w:hAnsi="Times" w:eastAsia="Times"/>
          <w:b w:val="0"/>
          <w:i w:val="0"/>
          <w:color w:val="000000"/>
          <w:sz w:val="22"/>
        </w:rPr>
        <w:t>ing the article. About Pyarelal, I will let God guide me.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illegible at many places.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this day Pyarelal’s condition was critical. In “Letter to Amritlal 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Nanavati”, p. 259, Gandhiji wrote, “Pyarelal’s ship is in mid-sea.”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a bottle containing Balkrishna’s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sputum. If the bottle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returned, he wants it back. We shall pay no attention to his fever </w:t>
      </w:r>
      <w:r>
        <w:rPr>
          <w:rFonts w:ascii="Times" w:hAnsi="Times" w:eastAsia="Times"/>
          <w:b w:val="0"/>
          <w:i w:val="0"/>
          <w:color w:val="000000"/>
          <w:sz w:val="22"/>
        </w:rPr>
        <w:t>just now. Let them send any medicine they think proper.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worry about me. I have been forewarned. So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trouble. Ultimately God’s will must prevail. Read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addresssed to Shanta and give it to her.</w:t>
      </w:r>
    </w:p>
    <w:p>
      <w:pPr>
        <w:autoSpaceDN w:val="0"/>
        <w:autoSpaceDE w:val="0"/>
        <w:widowControl/>
        <w:spacing w:line="220" w:lineRule="exact" w:before="4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Shantikumar can pay the money, let him do so. Let him not </w:t>
      </w:r>
      <w:r>
        <w:rPr>
          <w:rFonts w:ascii="Times" w:hAnsi="Times" w:eastAsia="Times"/>
          <w:b w:val="0"/>
          <w:i w:val="0"/>
          <w:color w:val="000000"/>
          <w:sz w:val="22"/>
        </w:rPr>
        <w:t>do so against his will at all.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11536</w:t>
      </w:r>
    </w:p>
    <w:p>
      <w:pPr>
        <w:autoSpaceDN w:val="0"/>
        <w:autoSpaceDE w:val="0"/>
        <w:widowControl/>
        <w:spacing w:line="320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write about Maharashtra. We should stay </w:t>
      </w:r>
      <w:r>
        <w:rPr>
          <w:rFonts w:ascii="Times" w:hAnsi="Times" w:eastAsia="Times"/>
          <w:b w:val="0"/>
          <w:i w:val="0"/>
          <w:color w:val="000000"/>
          <w:sz w:val="22"/>
        </w:rPr>
        <w:t>where God ordains. How can we make any distinction between Maha-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rashtra and Gujarat? However, you will not come to Segaon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way. You will see your path clear before you if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you to come.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there is no need for you to come. There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you there. You have to attend to a hundred things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you do here? What part would you play in the quarrels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here? What service can you render to Pyarelal? What service can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of you? He does not accept much service from anyone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Sushila. He lets the others take turns by his side and shift the cot.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Sushila who does the real nursing. They are a wonderful pair, the </w:t>
      </w:r>
      <w:r>
        <w:rPr>
          <w:rFonts w:ascii="Times" w:hAnsi="Times" w:eastAsia="Times"/>
          <w:b w:val="0"/>
          <w:i w:val="0"/>
          <w:color w:val="000000"/>
          <w:sz w:val="22"/>
        </w:rPr>
        <w:t>brother and sister. I have not seen their like anywhere.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Lilavati. Her good lies there. Suffer her,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and train 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Radhakishan that neither he nor anyone else need make </w:t>
      </w:r>
      <w:r>
        <w:rPr>
          <w:rFonts w:ascii="Times" w:hAnsi="Times" w:eastAsia="Times"/>
          <w:b w:val="0"/>
          <w:i w:val="0"/>
          <w:color w:val="000000"/>
          <w:sz w:val="22"/>
        </w:rPr>
        <w:t>any preparations about Sunday. As we refrain from opposing them,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 was suffering from tuberculosis at this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calm down.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would be better if the Inspector-General of </w:t>
      </w:r>
      <w:r>
        <w:rPr>
          <w:rFonts w:ascii="Times" w:hAnsi="Times" w:eastAsia="Times"/>
          <w:b w:val="0"/>
          <w:i w:val="0"/>
          <w:color w:val="000000"/>
          <w:sz w:val="22"/>
        </w:rPr>
        <w:t>Police also does not come. What will he do even if he comes?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Shuaib will pass the night there, as it might rain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luggage has gone to the station. If you need anything send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thought it better to lodge Shuaib with you. That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correct course for us.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11627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MANILAL GANDHI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sent you my opinion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If you get 200 subscribers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pay £25 each or 100 who would pay £50 each,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 assurance regarding the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expenses and do not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for collections, you ought to stay on there. You should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efficiency. If you become steady there, Sushila and Arun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there and Sita may stay here. She seems to be progressing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her study at Akola. If Sushila goes there, you will of course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and also peace of mind. I do feel that, when Sushila is living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am observing silence and so cannot train her or get her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should like to do. Moreover, as I take my meals by myself,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watch what she and Arun eat. If I were in better shape,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Sushila’s swollen body and Arun’s weak one also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improved. But what can we do? She can receive from me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her fate permits. She can be said to have been freed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clutches. It is no easy thing to get caught in my clutches. Well, God’s </w:t>
      </w:r>
      <w:r>
        <w:rPr>
          <w:rFonts w:ascii="Times" w:hAnsi="Times" w:eastAsia="Times"/>
          <w:b w:val="0"/>
          <w:i w:val="0"/>
          <w:color w:val="000000"/>
          <w:sz w:val="22"/>
        </w:rPr>
        <w:t>will prevails in all things.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Pyarelal is confined to bed. There have been three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deaths. Now Pyarelal is in mid-sea. He is being nursed carefully,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course. I hope he will survive.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Harijan satyagrahis who wanted a Harijan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included in the C.P. Ministry;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Harijan Satyagrahis”,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27-8-1938 and “Letter to Mahadev Desai”, After 27-8-1938.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in the source reads “29”, though perhaps Gandhiji      intended to </w:t>
      </w:r>
      <w:r>
        <w:rPr>
          <w:rFonts w:ascii="Times" w:hAnsi="Times" w:eastAsia="Times"/>
          <w:b w:val="0"/>
          <w:i w:val="0"/>
          <w:color w:val="000000"/>
          <w:sz w:val="18"/>
        </w:rPr>
        <w:t>write “19”.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Manilal Gandhi”, 9-8-1938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write about Ramdas is correct.</w:t>
      </w:r>
    </w:p>
    <w:p>
      <w:pPr>
        <w:autoSpaceDN w:val="0"/>
        <w:autoSpaceDE w:val="0"/>
        <w:widowControl/>
        <w:spacing w:line="280" w:lineRule="exact" w:before="14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you that no school can be run in Phoenix. </w:t>
      </w:r>
      <w:r>
        <w:rPr>
          <w:rFonts w:ascii="Times" w:hAnsi="Times" w:eastAsia="Times"/>
          <w:b w:val="0"/>
          <w:i w:val="0"/>
          <w:color w:val="000000"/>
          <w:sz w:val="22"/>
        </w:rPr>
        <w:t>Hanna must be an old face there now.</w:t>
      </w:r>
    </w:p>
    <w:p>
      <w:pPr>
        <w:autoSpaceDN w:val="0"/>
        <w:autoSpaceDE w:val="0"/>
        <w:widowControl/>
        <w:spacing w:line="220" w:lineRule="exact" w:before="66" w:after="3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85"/>
        <w:gridCol w:w="3285"/>
      </w:tblGrid>
      <w:tr>
        <w:trPr>
          <w:trHeight w:hRule="exact" w:val="590"/>
        </w:trPr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4880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1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MUNNALAL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8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60" w:lineRule="exact" w:before="38" w:after="24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 Salekar so that he can go to fetch the medicine. Entrust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work to Rajbhushan. If there is any difficulty about this,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Gunvant should not take it. Let him discuss with me.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one of the letters. The telegram in reply to this is given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it can be sent early tomorrow. You need not put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to come here in the morning. If you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conveniently, you may. Perhaps that may be enough.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8569. Also C.W. 7034.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4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 regarding plums should not be repeated. Nana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Dharmadhikari should go only after the work for which he had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over. He need not stay on because of Kaka. If the latter wants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by all means let him stay. In fact what I said was just off </w:t>
      </w:r>
      <w:r>
        <w:rPr>
          <w:rFonts w:ascii="Times" w:hAnsi="Times" w:eastAsia="Times"/>
          <w:b w:val="0"/>
          <w:i w:val="0"/>
          <w:color w:val="000000"/>
          <w:sz w:val="22"/>
        </w:rPr>
        <w:t>hand, so there was no question of your being guided by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tie the </w:t>
      </w:r>
      <w:r>
        <w:rPr>
          <w:rFonts w:ascii="Times" w:hAnsi="Times" w:eastAsia="Times"/>
          <w:b w:val="0"/>
          <w:i/>
          <w:color w:val="000000"/>
          <w:sz w:val="22"/>
        </w:rPr>
        <w:t>rakhi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10762</w:t>
      </w:r>
    </w:p>
    <w:p>
      <w:pPr>
        <w:autoSpaceDN w:val="0"/>
        <w:autoSpaceDE w:val="0"/>
        <w:widowControl/>
        <w:spacing w:line="30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After August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NANAVATI,</w:t>
      </w:r>
    </w:p>
    <w:p>
      <w:pPr>
        <w:autoSpaceDN w:val="0"/>
        <w:autoSpaceDE w:val="0"/>
        <w:widowControl/>
        <w:spacing w:line="260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detailed report about Kakasaheb. If there is a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 send that too. Ba has become more impatient than I.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told Mahadev that the Punjab tour was cancelled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illness. If the message has not been conveyed, please do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send a wire tomorrow or write a letter. If Dharmadhikari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returned admonish him and send him off. A public worker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his duty to visit his dear ones. He should know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men to look after Kakasaheb.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10753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19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instructions for sending you ghee. Add a few drops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ginger juice to Kaka’s drink. If calomel does not suit him,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castor oil can be given every half hour. But ask Mahodaya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this. Have you not started giving glucose yet ?</w:t>
      </w:r>
    </w:p>
    <w:p>
      <w:pPr>
        <w:autoSpaceDN w:val="0"/>
        <w:autoSpaceDE w:val="0"/>
        <w:widowControl/>
        <w:spacing w:line="220" w:lineRule="exact" w:before="66" w:after="30"/>
        <w:ind w:left="0" w:right="2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tied the </w:t>
      </w:r>
      <w:r>
        <w:rPr>
          <w:rFonts w:ascii="Times" w:hAnsi="Times" w:eastAsia="Times"/>
          <w:b w:val="0"/>
          <w:i/>
          <w:color w:val="000000"/>
          <w:sz w:val="22"/>
        </w:rPr>
        <w:t>rakhi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10764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HOW TO SAVE HANDLOOM WEAVERS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1938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the handloom industry has defied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is only partially true. There are not today half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weavers as there were, say, twenty-five years ago.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a time when, as the spinning-wheel spun the whole of the yarn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Nana Dharmadhikari in the preceding item.</w:t>
      </w:r>
    </w:p>
    <w:p>
      <w:pPr>
        <w:autoSpaceDN w:val="0"/>
        <w:autoSpaceDE w:val="0"/>
        <w:widowControl/>
        <w:spacing w:line="200" w:lineRule="exact" w:before="4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signed by Kanu Gandhi, under instructions from Gandhiji.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</w:t>
      </w:r>
      <w:r>
        <w:rPr>
          <w:rFonts w:ascii="Times" w:hAnsi="Times" w:eastAsia="Times"/>
          <w:b w:val="0"/>
          <w:i/>
          <w:color w:val="000000"/>
          <w:sz w:val="18"/>
        </w:rPr>
        <w:t>rakhi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letter of August 19 to the 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by the nation, the handloom wove all the cloth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mills were established the spinning-wheel all but died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very simple reason that it gave a paltry return and was never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whole-time occupation. But the loom offered stubborn resistance,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reason, among others, that it was a full-time occupation by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paid the weaver enough to eke out a living. When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came, the weaver fell back upon it for his hanks of yarn. He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the change because he could get more evenly spun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yarn. Little did he know that he was to become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if the mills for any reason could not supply him with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 the village spinner the millowner dictated the price of his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by the weaver who wove simple patternless khadi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withstand the mill competition and he died. And for the past few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weaver of fancy cloth has felt the pressure from weaving mills.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taste is slowly but surely changing. If the mills cannot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the patterns woven by the village weaver, they can, as they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new patterns and by efficient advertising attract customers.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several thousand Orissa weavers are idle for want of custom.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cry came to me the other day from Ahmednagar,a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centre. My advice to them all was that if these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would but introduce carding and spinning in their homes, </w:t>
      </w:r>
      <w:r>
        <w:rPr>
          <w:rFonts w:ascii="Times" w:hAnsi="Times" w:eastAsia="Times"/>
          <w:b w:val="0"/>
          <w:i w:val="0"/>
          <w:color w:val="000000"/>
          <w:sz w:val="22"/>
        </w:rPr>
        <w:t>they could be wholly independent of mill yarn and enlist the never-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assistance of the A. I. S. A. It might be that the weavers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earn as much as before because of part of their time being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spinning. But now, under the revised policy of the A. I. S. A.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aims at giving one anna per hour to the spinner and is actually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half pice per hour, the weaver would hardly feel the reduction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income. And in any case a reduced wage is surely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starvation.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it be borne in mind that the weaver, in introducing spinning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carding in his family, has to go in for very little outlay. The 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already has. It will no doubt require some improvment. He has to </w:t>
      </w:r>
      <w:r>
        <w:rPr>
          <w:rFonts w:ascii="Times" w:hAnsi="Times" w:eastAsia="Times"/>
          <w:b w:val="0"/>
          <w:i w:val="0"/>
          <w:color w:val="000000"/>
          <w:sz w:val="22"/>
        </w:rPr>
        <w:t>invest in a carding-bow costing a few annas.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Orissa Government is banishing mill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jails and restricting their cloth purchases to khadi. They </w:t>
      </w:r>
      <w:r>
        <w:rPr>
          <w:rFonts w:ascii="Times" w:hAnsi="Times" w:eastAsia="Times"/>
          <w:b w:val="0"/>
          <w:i w:val="0"/>
          <w:color w:val="000000"/>
          <w:sz w:val="22"/>
        </w:rPr>
        <w:t>deserve congratulations for conforming to the constructive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 of the Congress. Let the workers in charge of the 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remember the prescription herein suggested, and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production of the yarn required will be the easiest by educating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weavers to take up spinning. They will also by this method pro-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bably find that khadi can be, comparatively speaking, more cheaply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produced than if they were to wait till they trained raw villagers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become efficient spinners. No doubt they will have to introduce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spinning in all the villages. For that is the goal of the A. I. S. A.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may not neglect the handloom weavers till the high purpose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accomplished.</w:t>
      </w:r>
    </w:p>
    <w:p>
      <w:pPr>
        <w:autoSpaceDN w:val="0"/>
        <w:autoSpaceDE w:val="0"/>
        <w:widowControl/>
        <w:spacing w:line="294" w:lineRule="exact" w:before="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20-8-1938</w:t>
      </w:r>
    </w:p>
    <w:p>
      <w:pPr>
        <w:autoSpaceDN w:val="0"/>
        <w:autoSpaceDE w:val="0"/>
        <w:widowControl/>
        <w:spacing w:line="320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RECENT RIOTS IN BURMA</w:t>
      </w:r>
    </w:p>
    <w:p>
      <w:pPr>
        <w:autoSpaceDN w:val="0"/>
        <w:autoSpaceDE w:val="0"/>
        <w:widowControl/>
        <w:spacing w:line="270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1938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telegram says :</w:t>
      </w:r>
    </w:p>
    <w:p>
      <w:pPr>
        <w:autoSpaceDN w:val="0"/>
        <w:autoSpaceDE w:val="0"/>
        <w:widowControl/>
        <w:spacing w:line="240" w:lineRule="exact" w:before="48" w:after="0"/>
        <w:ind w:left="11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Burma riots deserve more attention than you paid. Whatever Govern-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 information, no peace till tenth, when I left Rangoon by aeroplane.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Indians frightfully perturbed. They adopted your non-violence, suffered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terribly. Effective steps urgently solicited.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that I took immediately on receipt of a wire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 was the only effective step I could then take.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possession of facts. Now there is before me a narrative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Burmese fury. It appears that a Burman wrote a tract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disparagement of Islam some time ago. A Burman Buddhist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convert to Islam wrote a counter-tract attacking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attacking Buddhism. No Indian had a hand in the writing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counter-tract. It did not attract notice at once, but the Burmese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fiercely criticized it and inflamed the Burmese mind.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savagery which took many precious, innocent lives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property worth, it is said, millions. Nor was it confined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Rangoon; it spread throughout Burma wherever there were Indian </w:t>
      </w:r>
      <w:r>
        <w:rPr>
          <w:rFonts w:ascii="Times" w:hAnsi="Times" w:eastAsia="Times"/>
          <w:b w:val="0"/>
          <w:i w:val="0"/>
          <w:color w:val="000000"/>
          <w:sz w:val="22"/>
        </w:rPr>
        <w:t>settlers.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as my correspondent says,“Indians adopted your (i. e., my)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non-violence,” I can only say they suffered less than they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done. Non-violence has no limits. If a particular dose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answer, more should be administered. It is a never-failing </w:t>
      </w:r>
      <w:r>
        <w:rPr>
          <w:rFonts w:ascii="Times" w:hAnsi="Times" w:eastAsia="Times"/>
          <w:b w:val="0"/>
          <w:i w:val="0"/>
          <w:color w:val="000000"/>
          <w:sz w:val="22"/>
        </w:rPr>
        <w:t>remedy.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why call it  my’ non-violence?</w:t>
      </w:r>
      <w:r>
        <w:rPr>
          <w:rFonts w:ascii="Times" w:hAnsi="Times" w:eastAsia="Times"/>
          <w:b w:val="0"/>
          <w:i w:val="0"/>
          <w:color w:val="000000"/>
          <w:sz w:val="22"/>
        </w:rPr>
        <w:t>Probably the wire is a gentle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rebuke to me, so much as to say that my remedy failed. The pertinent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 is whether they believed in non-violence as a sure remedy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against violence, or was it undertaken because there was no help for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? I, however, need not wait for a reply. If one is to believe the papers,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President, Burma Congress Committee”, 5-8-1938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not complete non-violence practised by the Indians.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 difficulty in believing that a considerable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observed non-violence whether from belief or necessity.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for consideration, however, is: ‘what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?’ There will no doubt be some kind of an inquiry. There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compensation paid to the losers. There would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punish-ment meted out to the offenders who are not likely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prime movers but their dupes. I must confess that I am uninterested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proceedings. There will be no insurance against future out </w:t>
      </w:r>
      <w:r>
        <w:rPr>
          <w:rFonts w:ascii="Times" w:hAnsi="Times" w:eastAsia="Times"/>
          <w:b w:val="0"/>
          <w:i w:val="0"/>
          <w:color w:val="000000"/>
          <w:sz w:val="22"/>
        </w:rPr>
        <w:t>breaks.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Burma should realize that they are at the mercy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inhabitants of Burma. They have no Government in India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really afford them protection. We know what is happening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the world; nor is it to be wondered at. England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go to war with any nation or country because it has insulted or </w:t>
      </w:r>
      <w:r>
        <w:rPr>
          <w:rFonts w:ascii="Times" w:hAnsi="Times" w:eastAsia="Times"/>
          <w:b w:val="0"/>
          <w:i w:val="0"/>
          <w:color w:val="000000"/>
          <w:sz w:val="22"/>
        </w:rPr>
        <w:t>wronged Indian settlers in that country. It may, it will, make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tations, sincere of course; it will lodge energetic protests even.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her help will end. And in a case like the Burmese riots, the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of India can afford will be next to nothing.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do when riots take place in India itself ? It can do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they are over. The utmost it can do is to take measures to quell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riots when they take place. What have even Congress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do after the riots that have recently taken place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Provinces? They do not admit of relief being granted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sufferers except in rare cases. What is possible in Burma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know.</w:t>
      </w:r>
    </w:p>
    <w:p>
      <w:pPr>
        <w:autoSpaceDN w:val="0"/>
        <w:autoSpaceDE w:val="0"/>
        <w:widowControl/>
        <w:spacing w:line="280" w:lineRule="exact" w:before="40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concerned with attainment of permanent peace in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permanence is possible in this very impermanent life. When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animosity is roused, it has a knack of repeating itself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 regularity, if radical measures are not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concerned. One such measure is cultivation of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the several religions professed by the parties.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Buddhists of Burma have little regard for Islam and the Muslims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Buddhism, the seeds of dissension are there. They will take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watering to sprout into the savagery such as we saw the other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suggest a mutual understanding of these great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fear is that at the bottom of the riots there is an anti-Indian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feeling, due, perhaps to economic causes. For though Muslims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suffered most, Hindus too seem to have come in for a 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of the Burman fury. Therefore, Indian settlers must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dealings with the Burmans are fair and above board. It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everything is fair in trade, and that no turpitude attaches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trader taking advantage of his customer’s ignorance and demanding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even an unconscionable price for his goods. That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dealings will surely acerbate feelings. Wherever we have gone,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British rulers took possession of our country,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depended solely on the goodwill of those among whom we have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whom we have traded. Such is the history of our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>with Zanzibar, Aden, Java, etc.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have however changed. The people all over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conscious of their rights. Whereas formerly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settlers in other lands did questionable things with impunity,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 now. Honesty has never been so much proved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policy as it is now for those who do not or cannot back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dishonesty with gunpowder and poison gas. If India is to escape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and is to adopt, as a free nation, peace as her motto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of life and in every country where her children go,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practise strictest honesty in their human dealings.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Burmese friends one word. When I was in Burma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ago, Burmese priests were good enough to invite me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honour me with their address under the shadow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Pagoda. They were good enough, as Buddhists, to claim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them. It therefore hurt  me when I read of the mob fury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no distinction of sex or age and wreaked vengeance on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never have had anything to do with the offending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pamphlet. I have the greatest veneration for the Buddha. He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preachers of peace. The gospel of the Buddha is gospel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It passes comprehension how representatives of that faith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themselves up to savagery, and that on an apparently flimsy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pretext. The pity of it is that, if the newspaper reports were true,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priests, the repositories of the Buddha’s gospel, were to be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mob, not stilling its fury, but actually taking part in loot,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arson and murder. Would that the wise men among them would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heart-searching and take steps to prevent a recurrence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tragedy which all right thinking persons must deplore !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20-8-1938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TELEGRAM TO AMRIT KAUR</w:t>
      </w:r>
    </w:p>
    <w:p>
      <w:pPr>
        <w:autoSpaceDN w:val="0"/>
        <w:autoSpaceDE w:val="0"/>
        <w:widowControl/>
        <w:spacing w:line="266" w:lineRule="exact" w:before="12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              WIRE.                  PATIENT             BETTER.               SELF               WELL.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PRAYING     SUCCESS                YOUR                     MISSION.                      ANXIOUS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SARAS    WATI’S      CONDITION.          LOVE.</w:t>
      </w:r>
    </w:p>
    <w:p>
      <w:pPr>
        <w:autoSpaceDN w:val="0"/>
        <w:autoSpaceDE w:val="0"/>
        <w:widowControl/>
        <w:spacing w:line="266" w:lineRule="exact" w:before="40" w:after="0"/>
        <w:ind w:left="0" w:right="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3876. Courtesy : Amrit Kaur. Also G. N. 7032</w:t>
      </w:r>
    </w:p>
    <w:p>
      <w:pPr>
        <w:autoSpaceDN w:val="0"/>
        <w:autoSpaceDE w:val="0"/>
        <w:widowControl/>
        <w:spacing w:line="292" w:lineRule="exact" w:before="362" w:after="0"/>
        <w:ind w:left="0" w:right="1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526.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9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a wire awaiting me at Maganwadi. I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that you were to be State Guest. I do hope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all right (or alright ?).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decidedly better today. The temperature is only 101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103 at this time yesterday (8 a.m). If he is restored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a great and good thing.</w:t>
      </w:r>
    </w:p>
    <w:p>
      <w:pPr>
        <w:autoSpaceDN w:val="0"/>
        <w:autoSpaceDE w:val="0"/>
        <w:widowControl/>
        <w:spacing w:line="260" w:lineRule="exact" w:before="40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you will be able to fix up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nicely. I had a visit yesterday from the President of the T [ravancorre]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Congress. Of course I was silent. He is an able man. He </w:t>
      </w:r>
      <w:r>
        <w:rPr>
          <w:rFonts w:ascii="Times" w:hAnsi="Times" w:eastAsia="Times"/>
          <w:b w:val="0"/>
          <w:i w:val="0"/>
          <w:color w:val="000000"/>
          <w:sz w:val="22"/>
        </w:rPr>
        <w:t>spoke with sweet reasonableness.</w:t>
      </w:r>
    </w:p>
    <w:p>
      <w:pPr>
        <w:autoSpaceDN w:val="0"/>
        <w:autoSpaceDE w:val="0"/>
        <w:widowControl/>
        <w:spacing w:line="260" w:lineRule="exact" w:before="40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keep well and drive to the Cape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Would like you to drop in at Tiruvannamalai for a day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your return. My b. p. was 160/100 this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3635. Courtesy : Amrit Kaur. Also G. N. 6444</w:t>
      </w:r>
    </w:p>
    <w:p>
      <w:pPr>
        <w:autoSpaceDN w:val="0"/>
        <w:autoSpaceDE w:val="0"/>
        <w:widowControl/>
        <w:spacing w:line="22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P. Ramaswami Iyer”, 15-8-1938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Ramana Maharshi. In </w:t>
      </w:r>
      <w:r>
        <w:rPr>
          <w:rFonts w:ascii="Times" w:hAnsi="Times" w:eastAsia="Times"/>
          <w:b w:val="0"/>
          <w:i/>
          <w:color w:val="000000"/>
          <w:sz w:val="18"/>
        </w:rPr>
        <w:t>Letters to</w:t>
      </w:r>
      <w:r>
        <w:rPr>
          <w:rFonts w:ascii="Times" w:hAnsi="Times" w:eastAsia="Times"/>
          <w:b w:val="0"/>
          <w:i/>
          <w:color w:val="000000"/>
          <w:sz w:val="18"/>
        </w:rPr>
        <w:t>Rajkumari Amrit Kaur</w:t>
      </w:r>
      <w:r>
        <w:rPr>
          <w:rFonts w:ascii="Times" w:hAnsi="Times" w:eastAsia="Times"/>
          <w:b w:val="0"/>
          <w:i w:val="0"/>
          <w:color w:val="000000"/>
          <w:sz w:val="18"/>
        </w:rPr>
        <w:t>, the addressee says :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“But both Mahadev Desai and I refused to see him as we said our hearts were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and Gandhiji did not appreciate the argument.”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704" w:right="134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asked the man to go there directly. Sushila says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ice is required. And moreover he feels better today. Pyarelal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that probably the mercury would not rise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he has started with 101. He also slept well in the latter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this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Maharashtra. Lilavati should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not being permitted to come yesterday. If there is no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today, do not come. From the letters sent herewith get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Limaye’s letter. That has not been done here.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11631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SUSHILA GANDHI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a mountain out of a molehill. I only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sorrow in the letter to Manilal. As long as I cannot make you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by my side for your meals, I would not suggest any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diet. The same is true about Arun. Moreover, as I do not speak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joke with you either. I can suggest much even while joking.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dissatisfied with you. Do I not believe you to be wise 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did I ever say that women were unfit for service ? Yes,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declared myself unworthy. That unworthiness may perhaps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overcome. As you are ready to serve, you have earned the merit of </w:t>
      </w:r>
      <w:r>
        <w:rPr>
          <w:rFonts w:ascii="Times" w:hAnsi="Times" w:eastAsia="Times"/>
          <w:b w:val="0"/>
          <w:i w:val="0"/>
          <w:color w:val="000000"/>
          <w:sz w:val="22"/>
        </w:rPr>
        <w:t>having actually served.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easy to please Ba. Have I not told you this ? But she is </w:t>
      </w:r>
      <w:r>
        <w:rPr>
          <w:rFonts w:ascii="Times" w:hAnsi="Times" w:eastAsia="Times"/>
          <w:b w:val="0"/>
          <w:i w:val="0"/>
          <w:color w:val="000000"/>
          <w:sz w:val="22"/>
        </w:rPr>
        <w:t>simple-hearted. We should, therefore, not mind what she says.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3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reference to Pyarelal’s temperature, which came down to 101</w:t>
      </w:r>
      <w:r>
        <w:rPr>
          <w:rFonts w:ascii="Symbol" w:hAnsi="Symbol" w:eastAsia="Symbol"/>
          <w:b w:val="0"/>
          <w:i w:val="0"/>
          <w:color w:val="000000"/>
          <w:sz w:val="18"/>
        </w:rPr>
        <w:t>°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the text, which is in English,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Amrit Kaur”, 20-8-1938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unsigned.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wish indeed that you should increase your reading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write Gujarati articles for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4879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PARVATIDEVI GHORPADE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about you from Bhai Kaujalgi’s letter to Gandhi Seva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and also read the account of the concessions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to the people of your state. I compliment you on your genero-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sity. It is worthy of you. May god make you more generous still and </w:t>
      </w:r>
      <w:r>
        <w:rPr>
          <w:rFonts w:ascii="Times" w:hAnsi="Times" w:eastAsia="Times"/>
          <w:b w:val="0"/>
          <w:i w:val="0"/>
          <w:color w:val="000000"/>
          <w:sz w:val="22"/>
        </w:rPr>
        <w:t>grant you long life.</w:t>
      </w:r>
    </w:p>
    <w:p>
      <w:pPr>
        <w:autoSpaceDN w:val="0"/>
        <w:autoSpaceDE w:val="0"/>
        <w:widowControl/>
        <w:spacing w:line="220" w:lineRule="exact" w:before="4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7454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94" w:lineRule="exact" w:before="2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message. I have been writing as much as I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your suggestion. If God wills it, I will write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incense burns out. But who permitted you to resume work 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 your mind and body so soon, the weakness will be prolonged. </w:t>
      </w:r>
      <w:r>
        <w:rPr>
          <w:rFonts w:ascii="Times" w:hAnsi="Times" w:eastAsia="Times"/>
          <w:b w:val="0"/>
          <w:i w:val="0"/>
          <w:color w:val="000000"/>
          <w:sz w:val="22"/>
        </w:rPr>
        <w:t>Pyarelal is better.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10906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2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the Nagpur students will come. If Mahadevi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come, let her come.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what will she do ?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Dowager queem of Mudhol State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of course continue to observe silence. Who knows what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think it right to do when the students arrive ?</w:t>
      </w:r>
    </w:p>
    <w:p>
      <w:pPr>
        <w:autoSpaceDN w:val="0"/>
        <w:autoSpaceDE w:val="0"/>
        <w:widowControl/>
        <w:spacing w:line="220" w:lineRule="exact" w:before="26" w:after="12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9"/>
        <w:gridCol w:w="3299"/>
      </w:tblGrid>
      <w:tr>
        <w:trPr>
          <w:trHeight w:hRule="exact" w:val="55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 : G. N. 10765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20" w:lineRule="exact" w:before="98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CHIMANLAL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40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you. See that Shankaran does not fall ill.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change in Pyarelal’s condition.</w:t>
      </w:r>
    </w:p>
    <w:p>
      <w:pPr>
        <w:autoSpaceDN w:val="0"/>
        <w:autoSpaceDE w:val="0"/>
        <w:widowControl/>
        <w:spacing w:line="220" w:lineRule="exact" w:before="46" w:after="0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p>
      <w:pPr>
        <w:autoSpaceDN w:val="0"/>
        <w:autoSpaceDE w:val="0"/>
        <w:widowControl/>
        <w:spacing w:line="266" w:lineRule="exact" w:before="42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 N. 10590</w:t>
      </w:r>
    </w:p>
    <w:p>
      <w:pPr>
        <w:autoSpaceDN w:val="0"/>
        <w:autoSpaceDE w:val="0"/>
        <w:widowControl/>
        <w:spacing w:line="320" w:lineRule="exact" w:before="158" w:after="0"/>
        <w:ind w:left="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533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DR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PATTABHI SITARAMAYYA</w:t>
      </w:r>
    </w:p>
    <w:p>
      <w:pPr>
        <w:autoSpaceDN w:val="0"/>
        <w:autoSpaceDE w:val="0"/>
        <w:widowControl/>
        <w:spacing w:line="32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PATTABHI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11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make a searching inquiry into this complaint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result. I do not want to publish the letter before knowing </w:t>
      </w:r>
      <w:r>
        <w:rPr>
          <w:rFonts w:ascii="Times" w:hAnsi="Times" w:eastAsia="Times"/>
          <w:b w:val="0"/>
          <w:i w:val="0"/>
          <w:color w:val="000000"/>
          <w:sz w:val="22"/>
        </w:rPr>
        <w:t>your verdict.</w:t>
      </w:r>
    </w:p>
    <w:p>
      <w:pPr>
        <w:autoSpaceDN w:val="0"/>
        <w:autoSpaceDE w:val="0"/>
        <w:widowControl/>
        <w:spacing w:line="240" w:lineRule="exact" w:before="28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158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534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VIJAYA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PATEL</w:t>
      </w:r>
    </w:p>
    <w:p>
      <w:pPr>
        <w:autoSpaceDN w:val="0"/>
        <w:autoSpaceDE w:val="0"/>
        <w:widowControl/>
        <w:spacing w:line="294" w:lineRule="exact" w:before="20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start this letter, here is Sushila ready for massage. So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brief. You seem to be progressing very well. See also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of pus from the gums stops.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Pyarelal’s fever persists, but he is improving. There is no danger </w:t>
      </w:r>
      <w:r>
        <w:rPr>
          <w:rFonts w:ascii="Times" w:hAnsi="Times" w:eastAsia="Times"/>
          <w:b w:val="0"/>
          <w:i w:val="0"/>
          <w:color w:val="000000"/>
          <w:sz w:val="22"/>
        </w:rPr>
        <w:t>so far. His mother came yesterday evening. I am well.</w:t>
      </w:r>
    </w:p>
    <w:p>
      <w:pPr>
        <w:autoSpaceDN w:val="0"/>
        <w:autoSpaceDE w:val="0"/>
        <w:widowControl/>
        <w:spacing w:line="220" w:lineRule="exact" w:before="26" w:after="12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9"/>
        <w:gridCol w:w="3299"/>
      </w:tblGrid>
      <w:tr>
        <w:trPr>
          <w:trHeight w:hRule="exact" w:val="170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  <w:p>
            <w:pPr>
              <w:autoSpaceDN w:val="0"/>
              <w:autoSpaceDE w:val="0"/>
              <w:widowControl/>
              <w:spacing w:line="240" w:lineRule="exact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force.</w:t>
            </w:r>
          </w:p>
          <w:p>
            <w:pPr>
              <w:autoSpaceDN w:val="0"/>
              <w:autoSpaceDE w:val="0"/>
              <w:widowControl/>
              <w:spacing w:line="294" w:lineRule="exact" w:before="1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398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3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  <w:p>
            <w:pPr>
              <w:autoSpaceDN w:val="0"/>
              <w:autoSpaceDE w:val="0"/>
              <w:widowControl/>
              <w:spacing w:line="240" w:lineRule="exact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Some people had been reported to have incited people to occupy land by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04" w:right="132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will be discharged [from the hospital] tomorrow or </w:t>
      </w:r>
      <w:r>
        <w:rPr>
          <w:rFonts w:ascii="Times" w:hAnsi="Times" w:eastAsia="Times"/>
          <w:b w:val="0"/>
          <w:i w:val="0"/>
          <w:color w:val="000000"/>
          <w:sz w:val="22"/>
        </w:rPr>
        <w:t>the day after.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7097. Also C.W. 4589.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MUNNALAL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Balwantsinha says that Bankelal does very little work.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inquire. Ask the village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him. Get a full report. Make a </w:t>
      </w:r>
      <w:r>
        <w:rPr>
          <w:rFonts w:ascii="Times" w:hAnsi="Times" w:eastAsia="Times"/>
          <w:b w:val="0"/>
          <w:i w:val="0"/>
          <w:color w:val="000000"/>
          <w:sz w:val="22"/>
        </w:rPr>
        <w:t>thorough inquiry.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 looks after Kuwadu 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Install the loom in the new building. Nayakum has kept the bag </w:t>
      </w:r>
      <w:r>
        <w:rPr>
          <w:rFonts w:ascii="Times" w:hAnsi="Times" w:eastAsia="Times"/>
          <w:b w:val="0"/>
          <w:i w:val="0"/>
          <w:color w:val="000000"/>
          <w:sz w:val="22"/>
        </w:rPr>
        <w:t>ready.</w:t>
      </w:r>
    </w:p>
    <w:p>
      <w:pPr>
        <w:autoSpaceDN w:val="0"/>
        <w:autoSpaceDE w:val="0"/>
        <w:widowControl/>
        <w:spacing w:line="220" w:lineRule="exact" w:before="66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did you do about Dahyalal yesterday ?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8568. Also C.W. 7036.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320" w:lineRule="exact" w:before="39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REPLY TO NAGPUR DEPUTATIONISTS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 your regard and support for Dr. Khare, I also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love for Dr. Khare, but we who are fighting the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have to forget family relations while doing our duty.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introspection I found that no wrong or injustice had been done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Khare. You have no material for comparison. I myself framed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 in 1920 wherein the All-India Congress is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appellate authority which everybody can approach. The Working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word is illegible here.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deputation of over 150 students and others led by V. A. Khare had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Nagpur to see Gandhiji. They expressed support for Dr. N. B. Khare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withdrawal of the Working Committee’s resolution concerning him. Since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observing silence he wrote out this reply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Committee or leaders referred to, if found guilty, deserve punishment.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advise you to prepare your case in favour of Dr. Khare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before the A. I. C. C. I have said whatever I wanted to.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 public meeting at seventy. I have no desire to prove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Khare’s guilt, nor do I wish you to lessen your love for Dr. Khare.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alone will tell and Dr. Khare will admit his mistake.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If I realize that I did injustice in this case unknowingly, I will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win independence through hooliganism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destroy the Congress if it enters that body. Everybody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criticize provided the criticism is fair, decent and truthful.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 was imposed on Dr. Khare for contesting the election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of the C. P. Assembly Party nor did Mr. Subhas 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 threaten any member while exercising his right to vote, not did I </w:t>
      </w:r>
      <w:r>
        <w:rPr>
          <w:rFonts w:ascii="Times" w:hAnsi="Times" w:eastAsia="Times"/>
          <w:b w:val="0"/>
          <w:i w:val="0"/>
          <w:color w:val="000000"/>
          <w:sz w:val="22"/>
        </w:rPr>
        <w:t>deprive Dr. Khare of his right to contest the election.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Committee’s resolution against Dr. Khare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recommendatory, not mandatory. The charge of favouritism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C. P. Ministry was inquired into, and the wrongs redressed,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bribery and corruption was not proved.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can correct its mistake if it has committed any.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had the right to attend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none could remove them. It could convene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at Wardha. That resolution was drafted after consulting constitutional-</w:t>
      </w:r>
      <w:r>
        <w:rPr>
          <w:rFonts w:ascii="Times" w:hAnsi="Times" w:eastAsia="Times"/>
          <w:b w:val="0"/>
          <w:i w:val="0"/>
          <w:color w:val="000000"/>
          <w:sz w:val="22"/>
        </w:rPr>
        <w:t>ists and lawyers who committed no mistake in framing it.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22-8-1938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320" w:lineRule="exact" w:before="6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August 22</w:t>
      </w:r>
      <w:r>
        <w:rPr>
          <w:rFonts w:ascii="Times" w:hAnsi="Times" w:eastAsia="Times"/>
          <w:b w:val="0"/>
          <w:i w:val="0"/>
          <w:color w:val="000000"/>
          <w:sz w:val="24"/>
        </w:rPr>
        <w:t>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as much as is ready. I did not understand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hotel. I went through all the articles yesterday and sent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Only the article about Nagpur is left with me now.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your translations. I must have with me my replies.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at night. There is no time now during the day.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several additions and omissions. If the article on the hotel is with </w:t>
      </w:r>
      <w:r>
        <w:rPr>
          <w:rFonts w:ascii="Times" w:hAnsi="Times" w:eastAsia="Times"/>
          <w:b w:val="0"/>
          <w:i w:val="0"/>
          <w:color w:val="000000"/>
          <w:sz w:val="22"/>
        </w:rPr>
        <w:t>you, you may insert your additions in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must have sent the articles about khadi. I had also given </w:t>
      </w:r>
      <w:r>
        <w:rPr>
          <w:rFonts w:ascii="Times" w:hAnsi="Times" w:eastAsia="Times"/>
          <w:b w:val="0"/>
          <w:i w:val="0"/>
          <w:color w:val="000000"/>
          <w:sz w:val="22"/>
        </w:rPr>
        <w:t>her your letter to 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11628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294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must be flourishing. Pyarelal passed the night well. </w:t>
      </w:r>
      <w:r>
        <w:rPr>
          <w:rFonts w:ascii="Times" w:hAnsi="Times" w:eastAsia="Times"/>
          <w:b w:val="0"/>
          <w:i w:val="0"/>
          <w:color w:val="000000"/>
          <w:sz w:val="22"/>
        </w:rPr>
        <w:t>His mother has come. That has lessened my worry.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10766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CHIMANLAL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will be discharged today. Pyarelal passed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fairly well. The rest from newspapers or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10591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  <w:tab w:pos="461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we reply to the </w:t>
      </w:r>
      <w:r>
        <w:rPr>
          <w:rFonts w:ascii="Times" w:hAnsi="Times" w:eastAsia="Times"/>
          <w:b w:val="0"/>
          <w:i/>
          <w:color w:val="000000"/>
          <w:sz w:val="22"/>
        </w:rPr>
        <w:t>Sentinel’s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What a canard!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falsehoods which no one is likely to believe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ignored. If you feel otherwise, however, we may reply.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or two are illegible here.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a canard spread by the Delhi correspondent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Daily </w:t>
      </w:r>
      <w:r>
        <w:rPr>
          <w:rFonts w:ascii="Times" w:hAnsi="Times" w:eastAsia="Times"/>
          <w:b w:val="0"/>
          <w:i/>
          <w:color w:val="000000"/>
          <w:sz w:val="18"/>
        </w:rPr>
        <w:t>Express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Gandhiji was about to take </w:t>
      </w:r>
      <w:r>
        <w:rPr>
          <w:rFonts w:ascii="Times" w:hAnsi="Times" w:eastAsia="Times"/>
          <w:b w:val="0"/>
          <w:i/>
          <w:color w:val="000000"/>
          <w:sz w:val="18"/>
        </w:rPr>
        <w:t>kayakalpa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rejuvenation treatment. This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published by other newspapers also.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not, I cannot, send the report about the tourists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 Dayal. It will require time. I will, therefore, get it typed here.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Pyarelal passed the night fairly well.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send the ice.</w:t>
      </w:r>
    </w:p>
    <w:p>
      <w:pPr>
        <w:autoSpaceDN w:val="0"/>
        <w:autoSpaceDE w:val="0"/>
        <w:widowControl/>
        <w:spacing w:line="220" w:lineRule="exact" w:before="66" w:after="3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8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is being discharged today. So if you are coming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car, bring him with you, or if anybody is coming from the bungalow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come with him. In the last resort, he may come by tonga.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tonga suits you better, you may hire one. But in any case the carriage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be arranged by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for Rajkumari: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11629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AMRITLAL T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NANAVATI</w:t>
      </w:r>
    </w:p>
    <w:p>
      <w:pPr>
        <w:autoSpaceDN w:val="0"/>
        <w:autoSpaceDE w:val="0"/>
        <w:widowControl/>
        <w:spacing w:line="320" w:lineRule="exact" w:before="60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worry about Kaka. We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carefully. Ask Dr. Mahodaya if it would not be better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grains of calomel every half an hour eight times. Go on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glucose, as much as he can digest. Give him small quantities of </w:t>
      </w:r>
      <w:r>
        <w:rPr>
          <w:rFonts w:ascii="Times" w:hAnsi="Times" w:eastAsia="Times"/>
          <w:b w:val="0"/>
          <w:i/>
          <w:color w:val="000000"/>
          <w:sz w:val="22"/>
        </w:rPr>
        <w:t>mosambi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juice. There are toxins in the body and they will remain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time. If he commits no mistake in eating, all will be well.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10767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CHIMANLAL N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SHAH</w:t>
      </w:r>
    </w:p>
    <w:p>
      <w:pPr>
        <w:autoSpaceDN w:val="0"/>
        <w:autoSpaceDE w:val="0"/>
        <w:widowControl/>
        <w:spacing w:line="294" w:lineRule="exact" w:before="8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entrusted to Mahadev the task of writing to you or sen-</w:t>
      </w:r>
      <w:r>
        <w:rPr>
          <w:rFonts w:ascii="Times" w:hAnsi="Times" w:eastAsia="Times"/>
          <w:b w:val="0"/>
          <w:i w:val="0"/>
          <w:color w:val="000000"/>
          <w:sz w:val="22"/>
        </w:rPr>
        <w:t>ding anything to you. I assume that you will be ready to start as soon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telegram,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24-8-1938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as supplied by 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get the call. If there is any change in the programme inform </w:t>
      </w:r>
      <w:r>
        <w:rPr>
          <w:rFonts w:ascii="Times" w:hAnsi="Times" w:eastAsia="Times"/>
          <w:b w:val="0"/>
          <w:i w:val="0"/>
          <w:color w:val="000000"/>
          <w:sz w:val="22"/>
        </w:rPr>
        <w:t>Mahadev.</w:t>
      </w:r>
    </w:p>
    <w:p>
      <w:pPr>
        <w:autoSpaceDN w:val="0"/>
        <w:autoSpaceDE w:val="0"/>
        <w:widowControl/>
        <w:spacing w:line="220" w:lineRule="exact" w:before="6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10592</w:t>
      </w:r>
    </w:p>
    <w:p>
      <w:pPr>
        <w:autoSpaceDN w:val="0"/>
        <w:autoSpaceDE w:val="0"/>
        <w:widowControl/>
        <w:spacing w:line="292" w:lineRule="exact" w:before="362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543.      TELEGRAM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RIVANDRUM</w:t>
      </w:r>
    </w:p>
    <w:p>
      <w:pPr>
        <w:autoSpaceDN w:val="0"/>
        <w:autoSpaceDE w:val="0"/>
        <w:widowControl/>
        <w:spacing w:line="212" w:lineRule="exact" w:before="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GOD                     WILL                     SOLVE                     DIFFICULTIES.                     PATIENT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PROGRESSING.</w:t>
      </w:r>
    </w:p>
    <w:p>
      <w:pPr>
        <w:autoSpaceDN w:val="0"/>
        <w:autoSpaceDE w:val="0"/>
        <w:widowControl/>
        <w:spacing w:line="266" w:lineRule="exact" w:before="46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C.W. 3878. Courtesy : Amrit Kaur. Also G.N. 7033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    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time to send you love. All well.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6"/>
        <w:gridCol w:w="3286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see how considerate I have been. Say thank you.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C.W. 3877. Courtesy : Amrit Kaur. Also G.N. 7034</w:t>
      </w:r>
    </w:p>
    <w:p>
      <w:pPr>
        <w:autoSpaceDN w:val="0"/>
        <w:autoSpaceDE w:val="0"/>
        <w:widowControl/>
        <w:spacing w:line="320" w:lineRule="exact" w:before="238" w:after="0"/>
        <w:ind w:left="1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PRITHVISINGH</w:t>
      </w:r>
    </w:p>
    <w:p>
      <w:pPr>
        <w:autoSpaceDN w:val="0"/>
        <w:autoSpaceDE w:val="0"/>
        <w:widowControl/>
        <w:spacing w:line="206" w:lineRule="exact" w:before="142" w:after="0"/>
        <w:ind w:left="497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PRITHVISINGH,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write to you in English so that you may get this earlier.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letters. I am glad you are having good treatment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mental peace. I know that non-violence in thought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 of attainment. And yet without the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thought, non-violence, in word and action does not become an all-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04" w:right="134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1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prevading irresistible force that it undoubtedly is. Such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only through God’s grace. And that grace descends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make a ceaseless effort—much greater surely than what we </w:t>
      </w:r>
      <w:r>
        <w:rPr>
          <w:rFonts w:ascii="Times" w:hAnsi="Times" w:eastAsia="Times"/>
          <w:b w:val="0"/>
          <w:i w:val="0"/>
          <w:color w:val="000000"/>
          <w:sz w:val="22"/>
        </w:rPr>
        <w:t>make to attain material ends.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pursuing my work. Much depends upon the external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continue to write regularly to 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is being sent to your people. I have already told you </w:t>
      </w:r>
      <w:r>
        <w:rPr>
          <w:rFonts w:ascii="Times" w:hAnsi="Times" w:eastAsia="Times"/>
          <w:b w:val="0"/>
          <w:i w:val="0"/>
          <w:color w:val="000000"/>
          <w:sz w:val="22"/>
        </w:rPr>
        <w:t>they met me and I was pleased they came.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is suffering from typhoid. But he is on the mend.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5630. Also C.W. 2941. Courtesy : Prithvisingh</w:t>
      </w:r>
    </w:p>
    <w:p>
      <w:pPr>
        <w:autoSpaceDN w:val="0"/>
        <w:autoSpaceDE w:val="0"/>
        <w:widowControl/>
        <w:spacing w:line="320" w:lineRule="exact" w:before="338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VISVESVARAYYA</w:t>
      </w:r>
    </w:p>
    <w:p>
      <w:pPr>
        <w:autoSpaceDN w:val="0"/>
        <w:autoSpaceDE w:val="0"/>
        <w:widowControl/>
        <w:spacing w:line="260" w:lineRule="exact" w:before="114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depend upon my doing all I can in behalf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project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5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M. 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ISVESVARAYYA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ANGALORE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238" w:after="0"/>
        <w:ind w:left="1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547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11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ginger is needed for Pyarelal. I have of course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in Varoda. Rajaram will see about it. But if he is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>procure it, please see to it yourself.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Ice and vegetable soup have been discontinued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take whey.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written for grape-fruit along with pomegranates, </w:t>
      </w:r>
      <w:r>
        <w:rPr>
          <w:rFonts w:ascii="Times" w:hAnsi="Times" w:eastAsia="Times"/>
          <w:b w:val="0"/>
          <w:i w:val="0"/>
          <w:color w:val="000000"/>
          <w:sz w:val="22"/>
        </w:rPr>
        <w:t>do so now. Through God’s grace my silence is continuing.</w:t>
      </w:r>
    </w:p>
    <w:p>
      <w:pPr>
        <w:autoSpaceDN w:val="0"/>
        <w:autoSpaceDE w:val="0"/>
        <w:widowControl/>
        <w:spacing w:line="220" w:lineRule="exact" w:before="66" w:after="32"/>
        <w:ind w:left="0" w:right="1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99"/>
        <w:gridCol w:w="3299"/>
      </w:tblGrid>
      <w:tr>
        <w:trPr>
          <w:trHeight w:hRule="exact" w:val="590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11632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setting up an automobile factory in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2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GANESAN</w:t>
      </w:r>
    </w:p>
    <w:p>
      <w:pPr>
        <w:autoSpaceDN w:val="0"/>
        <w:autoSpaceDE w:val="0"/>
        <w:widowControl/>
        <w:spacing w:line="266" w:lineRule="exact" w:before="12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GANESAN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  <w:tab w:pos="22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mad. Can’t you be at peace with yourself ? I am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withdrew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S. G</w:t>
      </w:r>
      <w:r>
        <w:rPr>
          <w:rFonts w:ascii="Times" w:hAnsi="Times" w:eastAsia="Times"/>
          <w:b w:val="0"/>
          <w:i w:val="0"/>
          <w:color w:val="000000"/>
          <w:sz w:val="18"/>
        </w:rPr>
        <w:t>ANESAN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YCROFT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RIPLICANE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4347. Courtesly: D. C. Jha. Also G.N. 6614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 MESSAGE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peace without non-violence in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many. There will be no non-violence without prayer, and prayer is </w:t>
      </w:r>
      <w:r>
        <w:rPr>
          <w:rFonts w:ascii="Times" w:hAnsi="Times" w:eastAsia="Times"/>
          <w:b w:val="0"/>
          <w:i w:val="0"/>
          <w:color w:val="000000"/>
          <w:sz w:val="22"/>
        </w:rPr>
        <w:t>vain without correspondent work.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KALELKAR</w:t>
      </w:r>
    </w:p>
    <w:p>
      <w:pPr>
        <w:autoSpaceDN w:val="0"/>
        <w:autoSpaceDE w:val="0"/>
        <w:widowControl/>
        <w:spacing w:line="294" w:lineRule="exact" w:before="8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the article after revising it. The changes are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explanatory. Did not Subnis drink </w:t>
      </w:r>
      <w:r>
        <w:rPr>
          <w:rFonts w:ascii="Times" w:hAnsi="Times" w:eastAsia="Times"/>
          <w:b w:val="0"/>
          <w:i/>
          <w:color w:val="000000"/>
          <w:sz w:val="22"/>
        </w:rPr>
        <w:t>nira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? Have you regained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now to come ?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Editor, </w:t>
      </w:r>
      <w:r>
        <w:rPr>
          <w:rFonts w:ascii="Times" w:hAnsi="Times" w:eastAsia="Times"/>
          <w:b w:val="0"/>
          <w:i/>
          <w:color w:val="000000"/>
          <w:sz w:val="18"/>
        </w:rPr>
        <w:t>Swatantra Sangu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Madras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seems to have expressed the anguish of workers at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provisions of the Temple-entry Bill then under consideration.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Muriel Lester for “Prayer for Peace in the World”.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reference in the letter to Pyarelal having started taking whey “from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yesterday”. In “Letter to Mahadev Desai”, p. 279, Gandhiji mentions Pyarelal being </w:t>
      </w:r>
      <w:r>
        <w:rPr>
          <w:rFonts w:ascii="Times" w:hAnsi="Times" w:eastAsia="Times"/>
          <w:b w:val="0"/>
          <w:i w:val="0"/>
          <w:color w:val="000000"/>
          <w:sz w:val="18"/>
        </w:rPr>
        <w:t>given whey. This letter would thus appear to have been written on August 25.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progressing. Fever is going down. He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>taking whey from yesterday.</w:t>
      </w:r>
    </w:p>
    <w:p>
      <w:pPr>
        <w:autoSpaceDN w:val="0"/>
        <w:autoSpaceDE w:val="0"/>
        <w:widowControl/>
        <w:spacing w:line="280" w:lineRule="exact" w:before="40" w:after="0"/>
        <w:ind w:left="10" w:right="1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make yourself unhappy because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Maharashtrian ? Atonement has to be made by all. It is better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that is inside comes out. If we do not increase it by opposing it, </w:t>
      </w:r>
      <w:r>
        <w:rPr>
          <w:rFonts w:ascii="Times" w:hAnsi="Times" w:eastAsia="Times"/>
          <w:b w:val="0"/>
          <w:i w:val="0"/>
          <w:color w:val="000000"/>
          <w:sz w:val="22"/>
        </w:rPr>
        <w:t>it will spend itself.</w:t>
      </w:r>
    </w:p>
    <w:p>
      <w:pPr>
        <w:autoSpaceDN w:val="0"/>
        <w:autoSpaceDE w:val="0"/>
        <w:widowControl/>
        <w:spacing w:line="220" w:lineRule="exact" w:before="66" w:after="0"/>
        <w:ind w:left="0" w:right="1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not see Amritlal, did you 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10911</w:t>
      </w:r>
    </w:p>
    <w:p>
      <w:pPr>
        <w:autoSpaceDN w:val="0"/>
        <w:autoSpaceDE w:val="0"/>
        <w:widowControl/>
        <w:spacing w:line="320" w:lineRule="exact" w:before="398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TELEGRAM TO SATIN SEN</w:t>
      </w:r>
    </w:p>
    <w:p>
      <w:pPr>
        <w:autoSpaceDN w:val="0"/>
        <w:autoSpaceDE w:val="0"/>
        <w:widowControl/>
        <w:spacing w:line="294" w:lineRule="exact" w:before="80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HELPLESS.         SELF                 WORKING                UNDER               HANDICAP.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SUFFERERS               SHOULD CLUB                              TOGETHER                               AND </w:t>
      </w:r>
    </w:p>
    <w:p>
      <w:pPr>
        <w:autoSpaceDN w:val="0"/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FIND                         HONEST                         LABOUR.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320" w:lineRule="exact" w:before="398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552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J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KUMARAPPA</w:t>
      </w:r>
    </w:p>
    <w:p>
      <w:pPr>
        <w:autoSpaceDN w:val="0"/>
        <w:autoSpaceDE w:val="0"/>
        <w:widowControl/>
        <w:spacing w:line="294" w:lineRule="exact" w:before="80" w:after="0"/>
        <w:ind w:left="0" w:right="1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KUMARAPPA,</w:t>
      </w:r>
    </w:p>
    <w:p>
      <w:pPr>
        <w:autoSpaceDN w:val="0"/>
        <w:tabs>
          <w:tab w:pos="550" w:val="left"/>
          <w:tab w:pos="3590" w:val="left"/>
        </w:tabs>
        <w:autoSpaceDE w:val="0"/>
        <w:widowControl/>
        <w:spacing w:line="280" w:lineRule="exact" w:before="7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Bharatan I was pleased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read his good article in the </w:t>
      </w:r>
      <w:r>
        <w:rPr>
          <w:rFonts w:ascii="Times" w:hAnsi="Times" w:eastAsia="Times"/>
          <w:b w:val="0"/>
          <w:i/>
          <w:color w:val="000000"/>
          <w:sz w:val="22"/>
        </w:rPr>
        <w:t>Aryan Path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20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G.N. 10135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not very clear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553. LETTER TO JAIRAMDAS DOULATRAM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1938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no worry on you while you are rebuilding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body. In this we may well copy Englishmen. Out of office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office cares and every day come fresh to work. If they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they know that they must rest and trust that without them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nation’s business will go on as usual. This is true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soundest economy.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I remember the two girls.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was not Premi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prompted my wire. I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mind when Girdhari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gave me the account. Premi’s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>added zest to the wording of the wire.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Premi made a definite promise to write to me in Hindi.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rare opportunity of learning it there and so have you all. Premi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no letter from me till she has redeemed her promise.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 and the Kripalanis.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0"/>
        <w:gridCol w:w="2190"/>
        <w:gridCol w:w="2190"/>
      </w:tblGrid>
      <w:tr>
        <w:trPr>
          <w:trHeight w:hRule="exact" w:val="85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Pyarelal is decidedly on the mend.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C. W. 11043. Courtesy: Arjun Jairamdas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presumption about ice is correct. It will not be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Therefore do not be too sure of Rajaram’s coming there.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raining now. Is it but God’s wrath or is He weeping at our </w:t>
      </w:r>
      <w:r>
        <w:rPr>
          <w:rFonts w:ascii="Times" w:hAnsi="Times" w:eastAsia="Times"/>
          <w:b w:val="0"/>
          <w:i w:val="0"/>
          <w:color w:val="000000"/>
          <w:sz w:val="22"/>
        </w:rPr>
        <w:t>sins 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paragraph of the letter has been reproduced “Letter to Jairamdas </w:t>
      </w:r>
      <w:r>
        <w:rPr>
          <w:rFonts w:ascii="Times" w:hAnsi="Times" w:eastAsia="Times"/>
          <w:b w:val="0"/>
          <w:i w:val="0"/>
          <w:color w:val="000000"/>
          <w:sz w:val="18"/>
        </w:rPr>
        <w:t>Doulatram”, 27-8-1938, under the date August 27, 1938.</w:t>
      </w:r>
    </w:p>
    <w:p>
      <w:pPr>
        <w:autoSpaceDN w:val="0"/>
        <w:autoSpaceDE w:val="0"/>
        <w:widowControl/>
        <w:spacing w:line="220" w:lineRule="exact" w:before="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Girdhari Kripalani, nephew of J. B. Kripalani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16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Telegram to Ramachandran: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“Under circumstances you should act as you think proper </w:t>
      </w:r>
      <w:r>
        <w:rPr>
          <w:rFonts w:ascii="Times" w:hAnsi="Times" w:eastAsia="Times"/>
          <w:b w:val="0"/>
          <w:i w:val="0"/>
          <w:color w:val="000000"/>
          <w:sz w:val="22"/>
        </w:rPr>
        <w:t>without mentioning me. God be with you. Bapu.”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Rajkumari:</w:t>
      </w:r>
    </w:p>
    <w:p>
      <w:pPr>
        <w:autoSpaceDN w:val="0"/>
        <w:tabs>
          <w:tab w:pos="550" w:val="left"/>
          <w:tab w:pos="3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 sorrow over your so-called failure. Self well.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>rapidly progressing. Love. Bapu.”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sent a wire in the morning in reply to hers, then do </w:t>
      </w:r>
      <w:r>
        <w:rPr>
          <w:rFonts w:ascii="Times" w:hAnsi="Times" w:eastAsia="Times"/>
          <w:b w:val="0"/>
          <w:i w:val="0"/>
          <w:color w:val="000000"/>
          <w:sz w:val="22"/>
        </w:rPr>
        <w:t>not bother about this.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11633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BIRLA</w:t>
      </w:r>
    </w:p>
    <w:p>
      <w:pPr>
        <w:autoSpaceDN w:val="0"/>
        <w:autoSpaceDE w:val="0"/>
        <w:widowControl/>
        <w:spacing w:line="266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is quite proper. I only wanted to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reaction. All money needed for the boy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provided by Bhopal.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matter was weighing very heavily on my heart.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anarchy in the Congress seems to be on the increase.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and will continue to do my utmost to check it, but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with God. Anyway, the outcome can be nothing but good if 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efforts are pure.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Viyogi Hari has made me very happy. The </w:t>
      </w:r>
      <w:r>
        <w:rPr>
          <w:rFonts w:ascii="Times" w:hAnsi="Times" w:eastAsia="Times"/>
          <w:b w:val="0"/>
          <w:i w:val="0"/>
          <w:color w:val="000000"/>
          <w:sz w:val="22"/>
        </w:rPr>
        <w:t>weather here is very bad these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come and stay for a while in Segaon when it gets </w:t>
      </w:r>
      <w:r>
        <w:rPr>
          <w:rFonts w:ascii="Times" w:hAnsi="Times" w:eastAsia="Times"/>
          <w:b w:val="0"/>
          <w:i w:val="0"/>
          <w:color w:val="000000"/>
          <w:sz w:val="22"/>
        </w:rPr>
        <w:t>better. Jamnalalji’s cottage is quite good.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7995. Courtesy: G. D. Birla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telegrams are in English.</w:t>
      </w:r>
    </w:p>
    <w:p>
      <w:pPr>
        <w:autoSpaceDN w:val="0"/>
        <w:autoSpaceDE w:val="0"/>
        <w:widowControl/>
        <w:spacing w:line="222" w:lineRule="exact" w:before="12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Harold Ansari;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D. Birla”, 12-8-1938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Nawab of Bhopal;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Nawab of Bhopal”, 19-7-1938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MAHADEV DESAI</w:t>
      </w:r>
    </w:p>
    <w:p>
      <w:pPr>
        <w:autoSpaceDN w:val="0"/>
        <w:autoSpaceDE w:val="0"/>
        <w:widowControl/>
        <w:spacing w:line="294" w:lineRule="exact" w:before="8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Night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August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send money to Nimu. She has sent a reminder. </w:t>
      </w:r>
      <w:r>
        <w:rPr>
          <w:rFonts w:ascii="Times" w:hAnsi="Times" w:eastAsia="Times"/>
          <w:b w:val="0"/>
          <w:i w:val="0"/>
          <w:color w:val="000000"/>
          <w:sz w:val="22"/>
        </w:rPr>
        <w:t>Pyarelal’s fever has practically gone. There is no other complaint.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force yourself to come. The work should not accumulate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not strain yourself to finish it either. I constantly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going to have to bear a very heavy burden.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rather hard. I cannot say how long I shall be able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in this manner.</w:t>
      </w:r>
    </w:p>
    <w:p>
      <w:pPr>
        <w:autoSpaceDN w:val="0"/>
        <w:autoSpaceDE w:val="0"/>
        <w:widowControl/>
        <w:spacing w:line="220" w:lineRule="exact" w:before="66" w:after="3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4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forgot about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was sent by </w:t>
      </w:r>
      <w:r>
        <w:rPr>
          <w:rFonts w:ascii="Times" w:hAnsi="Times" w:eastAsia="Times"/>
          <w:b w:val="0"/>
          <w:i w:val="0"/>
          <w:color w:val="000000"/>
          <w:sz w:val="22"/>
        </w:rPr>
        <w:t>Ramdas.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PRABHU DAYAL VIDYARTHI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 DAYAL,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patient. You alone can rectify the failing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pointed out. Be an ideal [teacher] and impress the boys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love.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can prove cheaper only if you spin the yarn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acquiring learning of another kind through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and you should explain the economics of Khadi through that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even tried to prevent the police from going.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compel them?    The only thing I could do was not to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thing and I did not. However, the newspapers have a way of </w:t>
      </w:r>
      <w:r>
        <w:rPr>
          <w:rFonts w:ascii="Times" w:hAnsi="Times" w:eastAsia="Times"/>
          <w:b w:val="0"/>
          <w:i w:val="0"/>
          <w:color w:val="000000"/>
          <w:sz w:val="22"/>
        </w:rPr>
        <w:t>saying all kinds of things.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11687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MY SO-CALLED INCONSISTENCIES</w:t>
      </w:r>
    </w:p>
    <w:p>
      <w:pPr>
        <w:autoSpaceDN w:val="0"/>
        <w:autoSpaceDE w:val="0"/>
        <w:widowControl/>
        <w:spacing w:line="260" w:lineRule="exact" w:before="1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student days improperly so called (for they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after the period of examinations and are not yet over for me)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a saying of Emerson’s which I never forgot. “Foolish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consistency is the hobgoblin of little minds,” said the sage.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little mind, for foolish consistency has never been my hobgoblin.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critics are shocked over my recent remarks on picketing.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in describing as a species of violence the formation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wall of pickets in order to prevent the entry of persons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picketed places, I have contradicted my sayings and doings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campaign. If such is really the case, my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must be held as cancelling my comparatively remote sayings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doings. Though my body is deteriorating through age,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deterioration, I hope, operates against wisdom which I trust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not deteriorating but even growing. Whether it is or not,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clear on the opinion I have given on picketing.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Congressmen, they may reject it, and if they do,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the laws of peaceful picketing. But there is no discrepancy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my past practice and the present statement. When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was first orgainzed by me in South Africa,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discussed with me the question of picketing.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office had to be picketed in Johannesburg,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made was that we should form there a living wall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pickets. I at once rejected the idea as violent. And pickets were posted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marked positions in a big public square so that no one could elude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eagle eyes of the pickets and yet everyone could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registration office, if he liked, without touching anyone. Reliance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upon the force of public opprobrium which would be evoked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publication of the names of ‘black legs’. This method was copied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here when liquor shops were to be picketed. The work was </w:t>
      </w:r>
      <w:r>
        <w:rPr>
          <w:rFonts w:ascii="Times" w:hAnsi="Times" w:eastAsia="Times"/>
          <w:b w:val="0"/>
          <w:i w:val="0"/>
          <w:color w:val="000000"/>
          <w:sz w:val="22"/>
        </w:rPr>
        <w:t>specially entrusted to the women as better representatives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than men. Thus there was no question of the formation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wall. Many unauthorized things were no doubt done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days as they are now. But I cannot recall a single instance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countenanced the kind of picketing condemned by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come in for sharp criticism. And is there really any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regarding a living wall of pickets as naked violence ? What is </w:t>
      </w:r>
      <w:r>
        <w:rPr>
          <w:rFonts w:ascii="Times" w:hAnsi="Times" w:eastAsia="Times"/>
          <w:b w:val="0"/>
          <w:i w:val="0"/>
          <w:color w:val="000000"/>
          <w:sz w:val="22"/>
        </w:rPr>
        <w:t>the difference between force used against a man wanting to do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thing, and force exercised by interposing yourself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the deed ? When, during the non-co-operation days,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Benares blocked the passage to the University gates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a peremptory message and, if my recollection serves me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strongly condemned their action in the columns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 have no argument against those who hold different views </w:t>
      </w:r>
      <w:r>
        <w:rPr>
          <w:rFonts w:ascii="Times" w:hAnsi="Times" w:eastAsia="Times"/>
          <w:b w:val="0"/>
          <w:i w:val="0"/>
          <w:color w:val="000000"/>
          <w:sz w:val="22"/>
        </w:rPr>
        <w:t>from mine regarding violence and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inconsistency imputed to me has reference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to factory-owners to invoke the assistance of the police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themselves against what I have described as violent picketing.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condemned the Ministries for calling in the aid of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the military for suppressing riots, how could I advise </w:t>
      </w:r>
      <w:r>
        <w:rPr>
          <w:rFonts w:ascii="Times" w:hAnsi="Times" w:eastAsia="Times"/>
          <w:b w:val="0"/>
          <w:i w:val="0"/>
          <w:color w:val="000000"/>
          <w:sz w:val="22"/>
        </w:rPr>
        <w:t>employers of labour to ask for, and Ministers to supply, police assis-</w:t>
      </w:r>
      <w:r>
        <w:rPr>
          <w:rFonts w:ascii="Times" w:hAnsi="Times" w:eastAsia="Times"/>
          <w:b w:val="0"/>
          <w:i w:val="0"/>
          <w:color w:val="000000"/>
          <w:sz w:val="22"/>
        </w:rPr>
        <w:t>tance, ask my critics.</w:t>
      </w:r>
    </w:p>
    <w:p>
      <w:pPr>
        <w:autoSpaceDN w:val="0"/>
        <w:tabs>
          <w:tab w:pos="550" w:val="left"/>
          <w:tab w:pos="241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Ministerial action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wrote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U.P.:</w:t>
      </w:r>
    </w:p>
    <w:p>
      <w:pPr>
        <w:autoSpaceDN w:val="0"/>
        <w:autoSpaceDE w:val="0"/>
        <w:widowControl/>
        <w:spacing w:line="240" w:lineRule="exact" w:before="4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has been suggested that when we have our independence riots and the like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not occur. This seems to me to be an empty hope, if in the course of the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struggle for freedom we do not understand and use the technique of non-violent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 in every conceivable circumstance. To the extent that the Congress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Ministers have been obliged to make use of the police and the military, to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extent, in my opinion, we must admit our failure. That the Ministers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not have done otherwise is unfortunately only too true. I should like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 Congressman, I should like the Working Committee, to ask themselves</w:t>
      </w:r>
    </w:p>
    <w:p>
      <w:pPr>
        <w:autoSpaceDN w:val="0"/>
        <w:autoSpaceDE w:val="0"/>
        <w:widowControl/>
        <w:spacing w:line="240" w:lineRule="exact" w:before="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we have failed, if they think with me that we have.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here there is no condemnation of the Ministers’ action.I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deplored the necessity for it as I would deplore such necessity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picketing. But till the Congress has developed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dealing with violent crimes, its Ministers must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and, I fear, even the military, if they are to undertake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affairs of the country in the present stage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career. But it will bode ill for them and the country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methods of dispensing with the use both of the police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or at least of visibly reducing their use to such an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runs may notice the reduction. There certainly is a way.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ventured to give a faint indication of it. But it may be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is not really fitted for the great task.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in non-violence, neither the military nor the police can be </w:t>
      </w:r>
      <w:r>
        <w:rPr>
          <w:rFonts w:ascii="Times" w:hAnsi="Times" w:eastAsia="Times"/>
          <w:b w:val="0"/>
          <w:i w:val="0"/>
          <w:color w:val="000000"/>
          <w:sz w:val="22"/>
        </w:rPr>
        <w:t>supplanted.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Sharda C. Shah”, 22-3-1938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Cries come in from many quarters of growing insubordination,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indiscipline and even open violence among Congressmen.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charge is untrue of the majority of Congressmen.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27-8-1938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GOSIBEHN CAPTAIN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developing ideas about dealing with the growing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and untruth. The two go hand in hand.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VALJI G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DESAI</w:t>
      </w:r>
    </w:p>
    <w:p>
      <w:pPr>
        <w:autoSpaceDN w:val="0"/>
        <w:autoSpaceDE w:val="0"/>
        <w:widowControl/>
        <w:spacing w:line="294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third article and am returning all the three.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composing a new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tempting one, but I am not qualified.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assume that I am qualified, I would require the leisure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posible in jail. Outside I have no choice. I have to take up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comes to me and do it as best as I can. There is some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in jail. If you wish to contribute in the compositon of a new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go deep into the thing. There are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interpolations in the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portions, though not interpolations,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to be rejected. Even in the Vedas everything contained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 truth. The Vedas are a mixture of poetry, history and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verities. We should try to pick out the last. We should formulate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interpretation. And after that, we may place before the people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 right from the Vedas to the Puranas, as the substance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You have got the necessary ability for this, but have I 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task is beyond the ability of a single person. For this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group from among ourselves. You will now get some faint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how my mind is working. I do know what is dharma, but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how to put it as the Vedas do. I am not sufficiently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versed in the Shastras. And the most important thing is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from attachment. I aspire to be so in this life.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feel sorry if I fail. I am using all the strength God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destroy attachment, etc. It is not impossible for me to attain to </w:t>
      </w:r>
      <w:r>
        <w:rPr>
          <w:rFonts w:ascii="Times" w:hAnsi="Times" w:eastAsia="Times"/>
          <w:b w:val="0"/>
          <w:i w:val="0"/>
          <w:color w:val="000000"/>
          <w:sz w:val="22"/>
        </w:rPr>
        <w:t>that state, but I do not know whether I have that much time left to 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therefore, do not give me anything raw just now.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is attractive, but I will not yield even to that attraction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all that you send just now. Please improve your healh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300" w:lineRule="exact" w:before="6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politics there unbearable ?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Pyarelal is free from danger.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320" w:lineRule="exact" w:before="55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DEVDAS GANDHI</w:t>
      </w:r>
    </w:p>
    <w:p>
      <w:pPr>
        <w:autoSpaceDN w:val="0"/>
        <w:autoSpaceDE w:val="0"/>
        <w:widowControl/>
        <w:spacing w:line="294" w:lineRule="exact" w:before="20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3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spare the time to reply to you. I also have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impression about Khan Saheb that you say you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is so suspicious that one cannot know when he might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what. But being a man of God, he remains unharmed by mistakes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he may live his whole life in this way and remain blameless.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suffers from mental lethargy and so does not know what to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circumstances. And, moreover, he is simple-hearted.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believe everythng that a man whom he has come to trust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would not believe anything said by anyone against whom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prejudiced, and get angry with those that did. Even so, he is a saintly </w:t>
      </w:r>
      <w:r>
        <w:rPr>
          <w:rFonts w:ascii="Times" w:hAnsi="Times" w:eastAsia="Times"/>
          <w:b w:val="0"/>
          <w:i w:val="0"/>
          <w:color w:val="000000"/>
          <w:sz w:val="22"/>
        </w:rPr>
        <w:t>person, and so one does not mind his faults.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pulled through this time. Showing him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would have an adverse effect. He is not fit enough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to bear your jokes and it would not do showing him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 has been edited ! If his temperature is not normal today,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in a day or two. He follows my advice on most things.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 trouble, and so you need not worry. My silence has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>me so much that if and when I have to give it up, I shall find it hard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Most certainly there is anger in me. The silence eats it all up. </w:t>
      </w:r>
      <w:r>
        <w:rPr>
          <w:rFonts w:ascii="Times" w:hAnsi="Times" w:eastAsia="Times"/>
          <w:b w:val="0"/>
          <w:i w:val="0"/>
          <w:color w:val="000000"/>
          <w:sz w:val="22"/>
        </w:rPr>
        <w:t>After all, how much anger can I give vent to by writing ?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are going through a period of wet adversity. Water is dripp-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everywhere. You will see evidence of it in this also. I fully realize </w:t>
      </w:r>
      <w:r>
        <w:rPr>
          <w:rFonts w:ascii="Times" w:hAnsi="Times" w:eastAsia="Times"/>
          <w:b w:val="0"/>
          <w:i w:val="0"/>
          <w:color w:val="000000"/>
          <w:sz w:val="22"/>
        </w:rPr>
        <w:t>now the meaning of living in a village.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Ramdas’s letter.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is likely to be arrested in a day or two.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will return from Travancore tomorrow. Poor woman,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her very best. But after all we can only try, is not that so ?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left, and should leave, credit or discredit to God. If we do not act thus,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come to grief. I may not give you any more time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2011. Also the manuscript of Mahadev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Desai’s Diary. Courtesy : Narayan Desai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1938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holding public meetings in support,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 speeches at the meetings are courteous and not critical.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should be to help the members representing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 You yourself should write to Bhulabhai.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Subbaroyan is very sensitive. Ask her why she felt insulted.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her quite well. She was happy to find support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She </w:t>
      </w:r>
      <w:r>
        <w:rPr>
          <w:rFonts w:ascii="Times" w:hAnsi="Times" w:eastAsia="Times"/>
          <w:b w:val="0"/>
          <w:i w:val="0"/>
          <w:color w:val="000000"/>
          <w:sz w:val="22"/>
        </w:rPr>
        <w:t>has written a good letter to Mahadev. Do not be impatient.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instructed Mahadev to write to Bhulabhai.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not taken any decision in this matter. You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the President urging him to guide the legislators. That is all.</w:t>
      </w:r>
    </w:p>
    <w:p>
      <w:pPr>
        <w:autoSpaceDN w:val="0"/>
        <w:autoSpaceDE w:val="0"/>
        <w:widowControl/>
        <w:spacing w:line="210" w:lineRule="exact" w:before="2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Radhabai Subbaroyan had proposed a bill to restrain polygamous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marriages among Hindus. The Act as it was to be enacted, bad been spelt out in the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July 23, 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32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Leena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Madan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 Mummy will be doing well.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C. W. 11807. Courtesy : Sarabhai Foundation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1938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 in a hurry to regain strength. If you can suck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pomegranate seeds without swallowing the stones do so. Stop all work </w:t>
      </w:r>
      <w:r>
        <w:rPr>
          <w:rFonts w:ascii="Times" w:hAnsi="Times" w:eastAsia="Times"/>
          <w:b w:val="0"/>
          <w:i w:val="0"/>
          <w:color w:val="000000"/>
          <w:sz w:val="22"/>
        </w:rPr>
        <w:t>until you are free from fever for 24 hours.</w:t>
      </w:r>
    </w:p>
    <w:p>
      <w:pPr>
        <w:autoSpaceDN w:val="0"/>
        <w:autoSpaceDE w:val="0"/>
        <w:widowControl/>
        <w:spacing w:line="30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468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Addressee’s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Mangaldas, husband of Leena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564. DISCUSSION WITH HARIJAN SATYAGRAHIS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friends . . . calling themselves ‘satyagrahis’ marched to Segaon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Saturday last and demanded justice from Gandhiji. Gandhiji was of course silent,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received them and asked them in writing if they would be content with written </w:t>
      </w:r>
      <w:r>
        <w:rPr>
          <w:rFonts w:ascii="Times" w:hAnsi="Times" w:eastAsia="Times"/>
          <w:b w:val="0"/>
          <w:i w:val="0"/>
          <w:color w:val="000000"/>
          <w:sz w:val="18"/>
        </w:rPr>
        <w:t>replies. They said they would. He asked them to explain the purpose of their visit.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gave you notice,” their spokesman said, “that unless you could have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appointed as a Cabinet Minister we should go to Segaon and do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You asked us to desist. We did so and wrote to you to say so. But after that, </w:t>
      </w:r>
      <w:r>
        <w:rPr>
          <w:rFonts w:ascii="Times" w:hAnsi="Times" w:eastAsia="Times"/>
          <w:b w:val="0"/>
          <w:i w:val="0"/>
          <w:color w:val="000000"/>
          <w:sz w:val="18"/>
        </w:rPr>
        <w:t>having heard nothing from you we decided to fulfil our promise.”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But what do you want, and what do you mean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satyagraha? 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HARIJANS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want a Harijan to be in the Cabinet and a seat reserved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Cabinet for a Harijan as there is one reserved for a Mussalman.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But that is not in my power.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is. You were prepared to lay down your life for the Harijans at </w:t>
      </w:r>
      <w:r>
        <w:rPr>
          <w:rFonts w:ascii="Times" w:hAnsi="Times" w:eastAsia="Times"/>
          <w:b w:val="0"/>
          <w:i w:val="0"/>
          <w:color w:val="000000"/>
          <w:sz w:val="18"/>
        </w:rPr>
        <w:t>Yeravda and your fast led to the Yeravda Pact. You can do everything for the Harijans.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doing all that is in my power. But let that be. What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mean by satyagraha? 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will remain here without food until another party from Nagpur </w:t>
      </w:r>
      <w:r>
        <w:rPr>
          <w:rFonts w:ascii="Times" w:hAnsi="Times" w:eastAsia="Times"/>
          <w:b w:val="0"/>
          <w:i w:val="0"/>
          <w:color w:val="000000"/>
          <w:sz w:val="18"/>
        </w:rPr>
        <w:t>comes to relieve us.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welcome to do so. You want me to provide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room. Well we are cramped for space, but you tell us where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sit, and we will vacate the place for you.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will be fasting, and five or six people will have to stay with us to </w:t>
      </w:r>
      <w:r>
        <w:rPr>
          <w:rFonts w:ascii="Times" w:hAnsi="Times" w:eastAsia="Times"/>
          <w:b w:val="0"/>
          <w:i w:val="0"/>
          <w:color w:val="000000"/>
          <w:sz w:val="18"/>
        </w:rPr>
        <w:t>attend to our needs whilst we are fasting.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not concerned with that. You select the place and we </w:t>
      </w:r>
      <w:r>
        <w:rPr>
          <w:rFonts w:ascii="Times" w:hAnsi="Times" w:eastAsia="Times"/>
          <w:b w:val="0"/>
          <w:i w:val="0"/>
          <w:color w:val="000000"/>
          <w:sz w:val="22"/>
        </w:rPr>
        <w:t>vacate it for you.</w:t>
      </w:r>
    </w:p>
    <w:p>
      <w:pPr>
        <w:autoSpaceDN w:val="0"/>
        <w:autoSpaceDE w:val="0"/>
        <w:widowControl/>
        <w:spacing w:line="260" w:lineRule="exact" w:before="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Ashram inmates went out with them to show them over the place.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returned to say that they wanted a room adjoining a hut reserved for women and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verandah in front of it.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Explain to them that that room is reserved for women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Extracted from Mahadev Desai’s “Notes”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Desai says the Harijans met Gandhiji on “Saturday last”. This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>August 27.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might select some other place.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did so, but came and reported that they would have no other place.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>. Vacate it then. Let not Ba be perturbed. She can come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occupy my room, and I will go there or in the house outside which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built for Aryanayakum.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3-9-1938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both your articles.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one bundle of letters sent with Rajaram.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also I am sending a few letters which are ready.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Rajkumari has reached safely. The ‘satyagrahis’ are quite well. They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give any trouble.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11617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HANNA LAZAR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HANNA,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one line to tell you I have your letter from Mombassa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carefully prepared notes with considerately made multiple </w:t>
      </w:r>
      <w:r>
        <w:rPr>
          <w:rFonts w:ascii="Times" w:hAnsi="Times" w:eastAsia="Times"/>
          <w:b w:val="0"/>
          <w:i w:val="0"/>
          <w:color w:val="000000"/>
          <w:sz w:val="22"/>
        </w:rPr>
        <w:t>copies.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an enjoyable voyage and that you have regained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health. You must make proper preparations for your next visit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Except from you no further letter from Johannesburg.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tabs>
          <w:tab w:pos="6030" w:val="left"/>
        </w:tabs>
        <w:autoSpaceDE w:val="0"/>
        <w:widowControl/>
        <w:spacing w:line="226" w:lineRule="exact" w:before="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normal today. How nice you were not here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typhoid he was passing through.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satyagrahis;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D. B. KALELKAR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note with Mahadev only yesterday about the medicine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taken. Let us see what effect it has. Strength will return only by </w:t>
      </w:r>
      <w:r>
        <w:rPr>
          <w:rFonts w:ascii="Times" w:hAnsi="Times" w:eastAsia="Times"/>
          <w:b w:val="0"/>
          <w:i w:val="0"/>
          <w:color w:val="000000"/>
          <w:sz w:val="22"/>
        </w:rPr>
        <w:t>degrees.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C.S.’s statement be published. It will be enough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if your Marathi article appears in Hindi. Then we shall see. </w:t>
      </w:r>
      <w:r>
        <w:rPr>
          <w:rFonts w:ascii="Times" w:hAnsi="Times" w:eastAsia="Times"/>
          <w:b w:val="0"/>
          <w:i w:val="0"/>
          <w:color w:val="000000"/>
          <w:sz w:val="22"/>
        </w:rPr>
        <w:t>What a mountain is being made out of a molehill !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help if you have the legs and the body massaged.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glucose injections, hot-water fomentation is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However, you may try a mud-pack once. The rule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is that he should not endure anything silently.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his courage but betrays his ignorance. The doctor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 are having the pain. When he asks you to endure it,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of course do so. Do not mind your having taken my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7682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D. B. KALELKAR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Bhogilal Parekh has specially sent some apples. I am sending six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them for you. Pyarelal is well.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AMRITLAL T. NANAVATI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an argument! Anyone going from Maganwadi asks neither </w:t>
      </w:r>
      <w:r>
        <w:rPr>
          <w:rFonts w:ascii="Times" w:hAnsi="Times" w:eastAsia="Times"/>
          <w:b w:val="0"/>
          <w:i w:val="0"/>
          <w:color w:val="000000"/>
          <w:sz w:val="22"/>
        </w:rPr>
        <w:t>Bharatan nor Zaverbhai. This does not show lack of co-operation. It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of procedure. What kind of co-operation would it be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on his way here visited Jamnalal, Kishorelal, Rajendra Babu, Jajuji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and also Harijan Ashram, Aryanayakum, Mahila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Balkrishna and asked if they had any work! The rule is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go anywhere without reason. So I myself stopped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note to you. I have not considered it my dharma to send you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this place. Is it clear now? 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670" w:val="left"/>
        </w:tabs>
        <w:autoSpaceDE w:val="0"/>
        <w:widowControl/>
        <w:spacing w:line="252" w:lineRule="exact" w:before="76" w:after="0"/>
        <w:ind w:left="10" w:right="28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Vijaya does not seem to be writing everything to 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only yesterday about Pyarelal’s niece. Pyarelal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AMRITLAL T. NANAVATI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question of ordering anybody. You alone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Kaka’s needs. You also know about the conditions here. So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can say best where you can be more useful or where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satisfaction. Kaka himself is not able to decide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if he could not do without you. I cannot say because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 the data. You alone can have that, so the burden naturally falls </w:t>
      </w:r>
      <w:r>
        <w:rPr>
          <w:rFonts w:ascii="Times" w:hAnsi="Times" w:eastAsia="Times"/>
          <w:b w:val="0"/>
          <w:i w:val="0"/>
          <w:color w:val="000000"/>
          <w:sz w:val="22"/>
        </w:rPr>
        <w:t>on you. I will approve of whatever decision you come to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MESSAGE TO HARIJAN SATYAGRAHIS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pained to see the troubles that you are taking because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what useful purpose your troubles are going to serve.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your vow is born of lack of knowledge. Whatever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your fast cannot effect a change in my views.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coerce anyone by resorting to fasts. I therefore appeal to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give up the fast and then resort to any other kind of agitation.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I [do not] consider that agitation of any kind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because it is the duty of every Congress Ministry to include </w:t>
      </w:r>
      <w:r>
        <w:rPr>
          <w:rFonts w:ascii="Times" w:hAnsi="Times" w:eastAsia="Times"/>
          <w:b w:val="0"/>
          <w:i w:val="0"/>
          <w:color w:val="000000"/>
          <w:sz w:val="22"/>
        </w:rPr>
        <w:t>a Harijan in the Cabinet if a capable Harijan is forthcoming.</w:t>
      </w:r>
    </w:p>
    <w:p>
      <w:pPr>
        <w:autoSpaceDN w:val="0"/>
        <w:autoSpaceDE w:val="0"/>
        <w:widowControl/>
        <w:spacing w:line="294" w:lineRule="exact" w:before="46" w:after="0"/>
        <w:ind w:left="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31-8-1938</w:t>
      </w:r>
    </w:p>
    <w:p>
      <w:pPr>
        <w:autoSpaceDN w:val="0"/>
        <w:autoSpaceDE w:val="0"/>
        <w:widowControl/>
        <w:spacing w:line="292" w:lineRule="exact" w:before="370" w:after="0"/>
        <w:ind w:left="7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572. TELEGRAM TO BRIJKRISHNA CHANDIWALA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RIJKRISHNA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HANDIWALA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HUSALARI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8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     CAUSE       SORROW.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  GOD       BLESS      HER       SOUL.         LOVE.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G.N. 2466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P. C. GHOSH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PROFULLA,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having an exhibition for khadi and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industries and hope that it will be a glorious success as well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point of view of numbers who attend as of sales.</w:t>
      </w:r>
    </w:p>
    <w:p>
      <w:pPr>
        <w:autoSpaceDN w:val="0"/>
        <w:autoSpaceDE w:val="0"/>
        <w:widowControl/>
        <w:spacing w:line="240" w:lineRule="exact" w:before="48" w:after="3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out of stock for palm-gur and need it badly for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just convalescent. Please send the maximum quantity carried at </w:t>
      </w:r>
      <w:r>
        <w:rPr>
          <w:rFonts w:ascii="Times" w:hAnsi="Times" w:eastAsia="Times"/>
          <w:b w:val="0"/>
          <w:i w:val="0"/>
          <w:color w:val="000000"/>
          <w:sz w:val="22"/>
        </w:rPr>
        <w:t>the minium cost per railway parcel or postal, whichever is cheaper.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lost his mother on August 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LALI</w:t>
      </w:r>
    </w:p>
    <w:p>
      <w:pPr>
        <w:autoSpaceDN w:val="0"/>
        <w:autoSpaceDE w:val="0"/>
        <w:widowControl/>
        <w:spacing w:line="286" w:lineRule="exact" w:before="106" w:after="0"/>
        <w:ind w:left="4970" w:right="0" w:hanging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LALI,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you have trust in my judgment.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that trust. So instead of using it, I left it to you to decide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be happy. Now you will prove the wisdom of your choice </w:t>
      </w:r>
      <w:r>
        <w:rPr>
          <w:rFonts w:ascii="Times" w:hAnsi="Times" w:eastAsia="Times"/>
          <w:b w:val="0"/>
          <w:i w:val="0"/>
          <w:color w:val="000000"/>
          <w:sz w:val="22"/>
        </w:rPr>
        <w:t>by becoming a worthy lad both in character and cleverness.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give me at least a monthly detailed report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Lilavati did not suffer much. Ba was asking bitterly why I </w:t>
      </w:r>
      <w:r>
        <w:rPr>
          <w:rFonts w:ascii="Times" w:hAnsi="Times" w:eastAsia="Times"/>
          <w:b w:val="0"/>
          <w:i w:val="0"/>
          <w:color w:val="000000"/>
          <w:sz w:val="22"/>
        </w:rPr>
        <w:t>let her go.</w:t>
      </w:r>
    </w:p>
    <w:p>
      <w:pPr>
        <w:autoSpaceDN w:val="0"/>
        <w:autoSpaceDE w:val="0"/>
        <w:widowControl/>
        <w:spacing w:line="300" w:lineRule="exact" w:before="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a telegram to Jawahar: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“Wire Indu’s health. Love all. Bapu.”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a problem how to cope with the work. I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but found it impossible to do so.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Kishorelal’s article. Let it be published as it 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[PPS.]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send the money to Nimu? 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11635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English.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576.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Amrit Kaur was born in 1887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of the late Raja Sir Harnam Singh. The late Raja Saheb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uncle of the Maharaja of Kapurthala. The Rajkumari was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England for eight years. She has been taking a prominent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women’s movement since 1928. At present she is President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Women’s Conference. Her way of living is exceedingly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simple. She has been wearing khadi for years. She is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Spinners’ Association and the Village Industries Association and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interest in both these activities. This information should suffice </w:t>
      </w:r>
      <w:r>
        <w:rPr>
          <w:rFonts w:ascii="Times" w:hAnsi="Times" w:eastAsia="Times"/>
          <w:b w:val="0"/>
          <w:i w:val="0"/>
          <w:color w:val="000000"/>
          <w:sz w:val="22"/>
        </w:rPr>
        <w:t>for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Chhaganlal that if he wants to arrange a tour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for a few days, he may do so. It is not absolutely obligatory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the tour. It may be dropped if the atmosphere at present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favourable. I have prepared her for it.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Rajkumari is a Christian by birth, and a Hindu by conduct. </w:t>
      </w:r>
      <w:r>
        <w:rPr>
          <w:rFonts w:ascii="Times" w:hAnsi="Times" w:eastAsia="Times"/>
          <w:b w:val="0"/>
          <w:i w:val="0"/>
          <w:color w:val="000000"/>
          <w:sz w:val="22"/>
        </w:rPr>
        <w:t>She cannot be taken to a temple.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8546.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577. LETTER TO PRABHAVATI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Who can help one who makes herself unhappy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cause?  Joy and sorrow are mental creations. I experience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moment. If Jayaprakash does not go to Malabar at all,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you will not be permitted to come? When he goes to </w:t>
      </w:r>
      <w:r>
        <w:rPr>
          <w:rFonts w:ascii="Times" w:hAnsi="Times" w:eastAsia="Times"/>
          <w:b w:val="0"/>
          <w:i w:val="0"/>
          <w:color w:val="000000"/>
          <w:sz w:val="22"/>
        </w:rPr>
        <w:t>Malabar he may take you from here, or he may go directly there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leave this place at the same time and join him there. My visit </w:t>
      </w:r>
      <w:r>
        <w:rPr>
          <w:rFonts w:ascii="Times" w:hAnsi="Times" w:eastAsia="Times"/>
          <w:b w:val="0"/>
          <w:i w:val="0"/>
          <w:color w:val="000000"/>
          <w:sz w:val="22"/>
        </w:rPr>
        <w:t>to the Frontier Province may perhaps start around the 20th Septem-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ber. In that case you will remain here. I shall have to be back from </w:t>
      </w:r>
      <w:r>
        <w:rPr>
          <w:rFonts w:ascii="Times" w:hAnsi="Times" w:eastAsia="Times"/>
          <w:b w:val="0"/>
          <w:i w:val="0"/>
          <w:color w:val="000000"/>
          <w:sz w:val="22"/>
        </w:rPr>
        <w:t>there around October 20.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no fever now, but feels weak. The danger is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silence is for an indefinite period. God alone knows when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over. But you are not concerned with that. You will be able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heart’s content, and I will reply to you by writing.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is that you do not need to talk. It is enough for you to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have peace of mind. I need not worry about you then. Please,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come if you can. I will see about your studying.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DR. GOPICHAND BHARGAVA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GOPICHAND,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showed me your letter. I understood you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opinion. If no tangible service is possible by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Assembly and if the Congress M.L.A.s do not extend any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best to get out of the bother. Even as it is, I had not liked </w:t>
      </w:r>
      <w:r>
        <w:rPr>
          <w:rFonts w:ascii="Times" w:hAnsi="Times" w:eastAsia="Times"/>
          <w:b w:val="0"/>
          <w:i w:val="0"/>
          <w:color w:val="000000"/>
          <w:sz w:val="22"/>
        </w:rPr>
        <w:t>your getting into the Assembly.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have had a letter from Dr. Dharma Vir. If he cannot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trustees, why not relieve him? There has been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here. Can’t we find another doctor? In that case </w:t>
      </w:r>
      <w:r>
        <w:rPr>
          <w:rFonts w:ascii="Times" w:hAnsi="Times" w:eastAsia="Times"/>
          <w:b w:val="0"/>
          <w:i w:val="0"/>
          <w:color w:val="000000"/>
          <w:sz w:val="22"/>
        </w:rPr>
        <w:t>I feel he would have to be allowed a certain measure of freedom.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Dr. Gopichand Bhargava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S. GURCHARAN SINGH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free. Your threat pains me and it is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worthy.Why should discharged political prisoners think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expect the nation to support them and pay the expenses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of their relatives? Sacrifice loses all value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its price with compound interest. And how should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threatened hunger-strike make wrong right? </w:t>
      </w:r>
    </w:p>
    <w:p>
      <w:pPr>
        <w:autoSpaceDN w:val="0"/>
        <w:autoSpaceDE w:val="0"/>
        <w:widowControl/>
        <w:spacing w:line="240" w:lineRule="exact" w:before="48" w:after="298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S. G</w:t>
      </w:r>
      <w:r>
        <w:rPr>
          <w:rFonts w:ascii="Times" w:hAnsi="Times" w:eastAsia="Times"/>
          <w:b w:val="0"/>
          <w:i w:val="0"/>
          <w:color w:val="000000"/>
          <w:sz w:val="18"/>
        </w:rPr>
        <w:t>URCHARAN</w:t>
      </w:r>
      <w:r>
        <w:rPr>
          <w:rFonts w:ascii="Times" w:hAnsi="Times" w:eastAsia="Times"/>
          <w:b w:val="0"/>
          <w:i w:val="0"/>
          <w:color w:val="000000"/>
          <w:sz w:val="24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4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VERSEER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E</w:t>
      </w:r>
      <w:r>
        <w:rPr>
          <w:rFonts w:ascii="Times" w:hAnsi="Times" w:eastAsia="Times"/>
          <w:b w:val="0"/>
          <w:i w:val="0"/>
          <w:color w:val="000000"/>
          <w:sz w:val="18"/>
        </w:rPr>
        <w:t>X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8"/>
        </w:rPr>
        <w:t>POLITICAL</w:t>
      </w:r>
      <w:r>
        <w:rPr>
          <w:rFonts w:ascii="Times" w:hAnsi="Times" w:eastAsia="Times"/>
          <w:b w:val="0"/>
          <w:i w:val="0"/>
          <w:color w:val="000000"/>
          <w:sz w:val="2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RISONER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 w:num="2" w:equalWidth="0">
            <w:col w:w="3702" w:space="0"/>
            <w:col w:w="281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1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sectPr>
          <w:type w:val="nextColumn"/>
          <w:pgSz w:w="9360" w:h="12960"/>
          <w:pgMar w:top="716" w:right="1402" w:bottom="468" w:left="1440" w:header="720" w:footer="720" w:gutter="0"/>
          <w:cols w:num="2" w:equalWidth="0">
            <w:col w:w="3702" w:space="0"/>
            <w:col w:w="28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LETTER TO BHARATAN KUMARAPPA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BHARATAN,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Gulati saw the museum for the spinning models.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 eyes saw defects in the building. I asked him to reduce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writing. Here is his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study it and if the defects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out are really defects you should find who is responsible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possible, they should be remedied. How much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Hindi? 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30"/>
        </w:trPr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Encl. 1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G.N. 3595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traceable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limited energy, I have been obliged to repress my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write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await your reply to my wire about Indu.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your warning about federation. I discount the news, i. 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more than a rumour. They won’t call it without first securing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consent. This they can’t get.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about the Jews. I feel entirely like you. I boycott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goods, not foreign ability. And I feel keenly for the persecuted Jews.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concrete proposal I suggest your collecting the names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deserving ones and making it plain to them that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throw in their lot with us and accept our standard of </w:t>
      </w:r>
      <w:r>
        <w:rPr>
          <w:rFonts w:ascii="Times" w:hAnsi="Times" w:eastAsia="Times"/>
          <w:b w:val="0"/>
          <w:i w:val="0"/>
          <w:color w:val="000000"/>
          <w:sz w:val="22"/>
        </w:rPr>
        <w:t>living. The rest from Mahadev.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1938. Courtesy: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286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find enclosed a cheque from Gokaldas, Send him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from there. I have not written to him from here. I hope jamna </w:t>
      </w:r>
      <w:r>
        <w:rPr>
          <w:rFonts w:ascii="Times" w:hAnsi="Times" w:eastAsia="Times"/>
          <w:b w:val="0"/>
          <w:i w:val="0"/>
          <w:color w:val="000000"/>
          <w:sz w:val="22"/>
        </w:rPr>
        <w:t>is calm.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news about Harakhchand?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Manju has not replied to my letter. Can’t Purushottam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love of music? 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30-8-1938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covering years well. Cover many more and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serve.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8547.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583. LETTER TO AMRITLAL T. NANAVATI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about the ghee. I did not know at all. There is a 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chaos here. And moreover there was no note from you.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know, I arranged for it. Now you must have got it. Gajanan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Kaka’s letter only this morning, so there has been no delay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ghee. A reply to Prabhu is enclosed. It may go only if Kaka </w:t>
      </w:r>
      <w:r>
        <w:rPr>
          <w:rFonts w:ascii="Times" w:hAnsi="Times" w:eastAsia="Times"/>
          <w:b w:val="0"/>
          <w:i w:val="0"/>
          <w:color w:val="000000"/>
          <w:sz w:val="22"/>
        </w:rPr>
        <w:t>approves.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</w:t>
      </w:r>
      <w:r>
        <w:rPr>
          <w:rFonts w:ascii="Times" w:hAnsi="Times" w:eastAsia="Times"/>
          <w:b w:val="0"/>
          <w:i/>
          <w:color w:val="000000"/>
          <w:sz w:val="22"/>
        </w:rPr>
        <w:t>hundi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Rs. 69. There seems to be a famine of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Because of an epidemic among the cattle, the supply of milk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reduced somewhat.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RAJENDRA PRASAD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RAJENDRA BABU,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we do not read in the right spirit what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write. The point is not that the language is abusive.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socialists are carrying on massive activities for an ideal.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them. There is some criticism of the Bihar Bill in the current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Socialist.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other articles too. Read them. Write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about the Bihar Bill in reply to the article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Socialist.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something has been written about the matter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to see it.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with this three Hindi weeklies. Glance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Somebody at least should read such things. We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unaware of all these ideas.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 should be distributed among the peasants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governments. This suggestion should be implemented at </w:t>
      </w:r>
      <w:r>
        <w:rPr>
          <w:rFonts w:ascii="Times" w:hAnsi="Times" w:eastAsia="Times"/>
          <w:b w:val="0"/>
          <w:i w:val="0"/>
          <w:color w:val="000000"/>
          <w:sz w:val="22"/>
        </w:rPr>
        <w:t>once.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letter to Kishorelal and Mahadev.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Rajendra Prasad Papers. Courtesy 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have this wire despatched: ‘Dr. Zakir Husain. Hope new </w:t>
      </w:r>
      <w:r>
        <w:rPr>
          <w:rFonts w:ascii="Times" w:hAnsi="Times" w:eastAsia="Times"/>
          <w:b w:val="0"/>
          <w:i w:val="0"/>
          <w:color w:val="000000"/>
          <w:sz w:val="22"/>
        </w:rPr>
        <w:t>Institute will fulfil expectations. Gandhi.’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11614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A LETTER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August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is Rajaram going to Wardha? Are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says that there are still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left. Find out correctly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me. How many are there? They are more than enough. Pyarelal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need very few or none at all. Who all are taking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Chimanlal, etc.? The point is that it should not be made a duty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Rajaram to go. If it can be managed, he should not be sent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rains. I have been facing such problems from the days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Africa. There too a particular man went to the city every day.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about it. I took up cudgels and resolved that he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only twice a week. Thereby, I saved energy, time and money. Any one</w:t>
      </w:r>
    </w:p>
    <w:p>
      <w:pPr>
        <w:autoSpaceDN w:val="0"/>
        <w:autoSpaceDE w:val="0"/>
        <w:widowControl/>
        <w:spacing w:line="20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placed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Vijaya N. Patel, “Letter to Chimanlal N.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Shah” and “Letter to Mahadev Desai”,24-8-1938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who observes non-violence should learn to put up with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conveniences. Creating only means of comfort is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creatures. Hence, let it be made clear that Rajaram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 unless there is a particular reason. It is not a question only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If it is necessary, he may go today. If he goes, and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the post, let the post be left behind. Let everyone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Whatever advantages are given to me would mean that much of </w:t>
      </w:r>
      <w:r>
        <w:rPr>
          <w:rFonts w:ascii="Times" w:hAnsi="Times" w:eastAsia="Times"/>
          <w:b w:val="0"/>
          <w:i w:val="0"/>
          <w:color w:val="000000"/>
          <w:sz w:val="22"/>
        </w:rPr>
        <w:t>my time is saved.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C. W. 11323</w:t>
      </w:r>
    </w:p>
    <w:p>
      <w:pPr>
        <w:autoSpaceDN w:val="0"/>
        <w:autoSpaceDE w:val="0"/>
        <w:widowControl/>
        <w:spacing w:line="292" w:lineRule="exact" w:before="2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587. LETTER TO SUMITRA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 still further. Write to me in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so that I may know how well you write it. Kanam and Arun </w:t>
      </w:r>
      <w:r>
        <w:rPr>
          <w:rFonts w:ascii="Times" w:hAnsi="Times" w:eastAsia="Times"/>
          <w:b w:val="0"/>
          <w:i w:val="0"/>
          <w:color w:val="000000"/>
          <w:sz w:val="22"/>
        </w:rPr>
        <w:t>are quite happy.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NIRMALA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40" w:lineRule="exact" w:before="7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must have received the money. 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my vow of silence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feel quite comfortable with it.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be given up when God wills so. My silence does not incon-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venience either me or anybody else. The cholera epidemic has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subsided. Pyarelal’s fever has left him. Tell Ramdevji that he will get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me soon.</w:t>
      </w:r>
    </w:p>
    <w:p>
      <w:pPr>
        <w:autoSpaceDN w:val="0"/>
        <w:tabs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passing. It will be enough if you study as </w:t>
      </w:r>
      <w:r>
        <w:rPr>
          <w:rFonts w:ascii="Times" w:hAnsi="Times" w:eastAsia="Times"/>
          <w:b w:val="0"/>
          <w:i w:val="0"/>
          <w:color w:val="000000"/>
          <w:sz w:val="22"/>
        </w:rPr>
        <w:t>best as you can. What became of your plan of going to Hardwar?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690" w:val="left"/>
        </w:tabs>
        <w:autoSpaceDE w:val="0"/>
        <w:widowControl/>
        <w:spacing w:line="218" w:lineRule="exact" w:before="11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started observing silence from August 18, to regain lost health.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RAJKUMAR SINHA</w:t>
      </w:r>
    </w:p>
    <w:p>
      <w:pPr>
        <w:autoSpaceDN w:val="0"/>
        <w:autoSpaceDE w:val="0"/>
        <w:widowControl/>
        <w:spacing w:line="320" w:lineRule="exact" w:before="64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RAJKUMAR,</w:t>
      </w:r>
    </w:p>
    <w:p>
      <w:pPr>
        <w:autoSpaceDN w:val="0"/>
        <w:autoSpaceDE w:val="0"/>
        <w:widowControl/>
        <w:spacing w:line="280" w:lineRule="exact" w:before="3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 today. For my health I am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enormous strain. Therefore delay in writing to [you]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must not be interpreted as negligence on my part of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has brought you and other friends in touch with me.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suffice for you that there can be no peace for me till every </w:t>
      </w:r>
      <w:r>
        <w:rPr>
          <w:rFonts w:ascii="Times" w:hAnsi="Times" w:eastAsia="Times"/>
          <w:b w:val="0"/>
          <w:i w:val="0"/>
          <w:color w:val="000000"/>
          <w:sz w:val="22"/>
        </w:rPr>
        <w:t>prisoner is accounted for.</w:t>
      </w:r>
    </w:p>
    <w:p>
      <w:pPr>
        <w:autoSpaceDN w:val="0"/>
        <w:autoSpaceDE w:val="0"/>
        <w:widowControl/>
        <w:spacing w:line="28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soldier-like bearing and promptness when you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captivated me. I hope to enlist you as a true soldier of peace.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later.</w:t>
      </w:r>
    </w:p>
    <w:p>
      <w:pPr>
        <w:autoSpaceDN w:val="0"/>
        <w:autoSpaceDE w:val="0"/>
        <w:widowControl/>
        <w:spacing w:line="240" w:lineRule="exact" w:before="8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0" w:lineRule="exact" w:before="40" w:after="0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AWNPUR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Pyarelal Papers. courtesy: Pyarelal. Also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2-9-1938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590. TELEGRAM TO PRIVATE SECRETARY TO</w:t>
      </w:r>
    </w:p>
    <w:p>
      <w:pPr>
        <w:autoSpaceDN w:val="0"/>
        <w:tabs>
          <w:tab w:pos="4770" w:val="left"/>
        </w:tabs>
        <w:autoSpaceDE w:val="0"/>
        <w:widowControl/>
        <w:spacing w:line="298" w:lineRule="exact" w:before="82" w:after="130"/>
        <w:ind w:left="24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THE VICEROY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>
        <w:trPr>
          <w:trHeight w:hRule="exact" w:val="288"/>
        </w:trPr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UNDERSTAND </w:t>
            </w:r>
          </w:p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B.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K. </w:t>
            </w:r>
          </w:p>
        </w:tc>
      </w:tr>
      <w:tr>
        <w:trPr>
          <w:trHeight w:hRule="exact" w:val="280"/>
        </w:trPr>
        <w:tc>
          <w:tcPr>
            <w:tcW w:type="dxa" w:w="4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DUTT</w:t>
            </w:r>
          </w:p>
        </w:tc>
        <w:tc>
          <w:tcPr>
            <w:tcW w:type="dxa" w:w="2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POLITICAL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LODGED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BIHAR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PROVINCE</w:t>
            </w:r>
          </w:p>
        </w:tc>
      </w:tr>
      <w:tr>
        <w:trPr>
          <w:trHeight w:hRule="exact" w:val="280"/>
        </w:trPr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AILING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SERIOUSLY.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1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PRESSING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LETTERS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</w:tr>
      <w:tr>
        <w:trPr>
          <w:trHeight w:hRule="exact" w:val="298"/>
        </w:trPr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HIM.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EXCELLENCY’S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INTERVENTION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RELIEF            IF            AT              ALL                POSSIBLE.</w:t>
      </w:r>
    </w:p>
    <w:p>
      <w:pPr>
        <w:autoSpaceDN w:val="0"/>
        <w:autoSpaceDE w:val="0"/>
        <w:widowControl/>
        <w:spacing w:line="266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04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carrying this item is dated September 1, 1938.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Batukeshwar Dutt, a close associate of Bhagat Singh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71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LETTER TO SUSHILA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SUSHILA,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who is the better person—Surendra or Manilal?  Manu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never tired of praising Surendra. Have you seen any shortcomings </w:t>
      </w:r>
      <w:r>
        <w:rPr>
          <w:rFonts w:ascii="Times" w:hAnsi="Times" w:eastAsia="Times"/>
          <w:b w:val="0"/>
          <w:i w:val="0"/>
          <w:color w:val="000000"/>
          <w:sz w:val="22"/>
        </w:rPr>
        <w:t>in Manilal?   Does he curb you in any way?   So much for jest.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like it that Sita is coming over but will it not affect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studies? From my point of view, children do learn here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learn is of a different kind altogether. The two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combined.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Do you and Manu mind my silence? I certainly feel like speak-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for your sake, but silence is very important for my peace of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work. Both of you, therefore, should willingly put up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 do not speak, don’t you both play with me?  Show this </w:t>
      </w:r>
      <w:r>
        <w:rPr>
          <w:rFonts w:ascii="Times" w:hAnsi="Times" w:eastAsia="Times"/>
          <w:b w:val="0"/>
          <w:i w:val="0"/>
          <w:color w:val="000000"/>
          <w:sz w:val="22"/>
        </w:rPr>
        <w:t>to Manu and both of you give me your willing permission.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4881</w:t>
      </w:r>
    </w:p>
    <w:p>
      <w:pPr>
        <w:autoSpaceDN w:val="0"/>
        <w:autoSpaceDE w:val="0"/>
        <w:widowControl/>
        <w:spacing w:line="292" w:lineRule="exact" w:before="362" w:after="0"/>
        <w:ind w:left="0" w:right="17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592.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Munnalal’s letter was not meant to be read by you. You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an invalid. Besides, you should not be upset by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 says, but should accept anything that may be good in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the letter is not for Mother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consider it sinful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her anything. With you and Sushila around, I am not worried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Mother. I take it that there will be no hesitation in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may be needed by her. I must know when she does not get </w:t>
      </w:r>
      <w:r>
        <w:rPr>
          <w:rFonts w:ascii="Times" w:hAnsi="Times" w:eastAsia="Times"/>
          <w:b w:val="0"/>
          <w:i w:val="0"/>
          <w:color w:val="000000"/>
          <w:sz w:val="22"/>
        </w:rPr>
        <w:t>what she asks for. The origin of Munnalal’s letter lies in the conver-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 between Sushila and me. I had asked Sushila to keep an eye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She brought to my notice instances of uncleanliness. I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and then there was a certain improvement. The matter went </w:t>
      </w:r>
      <w:r>
        <w:rPr>
          <w:rFonts w:ascii="Times" w:hAnsi="Times" w:eastAsia="Times"/>
          <w:b w:val="0"/>
          <w:i w:val="0"/>
          <w:color w:val="000000"/>
          <w:sz w:val="22"/>
        </w:rPr>
        <w:t>further and it was desired that rather than make comments in front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Taradevi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one should put down things in writing. That was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Munnalal wrote that letter. Thus, knowing as I do his nature,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find fault with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Maulana Saheb come today at 2 o’clock. I will leave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finish it earlier according as I feel inclined at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come, bring some good vegetables for Mother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>Durga or Lila may go to the market.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594. LETTER TO HARISHANKAR PANDYA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320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is not going to foment trouble.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of the Rajakiya Parishad. He has been honoured as a guest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several States. He owes a duty to his co-workers of the Parishad.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merely as a guide. It is strange that you should regard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as outside interference. I expect you to take advantage of his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to produce harmony if the agitation is confined to a mino-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rity. You may depend upon the Sardar. Knowing as I do so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workers, I am unable to regard them as ill-meaning agitators.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share this with Bhayats, Lohana Samaj and the Muslim Council,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wired to me. I hope wiser counsels will prevail.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3-9-1938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Pyarelal’s mother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as well as some others, had sent telegrams requesting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dissuade Vallabhbhai Patel from going to Rajkot in connection with the Kisan </w:t>
      </w:r>
      <w:r>
        <w:rPr>
          <w:rFonts w:ascii="Times" w:hAnsi="Times" w:eastAsia="Times"/>
          <w:b w:val="0"/>
          <w:i w:val="0"/>
          <w:color w:val="000000"/>
          <w:sz w:val="18"/>
        </w:rPr>
        <w:t>agitation there as the situation did not call for outside interference.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news item reporting this is dated September 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595.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 close touch with the prime movers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 which is now being enacted in Travancore, and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be able to avoid having to make any public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>After a study of the available evidence and interviews with rep-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resentative men from Travancore, I have come to the conclusion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Travancore Government are resorting to repressive methods, far in </w:t>
      </w:r>
      <w:r>
        <w:rPr>
          <w:rFonts w:ascii="Times" w:hAnsi="Times" w:eastAsia="Times"/>
          <w:b w:val="0"/>
          <w:i w:val="0"/>
          <w:color w:val="000000"/>
          <w:sz w:val="22"/>
        </w:rPr>
        <w:t>excess of the requirements, if there are any.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Travancore Government contend that the Travancore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activities are disloyal and subversive. I have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documents alleged to contain evidence in support of such a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failed to find anything of that nature.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emphatic repudiaton by the State Congress of the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constitutional agitation for responsible government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called subversive.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however, read the memorial of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Travancore State Congress, making the most serious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unsupported by any evidence against the able Dewan, Sir C.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Ramaswami Aiyar. They should never have been made,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memorialists had evidence in support. Such evidence is irrelevant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for responsible government. It would have its place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for the removal of the Dewan. There is no doubt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>charges have harmed the memorialists and therefore the State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gress, though they cannot weaken the case for responsible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whatsoever that the case for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be strengthened by the frightfulness being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 of Travancore if only the people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demoralized and will continue to adhere to non-violence. If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violence by students are true, I appeal to the students to desist </w:t>
      </w:r>
      <w:r>
        <w:rPr>
          <w:rFonts w:ascii="Times" w:hAnsi="Times" w:eastAsia="Times"/>
          <w:b w:val="0"/>
          <w:i w:val="0"/>
          <w:color w:val="000000"/>
          <w:sz w:val="22"/>
        </w:rPr>
        <w:t>and allow the movement to develop non-violently.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who have been locked up should make amends by with </w:t>
      </w:r>
      <w:r>
        <w:rPr>
          <w:rFonts w:ascii="Times" w:hAnsi="Times" w:eastAsia="Times"/>
          <w:b w:val="0"/>
          <w:i w:val="0"/>
          <w:color w:val="000000"/>
          <w:sz w:val="22"/>
        </w:rPr>
        <w:t>drawing the charges against the Dewan.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honour of meeting the young Maharaja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Maharani. I have had the privilege of knowing Sir C. P. Ramaswami </w:t>
      </w:r>
      <w:r>
        <w:rPr>
          <w:rFonts w:ascii="Times" w:hAnsi="Times" w:eastAsia="Times"/>
          <w:b w:val="0"/>
          <w:i w:val="0"/>
          <w:color w:val="000000"/>
          <w:sz w:val="22"/>
        </w:rPr>
        <w:t>Aiyar for many years. I appeal to them to retrace their steps and allow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Congress to function so long as its activities remain peaceful.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 common law of the State is enough to cope with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violent language or resorting to actual violence. But at this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day, to expect the people to submit to the suppression of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or of demands, however advanced these may be is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>trouble.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prevention of Shrimati Kamaladevi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Chattopadhyaya from entering the State was a first-class tactical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blunder. it passes comprehension how Sir C. P. Ramaswami Aiyar,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 foreigner, prohibited the entry of a distinguished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on the grounds, according to him, of her being an outsider.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amenable to the State law if she had committed any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thereof. I thought it was only reserved for the English administrators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treat Indians going from one province to another as foreigners. It </w:t>
      </w:r>
      <w:r>
        <w:rPr>
          <w:rFonts w:ascii="Times" w:hAnsi="Times" w:eastAsia="Times"/>
          <w:b w:val="0"/>
          <w:i w:val="0"/>
          <w:color w:val="000000"/>
          <w:sz w:val="22"/>
        </w:rPr>
        <w:t>ill becomes the Indian Princes and their advisers to follow the perni-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cious practice of the English administrators—a practice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Englishmen are heartily ashamed. The Government may, by the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repression they have resorted to, succeed in killing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the time being, but it will never die and will leave a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behind. I hope that wiser counsels will yet prevail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 Congress will be permitted to function properly.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10-9-1938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CHOICE BEFORE CONGRESSMEN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publication of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violence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>creeping into the Congress ranks, evidence is coming in to corro-</w:t>
      </w:r>
      <w:r>
        <w:rPr>
          <w:rFonts w:ascii="Times" w:hAnsi="Times" w:eastAsia="Times"/>
          <w:b w:val="0"/>
          <w:i w:val="0"/>
          <w:color w:val="000000"/>
          <w:sz w:val="22"/>
        </w:rPr>
        <w:t>borate the complaints made by my correspondents. Violence at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elections, they say, is on the increase. It looks as if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able to digest the power that has come to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wants to have a share in the spoils of office. And so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an unhealthy competition to capture committees.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way to win swaraj, nor is it the way to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programme. The holding of any office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must be in the spirit of service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of personal gain. If A is satisfied in ordinary life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Rs. 25 per month, he has no right to expect Rs. 250 on </w:t>
      </w:r>
      <w:r>
        <w:rPr>
          <w:rFonts w:ascii="Times" w:hAnsi="Times" w:eastAsia="Times"/>
          <w:b w:val="0"/>
          <w:i w:val="0"/>
          <w:color w:val="000000"/>
          <w:sz w:val="22"/>
        </w:rPr>
        <w:t>becoming a minister or obtaining any other office under the Govern-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“Our Failure”, 22-3-1938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And there are many Congressmen who are taking only Rs. 25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month in voluntary organizations and who are well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shoulder ministerial responsibility. Bengal and Maharashtra are teem-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with able men who have dedicated themselves to public service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mere pittance and who are well able to give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no matter where they are put. But they are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tempted to leave the fields they have chosen, and it would be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 them out of their invaluable self-chosen obscurity. It is true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over, and more true perhaps of this country, that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and the wisest men will not become ministers or accept </w:t>
      </w:r>
      <w:r>
        <w:rPr>
          <w:rFonts w:ascii="Times" w:hAnsi="Times" w:eastAsia="Times"/>
          <w:b w:val="0"/>
          <w:i w:val="0"/>
          <w:color w:val="000000"/>
          <w:sz w:val="22"/>
        </w:rPr>
        <w:t>positions under Governments. But I have digressed.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always get the best and the wisest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Congress Governments, but swaraj will become a distant dream </w:t>
      </w:r>
      <w:r>
        <w:rPr>
          <w:rFonts w:ascii="Times" w:hAnsi="Times" w:eastAsia="Times"/>
          <w:b w:val="0"/>
          <w:i w:val="0"/>
          <w:color w:val="000000"/>
          <w:sz w:val="22"/>
        </w:rPr>
        <w:t>if the ministers and other Congressmen holding offices are not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less, able and incorruptible. We are not likely to have such men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 become job-hunting arenas in which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violent would win.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preserve the purity of the organization is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subscribes to the credal article of the Congress and pays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annas can demand registration as a member. Many sign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pledge without believing in the necessity for observing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non-violence as conditions of attainment of swaraj. Let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cavil at my use of the expressions ‘truthful and non-violent’ as </w:t>
      </w:r>
      <w:r>
        <w:rPr>
          <w:rFonts w:ascii="Times" w:hAnsi="Times" w:eastAsia="Times"/>
          <w:b w:val="0"/>
          <w:i w:val="0"/>
          <w:color w:val="000000"/>
          <w:sz w:val="22"/>
        </w:rPr>
        <w:t>synonymous with ‘legitimate and peaceful’. From the very comm-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encement of the Congress constitution I have used those adjectives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challenge. The word ‘non-violence’ was first introduced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resolution on non-co-operation carried in Calcutta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Can anything be untruthful and yet be legitimate,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be peaceful?   Be that as it may, I claim that those who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breach of these two primary conditions, no matter by what adjectives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known, can have no place in the Congress organization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it is governed by the present constitution.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those who do not use khadi as habitual wear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any Congress committee. This condition should apply also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carry out vital resolutions of the Congress,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Working Committee. My prescription would be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commit a breach of any of these conditions should automatically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cease to belong to the Congress. It may be urged that the remedy is </w:t>
      </w:r>
      <w:r>
        <w:rPr>
          <w:rFonts w:ascii="Times" w:hAnsi="Times" w:eastAsia="Times"/>
          <w:b w:val="0"/>
          <w:i w:val="0"/>
          <w:color w:val="000000"/>
          <w:sz w:val="22"/>
        </w:rPr>
        <w:t>too drastic. It is, if it is regarded as a punishment. If it is the automatic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a particular act or omission of a person, it is no punishment.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thrusting my finger into a furnace will surely burn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 thrust it; my suffering is no punishment, it is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my action. Punishment depends upon the will of the </w:t>
      </w:r>
      <w:r>
        <w:rPr>
          <w:rFonts w:ascii="Times" w:hAnsi="Times" w:eastAsia="Times"/>
          <w:b w:val="0"/>
          <w:i w:val="0"/>
          <w:color w:val="000000"/>
          <w:sz w:val="22"/>
        </w:rPr>
        <w:t>judge. Natural consequences are independent of any person’s will.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urged that under these conditions the Congress will </w:t>
      </w:r>
      <w:r>
        <w:rPr>
          <w:rFonts w:ascii="Times" w:hAnsi="Times" w:eastAsia="Times"/>
          <w:b w:val="0"/>
          <w:i w:val="0"/>
          <w:color w:val="000000"/>
          <w:sz w:val="22"/>
        </w:rPr>
        <w:t>cease to be a democratic organization, it will become a close corpo-</w:t>
      </w:r>
      <w:r>
        <w:rPr>
          <w:rFonts w:ascii="Times" w:hAnsi="Times" w:eastAsia="Times"/>
          <w:b w:val="0"/>
          <w:i w:val="0"/>
          <w:color w:val="000000"/>
          <w:sz w:val="22"/>
        </w:rPr>
        <w:t>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hold a wholly contrary view.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of the West is, in my opinion, only so called.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germs in it, certainly, of the true type. But it can only come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eschewed and malpractices disappear. The two go hand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Indeed malpractice is a species of violence. If India is to evolve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type, there would be no compromise with violence or untruth.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million men and women on the Congress register with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untruth in their breasts would not evolve real democracy or bring </w:t>
      </w:r>
      <w:r>
        <w:rPr>
          <w:rFonts w:ascii="Times" w:hAnsi="Times" w:eastAsia="Times"/>
          <w:b w:val="0"/>
          <w:i w:val="0"/>
          <w:color w:val="000000"/>
          <w:sz w:val="22"/>
        </w:rPr>
        <w:t>swaraj. But I can conceive the possibility of ten thousand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and women who are cent per cent true, and free from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the burden of innumerable doubtful companions,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reflect upon the past a little. Over fifty years ago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men and women took it into their heads to meet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represent and speak in the name of the dumb millions. Time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the validity of their claim. Since then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risen not in proportion to its numbers, not in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display of intellect on the platform or in committee rooms,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risen in proportion to the ability of Congressmen to suffer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themselves for the nation. No one will deny that when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the Congress definitely became a democratic, duly elected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large number of voters on its rolls, it found itself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>of new power only because it deliberately adopted truth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as its means of reaching its goal. And even at the present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quite an insignificant number of men and women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register compared to the tremendous power it wields. The reason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is that it shows a measure of sacrifice cohesion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unequalled by any other organization in India. But as an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experienced servant and general I make bold to say that we shall have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show a much higher measure of these qualities if we are to win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before many years are out. It is my deliberate convic-</w:t>
      </w:r>
      <w:r>
        <w:rPr>
          <w:rFonts w:ascii="Times" w:hAnsi="Times" w:eastAsia="Times"/>
          <w:b w:val="0"/>
          <w:i w:val="0"/>
          <w:color w:val="000000"/>
          <w:sz w:val="22"/>
        </w:rPr>
        <w:t>tion based on closest observation that we can secure all we want, within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less time than perhaps any one of us imagines, simply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high efficiency and equally high honesty in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activities.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ill become us as truly brave men and women to wish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British in order to gain our end. In non-violent warfare wishing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to the enemy is not permissible A non-violent person relies upon </w:t>
      </w:r>
      <w:r>
        <w:rPr>
          <w:rFonts w:ascii="Times" w:hAnsi="Times" w:eastAsia="Times"/>
          <w:b w:val="0"/>
          <w:i w:val="0"/>
          <w:color w:val="000000"/>
          <w:sz w:val="22"/>
        </w:rPr>
        <w:t>his own strength and refuses to trade upon his opponents’ weakness.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the earnestness I can command I, therefore,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Congressman who believes in his pledge to make his choice: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to apply the purge I have suggested, or, if that is not feasible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Congress being already overmanned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faith in its creed and its constructive programme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its real strength, to secede from it for its own sake and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living faith in the creed and programme by practising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prosecuting the latter as if he had never seceded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of his ideal. If one or the other thing is not done, I see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the Congress collapsing by the weight of its own </w:t>
      </w:r>
      <w:r>
        <w:rPr>
          <w:rFonts w:ascii="Times" w:hAnsi="Times" w:eastAsia="Times"/>
          <w:b w:val="0"/>
          <w:i w:val="0"/>
          <w:color w:val="000000"/>
          <w:sz w:val="22"/>
        </w:rPr>
        <w:t>weaknesses.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given me no pleasure to pen these lines. But having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urge, I would have been untrue to the Congress if I had not uttered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warning. It is the voice of silence. For the reader should know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silence over a fortnight ago for an indefinite period. It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peace I cannot describe, and it enables me to commune with </w:t>
      </w:r>
      <w:r>
        <w:rPr>
          <w:rFonts w:ascii="Times" w:hAnsi="Times" w:eastAsia="Times"/>
          <w:b w:val="0"/>
          <w:i w:val="0"/>
          <w:color w:val="000000"/>
          <w:sz w:val="22"/>
        </w:rPr>
        <w:t>Nature.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3-9-1938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these yesterday. Today, I have been awake from 1.30.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mind has been possessed of the H. M. matter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about it. Please remember that you are not to come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three. See that both the telegrams are sent without any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not be necessary to tell you this, but I mention it considering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on you. The word ‘mistake’ should be interpreted in two </w:t>
      </w:r>
      <w:r>
        <w:rPr>
          <w:rFonts w:ascii="Times" w:hAnsi="Times" w:eastAsia="Times"/>
          <w:b w:val="0"/>
          <w:i w:val="0"/>
          <w:color w:val="000000"/>
          <w:sz w:val="22"/>
        </w:rPr>
        <w:t>senses—one, that the copy should be identical with the original and,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two, if you think I have made any mistake, correct it. If there is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ask me. If you wish to wait till you have shown it to V.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do so. The urgency is about Travancore.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11620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LETTER TO D. B. KALELKAR</w:t>
      </w:r>
    </w:p>
    <w:p>
      <w:pPr>
        <w:autoSpaceDN w:val="0"/>
        <w:autoSpaceDE w:val="0"/>
        <w:widowControl/>
        <w:spacing w:line="266" w:lineRule="exact" w:before="106" w:after="0"/>
        <w:ind w:left="47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even remember anything about Bombay.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now do what you think proper.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Amritlal decided anything?   I like what you say about the </w:t>
      </w:r>
      <w:r>
        <w:rPr>
          <w:rFonts w:ascii="Times" w:hAnsi="Times" w:eastAsia="Times"/>
          <w:b w:val="0"/>
          <w:i/>
          <w:color w:val="000000"/>
          <w:sz w:val="22"/>
        </w:rPr>
        <w:t>Smriti</w:t>
      </w:r>
      <w:r>
        <w:rPr>
          <w:rFonts w:ascii="Times" w:hAnsi="Times" w:eastAsia="Times"/>
          <w:b w:val="0"/>
          <w:i w:val="0"/>
          <w:color w:val="000000"/>
          <w:sz w:val="22"/>
        </w:rPr>
        <w:t>. If you can work with the others and select extracts, do so.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10908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PYARELAL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1938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 today makes me a little scared. Take care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regain your health. Do not give up fruit juice. Take also buttermilk.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some time before you can take vegetables. Barley can be </w:t>
      </w:r>
      <w:r>
        <w:rPr>
          <w:rFonts w:ascii="Times" w:hAnsi="Times" w:eastAsia="Times"/>
          <w:b w:val="0"/>
          <w:i w:val="0"/>
          <w:color w:val="000000"/>
          <w:sz w:val="22"/>
        </w:rPr>
        <w:t>started again.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seen the letter Sushila has written me. I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you in the problem at this time, but now it seems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avoided.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Mother says that I should order Sushila to apply for that job.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 does not seem to like the idea. Whether she will have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course rests in your hands and mine. But whatever peace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depends only on her staying with both of us. Hence,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Mother should let Sushila do what she wishes. If you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would you persuade her on my behalf? If you think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your capacity at the moment, then let me know. I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 If you are entertaining a different idea, let me know, so that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think it over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have to go to Delhi from here around the 19th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on to the Frontier Province. I hope you will be ready by that time.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BRIJKRISHNA CHANDIWALA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BRIJKRISHNA,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spirit was always with you. It is sad that you were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bed-side at the moment of her death. But do we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as death?   It is a great transformation. The body is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changing. When the self which had associated with it has deserted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lament over it? You can come here when you want. I shall shortly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Delhi. Hence if you want to save the expense you may. The </w:t>
      </w:r>
      <w:r>
        <w:rPr>
          <w:rFonts w:ascii="Times" w:hAnsi="Times" w:eastAsia="Times"/>
          <w:b w:val="0"/>
          <w:i w:val="0"/>
          <w:color w:val="000000"/>
          <w:sz w:val="22"/>
        </w:rPr>
        <w:t>weather here is also not too good.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brothers from</w:t>
      </w:r>
    </w:p>
    <w:p>
      <w:pPr>
        <w:autoSpaceDN w:val="0"/>
        <w:autoSpaceDE w:val="0"/>
        <w:widowControl/>
        <w:spacing w:line="266" w:lineRule="exact" w:before="62" w:after="0"/>
        <w:ind w:left="0" w:right="9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2465</w:t>
      </w:r>
    </w:p>
    <w:p>
      <w:pPr>
        <w:autoSpaceDN w:val="0"/>
        <w:autoSpaceDE w:val="0"/>
        <w:widowControl/>
        <w:spacing w:line="292" w:lineRule="exact" w:before="3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601.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long will you live on medicines?  Which kingdom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aspire to win?   Go slow. Do only as much as you can.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health, otherwise you will be guilty of violence.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Patro—2: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KRISHNACHANDRA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KRISHNACHANDRA,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5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palate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About the first letter, I can only say that I never suspected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other, I can say that I allow the massage if I need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stop it in a few minutes. Why should I let Amtussalaam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I do not need her services?   I did not know that she woke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up every night. But you will have to sleep near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leaves me and when Lilavati will not be there.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how I box your ears. You must apologize to Munnalal. </w:t>
      </w:r>
      <w:r>
        <w:rPr>
          <w:rFonts w:ascii="Times" w:hAnsi="Times" w:eastAsia="Times"/>
          <w:b w:val="0"/>
          <w:i w:val="0"/>
          <w:color w:val="000000"/>
          <w:sz w:val="22"/>
        </w:rPr>
        <w:t>Beware of constipation.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4301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603.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Dr. Khare’s own defence. The only part that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me I owe it to the public to answer. It is painful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to contradict Dr. Khare.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came to Segaon voluntarily. He came as a friend.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protest on his part when he came. It was not without full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felt convinced of the charges I brought against him.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the force of my argument, he said he placed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unreservedly in my hands. I told him that as he had admittedly lost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balance, if he felt like consulting his friends whom I had named,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so. There was no desperate hurry. He said he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deciding for himself and that there was no need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friends. Then I said he should better write out himself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admitted. He suggested that I should draft a statement,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draftsman. I said nevertheless that I wanted his language. If I felt it </w:t>
      </w:r>
      <w:r>
        <w:rPr>
          <w:rFonts w:ascii="Times" w:hAnsi="Times" w:eastAsia="Times"/>
          <w:b w:val="0"/>
          <w:i w:val="0"/>
          <w:color w:val="000000"/>
          <w:sz w:val="22"/>
        </w:rPr>
        <w:t>did not cover sufficiently what he had admitted, I would revise it or</w:t>
      </w:r>
    </w:p>
    <w:p>
      <w:pPr>
        <w:autoSpaceDN w:val="0"/>
        <w:autoSpaceDE w:val="0"/>
        <w:widowControl/>
        <w:spacing w:line="220" w:lineRule="exact" w:before="28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has </w:t>
      </w:r>
      <w:r>
        <w:rPr>
          <w:rFonts w:ascii="Times" w:hAnsi="Times" w:eastAsia="Times"/>
          <w:b w:val="0"/>
          <w:i/>
          <w:color w:val="000000"/>
          <w:sz w:val="18"/>
        </w:rPr>
        <w:t>swada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which means relish of the palate.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 to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some hesitation he took pen and paper and drew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draft. I then took it up and made the corrections and additions.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them twice or thrice and said he could never admit betrayal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and that in any case he would not make any statement there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but would accept my suggestion that he should consult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Three o’clock the following day was the time limit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receipt of his answer. I have consulted the President, Maulana </w:t>
      </w:r>
      <w:r>
        <w:rPr>
          <w:rFonts w:ascii="Times" w:hAnsi="Times" w:eastAsia="Times"/>
          <w:b w:val="0"/>
          <w:i w:val="0"/>
          <w:color w:val="000000"/>
          <w:sz w:val="22"/>
        </w:rPr>
        <w:t>Saheb and Sardar Patel, who are here, and they confirm my version.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10-9-1938</w:t>
      </w:r>
    </w:p>
    <w:p>
      <w:pPr>
        <w:autoSpaceDN w:val="0"/>
        <w:autoSpaceDE w:val="0"/>
        <w:widowControl/>
        <w:spacing w:line="292" w:lineRule="exact" w:before="37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604.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telegram for Devdas. We will not take anything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that way. Your labour, however, has not been wasted.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get your note typed here. My article is almost ready.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ready earlier, or even otherwise, I will send it complete from here.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will come.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welcome. It is brave of you to write directly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have torn up the letter after reading it. It is a strange story !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when you come. There is nothing to worry about. The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ridiculous. Do we have the time just now for such things?   Do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without thinking about my blood-pressure.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wrong if you had not written the letter.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no one hurt Mother’s sentiments. You will not hurt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Khare’s draft statement and Gandhiji’s corrections,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N. B. Khare”, 25-7-1938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Sushila of course.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Mahadev’s letter about Rajkumari contained her views about </w:t>
      </w:r>
      <w:r>
        <w:rPr>
          <w:rFonts w:ascii="Times" w:hAnsi="Times" w:eastAsia="Times"/>
          <w:b w:val="0"/>
          <w:i w:val="0"/>
          <w:color w:val="000000"/>
          <w:sz w:val="22"/>
        </w:rPr>
        <w:t>all of you. My reply to your letter is still pending.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LETTER TO RADHAKRISHNA BAJAJ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RADHAKISANJI,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Chakrayya needs some handloom goods. You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whatever you can. How are Anasuya and the child?  I have almost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them both.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9124</w:t>
      </w:r>
    </w:p>
    <w:p>
      <w:pPr>
        <w:autoSpaceDN w:val="0"/>
        <w:autoSpaceDE w:val="0"/>
        <w:widowControl/>
        <w:spacing w:line="292" w:lineRule="exact" w:before="362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607.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6,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3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the following wire to Shankerlal: ‘Suggested 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accepted. Hope you better. Bapu.’ I am sending with this the </w:t>
      </w:r>
      <w:r>
        <w:rPr>
          <w:rFonts w:ascii="Times" w:hAnsi="Times" w:eastAsia="Times"/>
          <w:b w:val="0"/>
          <w:i w:val="0"/>
          <w:color w:val="000000"/>
          <w:sz w:val="22"/>
        </w:rPr>
        <w:t>bottle of honey. Lilavati forgot it as usual.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has arrived there. She knows what is dharma but shrinks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acting accordingly. My advice is that you should tell her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 the matter with me. If, however, you can see way clear,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guide her. Tell me also if you have any suggestions to make.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intentionally kept you out of this. How much burden can I put </w:t>
      </w:r>
      <w:r>
        <w:rPr>
          <w:rFonts w:ascii="Times" w:hAnsi="Times" w:eastAsia="Times"/>
          <w:b w:val="0"/>
          <w:i w:val="0"/>
          <w:color w:val="000000"/>
          <w:sz w:val="22"/>
        </w:rPr>
        <w:t>on you? I feel no burden.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10" w:lineRule="exact" w:before="46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it appears that the letter belongs to the year 1938.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 and the date are presumed from Gandhiji’s letter to Abdul Ghaffar Khan,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wherein he says, “The date of the W. C. is now finally fixed”;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Abdul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Ghaffar Khan”, 6-9-1938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this to Saxena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‘Hope paper will always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non-violence. Gandhi.’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S. N. 11642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ABDUL GHAFFAR KHAN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KHAN SAHEB,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date ot the W.C. is now finally fixed. It meets at Delhi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20th. I reach there on 20th. I hope you will attend. This means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go to the Frontier Province immediately after the Delhi meeting.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now advise me please.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also tell me whether you want me to take Amtul Salaam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or not? 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doing well. Are you reading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regularly?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if you are not.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609.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Travancore Dewan’s statement with the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deserves. I fear I cannot take shelter under ignorance of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messages published from time to time on the tragedy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in Travancore.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Sir C. P. Ramaswami Aiyar’s defence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 edition of the reports that used to be issued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Government during the civil disobedience campaign.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massacre of Jallianwalla was justified exactly as the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shootings are now being justified. Was not General Dyer’s action </w:t>
      </w:r>
      <w:r>
        <w:rPr>
          <w:rFonts w:ascii="Times" w:hAnsi="Times" w:eastAsia="Times"/>
          <w:b w:val="0"/>
          <w:i w:val="0"/>
          <w:color w:val="000000"/>
          <w:sz w:val="22"/>
        </w:rPr>
        <w:t>subsequently condemned?  So is it likely to be in this case.</w:t>
      </w:r>
    </w:p>
    <w:p>
      <w:pPr>
        <w:autoSpaceDN w:val="0"/>
        <w:autoSpaceDE w:val="0"/>
        <w:widowControl/>
        <w:spacing w:line="210" w:lineRule="exact" w:before="2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Mohanlal Saxena, General Manager, Associated Journals, Lucknow,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publishers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National Herald,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issue of which appeared on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9, 1938;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Amtussalaam”, 9-9-1938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Dewan in his statement had said, “Mahatma Gandhi is thoroughly </w:t>
      </w:r>
      <w:r>
        <w:rPr>
          <w:rFonts w:ascii="Times" w:hAnsi="Times" w:eastAsia="Times"/>
          <w:b w:val="0"/>
          <w:i w:val="0"/>
          <w:color w:val="000000"/>
          <w:sz w:val="18"/>
        </w:rPr>
        <w:t>unaware of the facts. . . 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5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ask Sir C. P. Ramaswami to copy Sir Mirza Ismail and appoint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outsider of unimpeachable integrity to enquire into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affair. Let him declare a general amnesty and allow free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Instead of importing the military and a Special  Officer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repression, I invite the Travancore Government to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like the Rt. Hon’ble V. S. Srinivasa Sastri, if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anathema, to go to Travancore and help them to re-establish peace </w:t>
      </w:r>
      <w:r>
        <w:rPr>
          <w:rFonts w:ascii="Times" w:hAnsi="Times" w:eastAsia="Times"/>
          <w:b w:val="0"/>
          <w:i w:val="0"/>
          <w:color w:val="000000"/>
          <w:sz w:val="22"/>
        </w:rPr>
        <w:t>there without further military action.</w:t>
      </w:r>
    </w:p>
    <w:p>
      <w:pPr>
        <w:autoSpaceDN w:val="0"/>
        <w:autoSpaceDE w:val="0"/>
        <w:widowControl/>
        <w:spacing w:line="294" w:lineRule="exact" w:before="4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10-9-1938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610. FRAGMENT OF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0" w:after="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rebuke to you. You have done all this with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for the love of me. But without a knowledge of the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things, all our love may miscarry. Love waits, prays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patient. You have been impatient to do good.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this you will dance with joy that you have in me a </w:t>
      </w:r>
      <w:r>
        <w:rPr>
          <w:rFonts w:ascii="Times" w:hAnsi="Times" w:eastAsia="Times"/>
          <w:b w:val="0"/>
          <w:i w:val="0"/>
          <w:color w:val="000000"/>
          <w:sz w:val="22"/>
        </w:rPr>
        <w:t>knowing friend whose love knows no bounds.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44"/>
        </w:trPr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 : C. W. 4218. Courtesy : Amrit Kaur. Also G. N. 7854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LETTER TO HARSHADABEHN DIWANJI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loving gift. I have heard that women are in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concealing their age. Have you justified this belief by concealing </w:t>
      </w:r>
      <w:r>
        <w:rPr>
          <w:rFonts w:ascii="Times" w:hAnsi="Times" w:eastAsia="Times"/>
          <w:b w:val="0"/>
          <w:i w:val="0"/>
          <w:color w:val="000000"/>
          <w:sz w:val="22"/>
        </w:rPr>
        <w:t>yours?   Be that as it may, live a full hundred years.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my compliments for spinning a hundred 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more, you have them. But where is the room for compliments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doing one’s duty?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come whenever you wish to.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ARSHADABEHN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IWANJI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HAR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OMBAY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 : C. W. 9795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three sheets of the letter are not traceable.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LORD BRABOURNE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LORD BRABOURNE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touched by your prompt and sympathetic reply to my wire </w:t>
      </w:r>
      <w:r>
        <w:rPr>
          <w:rFonts w:ascii="Times" w:hAnsi="Times" w:eastAsia="Times"/>
          <w:b w:val="0"/>
          <w:i w:val="0"/>
          <w:color w:val="000000"/>
          <w:sz w:val="22"/>
        </w:rPr>
        <w:t>about political prisoner B. K. Dutt. I thank you for it.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Pyarelal Papers, Courtesy 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begin in the morning with juice of fruits—either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grapes. Increase the quantity of milk by 8 oz. Take less </w:t>
      </w:r>
      <w:r>
        <w:rPr>
          <w:rFonts w:ascii="Times" w:hAnsi="Times" w:eastAsia="Times"/>
          <w:b w:val="0"/>
          <w:i w:val="0"/>
          <w:color w:val="000000"/>
          <w:sz w:val="22"/>
        </w:rPr>
        <w:t>rice. Eat more wheat instead. You do drink enough water. Stop walk-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too much, but do continue pacing about for two hours slowly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uniform speed. The hour for retiring at night must be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observed. Do not worry if any work is left unfinished. A few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got done here. More in the next letter. Do not put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>any inconvenience for coming today.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11641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614. LETTER TO KANTILAL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the letter in which you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When it is necessary to reply to your letters or act on them,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hesitate even to send a telegram. Saraswati has been  writing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Bengal, then acting as Viceroy. He had acknowledged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of 1-9-1938 and said he had agreed to the prisoner’s release on grounds of </w:t>
      </w:r>
      <w:r>
        <w:rPr>
          <w:rFonts w:ascii="Times" w:hAnsi="Times" w:eastAsia="Times"/>
          <w:b w:val="0"/>
          <w:i w:val="0"/>
          <w:color w:val="000000"/>
          <w:sz w:val="18"/>
        </w:rPr>
        <w:t>ill-health subject to certain conditions.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saying that she is perfectly peaceful. You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the unhappy circumstances in her family. If I can do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something, I may try.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Rajkumari writes about my health is not correct.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my health fine.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satisfied if yours was as good as mine, barring the </w:t>
      </w:r>
      <w:r>
        <w:rPr>
          <w:rFonts w:ascii="Times" w:hAnsi="Times" w:eastAsia="Times"/>
          <w:b w:val="0"/>
          <w:i w:val="0"/>
          <w:color w:val="000000"/>
          <w:sz w:val="22"/>
        </w:rPr>
        <w:t>blood-pressure.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time for more.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7347. Courtesy: Kantilal Gandhi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LETTER TO VIJAYA N. PATEL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to get married, you or I?   If you can wait, why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 in a hurry?   And as long as you are ill how can I give you away? 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please know that the treatment there is mere quackery. So,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wish, come over here. But not in my absence. Go to Manjubehn.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her examine you and suggest whatever remedy she likes.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better if you did not go to Maroli just now. I will not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being prolonged there. I would bear it even if you were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because I would be sure then that scientific treatment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Try Manjubehn first. Naranbhai will not now stand in your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7098. Also C.W. 4590.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242" w:after="0"/>
        <w:ind w:left="11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616. LETTER TO AMRITLAL T. NANAVATI</w:t>
      </w:r>
    </w:p>
    <w:p>
      <w:pPr>
        <w:autoSpaceDN w:val="0"/>
        <w:tabs>
          <w:tab w:pos="550" w:val="left"/>
          <w:tab w:pos="4770" w:val="left"/>
        </w:tabs>
        <w:autoSpaceDE w:val="0"/>
        <w:widowControl/>
        <w:spacing w:line="266" w:lineRule="exact" w:before="5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September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Vijaya. Manjula may examine her. She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Maroli if it is necessary. Let her not try quack remedies.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too get fever?   What is it due to? 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10771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LETTER TO JETHALAL G. SAMPAT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JETHALAL,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fine letter yesterday. I finished reading it just now at </w:t>
      </w:r>
      <w:r>
        <w:rPr>
          <w:rFonts w:ascii="Times" w:hAnsi="Times" w:eastAsia="Times"/>
          <w:b w:val="0"/>
          <w:i w:val="0"/>
          <w:color w:val="000000"/>
          <w:sz w:val="22"/>
        </w:rPr>
        <w:t>6.30 in the morning. I have now given it to Parnerkar to read.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persuading the people to make ghee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homes, you should also show them the correct method of making it.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understand how you guard against adulteration.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is based on hasty reasoning.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Experience will correct the errors of reasoning.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judging the world, we should judge ourselves and do what we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in mind that He who controls us all is perfect,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with whatever we are able to do. Have faith that in the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you are able to improve your village, other villages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improve, and concentrate on that task. You do maintain accounts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starting with cattle feed. Don’t you? How much milk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cow give? How much butter and ghee? 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9866. Courtesy: Narayan J. Sampat</w:t>
      </w:r>
    </w:p>
    <w:p>
      <w:pPr>
        <w:autoSpaceDN w:val="0"/>
        <w:autoSpaceDE w:val="0"/>
        <w:widowControl/>
        <w:spacing w:line="292" w:lineRule="exact" w:before="422" w:after="0"/>
        <w:ind w:left="0" w:right="176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618.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Sushila what I had to. Now her good lies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 she thinks proper. She need not act under pressure from </w:t>
      </w:r>
      <w:r>
        <w:rPr>
          <w:rFonts w:ascii="Times" w:hAnsi="Times" w:eastAsia="Times"/>
          <w:b w:val="0"/>
          <w:i w:val="0"/>
          <w:color w:val="000000"/>
          <w:sz w:val="22"/>
        </w:rPr>
        <w:t>Mother. But if she is moved by Mother’s love, she should not grum-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ble. We do many things moved by parental love and find joy in doing </w:t>
      </w:r>
      <w:r>
        <w:rPr>
          <w:rFonts w:ascii="Times" w:hAnsi="Times" w:eastAsia="Times"/>
          <w:b w:val="0"/>
          <w:i w:val="0"/>
          <w:color w:val="000000"/>
          <w:sz w:val="22"/>
        </w:rPr>
        <w:t>them. I shall be content with whatever she does.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you, what can I say? I see that our ideas of duty differ. </w:t>
      </w:r>
      <w:r>
        <w:rPr>
          <w:rFonts w:ascii="Times" w:hAnsi="Times" w:eastAsia="Times"/>
          <w:b w:val="0"/>
          <w:i w:val="0"/>
          <w:color w:val="000000"/>
          <w:sz w:val="22"/>
        </w:rPr>
        <w:t>You see the same thing in one way, I in another way. So we must tole-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each other and pray that the veil of untruth may be lifted and we </w:t>
      </w:r>
      <w:r>
        <w:rPr>
          <w:rFonts w:ascii="Times" w:hAnsi="Times" w:eastAsia="Times"/>
          <w:b w:val="0"/>
          <w:i w:val="0"/>
          <w:color w:val="000000"/>
          <w:sz w:val="22"/>
        </w:rPr>
        <w:t>may both see the same truth.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wish is that, if possible, you should assure me and Sushila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not take any step at least while I am alive. Even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do mechanically. Do it only if you can do so naturally.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TARADEVI NAYYAR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MATAJI,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write to me in Urdu. Your letter has pained me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deal. Those who live with me never turn beggars. I.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richest person. Beggars are those who work for salaries,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always wanting more and more. They want promotions,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how. I urge you not to press Sushila. Persuade her by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Let her go her way if she is not convinced at heart.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order their grown-up children about, commit a sin. Save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such a sin.  Pyare and Sushila are enjoying greater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you ever did. You had money power. Why delight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these things and why shed tears thinking about them?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Father do good to others? Can one do good only by securing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job? Are not Pyare and Sushila doing altruistic work? Their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it. Enough is enough. Listen to me and free Sushila of anxiety </w:t>
      </w:r>
      <w:r>
        <w:rPr>
          <w:rFonts w:ascii="Times" w:hAnsi="Times" w:eastAsia="Times"/>
          <w:b w:val="0"/>
          <w:i w:val="0"/>
          <w:color w:val="000000"/>
          <w:sz w:val="22"/>
        </w:rPr>
        <w:t>in good cheer.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620. LETTER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DAUGHTER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I should say; you repeat the same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answered again and again. Bhansalibhai writes to me; but </w:t>
      </w:r>
      <w:r>
        <w:rPr>
          <w:rFonts w:ascii="Times" w:hAnsi="Times" w:eastAsia="Times"/>
          <w:b w:val="0"/>
          <w:i w:val="0"/>
          <w:color w:val="000000"/>
          <w:sz w:val="22"/>
        </w:rPr>
        <w:t>does he complain? Whatever I say reaches his head and heart.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 say to you does not satisfy you— I cannot discuss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If I ask you to strain less, you will exert more. If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sleep, you will not listen. Even if you try to sleep, your heart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that it is not correct advice. How can I know what was said to </w:t>
      </w:r>
      <w:r>
        <w:rPr>
          <w:rFonts w:ascii="Times" w:hAnsi="Times" w:eastAsia="Times"/>
          <w:b w:val="0"/>
          <w:i w:val="0"/>
          <w:color w:val="000000"/>
          <w:sz w:val="22"/>
        </w:rPr>
        <w:t>the Maulana?   Tell me, how can I make you understand.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621. LETTER TO HARIBHAU UPADHYAYA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HARIBHAU,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 and Bapuji have received your letters of the 2nd. Bapuji says that Ba is now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longer fit for such work and therefore should be spared.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shall certainly meet in Delhi.</w:t>
      </w:r>
    </w:p>
    <w:p>
      <w:pPr>
        <w:autoSpaceDN w:val="0"/>
        <w:autoSpaceDE w:val="0"/>
        <w:widowControl/>
        <w:spacing w:line="240" w:lineRule="exact" w:before="40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AHADEV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original. Haribhau Upadhyaya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622. NOTE TO SUSHILA NAYYAR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7,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STUPID GIRL,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today has pained me much. Why are you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weak? How is it that you want to serve and at the same time 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self-confidence? Whatever happens, I do not wish to see you sad.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today’s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is written on the reverse of a communication carrying the postmark</w:t>
      </w:r>
      <w:r>
        <w:rPr>
          <w:rFonts w:ascii="Times" w:hAnsi="Times" w:eastAsia="Times"/>
          <w:b w:val="0"/>
          <w:i w:val="0"/>
          <w:color w:val="000000"/>
          <w:sz w:val="18"/>
        </w:rPr>
        <w:t>“September 7, 1938”.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A LETTER</w:t>
      </w:r>
    </w:p>
    <w:p>
      <w:pPr>
        <w:autoSpaceDN w:val="0"/>
        <w:autoSpaceDE w:val="0"/>
        <w:widowControl/>
        <w:spacing w:line="286" w:lineRule="exact" w:before="106" w:after="0"/>
        <w:ind w:left="4752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unable to speak to Subhas Babu yesterday. But I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him.</w:t>
      </w:r>
    </w:p>
    <w:p>
      <w:pPr>
        <w:autoSpaceDN w:val="0"/>
        <w:autoSpaceDE w:val="0"/>
        <w:widowControl/>
        <w:spacing w:line="240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S.N. 11649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AGATHA HARRISON</w:t>
      </w:r>
    </w:p>
    <w:p>
      <w:pPr>
        <w:autoSpaceDN w:val="0"/>
        <w:autoSpaceDE w:val="0"/>
        <w:widowControl/>
        <w:spacing w:line="286" w:lineRule="exact" w:before="106" w:after="0"/>
        <w:ind w:left="4770" w:right="0" w:firstLine="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capacity for work is very limited and work is daily moun-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ting. Hence the delay in writing to you. But there has been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delay in action on this side. The whole sum is guaranteed.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Shuaib your address and he definitely promised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proper form and write to you. He was to send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Harold £100 on a/c. I am now taking action.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0" w:lineRule="exact" w:before="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from Mahadev.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42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625. LETTER TO SHUAIB QURESHI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SHWAIB,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news from you! Have you sent £100?   The matter admits of </w:t>
      </w:r>
      <w:r>
        <w:rPr>
          <w:rFonts w:ascii="Times" w:hAnsi="Times" w:eastAsia="Times"/>
          <w:b w:val="0"/>
          <w:i w:val="0"/>
          <w:color w:val="000000"/>
          <w:sz w:val="22"/>
        </w:rPr>
        <w:t>no delay.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item. 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about your mission? </w:t>
      </w:r>
    </w:p>
    <w:p>
      <w:pPr>
        <w:autoSpaceDN w:val="0"/>
        <w:autoSpaceDE w:val="0"/>
        <w:widowControl/>
        <w:spacing w:line="300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right hand needs rest. This is with the left hand.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LETTER TO SHAUKATULLA SHAH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SHAUKAT,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with the left hand as the right needs rest. Mahadev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telling me everything. Poor Zohra!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getting full assistance from Dr. Bidhan.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warning about the guarantee for Harold. The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Bank should be put in funds and that £100 should be sent at </w:t>
      </w:r>
      <w:r>
        <w:rPr>
          <w:rFonts w:ascii="Times" w:hAnsi="Times" w:eastAsia="Times"/>
          <w:b w:val="0"/>
          <w:i w:val="0"/>
          <w:color w:val="000000"/>
          <w:sz w:val="22"/>
        </w:rPr>
        <w:t>once.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Ammijan is at perfect peace with herself.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LETTER TO POTHAN JOSEPH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POTHAN,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my back just now for the abdominal bandage. Hence </w:t>
      </w:r>
      <w:r>
        <w:rPr>
          <w:rFonts w:ascii="Times" w:hAnsi="Times" w:eastAsia="Times"/>
          <w:b w:val="0"/>
          <w:i w:val="0"/>
          <w:color w:val="000000"/>
          <w:sz w:val="22"/>
        </w:rPr>
        <w:t>the pencil hand.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read your article.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fail ten times out of ten, and you will come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as a penitent. What my word may have done for a moment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do permanently. There is nothing in me. But God may </w:t>
      </w:r>
      <w:r>
        <w:rPr>
          <w:rFonts w:ascii="Times" w:hAnsi="Times" w:eastAsia="Times"/>
          <w:b w:val="0"/>
          <w:i w:val="0"/>
          <w:color w:val="000000"/>
          <w:sz w:val="22"/>
        </w:rPr>
        <w:t>speak to you through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TO D. B. KALELKAR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falsehood, that is madness, in every line of Sheralekar’s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Why reply to him? 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whenever you wish. Three o’clock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time. How did Amritlal get indigestion? 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: G.N. 10909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629. LETTER TO MUNNALAL G. SHAH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decision you need to arrive at is whether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 your whole life to Segaon. The co-workers are what they are.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you those letters so that you might examine your heart.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have engaged Govind, Dasharath, etc. It is your duty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work with them. You should spin and weave with them.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yourself an expert in the science of khadi. This was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from the very beginning and I have cherished that hope.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ponder over Kanu’s hint in this regard.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reflect over all you read?  I doubt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sitting with me mean? By all means sit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time. The days are over when I could give you personal attention.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satisfied if I could cope with the work I have. But I feel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body is bound to become weaker day by day.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8591. Also C.W. 7031.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SAMPURNANAND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everything that you have said.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given a new name to the language. It has not made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difference. No honest person would reject a word because of its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Muslim origin. What can we say of others? And it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these days to oppose anything done by the Congress or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Congressmen. Do you want to know my views on the subject or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else? Because I have spoken and written at length on this </w:t>
      </w:r>
      <w:r>
        <w:rPr>
          <w:rFonts w:ascii="Times" w:hAnsi="Times" w:eastAsia="Times"/>
          <w:b w:val="0"/>
          <w:i w:val="0"/>
          <w:color w:val="000000"/>
          <w:sz w:val="22"/>
        </w:rPr>
        <w:t>subject.</w:t>
      </w:r>
    </w:p>
    <w:p>
      <w:pPr>
        <w:autoSpaceDN w:val="0"/>
        <w:autoSpaceDE w:val="0"/>
        <w:widowControl/>
        <w:spacing w:line="240" w:lineRule="exact" w:before="48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10133. Courtesy: Kashi Vidyapeeth, Varanasi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NOTE TO SUSHILA NAYYAR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1938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quite mad. If I love you a lot I have also made you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lot. I do not know in what way you torment me. But if you are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daughter, worrying about you should be, as it is, a matter of joy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Mother to me. If you stay here, it will only be with her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blessings, not otherwise.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6"/>
        <w:ind w:left="0" w:right="0"/>
      </w:pPr>
    </w:p>
    <w:p>
      <w:pPr>
        <w:autoSpaceDN w:val="0"/>
        <w:tabs>
          <w:tab w:pos="3890" w:val="left"/>
          <w:tab w:pos="6430" w:val="left"/>
        </w:tabs>
        <w:autoSpaceDE w:val="0"/>
        <w:widowControl/>
        <w:spacing w:line="336" w:lineRule="exact" w:before="0" w:after="0"/>
        <w:ind w:left="1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632. LETTER TO D. B. KALELKAR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September 8,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cannot be sure about Sheralekar.</w:t>
      </w:r>
    </w:p>
    <w:p>
      <w:pPr>
        <w:autoSpaceDN w:val="0"/>
        <w:autoSpaceDE w:val="0"/>
        <w:widowControl/>
        <w:spacing w:line="28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leaving the dentures there. There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humbug in the so-called Shastras that revised editions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brought out. But who will do it?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can now move about.</w:t>
      </w:r>
    </w:p>
    <w:p>
      <w:pPr>
        <w:autoSpaceDN w:val="0"/>
        <w:autoSpaceDE w:val="0"/>
        <w:widowControl/>
        <w:spacing w:line="308" w:lineRule="exact" w:before="0" w:after="0"/>
        <w:ind w:left="5328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 G. N. 10910</w:t>
      </w:r>
    </w:p>
    <w:p>
      <w:pPr>
        <w:autoSpaceDN w:val="0"/>
        <w:tabs>
          <w:tab w:pos="3290" w:val="left"/>
          <w:tab w:pos="6430" w:val="left"/>
        </w:tabs>
        <w:autoSpaceDE w:val="0"/>
        <w:widowControl/>
        <w:spacing w:line="378" w:lineRule="exact" w:before="616" w:after="0"/>
        <w:ind w:left="7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633. MESSAGE TO  “THE NATIONAL HERALD”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September 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paper will always represent truth and non-violence.</w:t>
      </w:r>
    </w:p>
    <w:p>
      <w:pPr>
        <w:autoSpaceDN w:val="0"/>
        <w:autoSpaceDE w:val="0"/>
        <w:widowControl/>
        <w:spacing w:line="294" w:lineRule="exact" w:before="106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9-9-1938</w:t>
      </w:r>
    </w:p>
    <w:p>
      <w:pPr>
        <w:autoSpaceDN w:val="0"/>
        <w:tabs>
          <w:tab w:pos="550" w:val="left"/>
        </w:tabs>
        <w:autoSpaceDE w:val="0"/>
        <w:widowControl/>
        <w:spacing w:line="210" w:lineRule="exact" w:before="32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a reference to Sheralekar’s letter in Letter to D. B. Kalelkar”,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8-9-1938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issue of </w:t>
      </w:r>
      <w:r>
        <w:rPr>
          <w:rFonts w:ascii="Times" w:hAnsi="Times" w:eastAsia="Times"/>
          <w:b w:val="0"/>
          <w:i/>
          <w:color w:val="000000"/>
          <w:sz w:val="18"/>
        </w:rPr>
        <w:t>The National Herald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appeared on September 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8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12" w:after="0"/>
        <w:ind w:left="527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March 3, 1938</w:t>
      </w:r>
    </w:p>
    <w:p>
      <w:pPr>
        <w:autoSpaceDN w:val="0"/>
        <w:autoSpaceDE w:val="0"/>
        <w:widowControl/>
        <w:spacing w:line="188" w:lineRule="exact" w:before="1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your letter of the 24th February, 1938. I am sorry for the delay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replying as I was not well. In your letter I missed the note of response, first </w:t>
      </w:r>
      <w:r>
        <w:rPr>
          <w:rFonts w:ascii="Times" w:hAnsi="Times" w:eastAsia="Times"/>
          <w:b w:val="0"/>
          <w:i w:val="0"/>
          <w:color w:val="000000"/>
          <w:sz w:val="18"/>
        </w:rPr>
        <w:t>whether you are of opinion that you see light now and the moment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come,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secondly, if so, whether you are prepared to take the matter up in right earnest,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thirdly, I find that there is no change in your attitude and mentality when you say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guided by Maulana Abul Kalam Azad as Dr. Ansari is no more. If you pursue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line you will be repeating the same tragedy as you did when you expressed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helplessness because Dr. Ansari, holding pronounced and die-hard views,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and you had to say that although you were willing, but what could you do?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happened, as you know, before you went to the Round Table Conference.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 the tragedy was repeated by you when you seemed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accept provisionally certain terms: but you there also expressed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helpless as the Hindus were unwilling and you, as a representative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would have no objection, if the Hindus and Mussalmans came to an </w:t>
      </w:r>
      <w:r>
        <w:rPr>
          <w:rFonts w:ascii="Times" w:hAnsi="Times" w:eastAsia="Times"/>
          <w:b w:val="0"/>
          <w:i w:val="0"/>
          <w:color w:val="000000"/>
          <w:sz w:val="18"/>
        </w:rPr>
        <w:t>agreement.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reached a stage when no doubt should be left that you recognize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All-India Muslim League as the one authoritative and representative organization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Mussalmans of India and on the other hand you represent the Congress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throughout the country. It is only on that basis that we can proceed further and </w:t>
      </w:r>
      <w:r>
        <w:rPr>
          <w:rFonts w:ascii="Times" w:hAnsi="Times" w:eastAsia="Times"/>
          <w:b w:val="0"/>
          <w:i w:val="0"/>
          <w:color w:val="000000"/>
          <w:sz w:val="18"/>
        </w:rPr>
        <w:t>devise machinery of approach.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course, I shall be glad to see you, although I shall be equally glad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Jawaharlal or Mr. Bose, [as] you may desire. The matter as you know will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clinched without reference again to you by either of them. Therefore, I will prefer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you first. In any case, I am sorry to say that I cannot come to Segaon to see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10th March. I have to go to Bombay and also I have fixed various other </w:t>
      </w:r>
      <w:r>
        <w:rPr>
          <w:rFonts w:ascii="Times" w:hAnsi="Times" w:eastAsia="Times"/>
          <w:b w:val="0"/>
          <w:i w:val="0"/>
          <w:color w:val="000000"/>
          <w:sz w:val="18"/>
        </w:rPr>
        <w:t>engagements of my tour. But we can fix up the time and place that may suit us both.</w:t>
      </w:r>
    </w:p>
    <w:p>
      <w:pPr>
        <w:autoSpaceDN w:val="0"/>
        <w:autoSpaceDE w:val="0"/>
        <w:widowControl/>
        <w:spacing w:line="22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A. 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16-6-1938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M. A. Jinnah”, 24-2-1938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A TRAGEDY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5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proudly write in these columns about Gandhiji’s health, discussing the causes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breakdown, warning people, asking them to give him more rest. Ruthlessly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turned out people wanting to see him, and have even interrupted talks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interviews, lest they should strain him over much and raise his blood-pressure.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Fancy, therefore, my misery and my shame when I found one morning at Delang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considered a serious blunder on my part had raised his blood-pressure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breaking point and might have brought about a catastrophe. Tuesday and Wednesday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Thursday, 29th, 30th and 31st—which in that peaceful atmosphere of Orissa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been the most blissful days—were the most miserable days I have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in my life. But they were, if anything, more miserable for Gandhiji, as I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his heart-broken and heart-breaking utterance on the afternoon of the 30th.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 had made amends indeed at that morning’s prayer by telling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how I had been the cause of the terrible breakdown, but Gandhiji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when I spoke. But he knew that I had spoken about the incident, and so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devoted his speech to the incident. I bespeak the indulgence of the reader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inflicting on him this tale of personal woe. But I do it on public grounds, as he will </w:t>
      </w:r>
      <w:r>
        <w:rPr>
          <w:rFonts w:ascii="Times" w:hAnsi="Times" w:eastAsia="Times"/>
          <w:b w:val="0"/>
          <w:i w:val="0"/>
          <w:color w:val="000000"/>
          <w:sz w:val="18"/>
        </w:rPr>
        <w:t>find at the end of the story.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circumstances were somewhat like these. My wife, who rarely attends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 meetings of the Gandhi Seva Sangh, or for that matter any such meetings,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Delang, especially, I was told, with a view to being able to go to Puri.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told me that I should make every arrangement for her going to Puri.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I disliked her having come for the sake of Puri, and had no heart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arrangements. I was once again asked if I had made the arrangements, and asked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time. My wife to my surprise did not know that the Puri temple was not open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Harijans. During Gandhiji’s Harijan tour she was in jail. But that was no excuse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ignorance. On the very first day in the course of his exhibition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made it clear that the temple of the Lord of the World was not open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Harijans, and so long as it remained so, the Lord was not, in his opinion, the Lord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World, but the Lord of those who fed and feasted under His shelter. I had hoped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speech would be a warning to all, including my wife, though I had a fear that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go into the temple. I must also confess that I had a lurking suspicion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thatGandhiji’s repeated insistence on my making arrangements for her going to Puri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sprang out of the depth of his ahimsa—the ahimsa that had made him serve liquor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Tommies in the Zulu Rebellion, and to serve meat to his friends at table in South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Africa. I had also hoped that because she was going there with a number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friends, including Gandhiji’s second son Manilal, she would not go into the temple </w:t>
      </w:r>
      <w:r>
        <w:rPr>
          <w:rFonts w:ascii="Times" w:hAnsi="Times" w:eastAsia="Times"/>
          <w:b w:val="0"/>
          <w:i w:val="0"/>
          <w:color w:val="000000"/>
          <w:sz w:val="18"/>
        </w:rPr>
        <w:t>when the rest stood out. What I did not do was to din into her head that her going into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Mirabehn”,4-4-1938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10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38" w:lineRule="exact" w:before="2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 would break Gandhiji’s heart. As I have said, I was stupid enough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 the possible reaction and had even fancied that in the boundless charity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he had found room for forgiving a temple-goer like my wife. I must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confess that even if she had definitely told me before going that she had made up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to go into the temple, I should not have resisted her. I did not want to disturb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to that extent. She knew that I was against it, she also knew that I have a horror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temples—temples which even when they are opened to the Harijans,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 better unless they were purged of the unscrupulous </w:t>
      </w:r>
      <w:r>
        <w:rPr>
          <w:rFonts w:ascii="Times" w:hAnsi="Times" w:eastAsia="Times"/>
          <w:b w:val="0"/>
          <w:i/>
          <w:color w:val="000000"/>
          <w:sz w:val="18"/>
        </w:rPr>
        <w:t>pandas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But if she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would do her soul good to go into the temple, I did not in my heart of hearts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standing in the way. As for Kasturba Gandhi, I must say that I had assumed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stand out and her presence would perhaps act as a check on my wife and others.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as it happened, my wife went in, another friend went in, and also went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Kasturba. Some members of the party stayed out, including my little son who put up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plucky fight with the </w:t>
      </w:r>
      <w:r>
        <w:rPr>
          <w:rFonts w:ascii="Times" w:hAnsi="Times" w:eastAsia="Times"/>
          <w:b w:val="0"/>
          <w:i/>
          <w:color w:val="000000"/>
          <w:sz w:val="18"/>
        </w:rPr>
        <w:t>pandas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Monday evening when they returned and Gandhiji knew the whole story,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sad. He had a sleepless night. He called Kasturba and my wife and me to account.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explanation, part of which is contained in the argument above, failed to satisfy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It even irritated him. He held that I was primarily to blame. He held that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explained to them the history of the movement, how Gandhiji had gone to Puri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1934, how violence was organized there, how he had to undertake the Orissa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pilgrimage on foot, how reformers were warned not to go to the temple until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admitted, and if my wife still did not listen, Gandhiji’s assistance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sought, and if then too she insisted on going she should have been free to go.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held hat I had not been watchful enough and that I had thus been unjust to him,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wife, myself and to the cause. And so he thus poured out his heart to the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Sangh 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pouring out of the agony of his heart was for me an added agony.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disconsolate. The next day he felt too weak to speak and went into silence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day as a measure of precaution. What could I do in the circumstances?  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afraid lest I should make matters worse by entering into explanations and arguments. </w:t>
      </w:r>
      <w:r>
        <w:rPr>
          <w:rFonts w:ascii="Times" w:hAnsi="Times" w:eastAsia="Times"/>
          <w:b w:val="0"/>
          <w:i w:val="0"/>
          <w:color w:val="000000"/>
          <w:sz w:val="18"/>
        </w:rPr>
        <w:t>I felt like waiting until he had regained his normal pressure and strength.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of my having been the cause of the collapse tormented me. If I was guilty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grievous error of judgment, how could I continue to serve him?   How could I correctly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 and serve the Harijan cause?   What right had I to be his door-keeper?  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hell of a night, and in sheer desperation I wrote to him a note imploring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me away. This exasperated him all the more and made the cross heavier to bear.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prefer death, he said, at the hands of one who loved, to life at the hands of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did not love him ! Instead of realizing my folly and repairing it by going to Puri </w:t>
      </w:r>
      <w:r>
        <w:rPr>
          <w:rFonts w:ascii="Times" w:hAnsi="Times" w:eastAsia="Times"/>
          <w:b w:val="0"/>
          <w:i w:val="0"/>
          <w:color w:val="000000"/>
          <w:sz w:val="18"/>
        </w:rPr>
        <w:t>with a band of satyagrahi pilgrims, he said, I had gone into hysterics over a well-</w:t>
      </w:r>
      <w:r>
        <w:rPr>
          <w:rFonts w:ascii="Times" w:hAnsi="Times" w:eastAsia="Times"/>
          <w:b w:val="0"/>
          <w:i w:val="0"/>
          <w:color w:val="000000"/>
          <w:sz w:val="18"/>
        </w:rPr>
        <w:t>meant rebuke ! Instead of serving my wife, he said, I had in my blind love of her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full text of the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Gandhi Seva Sangh Meeting”, </w:t>
      </w:r>
      <w:r>
        <w:rPr>
          <w:rFonts w:ascii="Times" w:hAnsi="Times" w:eastAsia="Times"/>
          <w:b w:val="0"/>
          <w:i w:val="0"/>
          <w:color w:val="000000"/>
          <w:sz w:val="18"/>
        </w:rPr>
        <w:t>30-3-1938</w:t>
      </w:r>
    </w:p>
    <w:p>
      <w:pPr>
        <w:autoSpaceDN w:val="0"/>
        <w:autoSpaceDE w:val="0"/>
        <w:widowControl/>
        <w:spacing w:line="294" w:lineRule="exact" w:before="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encouraged her superstition !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All this was too stunning for words. I felt that Gandhiji, who 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spiritual operations using the chloroform of love, had performed this one </w:t>
      </w:r>
      <w:r>
        <w:rPr>
          <w:rFonts w:ascii="Times" w:hAnsi="Times" w:eastAsia="Times"/>
          <w:b w:val="0"/>
          <w:i w:val="0"/>
          <w:color w:val="000000"/>
          <w:sz w:val="18"/>
        </w:rPr>
        <w:t>without that chloroform. In resentment I cried :</w:t>
      </w:r>
    </w:p>
    <w:p>
      <w:pPr>
        <w:autoSpaceDN w:val="0"/>
        <w:autoSpaceDE w:val="0"/>
        <w:widowControl/>
        <w:spacing w:line="240" w:lineRule="exact" w:before="80" w:after="0"/>
        <w:ind w:left="0" w:right="1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To live with the saints in heaven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 bliss and a glory,</w:t>
      </w:r>
    </w:p>
    <w:p>
      <w:pPr>
        <w:autoSpaceDN w:val="0"/>
        <w:autoSpaceDE w:val="0"/>
        <w:widowControl/>
        <w:spacing w:line="240" w:lineRule="exact" w:before="80" w:after="0"/>
        <w:ind w:left="0" w:right="18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But to live with a saint on earth</w:t>
      </w:r>
    </w:p>
    <w:p>
      <w:pPr>
        <w:autoSpaceDN w:val="0"/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 different story.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it not be that he had made a mountain of a molehill 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who am I to judge?   As I write this I feel that I was perhaps too dense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probe into the workings of his highy sensitive mind. And after all he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devoted half a century of vigilant endeavour to the pursuit of truth and ahimsa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trusted to judge a situation better than I, ever liable to be swayed by passions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desires. What may appear to me to be trifles may be matters of life and death to him.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realized that however difficult life with him may appear sometimes, separation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still more unbearable. He disclaims saintship. He claims to be no better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smallest of us. I realized that I had grievously erred in associating even in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doleful lines with him. Whether he is a saint or a mere mortal, like all of us,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that my cry for separation was a fit of frenzy. For when I look upon the note that I </w:t>
      </w:r>
      <w:r>
        <w:rPr>
          <w:rFonts w:ascii="Times" w:hAnsi="Times" w:eastAsia="Times"/>
          <w:b w:val="0"/>
          <w:i w:val="0"/>
          <w:color w:val="000000"/>
          <w:sz w:val="18"/>
        </w:rPr>
        <w:t>wrote to him, I feel I could not have gone five yards before returning as a penitent.</w:t>
      </w:r>
    </w:p>
    <w:p>
      <w:pPr>
        <w:autoSpaceDN w:val="0"/>
        <w:autoSpaceDE w:val="0"/>
        <w:widowControl/>
        <w:spacing w:line="280" w:lineRule="exact" w:before="40" w:after="2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after all is said and done, one thing stands out in bold relief—Gandhiji’s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uncompromising love of the Harijans and his anxiety to lay down his life for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cause. The poignant utterance became a call to greater dedication for the cause.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 burnt into every one of those who attended the Sangh meeting this year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lesson that no one shall tamper with that most important item of the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and that everyone shall be wide awake. The week of retreat in sacred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Orissa became more sacred with the cleansing effect of the electric shock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gave them, and the members went home with a message that they are not </w:t>
      </w:r>
      <w:r>
        <w:rPr>
          <w:rFonts w:ascii="Times" w:hAnsi="Times" w:eastAsia="Times"/>
          <w:b w:val="0"/>
          <w:i w:val="0"/>
          <w:color w:val="000000"/>
          <w:sz w:val="18"/>
        </w:rPr>
        <w:t>likely easily to forget.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2392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9-4-1938</w:t>
            </w:r>
          </w:p>
          <w:p>
            <w:pPr>
              <w:autoSpaceDN w:val="0"/>
              <w:autoSpaceDE w:val="0"/>
              <w:widowControl/>
              <w:spacing w:line="240" w:lineRule="exact" w:before="15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73 : 21 FEBRUARY, 1938 - 8 SEPTEMBER, 1938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D.</w:t>
            </w:r>
          </w:p>
          <w:p>
            <w:pPr>
              <w:autoSpaceDN w:val="0"/>
              <w:autoSpaceDE w:val="0"/>
              <w:widowControl/>
              <w:spacing w:line="294" w:lineRule="exact" w:before="18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10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440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III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 xml:space="preserve">LETTER FROM KHWAJA NAZIMUDDIN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210" w:val="left"/>
        </w:tabs>
        <w:autoSpaceDE w:val="0"/>
        <w:widowControl/>
        <w:spacing w:line="242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May 11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 </w:t>
      </w:r>
      <w:r>
        <w:rPr>
          <w:rFonts w:ascii="Times" w:hAnsi="Times" w:eastAsia="Times"/>
          <w:b w:val="0"/>
          <w:i w:val="0"/>
          <w:color w:val="000000"/>
          <w:sz w:val="16"/>
        </w:rPr>
        <w:t>DEAR MR. GANDHI,</w:t>
      </w:r>
    </w:p>
    <w:p>
      <w:pPr>
        <w:autoSpaceDN w:val="0"/>
        <w:autoSpaceDE w:val="0"/>
        <w:widowControl/>
        <w:spacing w:line="260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write to acquaint you with the conclusions which have been reached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Bengal in the matter of the premature release of terrorist convicts.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formulating these proposals, Government have given the most careful consideration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suggestions which you were good enough to put forward in your letter of </w:t>
      </w:r>
      <w:r>
        <w:rPr>
          <w:rFonts w:ascii="Times" w:hAnsi="Times" w:eastAsia="Times"/>
          <w:b w:val="0"/>
          <w:i w:val="0"/>
          <w:color w:val="000000"/>
          <w:sz w:val="18"/>
        </w:rPr>
        <w:t>April 12.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necessary to emphasize at the outset that the scheme which is embodied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succeeding paragraph is to be regarded as a connected plan, the different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form a single and indivisible whole. As such, it is communicated not only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securing your own acceptance, but also the acceptance of Mr. Sarat Chandra Bose,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Bengal Provincial Congress Committee as well as the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party in the Assembly.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desire to commend the scheme to your most earnest conside-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ration, because the declared acceptance by you, and by the Congress of Government’s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in this matter is a vital precedent condition to the adoption of the plan.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of that acceptance Government will regard these proposals as null and void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will continue to discharge their responsibilities in this matter, according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policy which has already been announced in the Legislature.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scheme is as follows 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(1) To release forthwith terrorist convicts suffering from serious and con-</w:t>
      </w:r>
      <w:r>
        <w:rPr>
          <w:rFonts w:ascii="Times" w:hAnsi="Times" w:eastAsia="Times"/>
          <w:b w:val="0"/>
          <w:i w:val="0"/>
          <w:color w:val="000000"/>
          <w:sz w:val="18"/>
        </w:rPr>
        <w:t>tinued illness.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(2) To release as soon as possible those convicts who have not been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victed of offences involving the actual commission of murder and serious violence,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a comparatively short period of their sentences not in excess of 18 months </w:t>
      </w:r>
      <w:r>
        <w:rPr>
          <w:rFonts w:ascii="Times" w:hAnsi="Times" w:eastAsia="Times"/>
          <w:b w:val="0"/>
          <w:i w:val="0"/>
          <w:color w:val="000000"/>
          <w:sz w:val="18"/>
        </w:rPr>
        <w:t>still to serve.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To place the cases of the remaining convicts before an Advisory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which will examine them on individual merits and make such recommen-</w:t>
      </w:r>
      <w:r>
        <w:rPr>
          <w:rFonts w:ascii="Times" w:hAnsi="Times" w:eastAsia="Times"/>
          <w:b w:val="0"/>
          <w:i w:val="0"/>
          <w:color w:val="000000"/>
          <w:sz w:val="18"/>
        </w:rPr>
        <w:t>dations in each case to Government as it thinks fit.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decision as to the orders to be passed in each case, after consideration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recommendation of the Advisory Committee, will rest with Government.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The Advisory Committee will be appointed by Government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 of 9 members as follows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The President, a retired judicial officer of high standing;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(ii) A member of the Coalition Party;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Khwaja Nazimuddin”, 15-5-1938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5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(iii) A member of the Legislative Assembly from the Congress Party;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(iv) A member of the Legislative Assembly from amongst the representatives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Scheduled Castes;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(v) A member of the Legislative Assembly from the Liberal Party;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(vi) A member of the Legislative Council from the Congress Party;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(vii) A European member of the Legislature;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(viii) One other Muslim member;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(ix) An official.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names of the members constituting the Committee will be announced as </w:t>
      </w:r>
      <w:r>
        <w:rPr>
          <w:rFonts w:ascii="Times" w:hAnsi="Times" w:eastAsia="Times"/>
          <w:b w:val="0"/>
          <w:i w:val="0"/>
          <w:color w:val="000000"/>
          <w:sz w:val="18"/>
        </w:rPr>
        <w:t>early as possible.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integral part of the scheme it shall be agreed and accepted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yourself and the Congress as follows 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That no attempt will be made hereafter by the Congress, or by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with the support, tacit or open, of the Congress to secure an advance upon these </w:t>
      </w:r>
      <w:r>
        <w:rPr>
          <w:rFonts w:ascii="Times" w:hAnsi="Times" w:eastAsia="Times"/>
          <w:b w:val="0"/>
          <w:i w:val="0"/>
          <w:color w:val="000000"/>
          <w:sz w:val="18"/>
        </w:rPr>
        <w:t>terms, and the matter shall cease to be a political issue;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That you and the Congress will actively discourage all forms of agita-tion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accelerated release of prisoners, all attacks in the Press on the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in the matter of terrorist prisoners, all demonstrations and receptions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release of such prisoners or thereafter, and all statements,writings and speeches </w:t>
      </w:r>
      <w:r>
        <w:rPr>
          <w:rFonts w:ascii="Times" w:hAnsi="Times" w:eastAsia="Times"/>
          <w:b w:val="0"/>
          <w:i w:val="0"/>
          <w:color w:val="000000"/>
          <w:sz w:val="18"/>
        </w:rPr>
        <w:t>favourable to terrorists or terrorism;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That you and the Congress will take every step possible to create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maintain public opinion against hunger-striking and will publicly condemn such a </w:t>
      </w:r>
      <w:r>
        <w:rPr>
          <w:rFonts w:ascii="Times" w:hAnsi="Times" w:eastAsia="Times"/>
          <w:b w:val="0"/>
          <w:i w:val="0"/>
          <w:color w:val="000000"/>
          <w:sz w:val="18"/>
        </w:rPr>
        <w:t>course if adopted.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proposing these terms and conditions, the Government of Bengal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to the utmost limit which they consider to be compatible with the discharge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responsibilities for the eradication of this canker of terrorism, which has for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been a recurrent factor in the political life of the Province. They have done so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hope of mobilizing public opinion and of contributing to the creation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maintenance of the atmosphere calculated to render a recrudescence of terrorism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unlikely. Government earnestly desire the active association with themselves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genuinely wish for the ordered and non-violent political development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Your own support I claim with the confidence of one who knows how much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the same object at heart.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should be glad, therefore, if you will be good enough to communicate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on these proposals as early as possible, and I would suggest that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appropriate if you would communicate with Mr. Subhas Chandra Bose and the Leader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Congress Party in the Legislative Assembly, Bengal, with a view to obtaining </w:t>
      </w:r>
      <w:r>
        <w:rPr>
          <w:rFonts w:ascii="Times" w:hAnsi="Times" w:eastAsia="Times"/>
          <w:b w:val="0"/>
          <w:i w:val="0"/>
          <w:color w:val="000000"/>
          <w:sz w:val="18"/>
        </w:rPr>
        <w:t>their acceptance. . . .</w:t>
      </w:r>
    </w:p>
    <w:p>
      <w:pPr>
        <w:autoSpaceDN w:val="0"/>
        <w:autoSpaceDE w:val="0"/>
        <w:widowControl/>
        <w:spacing w:line="294" w:lineRule="exact" w:before="3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Hindustan Times</w:t>
      </w:r>
      <w:r>
        <w:rPr>
          <w:rFonts w:ascii="Times" w:hAnsi="Times" w:eastAsia="Times"/>
          <w:b w:val="0"/>
          <w:i w:val="0"/>
          <w:color w:val="000000"/>
          <w:sz w:val="22"/>
        </w:rPr>
        <w:t>, 4-10-1938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0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STATEMENT OF DR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KHARE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1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1938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already admitted an error of judgment committed by me in presenting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resignation to the Governor on the eve of the meeting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I admit that I have been guilty of indiscipline. I, as an old Congressman,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known the value of discipline. I realize now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enormity of the error,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resulted in the dismissal of the Congress Ministers by the Governor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constitutional powers under the Act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sincerely sorry for what has happened on account of this loss of balance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think that it is my duty to relinquish all positions of trust in the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whose cause I have put in jeopardy by my action. I shall be content if I am permitted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serve as a camp-follower. I shall do everything in my power to retrieve the prestige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 Congress has lost through my action.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that all Congressmen will rally round the Working Committee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 to form a united and stable ministry, for there are rumours of a split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between Maharashtra and Mahakoshal. I hope that good counsels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 and we shall not think in terms of Maharashtra and Mahakoshal. I shall try </w:t>
      </w:r>
      <w:r>
        <w:rPr>
          <w:rFonts w:ascii="Times" w:hAnsi="Times" w:eastAsia="Times"/>
          <w:b w:val="0"/>
          <w:i w:val="0"/>
          <w:color w:val="000000"/>
          <w:sz w:val="18"/>
        </w:rPr>
        <w:t>my best to prevent any such split.</w:t>
      </w:r>
    </w:p>
    <w:p>
      <w:pPr>
        <w:autoSpaceDN w:val="0"/>
        <w:autoSpaceDE w:val="0"/>
        <w:widowControl/>
        <w:spacing w:line="294" w:lineRule="exact" w:before="7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3-9-1938</w:t>
      </w:r>
    </w:p>
    <w:p>
      <w:pPr>
        <w:autoSpaceDN w:val="0"/>
        <w:autoSpaceDE w:val="0"/>
        <w:widowControl/>
        <w:spacing w:line="266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66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WORKING COMMITTEE RESOLUTION ON 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CRISIS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1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having heard the Parliamentary Sub-committee and given anxious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to the events that have happened since the agreement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in Pachmarhi between the Ministers in the presence of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Sub-committee and the Presidents of the three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concerned, and after having had several interviews with Dr. Khare,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have reluctantly come to the conclusion that by the series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acts committed by Dr. Khare, culminating in his resignation of his charge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demanding the resignation of his colleagues of their charge, Dr. Khare was guilty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errors of judgment, which have exposed the Congress in the C. P. to ridicule </w:t>
      </w:r>
      <w:r>
        <w:rPr>
          <w:rFonts w:ascii="Times" w:hAnsi="Times" w:eastAsia="Times"/>
          <w:b w:val="0"/>
          <w:i w:val="0"/>
          <w:color w:val="000000"/>
          <w:sz w:val="18"/>
        </w:rPr>
        <w:t>and brought down its prestige. He was also guilty of gross indiscipline in that he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70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30-7-1938 and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5-9-1938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“Now” was deleted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“Under the Act” was deleted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“Functions of the Working Committee”, 6-8-1938</w:t>
      </w:r>
    </w:p>
    <w:p>
      <w:pPr>
        <w:autoSpaceDN w:val="0"/>
        <w:autoSpaceDE w:val="0"/>
        <w:widowControl/>
        <w:spacing w:line="294" w:lineRule="exact" w:before="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                                    </w:t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53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acted in spite of warnings against any precipitate action.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resignation was the direct cause for the exercise, for the first time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office-acceptance by the Congress, by a Governor of his special powers, whereby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Khare’s three colleagues were dismissed. The Working Committee note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that these three Congress Ministers showed their loyalty to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declining, without instructions from the Parliamentary Sub-committee, to tender </w:t>
      </w:r>
      <w:r>
        <w:rPr>
          <w:rFonts w:ascii="Times" w:hAnsi="Times" w:eastAsia="Times"/>
          <w:b w:val="0"/>
          <w:i w:val="0"/>
          <w:color w:val="000000"/>
          <w:sz w:val="18"/>
        </w:rPr>
        <w:t>their resignations which were demanded by the Governor.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Khare was further guilty of indiscipline in accepting the invitation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to form a new Ministry, and, contrary to the practice of which he was aware,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actually forming a new Ministry and taking the oath of allegiance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the Parliamentary Sub-committee, and the Working Committee,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>when he knew that the meetings of these bodies were imminent.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all these acts of his Dr. Khare has proved himself unworthy of holding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positions of responsibility in the Congress organization. He should be so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till, by his services as a Congressman, he has shown himself well balanced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capable of observing strict discipline and discharging the duties that may be </w:t>
      </w:r>
      <w:r>
        <w:rPr>
          <w:rFonts w:ascii="Times" w:hAnsi="Times" w:eastAsia="Times"/>
          <w:b w:val="0"/>
          <w:i w:val="0"/>
          <w:color w:val="000000"/>
          <w:sz w:val="18"/>
        </w:rPr>
        <w:t>undertaken by him.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have also come to the reluctant conclusion that H. 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 of the C. P. has shown, by the ugly haste with which he turned night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day and forced the crisis that has overtaken the province, that he was eager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weaken and discredit the Congress in so far as it lay in him to do so.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hold that, knowing, as he must have, what was going on among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Cabinet and the instructions of the Parliamentary Sub-committee, he ought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have, with unseemly haste, accepted the resignation of the three Ministers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 the resignation of the other three, dismissed them on their refusal to resign,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immediately called upon Dr. Khare to form a new Ministry and sworn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members of the new Ministry without waiting for the meeting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 which was imminent.</w:t>
      </w:r>
    </w:p>
    <w:p>
      <w:pPr>
        <w:autoSpaceDN w:val="0"/>
        <w:autoSpaceDE w:val="0"/>
        <w:widowControl/>
        <w:spacing w:line="294" w:lineRule="exact" w:before="98" w:after="0"/>
        <w:ind w:left="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30-7-1938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73 : 21 FEBRUARY, 1938 - 8 SEPTEMBER,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sectPr w:rsidR="00FC693F" w:rsidRPr="0006063C" w:rsidSect="00034616">
      <w:pgSz w:w="9360" w:h="12960"/>
      <w:pgMar w:top="524" w:right="1412" w:bottom="53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