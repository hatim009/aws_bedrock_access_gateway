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 LETTER TO AMRIT  KAUR</w:t>
      </w:r>
    </w:p>
    <w:p>
      <w:pPr>
        <w:autoSpaceDN w:val="0"/>
        <w:autoSpaceDE w:val="0"/>
        <w:widowControl/>
        <w:spacing w:line="244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LIKANDA</w:t>
      </w:r>
    </w:p>
    <w:p>
      <w:pPr>
        <w:autoSpaceDN w:val="0"/>
        <w:autoSpaceDE w:val="0"/>
        <w:widowControl/>
        <w:spacing w:line="270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IDIOT,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hostile slogans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whole, things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smooth.One never knows when they may grow worse.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undoubtedly  bad.  The weather is  superb.  I am keeping 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and  have regular  hours.  The b.p. is under control.</w:t>
      </w:r>
    </w:p>
    <w:p>
      <w:pPr>
        <w:autoSpaceDN w:val="0"/>
        <w:tabs>
          <w:tab w:pos="470" w:val="left"/>
          <w:tab w:pos="1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changeshave been made in the workingand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Sangh.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 you  will  have already  seen.</w:t>
      </w:r>
    </w:p>
    <w:p>
      <w:pPr>
        <w:autoSpaceDN w:val="0"/>
        <w:tabs>
          <w:tab w:pos="470" w:val="left"/>
          <w:tab w:pos="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here on Sunday and leaving Calcutta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Patna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 more  today.  Mountain  of work  awaiting 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reports  about the  family there  are  encouraging.  Poonam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 Ranka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told  me  he was  going to correspond directly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 about  Chindwara.  Evidently  he  has done nothing.  This </w:t>
      </w:r>
      <w:r>
        <w:rPr>
          <w:rFonts w:ascii="Times" w:hAnsi="Times" w:eastAsia="Times"/>
          <w:b w:val="0"/>
          <w:i w:val="0"/>
          <w:color w:val="000000"/>
          <w:sz w:val="22"/>
        </w:rPr>
        <w:t>is unfortunate.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3962.  Courtesy : Amrit Kaur.  Also G.N. 7271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from you. How is Parachure Shastri?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Biyaniji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Chhindwada. I hope Balkrishna and Kunverji are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bear the heat.</w:t>
      </w:r>
    </w:p>
    <w:p>
      <w:pPr>
        <w:autoSpaceDN w:val="0"/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keeping perfectly good 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Khadi and Village Industries Exhibition”, 20-2-1940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Gandhi Seva Sangh Meeting—IV”, pp. 22-2-1940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Congress Working Committee meeting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Provincial Congress Committee, Nagpur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TELEGRAM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ANGH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00" w:lineRule="exact" w:before="18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24, 1940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USHILA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EGAON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TELL    VALJIBHAI     TAKE      MILK      TREATMENT      WITH      REST.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 LETTER  TO 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ALIKANDA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too busy to write to anybody.  I had two cheery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 after you reached Hariana.  It is good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yourself and you found in the Pandit a true friend in need. </w:t>
      </w:r>
      <w:r>
        <w:rPr>
          <w:rFonts w:ascii="Times" w:hAnsi="Times" w:eastAsia="Times"/>
          <w:b w:val="0"/>
          <w:i w:val="0"/>
          <w:color w:val="000000"/>
          <w:sz w:val="22"/>
        </w:rPr>
        <w:t>I am glad too that you are keeping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here too is well.  I am asking P[yarelal]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cuttings which will give you some idea.</w:t>
      </w: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here tomorrow, in Calcutta till 27, Patna 28 to 1st 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 Then Wardha, leaving W. on 9th for Ramgarh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is here.  He is going to Ramgarh in advance.  He is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Anand, the Japanese monk, with him.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Panditji.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6450.  Courtesy : Mirabehn.  Also G.N. 10045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Congress session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 TALK  WITH  WORKERS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050" w:val="left"/>
          <w:tab w:pos="6250" w:val="left"/>
        </w:tabs>
        <w:autoSpaceDE w:val="0"/>
        <w:widowControl/>
        <w:spacing w:line="280" w:lineRule="exact" w:before="78" w:after="0"/>
        <w:ind w:left="433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ALIKANDA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[February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7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incompatible mixtures are bound to explode.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act on the square, and whilst you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on non-essentials you should never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position of having to compromise truth.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retire from all such positions. That is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 Let service without near or distant objective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motto.  You are surrounded by poverty on all sides.  Serve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afflicted, whether they are Muslims, Namasudras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Satyagraha transcends parties and divisions of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 It should permeate the whole of our being and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before you of enlisting members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Give up all thought of gaining members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swelling your register.  That is power politics.  I would rather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register than blacken it with bogus members.  If you will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silent workers, even one of you will lead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province without being in it.</w:t>
      </w:r>
    </w:p>
    <w:p>
      <w:pPr>
        <w:autoSpaceDN w:val="0"/>
        <w:tabs>
          <w:tab w:pos="710" w:val="left"/>
          <w:tab w:pos="2200" w:val="left"/>
          <w:tab w:pos="3810" w:val="left"/>
        </w:tabs>
        <w:autoSpaceDE w:val="0"/>
        <w:widowControl/>
        <w:spacing w:line="240" w:lineRule="auto" w:before="40" w:after="0"/>
        <w:ind w:left="17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now say, ‘What will happen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captured by the opponents ?’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 precept </w:t>
      </w:r>
      <w:r>
        <w:tab/>
      </w:r>
      <w:r>
        <w:drawing>
          <wp:inline xmlns:a="http://schemas.openxmlformats.org/drawingml/2006/main" xmlns:pic="http://schemas.openxmlformats.org/drawingml/2006/picture">
            <wp:extent cx="10922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Enjoy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renunciation.  Give up the Congress in order to ‘enjoy’ or have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set my heart on some kind of capturing I am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 No manoeuvring to keep your hold on the Congress,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descending from the right path, and you will disarm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A bogus Congress register can never lead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any more than a paper boat can help you to sail across the </w:t>
      </w:r>
      <w:r>
        <w:rPr>
          <w:rFonts w:ascii="Times" w:hAnsi="Times" w:eastAsia="Times"/>
          <w:b w:val="0"/>
          <w:i w:val="0"/>
          <w:color w:val="000000"/>
          <w:sz w:val="22"/>
        </w:rPr>
        <w:t>Padma.</w:t>
      </w:r>
    </w:p>
    <w:p>
      <w:pPr>
        <w:autoSpaceDN w:val="0"/>
        <w:autoSpaceDE w:val="0"/>
        <w:widowControl/>
        <w:spacing w:line="294" w:lineRule="exact" w:before="106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</w:t>
      </w:r>
    </w:p>
    <w:p>
      <w:pPr>
        <w:autoSpaceDN w:val="0"/>
        <w:autoSpaceDE w:val="0"/>
        <w:widowControl/>
        <w:spacing w:line="220" w:lineRule="exact" w:before="908" w:after="0"/>
        <w:ind w:left="170" w:right="288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article “Gandhi Seva Sangh—II”.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this talk immediately before he addressed the Bengal Workers’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  Vide the following item.</w:t>
      </w:r>
    </w:p>
    <w:p>
      <w:pPr>
        <w:autoSpaceDN w:val="0"/>
        <w:tabs>
          <w:tab w:pos="890" w:val="left"/>
        </w:tabs>
        <w:autoSpaceDE w:val="0"/>
        <w:widowControl/>
        <w:spacing w:line="220" w:lineRule="exact" w:before="14" w:after="0"/>
        <w:ind w:left="17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 Gandhiji was referring to the disruption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 in spite of a long tradition of educated and self-sacrificing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autoSpaceDE w:val="0"/>
        <w:widowControl/>
        <w:spacing w:line="220" w:lineRule="exact" w:before="20" w:after="0"/>
        <w:ind w:left="8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caste from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Ishopanishad, 1</w:t>
      </w:r>
    </w:p>
    <w:p>
      <w:pPr>
        <w:sectPr>
          <w:pgSz w:w="9360" w:h="12960"/>
          <w:pgMar w:top="716" w:right="1440" w:bottom="2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 ADDRESS  AT  BENGAL  WORKERS’ 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24, 1940</w:t>
      </w:r>
    </w:p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his time was limited and he wanted to say some things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 The first question that struck him was :  What was the meaning of the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manifestation which they were witnessing ?  Why did some people cry “Down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Gandhism” ?  (Gandhibad Dhansa Hauk).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understand that there is a kind of poison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 How are we to fight it ? Whether the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shout  these slogans is 50 to 500, we may not ignore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discover their grievance.We may not treat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contempt, if we are believers in ahimsa. No argumentum ad hominem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do.  It is  no answer to say that they are mercenaries, for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 not any and everyone who is offered a train fare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would  consent to come here. They must to an extent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remember that these people must bear some ill-feeling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things.  That was why they came.  One thing they could understand was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people wanted to destroy something which they wanted to create.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back of their mind is the feeling that ‘Gandhism’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destroy what they hold dear. If that is the case, they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the destruction of Gandhism. When we see the thing in this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afford to keep our temper. We will then try to meet and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assure them that we do notdesire to obstruct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do not say that you will immediately win them over,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check the spread of the poison. Retaliation is counter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poison, and poison breeds more poison.  The nectar of love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poison of hate.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people were raising cries many times a day but afterwards they became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silent of their own accord.  It might be if they bore with it in silence their virulence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increase but they must be prepared for eventualities.  They would bear in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silence not on account of weakness but through patience out of which strength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grow.</w:t>
      </w:r>
    </w:p>
    <w:p>
      <w:pPr>
        <w:autoSpaceDN w:val="0"/>
        <w:autoSpaceDE w:val="0"/>
        <w:widowControl/>
        <w:spacing w:line="240" w:lineRule="exact" w:before="3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conference of about 200 constructive workers of Bengal and volunteers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Malikanda was held in the morning.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Amrita Bazar Patrika.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Amrita Bazar Patrika.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Bazar Patrika here has : “If they did not offer resistance it might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go away after shouting to their hearts’ content and the poison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spread.”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Amrita Bazar Patrika.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let not the  cries anger you.  Let none of you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drowning those cries in the cry of “Mahatma Gandhiki Jai”.You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well in not shouting counte slogans. You have thereby sterilized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and very little mischief has been done. If the forbearance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ahimsa, I am sure they will ultimately be still.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advised workers to devote themselves to constructive work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keep the Congress organization under their control by any means. 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prepared to leave the Congress if they were hampered in carrying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 The service of the Congress did not lie in four-anna membership.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crores of people who were outside the Congress but they loved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 the Congress and they served the Congress better than those who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of the Congress to secure power and position.  Gandhiji said he would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silently taken to the charkha were serving the country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were inside the Congress but did not constructive work.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told you that he who takes up the charkha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its implications serves the Congress cause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know that the constructive workers of Bengal had resolved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 no less than 60,000 yards annually.  If they regularly spun for half an hour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not be difficult to spin one lakh yards annually.  It was no big thing but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consideration of self-interest they should do it.  The cost of weaving was not much.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spun they would serve the country.  It was better that they took a vow that </w:t>
      </w:r>
      <w:r>
        <w:rPr>
          <w:rFonts w:ascii="Times" w:hAnsi="Times" w:eastAsia="Times"/>
          <w:b w:val="0"/>
          <w:i w:val="0"/>
          <w:color w:val="000000"/>
          <w:sz w:val="18"/>
        </w:rPr>
        <w:t>would give them strength and determination to perform work regularly.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there is the slightest hesitance on your part,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not to take the pledge but try to do your quota without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spinning might seem monotonous Gandhiji said that he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“Daridranarayana Annapurna”.  If 500 or 1000 people took the vow of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work, that would provide money for poor weavers.  That was why he </w:t>
      </w:r>
      <w:r>
        <w:rPr>
          <w:rFonts w:ascii="Times" w:hAnsi="Times" w:eastAsia="Times"/>
          <w:b w:val="0"/>
          <w:i w:val="0"/>
          <w:color w:val="000000"/>
          <w:sz w:val="18"/>
        </w:rPr>
        <w:t>called the charkha “Annapurna”.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 a flaw in self-spinning to which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 your attention. You  will  of  course  spin to make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 but you will to  that extent  deprive the  poor  spinners.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is meant for them. But though there is this flaw in it I am asking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Amrita Bazar Patrika.</w:t>
      </w:r>
    </w:p>
    <w:p>
      <w:pPr>
        <w:autoSpaceDN w:val="0"/>
        <w:tabs>
          <w:tab w:pos="730" w:val="left"/>
        </w:tabs>
        <w:autoSpaceDE w:val="0"/>
        <w:widowControl/>
        <w:spacing w:line="226" w:lineRule="exact" w:before="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Amrita Bazar Patrika here reports : “He conceded there was some truth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that to the extent they used khadi they deprived the mill workers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bread.”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to spin in order to universalize 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they used khadi not only for wearing but also for other household purposes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would consume more khadi and give more bread to the poor people.</w:t>
      </w:r>
    </w:p>
    <w:p>
      <w:pPr>
        <w:autoSpaceDN w:val="0"/>
        <w:autoSpaceDE w:val="0"/>
        <w:widowControl/>
        <w:spacing w:line="24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are too poor to purchase khadi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and spin for yourselves.  But such of you as can afford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will send the 60,000 yards to the Spinners’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thus be able to reduce the price of khadi in its stock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it the gift of your yarn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That will enable poor people,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neither spin for themselves nor purchase khadi today, to buy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thus made cheaper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countries crores of people were conscripted for military service. 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hour’s spinning for service to the nation by all was conscription which he wanted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to impose on themselves.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call voluntary labour tax.  In Europe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military service.  Let us have compulsory non-military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here.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method was non-violence and they would not resort to violent methods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merely asked everybody to give one hour’s work for national service. 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provide bread for the poor and destitute.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do, you will do intelligently, of your free will,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spirit of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said the civil disobedience movement would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unless they prepared themselves in this way.  So far as he could see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 able to launch civil disobedience unless by constructive work they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succeeded in eschewing violence completely.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khadi are the other cottage industries,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other items of constructive  work,  which,  if  solidly 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create the strength that political work, so called, cannot. 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 the necessity for civil disobedience and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Hindu-Muslim tension, abolish untouch ability,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squabbles between the ‘leftists’ and the ‘rightists’ and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of slavery.  This to my mind is rashtradharma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 excellence.</w:t>
      </w:r>
    </w:p>
    <w:p>
      <w:pPr>
        <w:autoSpaceDN w:val="0"/>
        <w:autoSpaceDE w:val="0"/>
        <w:widowControl/>
        <w:spacing w:line="320" w:lineRule="exact" w:before="10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9-3-1940, 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Amrita Bazar Patrika, 25-2-1940</w:t>
      </w:r>
    </w:p>
    <w:p>
      <w:pPr>
        <w:autoSpaceDN w:val="0"/>
        <w:autoSpaceDE w:val="0"/>
        <w:widowControl/>
        <w:spacing w:line="214" w:lineRule="exact" w:before="468" w:after="0"/>
        <w:ind w:left="73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Amrita Bazar Patrika.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Duty towards nation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 ADDRESS  TO  BENGAL  WOMEN  WORKERS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24, 1940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means not merely to sit on the Congress Executive. 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is in 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drew their attention to the vow taken by the male workers to spin 60,000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yards yarn a year and said that women should spin more than that.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Menfolk have taken to spinning, but let me confess that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more naturally to you than to them.  One of the reasons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many other avenues of employment.  And if swaraj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the charkha, your share in the fight for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 greater. Again if swaraj has to come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then too your place in the fight will be in the forefront,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given you a greater capacity for suffering than she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 In order also to wipe out the reproach of inferiority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that man has imposed on woman, you will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part in the fight and prove to the world that you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 for freedom than men.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congratulated them on the management of the kitchen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Seva Sangh Conference and urged them to engage all their spare time in spinning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said would bring swaraj to India.</w:t>
      </w:r>
    </w:p>
    <w:p>
      <w:pPr>
        <w:autoSpaceDN w:val="0"/>
        <w:autoSpaceDE w:val="0"/>
        <w:widowControl/>
        <w:spacing w:line="294" w:lineRule="exact" w:before="1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9-3-1940,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26-2-1940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 LETTER  TO  RAMNARAYAN  CHAUDHARI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RAMNARAYAN,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is fully occupied. Do not take up any more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main job is to attain proficiency in khadi work. 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do the carding according to the Andhra method.  Consult </w:t>
      </w:r>
      <w:r>
        <w:rPr>
          <w:rFonts w:ascii="Times" w:hAnsi="Times" w:eastAsia="Times"/>
          <w:b w:val="0"/>
          <w:i w:val="0"/>
          <w:color w:val="000000"/>
          <w:sz w:val="22"/>
        </w:rPr>
        <w:t>Krishnadas.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7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 : Maine Kya Dekha, Kya Samjha, p. 133</w:t>
      </w:r>
    </w:p>
    <w:p>
      <w:pPr>
        <w:autoSpaceDN w:val="0"/>
        <w:autoSpaceDE w:val="0"/>
        <w:widowControl/>
        <w:spacing w:line="220" w:lineRule="exact" w:before="622" w:after="0"/>
        <w:ind w:left="73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Bombay Chronicle.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 SPEECH  AT  PUBLIC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ALIKANDA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at the outset expressed gratification that he was able,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years, to meet so many people here.  Gandhiji said :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presented a purse of Rs. 18,000.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money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in Bengal for the service of the poor.  I have nothing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new. Four resolutions were passed at the Nagpur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four pillars of the country’s indepe-ndence.Those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Hindu-Muslim unity, untouchab-ility, prohibition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 If we can give effect to those four resolutions, swaraj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automatically.  I have the same if not more regard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today.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programme millions of the masses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part.  I hope the vast gathering here, which consists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as well, will fulfil those programmes.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charkha can be taken up by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old and the young. It is a matter of regret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not yet been taken up by all.  It pains me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have come here are not clad in khaddar.  If you spin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you  will not have to complain to me of the dearness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spin for half an hour daily you can meet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cloth.  If you are not prepared to devote one hour a </w:t>
      </w:r>
      <w:r>
        <w:rPr>
          <w:rFonts w:ascii="Times" w:hAnsi="Times" w:eastAsia="Times"/>
          <w:b w:val="0"/>
          <w:i w:val="0"/>
          <w:color w:val="000000"/>
          <w:sz w:val="22"/>
        </w:rPr>
        <w:t>day to spinning, how can we claim to attain swaraj 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other countries make huge sacrifices in retaining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If we pin our faith on ahimsa we will not have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croresof rupees nor sacrifice millions of people for our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my death,I will talk of no other means of achieving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repeat the programme that I have laid before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take more effective part than men in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 through ahimsa.  Women as much as men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for the country’s independence. Whether in charkha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they must not lag behind men.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immemorial, in India it had been the duty of women to spin.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women spin more than men.  If charkha  be the sole weapon for </w:t>
      </w:r>
      <w:r>
        <w:rPr>
          <w:rFonts w:ascii="Times" w:hAnsi="Times" w:eastAsia="Times"/>
          <w:b w:val="0"/>
          <w:i w:val="0"/>
          <w:color w:val="000000"/>
          <w:sz w:val="22"/>
        </w:rPr>
        <w:t>winning swaraj then women can certainly contribute more than men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gathering of 50,000 before his departure for Calcutta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afternoon.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balance from the money collected for the session of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 Sangh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December, 1920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sentence is from Amrita Bazar Patrika.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country’s independence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to God is that women of India may be inspired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the charkha and induce their relations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Chronicle, 26-2-1940, and Amrita Bazar patrika, 26-2-1940</w:t>
      </w:r>
    </w:p>
    <w:p>
      <w:pPr>
        <w:autoSpaceDN w:val="0"/>
        <w:autoSpaceDE w:val="0"/>
        <w:widowControl/>
        <w:spacing w:line="292" w:lineRule="exact" w:before="222" w:after="0"/>
        <w:ind w:left="0" w:right="22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 QUESTION  BOX</w:t>
      </w:r>
    </w:p>
    <w:p>
      <w:pPr>
        <w:autoSpaceDN w:val="0"/>
        <w:autoSpaceDE w:val="0"/>
        <w:widowControl/>
        <w:spacing w:line="320" w:lineRule="exact" w:before="4" w:after="5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ONSTRUCTIVE 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3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Since you have excluded politics from the Gandhi Seva Sangh,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what do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of the Harijan Sevak Sangh ?  Should they fly the national flag on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institutions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sayin that all theconstructive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should eschew politics as we at present know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sound strange but it is true that the more these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 themselves  exclusively to  their own particular missions,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morethey will flourishandthe more they will serve the national cause.It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that these organization are mostly  manned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 or  Congress-minded  men. But they are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party politics. They would and ought to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parties. They provide a non-political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persons representing diverse schools of political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When party politics separate us from one another even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controversial matters, it is a sure sign that something is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Denmark.  It is a sure sign of intolerance. It follows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that these constructive institutions ought not to fly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flag, especially so when it has become a cause of quarrel </w:t>
      </w:r>
      <w:r>
        <w:rPr>
          <w:rFonts w:ascii="Times" w:hAnsi="Times" w:eastAsia="Times"/>
          <w:b w:val="0"/>
          <w:i w:val="0"/>
          <w:color w:val="000000"/>
          <w:sz w:val="22"/>
        </w:rPr>
        <w:t>between Muslims and Hindus.</w:t>
      </w:r>
    </w:p>
    <w:p>
      <w:pPr>
        <w:autoSpaceDN w:val="0"/>
        <w:autoSpaceDE w:val="0"/>
        <w:widowControl/>
        <w:spacing w:line="320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26, 1940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2-3-1940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 WHAT  I  SAW  IN  SANTINIKETAN</w:t>
      </w:r>
    </w:p>
    <w:p>
      <w:pPr>
        <w:autoSpaceDN w:val="0"/>
        <w:autoSpaceDE w:val="0"/>
        <w:widowControl/>
        <w:spacing w:line="260" w:lineRule="exact" w:before="78" w:after="388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Santiniketan was a pilgrimage for me.  I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go there, but the opportunity offered itself only on my </w:t>
      </w:r>
      <w:r>
        <w:rPr>
          <w:rFonts w:ascii="Times" w:hAnsi="Times" w:eastAsia="Times"/>
          <w:b w:val="0"/>
          <w:i w:val="0"/>
          <w:color w:val="000000"/>
          <w:sz w:val="22"/>
        </w:rPr>
        <w:t>way to malikanda.  Santiniketan is not new to me.  I was first there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90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Amrita Bazar Patrika adds here : “and establish a precedent in world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5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6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history”.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ide “Speech at Gandhi Seva Sangh Meeting—III”, 22-2-1940</w:t>
            </w:r>
          </w:p>
        </w:tc>
        <w:tc>
          <w:tcPr>
            <w:tcW w:type="dxa" w:w="2190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78 : 23 FEBRUARY, 1940 - 15 JULY, 1940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1915 when it was yet taking shape, not that it is not doing so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Gurudev is himself growing.  Old age has made no 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elasticity of his mind. Santiniketan will therefore never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so long as Gurudev’s spirit broods over it.  He is in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in Santiniketan.  The veneration in which he is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uplifting because it is spontaneous. It certainly uplifted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title the grateful students and staff gave him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position he commands in Santiniketan. He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lost himself to the place and the congregation.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living for his dearest creation : Visvabharati.  He wants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and to feel sure of its future.  He had a long talk about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that was not enough for him, and so as we parted he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my hands the following precious letter :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MAHATMAJI,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just had a bird’s-eye view this morning of our Visvabharati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 of activities.  I do not know what estimate you have formed of its merit.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know that though this institution is national in its immediate aspect it is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in its spirit, offering according to the best of its means India’s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hospitality of culture to the rest of the world.</w:t>
      </w:r>
    </w:p>
    <w:p>
      <w:pPr>
        <w:autoSpaceDN w:val="0"/>
        <w:autoSpaceDE w:val="0"/>
        <w:widowControl/>
        <w:spacing w:line="240" w:lineRule="exact" w:before="100" w:after="6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of its critical moments you have saved it from an utter breakdown </w:t>
      </w:r>
    </w:p>
    <w:p>
      <w:pPr>
        <w:sectPr>
          <w:pgSz w:w="9360" w:h="12960"/>
          <w:pgMar w:top="5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helped it to its legs. </w:t>
      </w:r>
      <w:r>
        <w:rPr>
          <w:rFonts w:ascii="Times" w:hAnsi="Times" w:eastAsia="Times"/>
          <w:b w:val="0"/>
          <w:i w:val="0"/>
          <w:color w:val="000000"/>
          <w:sz w:val="18"/>
        </w:rPr>
        <w:t>friendliness.</w:t>
      </w:r>
    </w:p>
    <w:p>
      <w:pPr>
        <w:sectPr>
          <w:type w:val="continuous"/>
          <w:pgSz w:w="9360" w:h="12960"/>
          <w:pgMar w:top="504" w:right="1352" w:bottom="358" w:left="1440" w:header="720" w:footer="720" w:gutter="0"/>
          <w:cols w:num="2" w:equalWidth="0">
            <w:col w:w="2564" w:space="0"/>
            <w:col w:w="40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We are ever thankful to you for this act of </w:t>
      </w:r>
    </w:p>
    <w:p>
      <w:pPr>
        <w:sectPr>
          <w:type w:val="nextColumn"/>
          <w:pgSz w:w="9360" w:h="12960"/>
          <w:pgMar w:top="504" w:right="1352" w:bottom="358" w:left="1440" w:header="720" w:footer="720" w:gutter="0"/>
          <w:cols w:num="2" w:equalWidth="0">
            <w:col w:w="2564" w:space="0"/>
            <w:col w:w="40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"/>
        <w:ind w:left="550" w:right="8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And, now, before you take your leave of Santiniketan I make my fervent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you.  Accept this institution under your protection, giving it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of permanence if you consider it to be a national asset.  Visvabharati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like a vessel which is carrying the cargo of my life’s best treasure, and I </w:t>
      </w:r>
      <w:r>
        <w:rPr>
          <w:rFonts w:ascii="Times" w:hAnsi="Times" w:eastAsia="Times"/>
          <w:b w:val="0"/>
          <w:i w:val="0"/>
          <w:color w:val="000000"/>
          <w:sz w:val="18"/>
        </w:rPr>
        <w:t>hope it may claim special care from my countrymen for its preservation.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84"/>
        <w:gridCol w:w="3284"/>
      </w:tblGrid>
      <w:tr>
        <w:trPr>
          <w:trHeight w:hRule="exact" w:val="57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Love,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ABINDRANATH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AGORE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take the institution under my protection ?  It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protection because it is the creation of an earnest soul.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show thing. Gurudev himself is international because he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national. Therefore all his creation is international, and Visvabharati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all. I have no doubt whatsoever that Gurudev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relieved of all anxiety about its future so far as the financial part is</w:t>
      </w:r>
    </w:p>
    <w:p>
      <w:pPr>
        <w:autoSpaceDN w:val="0"/>
        <w:autoSpaceDE w:val="0"/>
        <w:widowControl/>
        <w:spacing w:line="240" w:lineRule="exact" w:before="4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 “Letter  to Rabindranath Tagore”, 27-3-1936.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 In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touching appeal I have promised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assistance I am capable of rendering. This note is the beginning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2-3-1940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 MY ADVICE  TO  NOAKHALI  HINDUS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Manoranjan Babu and other friends from Noakhali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my stay in Malikanda about the difficulties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locality. Manoranjan Babu has been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matter for some time. I have not examined the grievances.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neither the time nor the wish to do so. That is the special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Provincial Congress Committee and finally the central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 difficulty in giving general advice.  Their case is more 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 is a great difference in degree.  But I </w:t>
      </w:r>
      <w:r>
        <w:rPr>
          <w:rFonts w:ascii="Times" w:hAnsi="Times" w:eastAsia="Times"/>
          <w:b w:val="0"/>
          <w:i w:val="0"/>
          <w:color w:val="000000"/>
          <w:sz w:val="22"/>
        </w:rPr>
        <w:t>less like the Sukkur case.</w:t>
      </w:r>
    </w:p>
    <w:p>
      <w:pPr>
        <w:autoSpaceDN w:val="0"/>
        <w:tabs>
          <w:tab w:pos="4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that no popularly elected Government can successfully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widespread goondaism as it is alleged to be in Noakhali.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case of self-defence. Self-respect and honour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by others. They are for each individual himself or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Governments can at best punish offenders after the offence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committed. They cannot assure prevention except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acts as a deterrent. Self-defence can be violent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 have always advised and insisted on non-violent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recognize that it has to be learnt like violent defence. 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training from that which is required for violent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 capacity for non-violent self-defence is lacking,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no hesitation in using violent means.But Manoranjan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old Congressman said, “You say I cannot retaliate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?” “That is certainly my view,”I replied.“There was,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resolution passed by the Gaya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self-defence was permissible to Congressmen.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the resolution. Non-violence becomes meaningless if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permitted for self-defence.  What is it but self-defence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against an aggressor nation? I would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secession from the Congress, if you contemplate the use of force in </w:t>
      </w:r>
      <w:r>
        <w:rPr>
          <w:rFonts w:ascii="Times" w:hAnsi="Times" w:eastAsia="Times"/>
          <w:b w:val="0"/>
          <w:i w:val="0"/>
          <w:color w:val="000000"/>
          <w:sz w:val="22"/>
        </w:rPr>
        <w:t>defending yourselves in the circumstances described by you.”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“But,” said Manoranjan Babu, “supposing I adopt the Gaya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resolution, would I be accused of communalism if I defended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 Saw In Santiniketan”, 2-3-1940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Tragedy”  6-1-1940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 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aggrieved Hindu ?” “Certainly not,” I replied. “In the first place,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do not cease to be Hindu because you are a Congressman. 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will, however, be guilty of communalism, if you sided with Hindus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 or wrong. In the case in point you will defend Hindus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they are Hindus but because they are afflicted. I would expect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 defend Muslims if you found them molested by Hindus. 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Congressman recognizes or should recognize [no] communal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distinction.”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interviewers then discussed the Congress dissensions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many Hindus despairing of Congress aid had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Mahasabha, and asked whether they could do likewise. 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in theory I could see no objection. Whether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justified the step or not I could not judge.  But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and found that as such I could not act effectively,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hesitate to join an organization which could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assistance. I added,however, that no responsible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hold office in a Congress organization and yet be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Mahasabha which is frankly a communal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bristles with difficulties. The occasion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calmness, truthfulness and boldness. Communalism is bound to win,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become effectively non-violent. It will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communal in action if it plays with non-violence.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Congressmen who are Hindus are bound to drift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if they do not know the effective use of non-violence. I 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 clear  in  my  mind that the  Congress  can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only if it becomes truly non-violent in all matters.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non-violent only towards the rulers and violent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>others.  That way lie disgrace and disaster.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2-3-1940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 THE  RIGHT  STEP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a pang that I advised the important step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Gandhi Seva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.The harakiri was performed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was in full bloom of life.  Kishorelal Mashruwala is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workers.  He is indefatigable. He is conscientious to a fault.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escapes his vigilant eye. He is a philosopher and popular writer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Gujarati. He is as good a Marathi scholar as he is a Gujarati scholar.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meeting on February 22, 1940; vide “Resolution at Gandhi Seva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Sangh”, 12-2-1940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singularly free from race, caste or provincial pride or prejudice.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independent thinker. He is no politician. He is a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He is a student of all religions. There is no trace of bigotry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him. He avoids responsibility and publicity. And yet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having undertaken responsibility would discharge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thoroughness than he. It was with great difficulty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persuading him to become President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His industry and single-minded devotion brought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and usefulness it has shown. In utter disregard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(I count this no merit but a demerit in a public worker),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himself available to all seekers at all times. No wonder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indispensable to the Sangh.  With infinite care he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the Sangh which can be used as a model by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 these details not to glorify Kishorelal. He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glori- fying. I mention them for my own satisfaction and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and especially the retiring members and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 of the Sangh that the step was not taken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deliberation. For the past two years we, its builders,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groping. We have been fee--ling that it was not performing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worthy of its ideals. It has ever remained untouched by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power politics. It was born to supp-ort and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part of the Congress programme Kish-orelal was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out to make it effective. But we were not sati-sfied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With our vaunted boast that as votaries of the Gita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results, there should have been no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dissatisfaction. But it was there. The cause, as it has turned out,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results but poverty of the mission.  We were, at least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for the exact mission of the Sangh apart from its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distributing agency for funds donated orcollected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for the support of constructive Congress workers. 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Malikanda that I discovered the central disease and the remedy.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was a superfluity so far as the mere carrying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was concerned. For the necessity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the A. I. S. A., the Harijan Sevak Sangh,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I. A., and the Talimi Sangh. Was there nothing else for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which would be worthy of the ability and sacrifice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>like Kishorelal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Painfully the answer came in Malikanda. The Sangh has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explore the possibilities of ahimsa in all walks of life.  It has to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whether in reality the activities known as constructive have vital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connection with, or are inevitable consequences of, the application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to national life. Ahimsa in theory no one knows.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indefinable as God. But in its working we get glimpses of it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glimpses of the Almightly in His working amongst and through us.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function of the Sangh to apply their mind as scientists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laborious task.The constructive activities of the different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the Sangh with ample data for its investigations.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was discovered we found that we were poor in missionaries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the tremendous responsibility. It is good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has been made.Without the past five years’ incessant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not have been made.  The Sangh has been kept alive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right men, maybe women, would be forthcoming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mission than which no nobler is to be found. 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members know that for them, too, the work has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begun.  Let them become unseen and silent workers in the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and send their results to the Sangh. Their legal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Kishorelal is finished. The purer and unbreakable connection has </w:t>
      </w:r>
      <w:r>
        <w:rPr>
          <w:rFonts w:ascii="Times" w:hAnsi="Times" w:eastAsia="Times"/>
          <w:b w:val="0"/>
          <w:i w:val="0"/>
          <w:color w:val="000000"/>
          <w:sz w:val="22"/>
        </w:rPr>
        <w:t>only now begun.  In the  new president the Sangh has an equally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and equally conscientious worker. Jajuji is no philosopher,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writer. But he is more practical. He has been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branch of the A. I. S. A. His labours have made of it the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it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reconstruction is a right step.  It must bear the right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2-3-1940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 TO  AMRIT  KAUR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IDIOT,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quite as forgetful of you as you think. 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at Santiniketan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P[yarelal] forgot to post till we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Malikanda ! I wrote another at M[alikanda].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every day. The thing has been impossible.Mira has been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better.  P.  is still on the brain.  Her address is care Pandit Jagat </w:t>
      </w:r>
      <w:r>
        <w:rPr>
          <w:rFonts w:ascii="Times" w:hAnsi="Times" w:eastAsia="Times"/>
          <w:b w:val="0"/>
          <w:i w:val="0"/>
          <w:color w:val="000000"/>
          <w:sz w:val="22"/>
        </w:rPr>
        <w:t>Ram, Hariana.  She has been moving about under his directions.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Charlie is better.  I have not seen him yet.  I shall tomorrow.   Ba</w:t>
      </w:r>
    </w:p>
    <w:p>
      <w:pPr>
        <w:autoSpaceDN w:val="0"/>
        <w:autoSpaceDE w:val="0"/>
        <w:widowControl/>
        <w:spacing w:line="22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Amrit Kaur”, 18-2-1940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Amrit Kaur”, 23-1940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laid up.  Fever and severe cough. I shall have to leave her here. 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tell Sushila.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 3963.  Courtesy : Amrit Kaur.  Also G.N.  7272</w:t>
      </w:r>
    </w:p>
    <w:p>
      <w:pPr>
        <w:autoSpaceDN w:val="0"/>
        <w:autoSpaceDE w:val="0"/>
        <w:widowControl/>
        <w:spacing w:line="292" w:lineRule="exact" w:before="22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 MESSAGE  TO  PEOPLE  OF  MANIPUR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Gandhiji sympathized with the plight of the people of Manipur,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expressed   the opinion that they were justified in agitating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amelioration of their grievances.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Gandhiji, however, wanted them to realize his inability to render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any  help except his moral support, and advised them to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peaceful and non-violent in their agitation.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29-2-1940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 LETTER  TO  KANU  GANDHI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KANAIYO,</w:t>
      </w:r>
    </w:p>
    <w:p>
      <w:pPr>
        <w:autoSpaceDN w:val="0"/>
        <w:autoSpaceDE w:val="0"/>
        <w:widowControl/>
        <w:spacing w:line="240" w:lineRule="exact" w:before="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insisting that you will eat bread in the morning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condition that others also get it, you should give up such fussing.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bread, others do not.  Everyone may eat what he needs. 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still any doubt, ask me.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2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 FAREWELL  MESSAGE  TO  BENGAL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brilliant good wishes to Bengal from the bottom of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heart, because I consider myself as good a Bengali as I am a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Amrita Bazar Patrika, 28-2-1940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through Lalit Madhab Sharma and another leader of Manipur.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is date-lined “Gauhati, February 27, 1940”.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to the Press reporters before his departure for Patna.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ABDUL MAJID</w:t>
      </w:r>
      <w:r>
        <w:rPr>
          <w:rFonts w:ascii="Times" w:hAnsi="Times" w:eastAsia="Times"/>
          <w:b w:val="0"/>
          <w:i/>
          <w:color w:val="000000"/>
          <w:sz w:val="24"/>
        </w:rPr>
        <w:t>KHAN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you have the support of all the eminent Congressmen,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defeated it will be because the majority of graduate voters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Congress-minded.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also show that in your province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hold oh the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educated men is not as great as it should be.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hope you will win.</w:t>
      </w:r>
    </w:p>
    <w:p>
      <w:pPr>
        <w:autoSpaceDN w:val="0"/>
        <w:autoSpaceDE w:val="0"/>
        <w:widowControl/>
        <w:spacing w:line="266" w:lineRule="exact" w:before="8" w:after="0"/>
        <w:ind w:left="0" w:right="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M. K. G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 STATEMENT  TO 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4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1940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has come from London whether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the door to negotiation and compromise.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the Congress has not closed the door.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closed by Lord Zetland.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negotiation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so far as the Congress is concerned.  India will not be a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in her own exploitation and foreign domination.The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till India is a free country as Britain is. And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non-violence as her settled policy, she will be freer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Britain, which has ruled the waves, is in danger of losing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I have prescribed a remedy which is fool-proof.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be instrumental in gaining India’s freedom or not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question. The resolution states in unequivocal terms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enter into no compromise that gives India 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 that the Congress has made clear is that the British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known to be no other than the consolidation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the India that is influenced by the Congress can be no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war.  In other words, the Congress cannot give Britain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>support.  The third thing the resolution makes clear is that the fight,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supplied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a candidate for. the Punjab University fellowship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elections.</w:t>
      </w:r>
    </w:p>
    <w:p>
      <w:pPr>
        <w:autoSpaceDN w:val="0"/>
        <w:autoSpaceDE w:val="0"/>
        <w:widowControl/>
        <w:spacing w:line="200" w:lineRule="exact" w:before="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Harijan under the title “What Resolution Means”.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 “ Resolution at Gandhi Seva Sangh”, 12-2-1940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It War ?”, 17-2-1940 “Statement to the Press”, 14-2-1940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“Another Englishman’s Letter”, 16-3-1940.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comes, will be strictly non-violent and, therefore,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discipline. The choice will be Britain’s, not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whether India is once more to be a prison house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rather be prisoners and even go through greater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 helpless witnesses of their country’s continuous subordination </w:t>
      </w:r>
      <w:r>
        <w:rPr>
          <w:rFonts w:ascii="Times" w:hAnsi="Times" w:eastAsia="Times"/>
          <w:b w:val="0"/>
          <w:i w:val="0"/>
          <w:color w:val="000000"/>
          <w:sz w:val="22"/>
        </w:rPr>
        <w:t>to Great Britain or any other Power.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ALCUTTA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2, 1940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9-3-1940,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3-3-1940</w:t>
      </w:r>
    </w:p>
    <w:p>
      <w:pPr>
        <w:autoSpaceDN w:val="0"/>
        <w:autoSpaceDE w:val="0"/>
        <w:widowControl/>
        <w:spacing w:line="292" w:lineRule="exact" w:before="48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 WHEN  THE  BRITISH  WITHDRAW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you adopt an all-party form of government, you are paving the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towards sowing Hindu-Muslim conflict after the British protection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withdrawn.  It was not non-violence but your tremendous magnetism plus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backing of British bayonet that kept the congress in power.  Try non-violence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latter for two or three months, and the truth of the above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an esteemed correspondent. I have no difficulty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endorsing the remark that it was the British bayonet that kept the</w:t>
      </w:r>
    </w:p>
    <w:p>
      <w:pPr>
        <w:autoSpaceDN w:val="0"/>
        <w:tabs>
          <w:tab w:pos="1130" w:val="left"/>
          <w:tab w:pos="2290" w:val="left"/>
          <w:tab w:pos="5430" w:val="left"/>
          <w:tab w:pos="61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inpower.My“magnetism”may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 to do with the victory at the polls. But it proved utterly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useless to keep the ministries in power. The sustaining force was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bayonet.  This only shows that the people at large have not yet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imbibed the lesson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not an all-party government.Such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of the people, for the people.It will be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caucus for its own ends. The caucus will have no smoother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Congress ministries had.  It will also have to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bayonet.  There can be no manly peace in the land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bayonet is withdrawn. The risk of riots has to be run.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be born out of such risks, if at all it is to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life.  It is daily becoming crystal clear that real unity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so long as the British bayonet crushes the free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peace it imposes is the peace of the grave. I feel that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welcome relief, if that is the price we have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For out of them I can conceive the possibility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not out of the present unreality.  The way out of riots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and British bayonets on the other is frank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To this my life is dedicated and my faith in its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possibility and efficacy will survive the dissolution of my body.</w:t>
      </w:r>
    </w:p>
    <w:p>
      <w:pPr>
        <w:autoSpaceDN w:val="0"/>
        <w:autoSpaceDE w:val="0"/>
        <w:widowControl/>
        <w:spacing w:line="294" w:lineRule="exact" w:before="5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3, 1940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PREMI JAIRAMDAS</w:t>
      </w:r>
    </w:p>
    <w:p>
      <w:pPr>
        <w:autoSpaceDN w:val="0"/>
        <w:autoSpaceDE w:val="0"/>
        <w:widowControl/>
        <w:spacing w:line="246" w:lineRule="exact" w:before="106" w:after="0"/>
        <w:ind w:left="5130" w:right="0" w:hanging="12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RAIN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3, 1940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CHI. PREMI,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news regularly. I wonder if you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hope the progress continues.</w:t>
      </w:r>
    </w:p>
    <w:p>
      <w:pPr>
        <w:autoSpaceDN w:val="0"/>
        <w:autoSpaceDE w:val="0"/>
        <w:widowControl/>
        <w:spacing w:line="294" w:lineRule="exact" w:before="26" w:after="4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106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 S.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HANDWA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11049. Courtesy: Arjun Jairamdas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 LETTER  TO  NIRMALA  GANDHI</w:t>
      </w:r>
    </w:p>
    <w:p>
      <w:pPr>
        <w:autoSpaceDN w:val="0"/>
        <w:autoSpaceDE w:val="0"/>
        <w:widowControl/>
        <w:spacing w:line="320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RAIN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4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3, 1940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NIMU,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will have the other news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Ra[mdas].  The train has stopped as if for you !  Kanam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force.  Let us be satisfied by getting him to do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is possible by love.  He certainly will progress.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Nirmala Gandhi Papers. 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LETTER  TO  PRABHAVATI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I am very happy to know that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Ba is better now.  She is with me.  She will not accompany me to </w:t>
      </w:r>
      <w:r>
        <w:rPr>
          <w:rFonts w:ascii="Times" w:hAnsi="Times" w:eastAsia="Times"/>
          <w:b w:val="0"/>
          <w:i w:val="0"/>
          <w:color w:val="000000"/>
          <w:sz w:val="22"/>
        </w:rPr>
        <w:t>Ramgarh.  We shall be there on the 10th.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3537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A  VERY  USEFUL  PUBLICATION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Satis Chandra Das Gupta of Khadi Pratishthan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volume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Home and Village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(price  Rs.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cloth-bound, Rs. 6 leather-bound). It contains 1,384 pages, has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on the human body, care of systems, nutrition,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nursing, accidents,home treatment, cheap remedies,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various organs, care of pregnant mother and child, infections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constitutional diseases as well as those relating specially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 Particular contents are exhaustive, and it has a copious index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covering 32 pages. There are 219 instructive illustrations.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during my second imprisonment here that I wrote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 to give me a book after the style of the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</w:t>
      </w:r>
      <w:r>
        <w:rPr>
          <w:rFonts w:ascii="Times" w:hAnsi="Times" w:eastAsia="Times"/>
          <w:b w:val="0"/>
          <w:i/>
          <w:color w:val="000000"/>
          <w:sz w:val="22"/>
        </w:rPr>
        <w:t>Moore’s Family Medicine.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wanted, however,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more indigenous in the sense that a layman serving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could handle with ease. A book was promised but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fulfilled. Satis Babu came to the rescue and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industry has produced a book which should meet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 As he says in  his introduction he would not publish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had read it through and certified it as satisfactory.  He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chapters as they  were getting ready; then when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whole volume he bound it and sent it to me. I carried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one year or longer but could never get the time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despair I wrote to Satis Babu  to publish the book as it was. He was </w:t>
      </w:r>
      <w:r>
        <w:rPr>
          <w:rFonts w:ascii="Times" w:hAnsi="Times" w:eastAsia="Times"/>
          <w:b w:val="0"/>
          <w:i w:val="0"/>
          <w:color w:val="000000"/>
          <w:sz w:val="22"/>
        </w:rPr>
        <w:t>quite content to leave the  work unpublished, but I could not think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 Register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allowing such labour of   love given with infinite care to be lost.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confess that I do not quite like the bulk of the volume. If I could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revised it, probably it would have been curtailed. But Satis Babu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erred, if he has erred at all, on the safe side.  I hope that every village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 knowing English will make it a point to possess a copy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be had from the Khadi Pratishthan, 15 College Square, Calcutta.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4,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23-3-1940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 TO  BALKRISHNA  BHAVE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12·30 a.m., March 5, 1940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BALKRISHNA,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got up to write to Vinoba.  I am, therefore, writing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also.  I have written to Vinoba about the Gandhi Seva Sangh. 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answer to your question is as follows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general rule can be laid down regarding discharges.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 have become weak, discharges would occur even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was felt.  This would be a condition of extreme weakness.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are the result of physical urge, they must be conquered.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case, however, we have no option but to endure them.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the fewer the discharges the better for the person.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how many may be considered safe, there can be no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be debilitated even by one. Some feel no visible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get one every week.  I would, therefore, advise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their number but go on, patiently and with faith,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control them. “Action alone is thy province, never the </w:t>
      </w:r>
      <w:r>
        <w:rPr>
          <w:rFonts w:ascii="Times" w:hAnsi="Times" w:eastAsia="Times"/>
          <w:b w:val="0"/>
          <w:i w:val="0"/>
          <w:color w:val="000000"/>
          <w:sz w:val="22"/>
        </w:rPr>
        <w:t>fruits thereof”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completely in this case, too.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conceive of any circumstances in which you may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justified in retiring to the Himalayas.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present, at any rate, there is no question of your going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jail.  I have not as yet thought over the subject from all points of view.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 805.  Courtesy : Balkrishna Bhave</w:t>
      </w:r>
    </w:p>
    <w:p>
      <w:pPr>
        <w:autoSpaceDN w:val="0"/>
        <w:autoSpaceDE w:val="0"/>
        <w:widowControl/>
        <w:spacing w:line="240" w:lineRule="exact" w:before="5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Bhagavad Gita, II. 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QUESTION  BOX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officials have been collecting money from the people in 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fund.  But the way in which they have been raising money, though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 to be voluntary giving, seems to be practical coercion.  They arranged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drama, but under instructions from the officials the village teachers (some of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about 12 or 15 rupees per month), the village munsif, bazaar-keepers, all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buy tickets varying in price from one to fifteen rupees each.  A petty shop-keeper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income is only about Rs. 15 had to pay Rs. 5 for a ticket though the man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drama.  He told me he paid the money because the local Sub-collector,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Tehsildar, Circle Inspector of Police were all there in person to collect the money.  I </w:t>
      </w:r>
      <w:r>
        <w:rPr>
          <w:rFonts w:ascii="Times" w:hAnsi="Times" w:eastAsia="Times"/>
          <w:b w:val="0"/>
          <w:i w:val="0"/>
          <w:color w:val="000000"/>
          <w:sz w:val="18"/>
        </w:rPr>
        <w:t>am told Rs. 3,500 were raised in one night in my village.  Will you advise what to do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say is true, it is naked coercion.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in the people’s action. I can only hope that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do not know anything about such high-handed procedure.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clear. You must tell the people that they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coercion. They are as free to refuse to buy tickets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buy them. You and they should run the risk involved; you </w:t>
      </w:r>
      <w:r>
        <w:rPr>
          <w:rFonts w:ascii="Times" w:hAnsi="Times" w:eastAsia="Times"/>
          <w:b w:val="0"/>
          <w:i w:val="0"/>
          <w:color w:val="000000"/>
          <w:sz w:val="22"/>
        </w:rPr>
        <w:t>in instructing the people, and they in refusing to pay.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ILEMMA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young man of 22 years.  Is it legitimate for me to refuse to oblige </w:t>
      </w:r>
      <w:r>
        <w:rPr>
          <w:rFonts w:ascii="Times" w:hAnsi="Times" w:eastAsia="Times"/>
          <w:b w:val="0"/>
          <w:i w:val="0"/>
          <w:color w:val="000000"/>
          <w:sz w:val="18"/>
        </w:rPr>
        <w:t>my father in the matter of marriage if I do not wish to marry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Shastras and also reason, children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reach the age of discretion, which the former prescribe as 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their parents friends, i.e., are free from parental dictation.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still bound to consult them and defer to their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can. You are full-grown, and in a matter so vital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you should respectfully refuse to marry if the match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liking or for any other valid reason.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OMESTIC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IFFICULTY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8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am a young man of 23 years.  For the last two years,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pure khadi only.  Fro the last 28 days I have been spinning regularly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leisure time.  But my wife refuses to wear khadi.  She says it is too coarse.  Should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 her to use khadi ?  I may also mention that I find our temperaments </w:t>
      </w:r>
      <w:r>
        <w:rPr>
          <w:rFonts w:ascii="Times" w:hAnsi="Times" w:eastAsia="Times"/>
          <w:b w:val="0"/>
          <w:i w:val="0"/>
          <w:color w:val="000000"/>
          <w:sz w:val="18"/>
        </w:rPr>
        <w:t>are incompatible.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common lot of life in India.  I have often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husband, being the stronger and more educated party,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tutor to his wife  and put up with her defects, if any.  In your </w:t>
      </w:r>
      <w:r>
        <w:rPr>
          <w:rFonts w:ascii="Times" w:hAnsi="Times" w:eastAsia="Times"/>
          <w:b w:val="0"/>
          <w:i w:val="0"/>
          <w:color w:val="000000"/>
          <w:sz w:val="22"/>
        </w:rPr>
        <w:t>case you have to bear the incompatibility and conquer your wife by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love, never by compulsion. It follows that you cannot compel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wife to use khadi.  But you should trust your love and example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her do the right thing. Remember your wife is not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property any more than you are hers.  She is your better half. Treat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as such.  You will not regret the experiment.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OMESTIC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IFFICULTY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married.  My wife is a good woman.  We have children.  We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lived together in peace hitherto.  Unfortunately she came across someone whom she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adopted as her guru.  She has received gurumantra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her and her life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a closed book for me.   This has given rise to coolness between us.  I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what I should do.  Rama, as portrayed by Tulsidas, is my ideal hero.  Should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do what Rama did, and cut off all connection with my wife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Tulsidas has taught us that we may not indiscriminately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the great. What they may do with impunity we may not. 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Rama’s love for Sita. Tulsidas tells us that before the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deer the real Sita at the behest of Rama disappeared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clouds and the mere shadow remained. This fact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close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Lakshmana. The poet further tells us that Rama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which was divine. It was with this shadow of Sita that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dealt, after the appearance of the golden deer on the scene. 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never resented any single act of Rama. All such data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any mundane case, as they are lacking in yours.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would be to bear with your wife and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so long as you have no cause of complaint against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conduct.If you adopted someone as your guru and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gurumantra and if you did not impart the secret to your wife,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would not relish her resenting your refusal to disclose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I admit that between husband and wife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secrets from one another.  I have a very high opinion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tie.  I hold that husband and wife merge in each other. They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two or two in one.But these thingscannot b regulated mechanically.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considered, therefore, since you are a liberal-minded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you should have no difficulty in respecting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>reluctance to share the secret with you.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EAVERS AND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ARN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insisting on the use of certified khadi only, you have delivered a 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severe blow to the Muslim weavers on the one hand who are mostly using mill yarn,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on the other to the consumer who is thus induced to purchase certified khadi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notoriously dear.  I am a Muslim working for the uplift of the weaver class. 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 to you to remove this double hardship by sanctioning the use of hand-woven</w:t>
      </w:r>
    </w:p>
    <w:p>
      <w:pPr>
        <w:autoSpaceDN w:val="0"/>
        <w:autoSpaceDE w:val="0"/>
        <w:widowControl/>
        <w:spacing w:line="240" w:lineRule="exact" w:before="2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mystic formula prescribed by a guru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   yarn khadi.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communalism in khadi. The A.I.S.A.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Muslim spinners and hundreds of Muslim weavers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Khadi has as yet made little impression upon mill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What it has done is to provide occupation to those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weavers who were thrown out of employment by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Those weavers who do not take to weaving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cutting their own throats because the natural consequence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mills will be the destruction of weavers as it has been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hand-spinners. The handloom weavers who have held their own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 weavers. If khadi became universal, Muslim and other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today weaving mill yarn would, as a matter of course,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hand-spun. Thus there is no case of khadi ever hitting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weaver.  In fact it is his sole protection.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ICKLISH 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UESTION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a Hindu student.  I have been great friends with a Muslim, but we have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fallen out over the question of idol worship.  I find solace in idol worship, but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give an answer to my Muslim friend in terms of what may be called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convincing.  Will you say something on idol worship in Harijan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My sympathies are both with you and your Muslim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reading my writings on the question in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feel at all satisfied, let your Muslim friend read them,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friend has real love for you, he will conquer his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idol worship.  A friendship which exacts oneness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conduct is not worth much. Friends have to tolerate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life and thought even though they may be different,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the difference is fundamental.  Maybe your friend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sinful to associate with you as you are an idolater.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Idolatry is bad, not so idol worship. An idolater makes a fetish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idol.  An idol worshipper sees God even in a stone and therefore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help of an idol to establish his union with God. Every Hindu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the stone in the famous temple in Benares is not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Vishwanath.  But he believes that the Lord of the Universe does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 that stone. This play of the imagination is permissible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 Every edition of the Gita on a book-stall has not that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ascribe to my own copy. Logic tells me there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in my copy than in any other. The sanctity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But that imagination brings about marvellous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results. It changes men’s lives.  I am of opinion that, whether we admit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or not, we are all idol worshippers or idolaters, if the distinction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 is not allowed. A book, a building, a picture, a carving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all images in which God does reside, but they are not God.  He </w:t>
      </w:r>
      <w:r>
        <w:rPr>
          <w:rFonts w:ascii="Times" w:hAnsi="Times" w:eastAsia="Times"/>
          <w:b w:val="0"/>
          <w:i w:val="0"/>
          <w:color w:val="000000"/>
          <w:sz w:val="22"/>
        </w:rPr>
        <w:t>who says they are errs.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NEMPLOYMENT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problem of unemployment among the educated is assuming alarming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proportions.  You of course condemn higher education, but those of us who have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University realize that we do develop mentally there. Why should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discourage anyone from learning ? Would not a better solution be for unemployed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graduates to go in for mass education and let the villagers give them food in return 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could  not Provincial Governments come to their aid and help them with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and clothing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am not against higher education.  But I am against only a </w:t>
      </w:r>
      <w:r>
        <w:rPr>
          <w:rFonts w:ascii="Times" w:hAnsi="Times" w:eastAsia="Times"/>
          <w:b w:val="0"/>
          <w:i w:val="0"/>
          <w:color w:val="000000"/>
          <w:sz w:val="22"/>
        </w:rPr>
        <w:t>few lakhs of boys and girls receiving it at the expense of the poor tax-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payer. Moreover I am against the type of higher education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It is much cry and little wool. The whole system of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for that matter all education needs radical overhauling.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difficulty is about unemployment. In this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co-operation. On the principle that every labourer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his hire, every graduate who goes to a village to serve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be housed, fed and clothed by the villagers.  And they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But they will not when the graduate lives like saheb log and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ten times as much as they can afford.  His life must accord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as possible with that of the villagers and his mission must find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among them.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5,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9-3-1940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 SEGAON  BECOMES  SEVAGRAM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Segaon near Wardha where I am trying to be a villager.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Shegaon, a station on the main line about 132 miles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Wardha. The result was that many letters and wires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Wardha, went to the Shegaon station. In order to avoid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an application was sent to the authorities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change the name of Segaon to Sevagram. It is a name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meaning.  It means a village dedicated to service. The villagers who </w:t>
      </w:r>
      <w:r>
        <w:rPr>
          <w:rFonts w:ascii="Times" w:hAnsi="Times" w:eastAsia="Times"/>
          <w:b w:val="0"/>
          <w:i w:val="0"/>
          <w:color w:val="000000"/>
          <w:sz w:val="22"/>
        </w:rPr>
        <w:t>signed the application did so fully knowing what they were doing.</w:t>
      </w:r>
    </w:p>
    <w:p>
      <w:pPr>
        <w:autoSpaceDN w:val="0"/>
        <w:autoSpaceDE w:val="0"/>
        <w:widowControl/>
        <w:spacing w:line="24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they will live up to the meaning of the name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give to their village. Correspondents will please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mind.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5, 1940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 WHEN 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asking me not whether but when I am to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civil disobedience.  Some of my questioners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among co-workers. To them the Patna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than that the struggle’s coming is a question of days.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that the country, or that part of it that has hitherto taken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freedom, is tired of waiting and suspense.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heartening to think that there are in the country so many 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>count no sacrifice too dear for gaining independence.</w:t>
      </w:r>
    </w:p>
    <w:p>
      <w:pPr>
        <w:autoSpaceDN w:val="0"/>
        <w:tabs>
          <w:tab w:pos="550" w:val="left"/>
          <w:tab w:pos="1010" w:val="left"/>
          <w:tab w:pos="2270" w:val="left"/>
          <w:tab w:pos="3450" w:val="left"/>
          <w:tab w:pos="4330" w:val="left"/>
          <w:tab w:pos="5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therefore, I admire the zeal of my questioners,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them against being impatient. There is nothing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warrant the belief that the atmosphere is suitable for declaring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 It will be suicidal to declare it when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 and violence within the Congress itself.  Congress-men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a serious mistake if they do not give full weight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 I cannot, will not, start mass civil disobedience so long  as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convinced that there is enough discipline and enough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ranks.The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i.e., spinning and sales of khadi, I take to be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unbelief. Battle through such instruments is foredoomed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 Such persons should know that I am not their man.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hope of attaining the necessary measure of discipline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it would be better to let me retire from leadership.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clearly understood that I cannot be hustled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precipitating the struggle. They err grievously who think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ever declare civil disobedience, having been driven thereto by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leftists.  I make no such distinction between rightists and leftists.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my co-workers and friends.  He will be a bold man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measure of certainty draw the line of demarcation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leftists and rightists.  Congressmen and non-Congressmen should also</w:t>
      </w:r>
    </w:p>
    <w:p>
      <w:pPr>
        <w:autoSpaceDN w:val="0"/>
        <w:autoSpaceDE w:val="0"/>
        <w:widowControl/>
        <w:spacing w:line="240" w:lineRule="exact" w:before="4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 Appendix VI.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even if the whole country were to turn against me,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comes, fight single-handed. The others have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weapons besides non-violence. I have no choice.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non-violent technique in the political field, I am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when I feel the urge from within.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inherent in the technique that I never know the time-table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 The call may come at any time. It need not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God. The inner urge is a current phrase easily 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sometimes acts upon the inner urge.  Such action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right.  But there is no other explanation possible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actions.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often comes to me that it would be a good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could forget me. I do sometimes feel that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views of life I am a misfit in the Congress.  Whatever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I may possess and for which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may have use, can perhaps be better utilized if I were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off from the Congress. But I know that this severance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mechanically or violently.  It will come in its own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to come. Only Congressmen should know my limitations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surprised or grieved if they find me stiff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unbending.  I ask them to believe me when I say that I am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acting without the fulfil-ment of the conditions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>declaring mass civil disobedience.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5,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9-3-1940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 NOTE  TO  M.  V.  NAGALINGAM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body is like a letter writ on water.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Tamil : G.N.  874</w:t>
      </w:r>
    </w:p>
    <w:p>
      <w:pPr>
        <w:autoSpaceDN w:val="0"/>
        <w:autoSpaceDE w:val="0"/>
        <w:widowControl/>
        <w:spacing w:line="220" w:lineRule="exact" w:before="720" w:after="0"/>
        <w:ind w:left="73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then rendering scavenging service at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date-line is in Devanagari.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 LETTER  TO  MANILAL  AND  SUSHILA  GANDHI</w:t>
      </w:r>
    </w:p>
    <w:p>
      <w:pPr>
        <w:autoSpaceDN w:val="0"/>
        <w:tabs>
          <w:tab w:pos="5310" w:val="left"/>
          <w:tab w:pos="6430" w:val="left"/>
        </w:tabs>
        <w:autoSpaceDE w:val="0"/>
        <w:widowControl/>
        <w:spacing w:line="294" w:lineRule="exact" w:before="30" w:after="0"/>
        <w:ind w:left="38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  AND  SUSHILA,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Manilal’s letter. Herewith a letter to Mrs. Fagson.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I met her. She is a very good woman. How is West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Sorabji ?  Give me all the news from there.  Things are going on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here.</w:t>
      </w:r>
    </w:p>
    <w:p>
      <w:pPr>
        <w:autoSpaceDN w:val="0"/>
        <w:autoSpaceDE w:val="0"/>
        <w:widowControl/>
        <w:spacing w:line="220" w:lineRule="exact" w:before="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4873</w:t>
      </w:r>
    </w:p>
    <w:p>
      <w:pPr>
        <w:autoSpaceDN w:val="0"/>
        <w:autoSpaceDE w:val="0"/>
        <w:widowControl/>
        <w:spacing w:line="292" w:lineRule="exact" w:before="42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31.  TELEGRAM  TO  GUJARAT  VIDYAPITH</w:t>
      </w:r>
    </w:p>
    <w:p>
      <w:pPr>
        <w:autoSpaceDN w:val="0"/>
        <w:autoSpaceDE w:val="0"/>
        <w:widowControl/>
        <w:spacing w:line="294" w:lineRule="exact" w:before="84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       DR.          MONTESSORI          IS          VISITING          AHMEDABAD.        HOPE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VIDYAPITH          WILL         PROFIT           BY          THE           DISTINGUISHED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VISITOR’S         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90"/>
        <w:gridCol w:w="3290"/>
      </w:tblGrid>
      <w:tr>
        <w:trPr>
          <w:trHeight w:hRule="exact" w:val="57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Hindu, 7-3-1940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 LETTER  TO  PRABHAVATI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May God grant you enough strength to bear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place name Segaon has been struck off and substituted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Sevagram.  This change was notified on March 5, 1940; vide “Segaon Becomes </w:t>
      </w:r>
      <w:r>
        <w:rPr>
          <w:rFonts w:ascii="Times" w:hAnsi="Times" w:eastAsia="Times"/>
          <w:b w:val="0"/>
          <w:i w:val="0"/>
          <w:color w:val="000000"/>
          <w:sz w:val="18"/>
        </w:rPr>
        <w:t>Sevagram”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H. West, printer of Indian Opinion and a close associate of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“Ahmedabad, 6-3-1940”.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1076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8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new burden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the work.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have no doubt that you will acquit yourself well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3538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LETTER  TO  C.  F.  ANDREWS</w:t>
      </w:r>
    </w:p>
    <w:p>
      <w:pPr>
        <w:autoSpaceDN w:val="0"/>
        <w:autoSpaceDE w:val="0"/>
        <w:widowControl/>
        <w:spacing w:line="252" w:lineRule="exact" w:before="112" w:after="0"/>
        <w:ind w:left="511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ARDH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CHARLIE,</w:t>
      </w:r>
    </w:p>
    <w:p>
      <w:pPr>
        <w:autoSpaceDN w:val="0"/>
        <w:autoSpaceDE w:val="0"/>
        <w:widowControl/>
        <w:spacing w:line="28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Lilian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sent her a consoling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note.  You need have no worry about the sisters.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about Kallenbach’s money.  But you will not use it for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purpose no matter what requests for aid you might have.</w:t>
      </w:r>
    </w:p>
    <w:p>
      <w:pPr>
        <w:autoSpaceDN w:val="0"/>
        <w:autoSpaceDE w:val="0"/>
        <w:widowControl/>
        <w:spacing w:line="30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making steady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 993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LETTER  TO  VIJAYABEHN  M.  PANCHOLI</w:t>
      </w:r>
    </w:p>
    <w:p>
      <w:pPr>
        <w:autoSpaceDN w:val="0"/>
        <w:autoSpaceDE w:val="0"/>
        <w:widowControl/>
        <w:spacing w:line="320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VIJAYA,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Did you climb Mount Abu all alone ?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feel any after-effects, then your health must have greatly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recovered completely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fully restored.  I will most probably leave here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>for Ramgarh.  Ba is not going with me.  It is good news that both the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women volunteers for the Congress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Ramgarh.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, 29-1-1940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Nrisimhaprasad Kalidas Bhatt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running well.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7124.  Also C.W.  4616.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ASHRAM  NOTES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1940</w:t>
      </w:r>
    </w:p>
    <w:p>
      <w:pPr>
        <w:autoSpaceDN w:val="0"/>
        <w:autoSpaceDE w:val="0"/>
        <w:widowControl/>
        <w:spacing w:line="240" w:lineRule="exact" w:before="8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many persons who forgo a meal do not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kitchen, with the result that food is wasted.  It is therefore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whoever wants to forgo a particular meal should notify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 in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such other notes issued from day to day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displayed on the wall.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 4674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LETTER TO PYARELAL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EVAGRAM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 7, 1940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2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previous letter. My impression was correct.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it to which I could object.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proper. Sushila is convinced that she is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me medical care. Hence she considers it her duty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may be. She says that it is of no consequence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accept this position or not. She will be content if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with me. She will be ready to make exceptions in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sickness. If I take her along with me with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it will be sheer self-deception. Hence, as I view the situation,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a dilemma. Then, Sushila also says that she does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 the sixth in the same place as the other five.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inviting any blame if I take it that way, because Sushila is </w:t>
      </w:r>
      <w:r>
        <w:rPr>
          <w:rFonts w:ascii="Times" w:hAnsi="Times" w:eastAsia="Times"/>
          <w:b w:val="0"/>
          <w:i w:val="0"/>
          <w:color w:val="000000"/>
          <w:sz w:val="22"/>
        </w:rPr>
        <w:t>useful to me in many ways other than medical services. But I do not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Home School of Bhavnagar with which Nanabhai was connected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school at Ambla  where addressee’s husband worked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6" w:lineRule="exact" w:before="48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of the other five indispensable. I can let any of them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desire. Actually, five are not like that. Just as I can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five any time I wish, I can also relieve Sushila.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so, she refuses to believe me because she does not trust me.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crux of the matter. The fact remains, however,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that one may try to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gloss it over with sweet words. How can I overcome this distrust? It 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 pitiable situation.</w:t>
      </w:r>
    </w:p>
    <w:p>
      <w:pPr>
        <w:autoSpaceDN w:val="0"/>
        <w:autoSpaceDE w:val="0"/>
        <w:widowControl/>
        <w:spacing w:line="280" w:lineRule="exact" w:before="20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you. If I considered you someone separate,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doing something by way of repentance.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is not in my mind any longer. Now you are what Mahadev is.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must now guide Sushila in a manner you think fit.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absolutely clear in my mind. Her decision to leave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But what I think is of no consequence. Whatever you two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as dharma will be dharma.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LETTER  TO  F.  MARY  BARR</w:t>
      </w:r>
    </w:p>
    <w:p>
      <w:pPr>
        <w:autoSpaceDN w:val="0"/>
        <w:autoSpaceDE w:val="0"/>
        <w:widowControl/>
        <w:spacing w:line="258" w:lineRule="exact" w:before="80" w:after="0"/>
        <w:ind w:left="511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MARY,</w:t>
      </w:r>
    </w:p>
    <w:p>
      <w:pPr>
        <w:autoSpaceDN w:val="0"/>
        <w:autoSpaceDE w:val="0"/>
        <w:widowControl/>
        <w:spacing w:line="240" w:lineRule="exact" w:before="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Bapu says you must give up spinning on the takli while reading.  It is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 eyes.  And you must concentrate on improving your speed which is very slow </w:t>
      </w:r>
      <w:r>
        <w:rPr>
          <w:rFonts w:ascii="Times" w:hAnsi="Times" w:eastAsia="Times"/>
          <w:b w:val="0"/>
          <w:i w:val="0"/>
          <w:color w:val="000000"/>
          <w:sz w:val="18"/>
        </w:rPr>
        <w:t>at the moment. . . .</w:t>
      </w:r>
    </w:p>
    <w:p>
      <w:pPr>
        <w:autoSpaceDN w:val="0"/>
        <w:autoSpaceDE w:val="0"/>
        <w:widowControl/>
        <w:spacing w:line="220" w:lineRule="exact" w:before="58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 6078.  Also C.W.  3408.  Courtesy : Amrit Kaur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 LETTER  TO  VINAYAKPRASAD  G.  PANDYA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VINAYAKPRASAD,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only today.  If you bear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and go on doing your work with single-minded devotion,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will come when the spinning-wheel will have become popular.</w:t>
      </w:r>
    </w:p>
    <w:p>
      <w:pPr>
        <w:autoSpaceDN w:val="0"/>
        <w:autoSpaceDE w:val="0"/>
        <w:widowControl/>
        <w:spacing w:line="220" w:lineRule="exact" w:before="66" w:after="3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2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2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INAYAKPRASAD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AJVADA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HATRI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ARODA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1368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LETTER  TO  MANILAL  AND  SUSHILA  GANDHI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  AND  SUSHILA,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 Manilal’s reproach is justified. 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struggle there.  But I did what I could.  From here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you any other advice.  What could Jawahar have done 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such a burden on him.  I do not regret what I did or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I gave.  Does not the final decision rest with you there ?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writes and tells me that he wishes to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me.  He is welcome to do so.  I gather that in any case he has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better.  Whenever she makes the slightest mistake she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 Kunvarji is well. Valjibhai is leaving today for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4909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LETTER  TO  SITA  GANDHI</w:t>
      </w:r>
    </w:p>
    <w:p>
      <w:pPr>
        <w:autoSpaceDN w:val="0"/>
        <w:autoSpaceDE w:val="0"/>
        <w:widowControl/>
        <w:spacing w:line="270" w:lineRule="exact" w:before="4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reply to your letter, only today. You should write in 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handwriting is beautiful, but your spelling seem very </w:t>
      </w:r>
      <w:r>
        <w:rPr>
          <w:rFonts w:ascii="Times" w:hAnsi="Times" w:eastAsia="Times"/>
          <w:b w:val="0"/>
          <w:i w:val="0"/>
          <w:color w:val="000000"/>
          <w:sz w:val="22"/>
        </w:rPr>
        <w:t>poor.Not‘copisition’but‘composition’,not‘georaphy’but‘geography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Gujarati handwriting is hardly legible. I shall wait and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your reply is like.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4910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 LETTER  TO  RASIKLAL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RASIKLAL,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your letter of February 7, 1940, only today.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is over now; I am watching your work.  I am firm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Those who will remain steadfast will not only keep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but will also uphold the prestige of the people of Limbdi.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workers keep themselves out, the number of workers counted </w:t>
      </w:r>
      <w:r>
        <w:rPr>
          <w:rFonts w:ascii="Times" w:hAnsi="Times" w:eastAsia="Times"/>
          <w:b w:val="0"/>
          <w:i w:val="0"/>
          <w:color w:val="000000"/>
          <w:sz w:val="22"/>
        </w:rPr>
        <w:t>by you is good.  But strength lies in quality, not in numbers.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March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painful. It is strange. Maybe we are talking in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languages. No, your very first sentence is not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totally against Sushila staying with me only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and for my sake. I have never kept her with me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I am not keeping her like that today. I have kept her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and sister. I still wish to keep her. But I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grave fault. I followed the path of untruth. I let her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she is with me only as my physician. If she goes, it will be</w:t>
      </w:r>
    </w:p>
    <w:p>
      <w:pPr>
        <w:autoSpaceDN w:val="0"/>
        <w:autoSpaceDE w:val="0"/>
        <w:widowControl/>
        <w:spacing w:line="200" w:lineRule="exact" w:before="3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these words in English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Limbdi”, 31-8-1939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is unintelligible.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expiation.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else should I write? What can I do when language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ineffective? The circumstances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have not changed. My untruth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come to light.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32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 LETTER  TO  NARANDAS  GANDHI</w:t>
      </w:r>
    </w:p>
    <w:p>
      <w:pPr>
        <w:autoSpaceDN w:val="0"/>
        <w:autoSpaceDE w:val="0"/>
        <w:widowControl/>
        <w:spacing w:line="320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May your faith bear fruit.  Write to Sardar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  I am sure you keep Nanalal informed, too.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 Also C.W.  8571. 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PYARELAL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</w:t>
      </w:r>
      <w:r>
        <w:rPr>
          <w:rFonts w:ascii="Times" w:hAnsi="Times" w:eastAsia="Times"/>
          <w:b w:val="0"/>
          <w:i w:val="0"/>
          <w:color w:val="000000"/>
          <w:sz w:val="16"/>
        </w:rPr>
        <w:t>YARELA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L,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not a little painful. Though painful I shall bear it, </w:t>
      </w:r>
      <w:r>
        <w:rPr>
          <w:rFonts w:ascii="Times" w:hAnsi="Times" w:eastAsia="Times"/>
          <w:b w:val="0"/>
          <w:i w:val="0"/>
          <w:color w:val="000000"/>
          <w:sz w:val="22"/>
        </w:rPr>
        <w:t>as I am doing.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you put into my mouth express your belief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Only the portion which seems superfluous is real. Neither 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is indispensable to me. Nor can anyone have a higher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place. Such a fear can never be real. What I see is that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of both of you. Where is the question of argument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trust? If S. feels humiliated in staying here or if it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undoing, I must put up with her departure. S.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superfluous. She enjoys the same position which Mahadev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She is with me not as my physician, but as she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>with me, I avail myself of her medical skill.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</w:t>
      </w:r>
      <w:r>
        <w:rPr>
          <w:rFonts w:ascii="Times" w:hAnsi="Times" w:eastAsia="Times"/>
          <w:b w:val="0"/>
          <w:i w:val="0"/>
          <w:color w:val="000000"/>
          <w:sz w:val="18"/>
        </w:rPr>
        <w:t>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NOTE TO KRISHNACHANDRA</w:t>
      </w:r>
    </w:p>
    <w:p>
      <w:pPr>
        <w:autoSpaceDN w:val="0"/>
        <w:autoSpaceDE w:val="0"/>
        <w:widowControl/>
        <w:spacing w:line="308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10,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judge only when you tell me all that has been done.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of course true that our living here is getting quite luxurious.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think how far it may be tolerated.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FOR ENGLISHMEN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30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very responsible Englishman to a common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receiver sends it to me for answer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been reading with very real concern the text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Working Committee adopted yesterday. I am writing as a very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 who has been interested in India for a good many years. . . 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my sympathy with or attitude towards Indian aspirations is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to myself; the views I hold . . . are pretty generally held by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Englishmen. I can speak with some confidence on this point as I am in fairly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with several people who exercise some influence over English opinion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working with increasing success to create 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favourable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India’s demand for full dominion status. What are we to make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Committee’s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latest move and of what appears to be the rather sudden and drastic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from a demand for dominion status to one for complete independence ?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too great a respect for Gandhiji and the other Congress leaders I have met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it is either bluff or arises from a hasty resentment at our regrettably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unforthcoming attitude during the early negotiations. They ought to know us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by now to realize how difficult we find it to do the handsome thing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handsome way; and yet on the whole I think it is our manners which are at fault more </w:t>
      </w:r>
      <w:r>
        <w:rPr>
          <w:rFonts w:ascii="Times" w:hAnsi="Times" w:eastAsia="Times"/>
          <w:b w:val="0"/>
          <w:i w:val="0"/>
          <w:color w:val="000000"/>
          <w:sz w:val="18"/>
        </w:rPr>
        <w:t>often than our intentions.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 A ppendix “A   Resolution”, 1-3-1940.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therefore, the resolution must be taken to mean what it says and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to remove ourselves bag and baggage forthwith, I cannot help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very seriously whether you are really able to rule India without any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us. When I was up on the Frontier last summer I met a number of large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fierce gentlemen who were literally gloating at the prospect of enjoying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at India’s expense once the English were gone. There are also,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other parties who would not hesitate to exploit the difficulties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Indian Republic. Non-violence is, I admit, a powerful weapon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with some prejudices against the physical coercion of those who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defend themselves, but I doubt its effectiveness against those who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idea with contempt. Can you keep these forces in order or are we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handing India over to administrative chaos and possible,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probable, civil war ? You may say that that is your affair and if such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you will deal with them in your own way, but that does not ease my mind.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concerned to defend either the circumstances under which we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over India—in view of her defenceless condition in the latter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18th century some other power would no doubt have taken advantage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had not—nor the way we have treated her since, for the worse our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made to appear the more incumbent it is upon us, in my opinion,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divest ourselves of our responsibilities of the penalties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misdeeds, if you like, until there is an equally stable as well as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enlightened administration ready to take over from us. I know that if I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 after we left India that Hindus and Muslims were killing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 the face of an impotent government, I should not feel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blame, and I am certain that many Indians and other people as well would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 as the evil legacy of British domination. I cannot therefore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that we English can fairly leave India until we have put her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stand firmly on her own feet. When that time comes I will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gladly. I believed it was coming soon but my experience does not suggest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arrived yet. As dominion status seems to me to be a long step towards it, </w:t>
      </w:r>
      <w:r>
        <w:rPr>
          <w:rFonts w:ascii="Times" w:hAnsi="Times" w:eastAsia="Times"/>
          <w:b w:val="0"/>
          <w:i w:val="0"/>
          <w:color w:val="000000"/>
          <w:sz w:val="18"/>
        </w:rPr>
        <w:t>why is it unacceptable 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know the East End of London fairly well and I can assure you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purest nonsense to say that the electors of Silver-town are fighting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voting to bolster up British imperialism. They realize that we are up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things and that life even under the conditions of dockland is a better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it would be under Nazism. They know too, or if they do not I am afraid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know before they are much older, that this is going to be a desperate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and that victory, if and when it does come, will have been bought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terribly high price. How are they going to feel towards those people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by trying to obstruct our war effort at this critical stage did their best to </w:t>
      </w:r>
      <w:r>
        <w:rPr>
          <w:rFonts w:ascii="Times" w:hAnsi="Times" w:eastAsia="Times"/>
          <w:b w:val="0"/>
          <w:i w:val="0"/>
          <w:color w:val="000000"/>
          <w:sz w:val="18"/>
        </w:rPr>
        <w:t>give that little push to the scales that might well have meant defeat ?</w:t>
      </w:r>
    </w:p>
    <w:p>
      <w:pPr>
        <w:autoSpaceDN w:val="0"/>
        <w:autoSpaceDE w:val="0"/>
        <w:widowControl/>
        <w:spacing w:line="30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say, ‘What do we owe to England and what do we care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is defeated or not ? This is the opportunity we have been waiting for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mean to take it.’ . . . Civil disobedience and the troubles to which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give rise will embarrass us seriously and cause exasperation,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worse, between people who ought to be friends, but I do not see how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it is going to get rid of us, particularly when we are mobilized. 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unsuccessful and we win the war in spite of it, the very people who, I firmly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would have recognized India’s forbearance to add to our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generous way will feel a resentment which it will take a generation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dissipate. If on the other hand you are able to make us lose the war,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believe that the Germans or Russians will either keep their hands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or will be more active in giving her complete independence than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? If your answer is ‘no’, then would you sooner be ruled by Nazis or </w:t>
      </w:r>
      <w:r>
        <w:rPr>
          <w:rFonts w:ascii="Times" w:hAnsi="Times" w:eastAsia="Times"/>
          <w:b w:val="0"/>
          <w:i w:val="0"/>
          <w:color w:val="000000"/>
          <w:sz w:val="18"/>
        </w:rPr>
        <w:t>Bolsheviks than by us ?</w:t>
      </w:r>
    </w:p>
    <w:p>
      <w:pPr>
        <w:autoSpaceDN w:val="0"/>
        <w:autoSpaceDE w:val="0"/>
        <w:widowControl/>
        <w:spacing w:line="30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believe I have been honestly sympathetic towards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and so far as my limited experience goes have tried honestly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 them to friends in England. But this latest development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or justify either on grounds of logic or even of expediency.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help me ? I know I shall be getting enquiries from home before long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like to answer them fairly. At the same time while the generals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manoeuvring, is there any way in which a private soldier like myself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of assistance ? There is so much goodwill in danger of being wasted.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represents the thoughts of many Englishmen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disposed towards the Congress. And yet it betrays a tragic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of Indian thought. Thus the writer says, “What are we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of the Committee’s latest move and of what appears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sudden and drastic change from a demand for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for complete independence ?” Now complete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definite goal of the Congress since 1929,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every year from thousands of platforms. From that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Congress has never even so much as mentioned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There is, therefore, no change whatsoever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 question of suddenness or drasticness simply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Confusion arises from my oft-quoted letter to Mr. H. S.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wherein I said in 1937, that if Dominion Status with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secede was offered, I for one would accept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 anyone else to that statement. Needless to say the offer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Whatever may be said of me, no charge of change of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against the Congress. So far as I am concerned,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Experience since gained and maturer reflection have 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Dominion Status even of the Statute of Westminster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cannot suit India’s case. I have only recently given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>reasons for the change of opinion which I need not repeat here.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writer thinks that India cannot yet stand on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legs, he has not even Dominion Status in contemplation.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is nothing if it does not mean the 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in question to stand by itself.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Congress has definitely asked for is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it will give effect to the decisions of a duly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In other words, Britain should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India without any outside interference or influence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her own future. It may be even Dominion Status.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independence or a modified form of it. It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The Congress will not lower its flag.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is not synonymous with the Congress.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will include representatives of all parties who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votes. Therefore all minorities will be represented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full 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great pity that even the best of Englishmen are, as a rule,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Resolution for A.I.C.C., Lahore”, 26-12-1929;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Session, Lahore—II”, 31-12-1929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et seq.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27-1-1937.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 11-12-1939.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woefully ignorant of the Indian claim. They are too selfsatisfied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of studying the Indian case. They will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papers. They take their opinions from the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which themselves generally betray amazing ignorance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thoughts, aspirations and acts of nationalist India. It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the Congress to be misrepresented from its inception.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responsible Englishmen should meet, say, the best-known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of the left and the right schools of thought,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much misunderstanding will be removed.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there will be honest differences of opinion. These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exist.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dreads to think what will happen to India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were to vacate the country bag and baggage.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contingency is inconceivable in a non-violent struggle.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is a friendly settlement. If he means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soldiers, they will certainly go if they will not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 or if they are not wanted because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or for any other cause. It must not be forgotten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struggle is not anti-British, it is anti-exploitation, anti-foreign-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not anti-foreigners. Underlying the writer’s fear is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deciding upon something beyond its capacity. This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belief in the incapacity of India to come to a sane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defend herself against civil war or foreign aggression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stumbling-block in the way of an honourable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fear is justified, the only antidote is to run the risk and let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wisdom and the art of self-defence by becoming free.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means almost perpetual helplessness and foreign domination. </w:t>
      </w:r>
      <w:r>
        <w:rPr>
          <w:rFonts w:ascii="Times" w:hAnsi="Times" w:eastAsia="Times"/>
          <w:b w:val="0"/>
          <w:i w:val="0"/>
          <w:color w:val="000000"/>
          <w:sz w:val="22"/>
        </w:rPr>
        <w:t>Surely it is better for India, England and the world that a helpless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runs the greatest risk for coming into its own than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it becomes a dead weight to itself and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writer seems to admit the wrong Britain has done.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undone by Britain being the judge of India’s destiny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cherishing the distant hope that one day India will be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full responsibility for internal and external defence.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argument advanced by the writer against India determining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seems to me to be conclusive for ending British rule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earliest moment possible.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position taken up by me is the correct one, the Nazi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Bolshevik menace can have no meaning for nationalist India,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as its defence is rooted in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writer evidently has no faith in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I must wholly disagree with him when he says, “Non-violence,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admit, is a powerful weapon against people with some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physical coercion of those who do not defend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doubt its efficacy against those who regard the whole idea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contempt.” The real test of non-violence lies in its being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just those who have contempt for it. The writer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he were to say that such unadulterated non-violence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used by the Congress. The answer would be that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utmost to present India and through it the world with a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non-violence. I may fail. But I invite Englishmen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if they have even a faint belief in the possibility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of such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the poor opinion the writer has of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it is no wonder that he trembles at the thought,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retire from India, “of a number of large and fierce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literally gloating at the prospect of enjoying themselves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expense once the English were gone”. Is it likely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elected men and women who had such a fear would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death warrant by asking the English to retire in order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devoured by “large and fierce gentlemen” of the Frontier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writer that, if and when the English retire,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the Hindus will find it profitable to live in peace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do before the British advent. If there had been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quarrels, one or the other would have been wiped out. When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comes to India, Congresses and Leagues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unless they represent the real opinion of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British bayonet has created an artificial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suppresses the natural play of human action and demoralizes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suppressed and the suppressors. Let me also add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British forces has not prevented riots such as were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Sukkur or kidnappings and raids on the Frontier. Whatever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achieve is after the events have happened. The sufferers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off for the punitive measures, nor is it possible to say that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in the majority of such cases full reparation is made.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resistance at this stage will embitter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mind and will be remembered against India, is a possibility.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own experience of human nature, not excluding the British,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bitternesses are forgotten when parties wish to come 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presupposes the crushing of civil disobedience.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in the civil disobedience dictionary. If there is violence,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crushed because violence can only end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rout. There never has been previous preparation;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 will be bewildered. They would not know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if, in spite of all the precautions I may take for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bitterness is still to be the residue, even that risk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run. Before the throne of the Almighty man will be judged not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but by his intentions. For God alone reads our hearts. Freedom’s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 are not fought without paying heavy prices. Just as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cherish the thought of living in a body other than his own, 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not like to live under other nations however noble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may be. Englishmen who are undergoing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for preserving their freedom should not fail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travail. The Congress does not say: ‘Give us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want.’ Is says to the Rulers : ‘Not you but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nation should decide its fate.’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proposition is circumvented, what should the Congress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11,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WOMEN AND VOLUNTARY ENDEAVOUR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Rajkumari Amrit Kaur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have recently addressed all our branches of the All-India Women’s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asked them to take up what you have termed “sacrificial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spinning” as a practical way of helping khadi. If women of the leisured classes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spin regularly and give their yarn to the A. I. S. A., it could be utilized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sustaining the recent increase in the wages of spinners which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has introduced. . . . Spinners are women; they live if khadi lives;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can help to raise their earnings to a living wage, we are at once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them economic independence but we also raise the dignity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annual session of which was held at Allahabad from January 27 to </w:t>
      </w:r>
      <w:r>
        <w:rPr>
          <w:rFonts w:ascii="Times" w:hAnsi="Times" w:eastAsia="Times"/>
          <w:b w:val="0"/>
          <w:i w:val="0"/>
          <w:color w:val="000000"/>
          <w:sz w:val="18"/>
        </w:rPr>
        <w:t>31, 1940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73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While it is open to those who will not spin to help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donations, the value of work which makes us one in spirit with the poor,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enhances the dignity of all labour, especially women’s labour,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develops within us a love of hand-woven and hand-spun cloth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else can, is something which cannot be reckoned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money.Girl students in colleges often ask me in what way they can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 Each one of them could contribute her quota in this manner too.</w:t>
      </w:r>
    </w:p>
    <w:p>
      <w:pPr>
        <w:autoSpaceDN w:val="0"/>
        <w:autoSpaceDE w:val="0"/>
        <w:widowControl/>
        <w:spacing w:line="260" w:lineRule="exact" w:before="40" w:after="0"/>
        <w:ind w:left="73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very grateful if you will give your blessing and approval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and thereby strengthen my appeal. We ought of course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raise many more than 3,000 volunteers to join hands in this endeavour. . . 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this appeal. It will be a shame if even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sisters cannot be found who would labour for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It is well that the Rajkumari as laid stress on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poor through labour willingly and cheerfully done.</w:t>
      </w:r>
    </w:p>
    <w:p>
      <w:pPr>
        <w:autoSpaceDN w:val="0"/>
        <w:autoSpaceDE w:val="0"/>
        <w:widowControl/>
        <w:spacing w:line="3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11,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KHADI BANKS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in khadi. . . . But my means are limited. So I made it a point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aside Re. 1 per month. Yet I am afraid the saving is within easy reach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pressing needs. So I conceive a scheme of ‘Khadi Banks’. . . . An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may be deposited at a time or at suitable intervals with a certified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A.I.S.A. khadi bhandar. Such a bank would differ from a money bank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money once deposited cannot be withdrawn except through khadi purchase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equivalent in value. The A.I.S.A. may issue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to such customers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may from time to time draw </w:t>
      </w:r>
      <w:r>
        <w:rPr>
          <w:rFonts w:ascii="Times" w:hAnsi="Times" w:eastAsia="Times"/>
          <w:b w:val="0"/>
          <w:i/>
          <w:color w:val="000000"/>
          <w:sz w:val="18"/>
        </w:rPr>
        <w:t>hundis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appropriate denominations on the </w:t>
      </w:r>
      <w:r>
        <w:rPr>
          <w:rFonts w:ascii="Times" w:hAnsi="Times" w:eastAsia="Times"/>
          <w:b w:val="0"/>
          <w:i w:val="0"/>
          <w:color w:val="000000"/>
          <w:sz w:val="18"/>
        </w:rPr>
        <w:t>bhandar and purchase khadi.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advantages of having such banks are obvious. . . . the A.I.S.A.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 a position to guarantee the wages of the wage-earners.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earned by the A.I.S.A. would be capitalized and utilized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of the cost of khadi to purchasers without in any way injuring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wages of the wage-earners. . . 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Promissory note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reads attractive. Let the A.I.S.A.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it. If the purchasers will forgo interest and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number subscribe, it should be possible to cheapen khadi.</w:t>
      </w:r>
    </w:p>
    <w:p>
      <w:pPr>
        <w:autoSpaceDN w:val="0"/>
        <w:autoSpaceDE w:val="0"/>
        <w:widowControl/>
        <w:spacing w:line="3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11,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DISCUSSION WITH A MISSIONARY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470" w:val="left"/>
          <w:tab w:pos="6430" w:val="left"/>
        </w:tabs>
        <w:autoSpaceDE w:val="0"/>
        <w:widowControl/>
        <w:spacing w:line="300" w:lineRule="exact" w:before="178" w:after="0"/>
        <w:ind w:left="40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Could you tell me the things one should avoid in order to present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gospel of Christ 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that you want to convert the whole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of Christianity. At the end of reading the Bible,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you, it did not leave on my mind the impression that Jesus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Christians to do what the bulk of those who take his name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you adopt the attitude I suggest, the field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limitless. You limit your own capacity by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you must proselytize.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what you mean. We have been cumbered by creeds and man-made things.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feel that we sould be in a place where all barriers have broken down.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instanced a few Christians who, he said, saw the central fact that,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to live this Christian life, they should literally follow the words : “Not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that sayeth ‘Lord, Lord’, but he that doeth His will.”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living a guided life. Could you kindly tell me your experience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?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God as a person. Truth for me is God,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Law and God are not different things or facts, in the sense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earthly king and his law are different, because God is an Idea,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Therefore it is impossible to conceive God as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He therefore does not rule our actions and withdraw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say He rules our actions, we are simply using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we try to limit Him. Otherwise He and His Law abide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and govern everything. Therefore I do not think that He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“Occasional Notes”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took place before Gandhiji left for Ramgarh on March 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St. Matthew,</w:t>
      </w:r>
      <w:r>
        <w:rPr>
          <w:rFonts w:ascii="Times" w:hAnsi="Times" w:eastAsia="Times"/>
          <w:b w:val="0"/>
          <w:i w:val="0"/>
          <w:color w:val="000000"/>
          <w:sz w:val="14"/>
        </w:rPr>
        <w:t>VII.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in every detail every request of ours, but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rules our action, and I literally believe that not a blade of grass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or moves without His will. The free will we enjoy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of a passenger on a crowded deck.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feel a sense of freedom in your communion with God 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I do not feel cramped as I would on a boat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Although I know that my freedom is less than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passenger, I appreciate that freedom as I have imbibed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central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man is the maker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destiny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sense that he has freedom of choice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he uses that freedom. But he is no controller of </w:t>
      </w:r>
      <w:r>
        <w:rPr>
          <w:rFonts w:ascii="Times" w:hAnsi="Times" w:eastAsia="Times"/>
          <w:b w:val="0"/>
          <w:i w:val="0"/>
          <w:color w:val="000000"/>
          <w:sz w:val="22"/>
        </w:rPr>
        <w:t>results. The moment he thinks he is, he comes to grief.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JAYAPRAKASH NARAYAN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Shri Jayaprakash Narayan is unfortunate.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worker. He is an authority on socialism. It may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does not know of Western socialism nobody else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He is a fine fighter. He has forsaken all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his country. His industry is tireless. His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not to be excelled. I do not know what speech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within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124 A or the highly artificial 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India Act are to be inspanned for catching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persons then any person whom the authorities want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brought within the law. I have said before now that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to precipitate a crisis if they wish to.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do so. But I have hugged the hope that the fight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develop along its natural course so long as it keeps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Let there be no camouflage. If Shri Jayaprakash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guilty of violence, violence should be proved. What the arrest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to make the people believe that the British Government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force the issue. History will then have repeated itself.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civil disobedience the Government had forced the issue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the Ali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Is this arrest a prearranged plan, or is it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4"/>
        </w:rPr>
        <w:t>VI.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Brave Statement”,  26-3-1940.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sentenced to two years’ imprisonment on November 1, 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committed by an over-zealous officer ? If it is the latter,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set right.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12, 1940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QUESTION BOX</w:t>
      </w:r>
    </w:p>
    <w:p>
      <w:pPr>
        <w:autoSpaceDN w:val="0"/>
        <w:autoSpaceDE w:val="0"/>
        <w:widowControl/>
        <w:spacing w:line="294" w:lineRule="exact" w:before="84" w:after="5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 D</w:t>
      </w:r>
      <w:r>
        <w:rPr>
          <w:rFonts w:ascii="Times" w:hAnsi="Times" w:eastAsia="Times"/>
          <w:b w:val="0"/>
          <w:i w:val="0"/>
          <w:color w:val="000000"/>
          <w:sz w:val="18"/>
        </w:rPr>
        <w:t>ISTRUST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4"/>
        <w:gridCol w:w="2174"/>
        <w:gridCol w:w="2174"/>
      </w:tblGrid>
      <w:tr>
        <w:trPr>
          <w:trHeight w:hRule="exact" w:val="3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Does not your identifying yourself with the Patna resolution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betray distrust in Lord Linlithgow, although you have professed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believe in his sincerity ?</w:t>
      </w:r>
    </w:p>
    <w:p>
      <w:pPr>
        <w:autoSpaceDN w:val="0"/>
        <w:tabs>
          <w:tab w:pos="550" w:val="left"/>
          <w:tab w:pos="910" w:val="left"/>
          <w:tab w:pos="60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 into the resolution what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by the text. I do not doubt the Viceroy’s sincerity.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a Viceroy who has weighed his word as Lord Linlithgow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It is a pleasure to have a talk with him. For he speaks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deliberation. His speech is, therefore, always brief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adhere to the remark I made about our last meeting that,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we could not agree, we had come nearer each other.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gone on talking for a few days, but we would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round the subject and repeatedly come to the same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disagreement. I was under no handicap for I was speaking for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under a severe handicap. He was speaking under orders.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authority to go outside his instructions. And so we parted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friends. But so far as I am concerned, I expect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 resolution makes the Congress position clear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It represents also my own position. If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mean full-hearted Dominion Status with the right to secede,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can have no difficulty in accepting the Congress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Lord Zetlands’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is not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 determine her future but Britain will do so for her.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Dominion Status of any known variety. Once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sure that they can no longer hold India,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are now being put forth on their behalf will vanish like </w:t>
      </w:r>
      <w:r>
        <w:rPr>
          <w:rFonts w:ascii="Times" w:hAnsi="Times" w:eastAsia="Times"/>
          <w:b w:val="0"/>
          <w:i w:val="0"/>
          <w:color w:val="000000"/>
          <w:sz w:val="22"/>
        </w:rPr>
        <w:t>darkness before dawn. For they are all of their creation. They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 “A Resolution”, 1-3-1940.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“Task Before Us”,  6-2-1940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“Is It War ?”,  13-2-1940, “Statement to the Press”,  14-2-1940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“Another Englishman’s Letter”,  16-3-1940.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exploitation. I hope you now see that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distrust of the Viceroy. Events had to move to where they are.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OF </w:t>
      </w:r>
      <w:r>
        <w:rPr>
          <w:rFonts w:ascii="Times" w:hAnsi="Times" w:eastAsia="Times"/>
          <w:b w:val="0"/>
          <w:i w:val="0"/>
          <w:color w:val="000000"/>
          <w:sz w:val="20"/>
        </w:rPr>
        <w:t>‘I</w:t>
      </w:r>
      <w:r>
        <w:rPr>
          <w:rFonts w:ascii="Times" w:hAnsi="Times" w:eastAsia="Times"/>
          <w:b w:val="0"/>
          <w:i w:val="0"/>
          <w:color w:val="000000"/>
          <w:sz w:val="18"/>
        </w:rPr>
        <w:t>SMS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no such thing as Gandhism exist, and that what you stand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nothing new. I am a Muslim. I see flashes of Islamic glory in Gandhism.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 of theology I see the grandeur of Hinduism and the vigour of Christianity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amply expounded in Gandhism. It includes also to a considerable extent the chaste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 of the entire East. I search the pages of India’s past history, but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I do not find. Why, therefore, is it not new, and why may it not be termed </w:t>
      </w:r>
      <w:r>
        <w:rPr>
          <w:rFonts w:ascii="Times" w:hAnsi="Times" w:eastAsia="Times"/>
          <w:b w:val="0"/>
          <w:i w:val="0"/>
          <w:color w:val="000000"/>
          <w:sz w:val="18"/>
        </w:rPr>
        <w:t>Gandhism for those of us who believe in you and therefore it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horror of ‘isms’, especially when they are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proper names. Even if all that you say of me is true,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new sect. My effort is to avoid not only new sects but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old and superfluous ones. Ahimsa abhors sects.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unifying force. It discovers unity in diversity. All that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derivable from ahimsa. To bring into being a new cult is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to the very experiment I am making. Thus you will,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there is no room for ‘Gandhism’.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OMEN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tabs>
          <w:tab w:pos="550" w:val="left"/>
          <w:tab w:pos="910" w:val="left"/>
          <w:tab w:pos="56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say, “It is degrading both for man and woman that woman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or induced to forsake the hearth and shoulder the rifle for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that hearth. It is a reversion to barbarity and the beginning of the end.”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millions of female labourers in fields, factories, etc. ? They are forced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forsake the hearth and become “bread-winners”. Would you abolish the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and revert to the stone age ? Would that not be a reversion to barbarity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the end ? What is the new order that you envisage where the sin of </w:t>
      </w:r>
      <w:r>
        <w:rPr>
          <w:rFonts w:ascii="Times" w:hAnsi="Times" w:eastAsia="Times"/>
          <w:b w:val="0"/>
          <w:i w:val="0"/>
          <w:color w:val="000000"/>
          <w:sz w:val="18"/>
        </w:rPr>
        <w:t>making women work will be absent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millions of women are forced to forsake their hearth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bread-winners, it is wrong, but not so wrong as shouldering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rifle. There is nothing inherently barbarous in labour.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barbarity in women voluntarily working on their fields whilst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their homes. In the new order of my imagination all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according to their capacity for an adequate return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Women in the new order will be part-time workers,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function being to look after the home. Since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rifle as a permanent feature in the new order, its use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restricted even so far as men are concerned. It will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Is Woman’s Role ?”,  12-2-1940.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as a necessary evil while it lasts. But I would not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contaminate women with the evil.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CRIPT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may not the illiterate masses be taught the Roman script ?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eliminate the existing controversy between Urdu and Hindi.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the Roman script in the place of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putting the cart before the horse. Our children have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both Hindi and Urdu scripts. Difficult questions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by ignoring them or suggesting apparently easy substitutes.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hearts are divided the Roman scripts will not cement them.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an additional burden.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learning of the two scripts is the best and the easiest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solving the national language riddle. It opens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both Hindu and Muslim boys and girls who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the future generation. The Roman script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at its proper time, i.e., when our boys and girls are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language, as some undoubtedly will be.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EGIN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Congress clamours for unity, but the principles which must be followed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attain that unity, viz., Hindu-Muslim fellow-feeling, no caste distinctions, no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hatred towards each other and towards foreigners, co-operative endeavour, all these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presented to audiences through the microphone but not acted upon. Tell me, what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the duties of a Congress member ? I would love to join and will put forth all my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energy to do my bit for the country.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mind what others do or ought to do.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at home. Let yours begin with yourself. Abolish all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or race distinctions from your heart. Be true to everyone—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Muslim Harijan, English, etc., as you are, I hope, to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that so far as you are concerned your difficulty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and your example will be copied by others. Be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banished all hate from your heart, and that you have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objective in loving and serving your neighbour as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self.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March 12,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MIRABEHN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I have given you all the details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not to defy any orders. There is no C.D. for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When it is declared those engaged in constructive activities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unaffected. You are engaged in such. Why do you anticipate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? Last time you were engaged in political activities.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not. A satyagrahi is always prepared for, but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anticipate, repression. He imputes no evil to his opponent. 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6451. Courtesy : Mirabehn. Also G.N. 10046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VIJAYABEHN M. PANCHOLI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from Ambla about Abu. I have already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Yesterday I got your letter written from Varad. 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very much. May God release him. I hope 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calm. I am leaving for Ramgarh this evening. Ba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here. Amritlal has returned from his tour. He must be writing to you.</w:t>
      </w:r>
    </w:p>
    <w:p>
      <w:pPr>
        <w:autoSpaceDN w:val="0"/>
        <w:autoSpaceDE w:val="0"/>
        <w:widowControl/>
        <w:spacing w:line="22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N</w:t>
      </w:r>
      <w:r>
        <w:rPr>
          <w:rFonts w:ascii="Times" w:hAnsi="Times" w:eastAsia="Times"/>
          <w:b w:val="0"/>
          <w:i w:val="0"/>
          <w:color w:val="000000"/>
          <w:sz w:val="18"/>
        </w:rPr>
        <w:t>ARANBHAI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ARAD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T. V.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7125. Also C.W. 4617.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00" w:lineRule="exact" w:before="3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Presumbaly, Prithvi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Vijayabehn Pancholi”, 7-3-1940.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Naranbhai Vallabhbhai Patel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65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SHRIKRISHNADAS JAJU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JAJUJI,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problem has always been before me right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In the past I used to insist that those who do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must spin a fine count. We had come up to 40 count. Later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insisting on it. The first thing now is that we must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and, secondly, we must teach the women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spin fine-count yarn of good quality.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effect improvements in the means necessary for fine spinning.</w:t>
      </w:r>
    </w:p>
    <w:p>
      <w:pPr>
        <w:autoSpaceDN w:val="0"/>
        <w:tabs>
          <w:tab w:pos="550" w:val="left"/>
          <w:tab w:pos="1170" w:val="left"/>
          <w:tab w:pos="2370" w:val="left"/>
          <w:tab w:pos="3030" w:val="left"/>
          <w:tab w:pos="3610" w:val="left"/>
          <w:tab w:pos="449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Anannual conference would of course be a good thing.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its being held under the auspices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Why and where should we search for another body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? You are right in what you say about the expenses.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must not bear them. The province which wishes to do 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them. The delegates’ expenses, if any, should be borne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 these fresh conditions and reply to all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[the conference]. We will decide the venue after we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them. I will try to attend.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Kishorelal by Gopabandhu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all right.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point out the following, if not more,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problem, of how to popularize khadi, etc., is there, no </w:t>
      </w:r>
      <w:r>
        <w:rPr>
          <w:rFonts w:ascii="Times" w:hAnsi="Times" w:eastAsia="Times"/>
          <w:b w:val="0"/>
          <w:i w:val="0"/>
          <w:color w:val="000000"/>
          <w:sz w:val="22"/>
        </w:rPr>
        <w:t>doubt.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necessary connection between village crafts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etc., and ahimsa ? If there is, what is the nature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crafts which cannot be carried on without ahimsa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are the ones in which violence is unavoidable ? Or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no such distinction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Does India have any special gift in regard to ahimsa ?</w:t>
      </w:r>
    </w:p>
    <w:p>
      <w:pPr>
        <w:autoSpaceDN w:val="0"/>
        <w:autoSpaceDE w:val="0"/>
        <w:widowControl/>
        <w:spacing w:line="220" w:lineRule="exact" w:before="46" w:after="1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1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Gopabandhu Chaudhri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DISCUSSION WITH CHRISTIAN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[March </w:t>
      </w:r>
      <w:r>
        <w:rPr>
          <w:rFonts w:ascii="Times" w:hAnsi="Times" w:eastAsia="Times"/>
          <w:b w:val="0"/>
          <w:i/>
          <w:color w:val="000000"/>
          <w:sz w:val="22"/>
        </w:rPr>
        <w:t>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started you on your career of leadership 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It came to me, unsought, unasked. I do not know,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leader I am, and whether what I am doing is leadership 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But whatever it is, it came to me unasked.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friends who came were sure that they were leaders, and they asked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as leaders of Christian thought.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there should be less of theology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of truth in all that you say and do.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explain it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explain the obvious ? Amongst agents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untruths that are propounded in the world one of the foremost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theology. I do not say that there is no demand for it.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in the world for many a questionable thing. But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do with theology as part of their work have to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theology. I have two good Christian friends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gave up </w:t>
      </w:r>
      <w:r>
        <w:rPr>
          <w:rFonts w:ascii="Times" w:hAnsi="Times" w:eastAsia="Times"/>
          <w:b w:val="0"/>
          <w:i w:val="0"/>
          <w:color w:val="000000"/>
          <w:sz w:val="22"/>
        </w:rPr>
        <w:t>theology and decided to live the gospel of Christ.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sure that no great result has come through your own study of Jesus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? There is no doubt that it has come, but not,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through theology or through the ordinary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theologists. For many of them contend that the Sermon on the 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apply to mundane things, and that it was only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disciples. Well, I do not believe this. I think the Sermon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has no meaning if it is not of vital use in everyday life to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not to be found a solution to the present-day problems in the teaching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Jesus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are now dragging me in deeper waters,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drown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present trend of the thought of young India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take a brave and knowing man to answer this question.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“Occasional 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took place on March 12, the day Gandhiji left for Ramgarh.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Samuel E. Stokes and C. F. Andrews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tell you that you have overstayed your time already.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on questioning and cross-questioning me, I dare say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floor me without being any the wiser for having done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23-3-1940</w:t>
      </w:r>
    </w:p>
    <w:p>
      <w:pPr>
        <w:autoSpaceDN w:val="0"/>
        <w:tabs>
          <w:tab w:pos="4730" w:val="left"/>
          <w:tab w:pos="5850" w:val="left"/>
        </w:tabs>
        <w:autoSpaceDE w:val="0"/>
        <w:widowControl/>
        <w:spacing w:line="298" w:lineRule="exact" w:before="404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 CABLE  TO  CARL  HEATH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</w:p>
    <w:p>
      <w:pPr>
        <w:autoSpaceDN w:val="0"/>
        <w:autoSpaceDE w:val="0"/>
        <w:widowControl/>
        <w:spacing w:line="300" w:lineRule="exact" w:before="5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USTON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   CONGRESS         DOES          NOT          DICTATE.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CONSTITUENT           ASSEMBLY            OR          EQUIVALENT            INCLUDES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      MINDS         CONGRESS           MUSLIM          LEAGUE         AND            PRINCES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  THEY         WILL        COME         AS        ELECTED        REPRESENTATIVES.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  ASSEMBLY        ITSELF        INVOLVES         AGREEMENT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IMPOSITION.   SITUATION             NOW           BAFFLING            WAS            NOT            SO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          AGO.            HOLD         CONGRESS        ATTITUDE        HONEST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       ANSWERS         PRESENT         REQUIREMENTS.   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         PRELIMINARY           SMALL           MEETING           REPRESENTATIVES.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       WHO          WILL         CHOOSE          THEM.            WE       ALL </w:t>
      </w:r>
      <w:r>
        <w:rPr>
          <w:rFonts w:ascii="Times" w:hAnsi="Times" w:eastAsia="Times"/>
          <w:b w:val="0"/>
          <w:i w:val="0"/>
          <w:color w:val="000000"/>
          <w:sz w:val="16"/>
        </w:rPr>
        <w:t>WANT        SETTLEMENT       BUT      OMENS      POINT      CONTRARIWISE.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1035</w:t>
      </w:r>
    </w:p>
    <w:p>
      <w:pPr>
        <w:autoSpaceDN w:val="0"/>
        <w:autoSpaceDE w:val="0"/>
        <w:widowControl/>
        <w:spacing w:line="292" w:lineRule="exact" w:before="402" w:after="0"/>
        <w:ind w:left="0" w:right="18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LETTER TO CARL HEATH</w:t>
      </w:r>
    </w:p>
    <w:p>
      <w:pPr>
        <w:autoSpaceDN w:val="0"/>
        <w:autoSpaceDE w:val="0"/>
        <w:widowControl/>
        <w:spacing w:line="324" w:lineRule="exact" w:before="68" w:after="0"/>
        <w:ind w:left="499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1940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338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23rd February many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never be any difference of opinion between us,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promised the missionaries five minutes although he was busy </w:t>
      </w:r>
      <w:r>
        <w:rPr>
          <w:rFonts w:ascii="Times" w:hAnsi="Times" w:eastAsia="Times"/>
          <w:b w:val="0"/>
          <w:i w:val="0"/>
          <w:color w:val="000000"/>
          <w:sz w:val="18"/>
        </w:rPr>
        <w:t>preparing to leave for Ramgarh.</w:t>
      </w:r>
    </w:p>
    <w:p>
      <w:pPr>
        <w:autoSpaceDN w:val="0"/>
        <w:autoSpaceDE w:val="0"/>
        <w:widowControl/>
        <w:spacing w:line="220" w:lineRule="exact" w:before="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“March 14”.  However, from the reference to this cable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Agatha Harrison dated March 13 it is evident that this was drafted on March </w:t>
      </w:r>
      <w:r>
        <w:rPr>
          <w:rFonts w:ascii="Times" w:hAnsi="Times" w:eastAsia="Times"/>
          <w:b w:val="0"/>
          <w:i w:val="0"/>
          <w:color w:val="000000"/>
          <w:sz w:val="18"/>
        </w:rPr>
        <w:t>13 and despatched on March 14 from Hazaribagh.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“Another Englishman’s Letter”,  16-3-1940.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complete heart contact and agreement as to the end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therefore there is any difference left, it can be due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an incomplete appreciation of facts.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dictate or claim to be infallible. It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deny dictatorship to the Muslim League, for example,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dares to deny it to the British Government though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latter is the dictator. Hence if the British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resign the dictatorship, the Congress has perforce to use its only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sanction to dislodge it from the position it should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>occupied.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Congress ask ? It asks that all 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appoint a tribunal which cannot err as to what is right, viz.,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of representatives elected on the basis of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 or an equivalent. Independence or even dominion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sincere type means nothing if it does not mean self-determination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 of India. The minorities represented on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practically dictate their own safe-guards. Neither the Congress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can be allowed to obstruct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an elected Assembly. Whoever does, adopts the role of a dictator.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 the Princes. They are free to come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not by the common vote but by the vote of their [own]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adult suffrage. Pray remember they are a creation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The treaties that are adverse to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no value but the Congress has not suggested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treaty obligations. The page of British History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soiled with narratives of broken treaties, pledges and promises.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recognize the British Government’s difficulty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They have raised a monster, they cannot all of a sudden </w:t>
      </w:r>
      <w:r>
        <w:rPr>
          <w:rFonts w:ascii="Times" w:hAnsi="Times" w:eastAsia="Times"/>
          <w:b w:val="0"/>
          <w:i w:val="0"/>
          <w:color w:val="000000"/>
          <w:sz w:val="22"/>
        </w:rPr>
        <w:t>abolish him. There[fore] I have said : ‘Deal with British India only.’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have without reference to the Princes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i.e., British India, not real autonomy but a kind of glorified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self-government as it has turned out to be in practice.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now allow the people of British India the right of determining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mode of government through representatives 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said “a small private but very responsible conference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dozen representative Indian men work out to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the desired constitution”. The suggestion was discussed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The difficulty is who will select the men ? Anything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elected men will lead to nothing new in the present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Such a committee will naturally be elected by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can only be done by agreement, never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dictation. The question shorn of all camouflage resolves itself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Are the British Government prepared to make a declaration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 at the earliest opportunity, not latter than the termination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 constituent assembly of representatives elected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adult suffrage or an equivalent for the purpose of determining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the Government of India including Princes’ India,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without if they won’t agree ? Pending the convening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assembly the Government of India will be conducted,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as if it was responsible to the Central Assembly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bloc and the Viceroy’s Council shall contain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elected representatives from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all I have said above you see dictation or want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accommodation or disinclination to recognize British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say so and tell me in what way the test fails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give you satisfaction. There is no desire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Congressmen to pick a quarrel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On the contrary there is keen desire to explore every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conciliation.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1034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perhaps read : “work out by agreement”;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“Another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Englishman’s Letter”, 16-3-1940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“non-official”.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</w:p>
    <w:p>
      <w:pPr>
        <w:autoSpaceDN w:val="0"/>
        <w:autoSpaceDE w:val="0"/>
        <w:widowControl/>
        <w:spacing w:line="27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tabs>
          <w:tab w:pos="550" w:val="left"/>
          <w:tab w:pos="2350" w:val="left"/>
          <w:tab w:pos="34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is going to friend Carl Heath in answer to his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sliding. I am trying hard but perhaps the slide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preventible. They are afraid to part with power. I would however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worry. I am not. If we act rightly, we need not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results. After all we don’t control them. So long as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 League are put forth as obstacles,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meeting-ground. The Princes are a new creation. They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brought into the picture. The Muslim League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demands cannot be allowed to interfere with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There are many private organizations.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count, for they, more or less, support the Congress. What more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or done to placate them than that their duly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should determine their safeguards ?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 is there. But the Indian claim is part of the war cares.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accuse the Congress of ungratefulness because it raises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issue; well, what can I say ? Am I to repent of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a high stand ? Can the Congress pretend to have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 has not ? But I must not bother you with the troubles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enough there. I know you are doing all you can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happy over the thought. Charlie is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1516</w:t>
      </w:r>
    </w:p>
    <w:p>
      <w:pPr>
        <w:autoSpaceDN w:val="0"/>
        <w:autoSpaceDE w:val="0"/>
        <w:widowControl/>
        <w:spacing w:line="218" w:lineRule="exact" w:before="150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who preceding items.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“care”.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like leaving you. Follow Sushila’s instructions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your medicine and food. I slept a great deal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wasn’t much disturbance at the stations. There are about twelve </w:t>
      </w:r>
      <w:r>
        <w:rPr>
          <w:rFonts w:ascii="Times" w:hAnsi="Times" w:eastAsia="Times"/>
          <w:b w:val="0"/>
          <w:i w:val="0"/>
          <w:color w:val="000000"/>
          <w:sz w:val="22"/>
        </w:rPr>
        <w:t>girls with me from the Mahila Ashram. Do not worry about me.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M.M.U./XXIV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fine. You can safely carry him and go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may help you to carry him. The child’s feet and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properly covered. You should go out for walks twice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also must go for walks. Give Ba as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as possible,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10027. Courtesy 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SUSHILA NAYYAR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RAIN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March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do hope that you would not be able to go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wanting. It would be a great mistake to go. I have not the slightest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it. Ba also thinks the same. May God grant you </w:t>
      </w:r>
      <w:r>
        <w:rPr>
          <w:rFonts w:ascii="Times" w:hAnsi="Times" w:eastAsia="Times"/>
          <w:b w:val="0"/>
          <w:i w:val="0"/>
          <w:color w:val="000000"/>
          <w:sz w:val="22"/>
        </w:rPr>
        <w:t>forbearance and a sense of discrimination.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Balwantsinha. Kishorelalbhai will be well. Coax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to take something for her cough. Gaura I hope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Zohra had been here. She had also brought food.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slept thrice during the day. I was mentally quite fatigued.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KRISHNACHANDRA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often guilty of working beyond my strength.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does not permit working beyond limits. One who knows no </w:t>
      </w:r>
      <w:r>
        <w:rPr>
          <w:rFonts w:ascii="Times" w:hAnsi="Times" w:eastAsia="Times"/>
          <w:b w:val="0"/>
          <w:i w:val="0"/>
          <w:color w:val="000000"/>
          <w:sz w:val="22"/>
        </w:rPr>
        <w:t>limits knows no ahimsa. I too have my shortcomings.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one’s duty to speak pleasant words; but this entails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risk of slipping into untruth. I have a habit of speaking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it is a good habit. That is why I wrote of the possibility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overdoing it. Is this enough 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4340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death of Sir Michael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injuries to Lord Zetland, Lord Lamington and Sir Louis Bane has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“An Insane Act”.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 Lieutenant-Governor of the Punjab.  He was shot dead by Udham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on March 13, 1940, at a meeting of the East India Association in Caxton Hall,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me deep pain. I offer my condolences to the deceased’s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and hope that the injured will soon recover. I regard this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insanity. Such acts have been proved to be injurious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for which they are committed. I hope this will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political judgment.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23-3-1940</w:t>
      </w:r>
    </w:p>
    <w:p>
      <w:pPr>
        <w:autoSpaceDN w:val="0"/>
        <w:autoSpaceDE w:val="0"/>
        <w:widowControl/>
        <w:spacing w:line="260" w:lineRule="exact" w:before="4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SPEECH AT KHADI AND VILLAGE INDUSTRIES </w:t>
      </w:r>
      <w:r>
        <w:rPr>
          <w:rFonts w:ascii="Times" w:hAnsi="Times" w:eastAsia="Times"/>
          <w:b w:val="0"/>
          <w:i/>
          <w:color w:val="000000"/>
          <w:sz w:val="24"/>
        </w:rPr>
        <w:t>EXHIBITION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AZHARPURI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Opening the Exhibition . . .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through khadi we can make the villagers of India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and self-sufficient and give them such strength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take steps for their uplift.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show the villagers that they have in their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that can stand the invasion of bombs from aeroplanes.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ignorant of their treasures which have been mostly looted,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brink of extinction. We have to awaken them to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treasures and dispel their ignorance and darkness.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of these exhibitions.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. . . paid a tribute to Mr. Shankerlal Banker of A.I.S.A. who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worked with zeal for the improvement of khaddar and village industries.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Expressing his appreciation of the numerous exhibits, he declared that India had made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onward march with regard to cottage industries. Despite the forces of obstruction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 progress had been maintained. The economic potentialities of village industries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indeed very great.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urged that villagers should be enlightened with regard to the position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obtaining in the world at large and how they were being exploited. Rich people had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Committee, which met at Ramgarh from March 15 to </w:t>
      </w:r>
      <w:r>
        <w:rPr>
          <w:rFonts w:ascii="Times" w:hAnsi="Times" w:eastAsia="Times"/>
          <w:b w:val="0"/>
          <w:i w:val="0"/>
          <w:color w:val="000000"/>
          <w:sz w:val="18"/>
        </w:rPr>
        <w:t>19, passed the following resolution.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Working Committee has learnt with deep regret of the assassination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Michael O’Dwyer and the wounding of Marquess of Zetland and others by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be an Indian.  The Committee does not attach any political significance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act of violence.  Nevertheless it wishes to reiterate its conviction that all </w:t>
      </w:r>
      <w:r>
        <w:rPr>
          <w:rFonts w:ascii="Times" w:hAnsi="Times" w:eastAsia="Times"/>
          <w:b w:val="0"/>
          <w:i w:val="0"/>
          <w:color w:val="000000"/>
          <w:sz w:val="18"/>
        </w:rPr>
        <w:t>such acts are injurious to the national cause.”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responsibility in as much as they could uplift and enrich rural life by supporting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industries. The Congress, for fifty years now, had been actively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rendering such assistance.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struggle was needed for swaraj, it could be obtained very easily and </w:t>
      </w:r>
      <w:r>
        <w:rPr>
          <w:rFonts w:ascii="Times" w:hAnsi="Times" w:eastAsia="Times"/>
          <w:b w:val="0"/>
          <w:i w:val="0"/>
          <w:color w:val="000000"/>
          <w:sz w:val="18"/>
        </w:rPr>
        <w:t>peacefully as also communal unity, he added.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emphasized the need for educating the villagers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conscious of their own potentialities. If they had been rendered unemployed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exploited, it was mostly due to ignorance, which must be removed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made to understand that they need not live always as they had been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unable to get out of the Slough of Despond. They should be made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of the outside world and how their land was being exploited.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way to prevent such exploitation lay in reviving the village industries,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the charkha. The Congress, for the last fifty years, attempted to uplift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These gave birth to the Khadi Sangh and the Talimi Sangh.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propagated the cult of the charkha while the Talimi Sangh illustrated how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could be achieved.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Indian civilization is in the Indian villages.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civilization you find in Europe and America, and in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cities which are copies of the Western cities and which were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foreigner, and by him. But they cannot last.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 civilization that will endure and stand the test of time.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only if we can correlate the intellect with the hand.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 Das used to say that our peasants and workers had,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working with bullocks, become like bullocks;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We have to lift them from the estate of the brute to the estate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that we can do only by correlating the intellect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Not until they learn to work intelligently and make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every day, not until they are taught to know the joy of work, can </w:t>
      </w:r>
      <w:r>
        <w:rPr>
          <w:rFonts w:ascii="Times" w:hAnsi="Times" w:eastAsia="Times"/>
          <w:b w:val="0"/>
          <w:i w:val="0"/>
          <w:color w:val="000000"/>
          <w:sz w:val="22"/>
        </w:rPr>
        <w:t>we raise them from their low estate.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Bombay or a Calcutta did not represent true India, but it was the seven lakhs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villages that were spread throughout the country which were real India.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must be made to realize their own inherent strength and capacities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to depend on themselves for their vital needs. They should be made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food and clothing, which could be done by successfully working out the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programmes of khadi and village industries.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laid particular emphasis on the Talimi Sangh </w:t>
      </w:r>
      <w:r>
        <w:rPr>
          <w:rFonts w:ascii="Times" w:hAnsi="Times" w:eastAsia="Times"/>
          <w:b w:val="0"/>
          <w:i w:val="0"/>
          <w:color w:val="000000"/>
          <w:sz w:val="18"/>
        </w:rPr>
        <w:t>(basic education), which he claimed could solve the communal problem. As a matter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fact the working of the scheme so far had clearly demonstrated that this end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achieved. The scheme of basic education, he asserted, was not inspired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partisan motive. It was absolutely non-communal. The scheme had been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criticized by various people from different points of view, but he was convinced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scheme was capable of bringing about complete harmony between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Muslims.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his speech, Gandhiji said, any reform in India must begin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villages. . . 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conceded that village crafts could not be exported. He did not want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make the poor villagers get food and clothing. Since 1919,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had been placed before the country. The Charkha Sangh, the village uplift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as also the new Talimi Sangh were the out come of the same. He hoped people </w:t>
      </w:r>
      <w:r>
        <w:rPr>
          <w:rFonts w:ascii="Times" w:hAnsi="Times" w:eastAsia="Times"/>
          <w:b w:val="0"/>
          <w:i w:val="0"/>
          <w:color w:val="000000"/>
          <w:sz w:val="18"/>
        </w:rPr>
        <w:t>would devote more time to the exhibition.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Reiterating the importance of village industries, Mahatma Gandhi earnestly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that everyone in this country should take to them seriously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emancipation of India.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15-3-1940,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30-3-1940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DISCUSSION AT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15,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such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made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it will help to educate the masses. It will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 picture of the kind of freedom we aim at.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dropped the proposal. He, however, still held that a declaration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amiss in the present situation. It may do us good to tell the people what the </w:t>
      </w:r>
      <w:r>
        <w:rPr>
          <w:rFonts w:ascii="Times" w:hAnsi="Times" w:eastAsia="Times"/>
          <w:b w:val="0"/>
          <w:i w:val="0"/>
          <w:color w:val="000000"/>
          <w:sz w:val="18"/>
        </w:rPr>
        <w:t>meaning and content of our freedom 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 members of the Committee to enlighten him on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viz., (1) what should the Congress stand be if they were confronted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demand for a division of India into Hindu India and Muslim India, (2) was the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by Abul Kalam Azad, Sarojini Naidu,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Nehru, Vallabhbhai Patel, Abdul Ghaffar Khan, Jamnalal Bajaj, Pattabhi Sitaramayya,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Desai, Shankerrao Deo, Profulla Chandra Ghosh, Harekrushna mehtab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Kripalani. Rajendra Prasad presided. C. Rajagopalachari and Gandhiji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by special invitation. The Working Committee met from March 15 to 19, </w:t>
      </w:r>
      <w:r>
        <w:rPr>
          <w:rFonts w:ascii="Times" w:hAnsi="Times" w:eastAsia="Times"/>
          <w:b w:val="0"/>
          <w:i w:val="0"/>
          <w:color w:val="000000"/>
          <w:sz w:val="18"/>
        </w:rPr>
        <w:t>1940.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Gandhiji had read out a draft resolution sent by Jayaprakash Narayan,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which,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“Jayaprakash’s Picture”, 14-4-1940.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proposal was opposed by Abul Kalam Azad, Jawaharlal Nehru and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prepared for civil disobedience, (3) what was their precise conception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want to give you a picture of what I understand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In the transition period we will lay down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the British Government. The army will remain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their administrative machinery. There will be an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before and after the Constituent Assembly.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 minority we will accept the decisions of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whatever they be, for discipline’s sake if for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the army to remain, we shall not resist. I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 withdrawal of the army if a minority wants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demands are put forward, we will have to submit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corrupt men come and spoil the show we are helpless.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of franchise for the Constituent Assembly the better.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is necessary for the Constituent Assembly to come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function efficiently. Without this the British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use the Princes and the Muslims as counterweight against us.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heard from you has strengthened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not ready for civil disobedience. I do not see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improving our preparations. Whatever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is good but I cannot evolve non-violence from the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there by Jawaharlalji. Khadi will create non-violent strength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have no doubt we can get complete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I can fight a whole world with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Congress, but the big Congress we have is unwieldy.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D. is started, disobedience’ will remain and ‘civil’ disappear.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are, I dare not start C. D. I may find a way out if [my]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the Congress is severed. I cannot leave my programme.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obstinate. I am given no alternative programme.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non-violent army from the agitation that is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The people have to be disciplined by work.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will not go astray. Non-violence in the masses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created.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Maurice Gwyer said to Bhulabhai in an interview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Gandhiji has grown stiffer about the goal. It is true. I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any honest response from the other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Inside the country I have my difficulties. Ifind no suitable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speeches of Bhulabhai Desai, P. C. Ghosh, Pattabhi </w:t>
      </w:r>
      <w:r>
        <w:rPr>
          <w:rFonts w:ascii="Times" w:hAnsi="Times" w:eastAsia="Times"/>
          <w:b w:val="0"/>
          <w:i w:val="0"/>
          <w:color w:val="000000"/>
          <w:sz w:val="18"/>
        </w:rPr>
        <w:t>Sitaramayya and others including Rajendra Prasad.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for fight. I shall not start a fight unless my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 don’t want people to be crushed. If a fight is launched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proper preparations, it is the poor who will suffer.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Rajkot as there was no internal strength.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there was, was theatrical in character. My withdrawal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 to the people of Rajkot; but for it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 and suffering. I don’t want to do anything which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demoralization. If the struggle is started and discipline is slack,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group does what it likes there will be disaster and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suffer. Everybody admits that there is indiscipline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everybody participates in it. I don’t mind if people get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demoralized on account of waiting. That will be a lesser evil.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alternative occurs to me. I should be freed from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connection with you and you go ahead. I will keep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reserve. If necessary I may join later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may be a broken 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land you into unexpected troubles. I might not begin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an indefinite length of time, and I might stop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abruptly. However much you may agree with me, your ahimsa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as far as mine. And if after twenty years of practice of it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win the affection and trust of the Mussalmans,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must be of a very poor quality indeed. Why not then let me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examine myself, and make further researches in non-violence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Maulana he said: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that the Congress and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to lose and everything to gain by the step.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my distrusting you or other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the nation. It is a question of my distrust in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that, if you release me, I may be able to give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 purer and a nobler shape.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Maulana demurred. He somehow could not reconcile himself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proposal. “You must not forget,” he said, “that it was at your command that I accepted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serve this year, and you cannot now forsake me. One cannot think of civil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without you.”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RAJAJI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Is civil disobedience the only way ? Can we not try another method ?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think our strength is small we must relate our demand to our strength.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here adds : “It would free them from what might be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upon them as an incubus, and it would at the same time leave him free to pursue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experiment of ahimsa more intensively and without thought of the millions who </w:t>
      </w:r>
      <w:r>
        <w:rPr>
          <w:rFonts w:ascii="Times" w:hAnsi="Times" w:eastAsia="Times"/>
          <w:b w:val="0"/>
          <w:i w:val="0"/>
          <w:color w:val="000000"/>
          <w:sz w:val="18"/>
        </w:rPr>
        <w:t>looked to him for direction.”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up the idea of resistance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 suitable atmosphere for it. The man who has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throughout his whole life will certainly try it once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to carry on my shoulders the burden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 will not think in terms of this organization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me. I can start struggle when I find my men ready. I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alone at a pinch. This is what I did at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me then the prestige and the influence of the Congress.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my mind as it is necessary that you should know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The resolution is not yet passed.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SAHIB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always telling the people that they are not ready for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 demoralizes 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does I cannot help. I cannot lower the demand,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 or the Government. We are asking for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today. I am no more talking in terms of dominion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not been the Congress position. That was my 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 are unwilling to go even so far. I am however giving 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Office Satyagraha File, 1940-41.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ANOTHER ENGLISHMAN’S LETTER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dealt with a letter from a well-known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Now I have a letter from a responsible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England, from which I give below all that the readers need </w:t>
      </w:r>
      <w:r>
        <w:rPr>
          <w:rFonts w:ascii="Times" w:hAnsi="Times" w:eastAsia="Times"/>
          <w:b w:val="0"/>
          <w:i w:val="0"/>
          <w:color w:val="000000"/>
          <w:sz w:val="22"/>
        </w:rPr>
        <w:t>to know: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quite certain that no such thing as ‘banging the door’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happened. The Government still anxiously desires a settlement to be reached.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 normally it did not want this, it is bound to do so at the present time,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terrific war in which this country is engaged. The feeling,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is growing amongst Government people that the Congress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increasingly regarding ‘settlement’ as meaning what it alone considers right.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the fact that that is not of the nature of a settlement, but rather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one-sided dictation, I am bound to remind you that a war condition does not</w:t>
      </w:r>
    </w:p>
    <w:p>
      <w:pPr>
        <w:autoSpaceDN w:val="0"/>
        <w:autoSpaceDE w:val="0"/>
        <w:widowControl/>
        <w:spacing w:line="226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I n 1917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then addressed by Jawaharlal Nehru, Abul Kalam Azad and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Englishmen”, “For Englishmen”, 11-3-1940.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Carl Heath”, 13-3-1940.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the liberal-mindedness of men, but on the contrary tends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a certain fear and rigidity in politics, when men become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concentrated on the terrible effort in hand, and more and more unable </w:t>
      </w:r>
      <w:r>
        <w:rPr>
          <w:rFonts w:ascii="Times" w:hAnsi="Times" w:eastAsia="Times"/>
          <w:b w:val="0"/>
          <w:i w:val="0"/>
          <w:color w:val="000000"/>
          <w:sz w:val="18"/>
        </w:rPr>
        <w:t>to allow for opposition.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Hence, if the Congress rejects conciliation and follows a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immovable opposition, it is more than probable that the British War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do the same. The time for peaceful settlement will pass—a disaster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India and Great Britain. I need not labour this. Its consequences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obvious. But I may say that it is felt here, by many most sympathetic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freedom in India, that the Congress is not wise in taking so rigid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and ignoring the grave and indeed enormous problems Great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>is facing that make so difficult a satisfactory answer to the Congress claim.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claims her freedom in the sense, first, of self-determination.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is asked : What is this Government of India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wants—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Party, Muslims and other communities, and Princes included ?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demands a Constituent Assembly to determine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But it seems clear that before such an Assembly could usefully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tackle this question, with any hope of reaching agreement, prior work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done. Should not, first, a small, private but very responsible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dozen representative Indian men work out to agreement the main points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desired constitution 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that this small conference was representative, and was accepted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India and Great Britain as a responsible body, and given the reaching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agreement, it is practically certain that the British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accept its decision. And it is to be supposed that a national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India, whatever the minor modifications it might desire, would </w:t>
      </w:r>
      <w:r>
        <w:rPr>
          <w:rFonts w:ascii="Times" w:hAnsi="Times" w:eastAsia="Times"/>
          <w:b w:val="0"/>
          <w:i w:val="0"/>
          <w:color w:val="000000"/>
          <w:sz w:val="18"/>
        </w:rPr>
        <w:t>substantially do so too.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not be all that the Congress High Command is envisaging.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unless the Congress is prepared for ‘war’ there must be some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views of other parties, and some willingness to meet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on procedure.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great desire and willingness here to reach a solution.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demands it, and there never was a greater amount of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British-Indian relations than at the present time. On the other hand,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developing a certain grim determination not to accept dictation from what,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otherwise agreed of course, is the major political party in India,—but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decision can neither oust Great Britain from participation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solution, nor release her from treaties, undertakings and promises.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gravity of the situation now is such that I most deeply pray you not </w:t>
      </w:r>
      <w:r>
        <w:rPr>
          <w:rFonts w:ascii="Times" w:hAnsi="Times" w:eastAsia="Times"/>
          <w:b w:val="0"/>
          <w:i w:val="0"/>
          <w:color w:val="000000"/>
          <w:sz w:val="18"/>
        </w:rPr>
        <w:t>to turn from the wonderful path of patient seeking of understanding that has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been yours and return to a past situation of a kind we both equally hate.</w:t>
      </w:r>
    </w:p>
    <w:p>
      <w:pPr>
        <w:autoSpaceDN w:val="0"/>
        <w:autoSpaceDE w:val="0"/>
        <w:widowControl/>
        <w:spacing w:line="216" w:lineRule="exact" w:before="44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add as a long friend of Indian freedom my deep conviction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must and can be ended in friendship and equality—accepting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of both these words. For this, England has to return to India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and control she has exercised, not asking a price; and India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England’s </w:t>
      </w:r>
      <w:r>
        <w:rPr>
          <w:rFonts w:ascii="Times" w:hAnsi="Times" w:eastAsia="Times"/>
          <w:b w:val="0"/>
          <w:i/>
          <w:color w:val="000000"/>
          <w:sz w:val="18"/>
        </w:rPr>
        <w:t>consent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not demand her surrender. So only can a lasting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be reached. But if this is so, the steps thereto must be </w:t>
      </w:r>
      <w:r>
        <w:rPr>
          <w:rFonts w:ascii="Times" w:hAnsi="Times" w:eastAsia="Times"/>
          <w:b w:val="0"/>
          <w:i/>
          <w:color w:val="000000"/>
          <w:sz w:val="18"/>
        </w:rPr>
        <w:t>agreed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steps.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believe that “the Government people”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bang the door, but Lord Zetland’s interview left no room for doubt.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were his words: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Mr. Gandhi’s statement that, if the British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leave the framing of the constitution to Indians themselves,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of defence, minorities, Princes and European interests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automatically be resolved, Lord Zetland said that, while he greatly admired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optimism, he was unhappily quite unable to share it and felt that,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leaders of the Congress maintained their present attitude,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obstacles in the way of an honourable understanding would be greatly </w:t>
      </w:r>
      <w:r>
        <w:rPr>
          <w:rFonts w:ascii="Times" w:hAnsi="Times" w:eastAsia="Times"/>
          <w:b w:val="0"/>
          <w:i w:val="0"/>
          <w:color w:val="000000"/>
          <w:sz w:val="18"/>
        </w:rPr>
        <w:t>increased.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Zetland said that it was unfortunate that Congress spokesmen made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fetish of the word ‘independence’, since he was convinced that this had created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false impression in Great Britain of the aim which the vast majority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had in view. “That they desire freedom to govern themselves I do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doubt; that they contemplate India swinging from the orbit of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Commonwealth, I do not for a moment believe. In a mad world, they are far too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appreciative of the protection afforded to them by the armed strength of Great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 on land and sea.”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a careful student of contemporary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He chooses his words before using them. Yet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felt unable to correct the impression in Government circles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“is increasingly regarding ‘settlement’ as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alone considers right”. The Congress has never taken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attitude and within the four corners of its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shown its readiness for a ‘settlement’. Its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unequivocal. It says to the British Government : ‘If you really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 with power and your war is not for consolidating your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democracy all round, then you will declare India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let a Constituent Assembly elected on the basis of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 decide upon the form and content of her own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are difficulties, e.g., about defence, about minorities,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Princes. The burden of solving these difficulties will be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to the Constituent Assembly. If the Assembly cannot solve </w:t>
      </w:r>
      <w:r>
        <w:rPr>
          <w:rFonts w:ascii="Times" w:hAnsi="Times" w:eastAsia="Times"/>
          <w:b w:val="0"/>
          <w:i w:val="0"/>
          <w:color w:val="000000"/>
          <w:sz w:val="22"/>
        </w:rPr>
        <w:t>these satisfactorily, it will prove its insolvency. You will have done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duty.’ Surely in this there is no one-sided dictation.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reminds me of the war condition and suggests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it does not improve one’s temper. I should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like India-is a direct issue in the war; perhaps the fortunes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will turn upon the conduct of nationalist India. People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a war do not lose temper over matters which affect the fortunes of 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endorsing the suggestion that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>prior to the Constituent Assembly should be done. The writer suggests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very responsible conference of a dozen representatives”.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of choosing the representatives. Who will choose them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command confidence unless they are duly elected.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committee, so far as I can see, can only be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Constituent Assembly. I think the day is gone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party worth the name will accept as representatives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nominees as was done at the Round Table Conference.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to be and is prepared for ‘war’. But it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avoid-‘war’. It will not wantonly act so as to be the cause of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to the people. The Congress is ever ready to “meet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</w:t>
      </w:r>
      <w:r>
        <w:rPr>
          <w:rFonts w:ascii="Times" w:hAnsi="Times" w:eastAsia="Times"/>
          <w:b w:val="0"/>
          <w:i/>
          <w:color w:val="000000"/>
          <w:sz w:val="22"/>
        </w:rPr>
        <w:t>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Government on procedure”. Is the latter willing and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India as a free country ? The Congress history shows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met and is today ready to meet the views of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most matters. What it is not ready to do is to alter the goal.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be reduced to a hopeless minority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its goal. It is a trust which it cannot abandon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 to its past. The end of non-violent ‘war’ is always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never dictation, much less humiliation of the opponent.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of the Congress asking or expecting Britain </w:t>
      </w:r>
      <w:r>
        <w:rPr>
          <w:rFonts w:ascii="Times" w:hAnsi="Times" w:eastAsia="Times"/>
          <w:b w:val="0"/>
          <w:i w:val="0"/>
          <w:color w:val="000000"/>
          <w:sz w:val="22"/>
        </w:rPr>
        <w:t>to dishonour just obligations or treaties.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 miss is a sincere desire on the part of Britain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unto India what she would wish done to her if the position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reversed. The Congress is unreasonable, if it is wrong for it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abate the passion for freedom for which Dadabhai laboured,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taught India to regard as her birthright, and for which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have cheerfully suffered imprisonment and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possessions. If it is allowed as a worthy passion,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as to the verdict of being regarded as eminently reasonable in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ARCH</w:t>
      </w:r>
      <w:r>
        <w:rPr>
          <w:rFonts w:ascii="Times" w:hAnsi="Times" w:eastAsia="Times"/>
          <w:b w:val="0"/>
          <w:i w:val="0"/>
          <w:color w:val="000000"/>
          <w:sz w:val="22"/>
        </w:rPr>
        <w:t>16, 1940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23-3-1940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QUESTION BOX</w:t>
      </w:r>
    </w:p>
    <w:p>
      <w:pPr>
        <w:autoSpaceDN w:val="0"/>
        <w:autoSpaceDE w:val="0"/>
        <w:widowControl/>
        <w:spacing w:line="320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RINCES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have, I fear, evaded the question of the Princes. Generally you go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straight to your subject, but somehow or other you seem to have walked round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but not really, there is some truth in the taunt.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Princes have never before now been presented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They are a new arrow from the British quiver. It is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is fighting for freedom. The States people are fighting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battle in their own States against overwhelming odds.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States and in British India are one. For them the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boundaries do not exist. But for the administrators the boundaries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real. British law has allowed the Princes to regard as foreigners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British India going to the States or people from one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another. And yet the Princes exist only on British sufferance.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move without British Permission. Their heirs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the British Raj. Their tuition is also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They can be deposed at will. Thus so far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is concerned, they are worse off than the ordinary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But so far as their people are concerned, the Princes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control over them. They can imprison them at will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to death. Theoretically British Raj has a duty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But it is rarely exercised. Therefore the people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a double handicap. It must be clear to you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narrative that the Congress cannot influence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the British Government. Indeed, the latter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any real approach to the Princes. I personally do not desire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the Princely order. But I do want the Princes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signs of the times and shed a large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autocracy. In spite of the powerful British bayonet, the march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both the Indias cannot be stayed. I am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wisdom of all, including the Princes and the present rulers,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prevent the march from running mad, which it is bound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 smooth passage is made for it. I am putting forth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effort I can, but my non-violence,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imperfections, may fail. I ask for the helping hand of those who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65</w:t>
      </w:r>
    </w:p>
    <w:p>
      <w:pPr>
        <w:sectPr>
          <w:pgSz w:w="9360" w:h="12960"/>
          <w:pgMar w:top="736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see India win her goal without a blood bath.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Princes will not listen, I do not ask for their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British India have her independence, and I know,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that true freedom of British India means freedom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also. For as I have said the two are one. No power on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>keep them in separation for all time.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SE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ORCE AGAINST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USLIMS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talk of complete independence from Britain and at the same time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settling the question of minorities through a Constituent Assembly. This means that,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Muslims do not listen to you, you would want to use British forces to compel them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submit to your will.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simply ignores my own position and,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the Congress position. The Congress cannot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the use of British forces at the same time.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all. The Congress will not coerce Muslims or any minority.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non-violent approach. The greatest coercion is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And the Congress is impatient to get out of that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in desiring a Constituent Assembly is that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represented by the Muslim League mentality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the representatives when they are face to face with the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think of cutting up India according to religions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India as an indivisible whole and discover a national, i.e.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even specially Muslim questions. But if the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frustrated, the Congress cannot forcibly resist the express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India. Needless to say the Congress can never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British forces to resist the vivisection. It is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impose their will by force singly or with British assistance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unresisting India. If I can carry the Congress with me,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Muslims to the trouble of using force. I would be ruled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it would still be Indian rule. In other words,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a non-violent approach to every question and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arising. But just as it is possible that Muslim representatives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may wear another hue than that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it is also possible that the others may be non-Congressmen.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event, the British will be where they are, only they will be wooed </w:t>
      </w:r>
      <w:r>
        <w:rPr>
          <w:rFonts w:ascii="Times" w:hAnsi="Times" w:eastAsia="Times"/>
          <w:b w:val="0"/>
          <w:i w:val="0"/>
          <w:color w:val="000000"/>
          <w:sz w:val="22"/>
        </w:rPr>
        <w:t>by both the parties alternately and will remain the architects of India’s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For then, with the Congress swept away, non-violence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blown to the winds and naturally the infinitely superior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aided by the willing co-operation of the wooing party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rule India. For the only force matched against British force is </w:t>
      </w:r>
      <w:r>
        <w:rPr>
          <w:rFonts w:ascii="Times" w:hAnsi="Times" w:eastAsia="Times"/>
          <w:b w:val="0"/>
          <w:i w:val="0"/>
          <w:color w:val="000000"/>
          <w:sz w:val="22"/>
        </w:rPr>
        <w:t>that of non-violence, incomplete though it is, of the Congress.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EGLECT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ANSKRIT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know that the Patna University has practically tabooed the study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Sanskrit ? Do you approve of the step ? If you do not, will you express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Patna University has done.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the study of Sanskrit is being sadly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neglected. I belong to a generation which believed in the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languages. I do not believe that such a study is a waste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effort. I believe it is an aid to the sutdy of modern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truer of Sanskrit than of any other ancient language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concerned, and every nationalist should study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study of the provincial languages easier than otherwise.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in which our forefathers thought and wrote. No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 should be without a knowledge of the rudiments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if he will imbibe the spirit of his religion. Thus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untranslatable. No translation can give the music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has a meaning all its own.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but one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what I have said.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ARCH </w:t>
      </w:r>
      <w:r>
        <w:rPr>
          <w:rFonts w:ascii="Times" w:hAnsi="Times" w:eastAsia="Times"/>
          <w:b w:val="0"/>
          <w:i w:val="0"/>
          <w:color w:val="000000"/>
          <w:sz w:val="22"/>
        </w:rPr>
        <w:t>17, 1940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23-3-1940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NOTES</w:t>
      </w:r>
    </w:p>
    <w:p>
      <w:pPr>
        <w:autoSpaceDN w:val="0"/>
        <w:autoSpaceDE w:val="0"/>
        <w:widowControl/>
        <w:spacing w:line="32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SSASSINATION</w:t>
      </w:r>
    </w:p>
    <w:p>
      <w:pPr>
        <w:autoSpaceDN w:val="0"/>
        <w:autoSpaceDE w:val="0"/>
        <w:widowControl/>
        <w:spacing w:line="24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details that have come through the press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of Sir Michael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attempted assassination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Zetland, Lord Lamington and Sir Louis Dane confirm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was a work of insanity. It is none the less reprehensible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account. We had our differences with Sir Michael O’Dwyer,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should not prevent us from being grieved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or condoling with Lady O’Dwyer and her family.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every Indian patriot to share with me the shame of the act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Vedic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invoking the creative energy of the sun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14-3-1940.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67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joy that  the lives  of  the three  distinguished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saved. We have our grievance against Lord Zetland.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 his  reactionary  policy.  But there  should  be  no  malice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vindictiveness  in  our  resistance.   The  papers  tell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 acted   with  amused n onchalance  when  he  faced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and the spectators.This does notcommand myadmiration.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sure sign of continuing insanity. The accused is intoxicated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his bravery. I have known drunken men act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recklessness of which they would be incapable in a sober state.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extra rum is issued to soldiers who are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hazardous tasks. What am I to praise, the rum or its after-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? The word assassin owes its origin to the hasheesh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to the would-be assassins in order to deaden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This continuing insanity of the accused should fill us with </w:t>
      </w:r>
      <w:r>
        <w:rPr>
          <w:rFonts w:ascii="Times" w:hAnsi="Times" w:eastAsia="Times"/>
          <w:b w:val="0"/>
          <w:i w:val="0"/>
          <w:color w:val="000000"/>
          <w:sz w:val="22"/>
        </w:rPr>
        <w:t>pity and grief.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fight fairly and squarely, we must, as far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make every Englishman feel that he is as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as he is in his own home. It fills me with shame and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some time at least every Indian face in London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suspect. Is it not possible for us all to realize that the masses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to freedom through murder ? I would like every reader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to know that every such act harms our non-violent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to dissociate himself in the secret of his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openly from such acts of insanity.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ATIONAL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4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6th April to 13th April has been observed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from year to year. On the 6th April 1919 the masses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their feet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was the inauguration of Civil Disobedience.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character was signalized by fasting and prayer.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fraternized as they had never done before.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was taken by tens of thousands. The 13th April 1919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massacre in which Hindu, Muslim and Sikh blood flowed </w:t>
      </w:r>
      <w:r>
        <w:rPr>
          <w:rFonts w:ascii="Times" w:hAnsi="Times" w:eastAsia="Times"/>
          <w:b w:val="0"/>
          <w:i w:val="0"/>
          <w:color w:val="000000"/>
          <w:sz w:val="22"/>
        </w:rPr>
        <w:t>promiscuously. The National Week is observed as a week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in which sales of khadi and other products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are organized on a large scale. I have said and I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swaraj for the masses except through khadi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crafts. For there is no non-violent disobedience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constructive effort. A living, continuous mass contact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some constructive programme requiring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contact of the workers with the masses. I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Week will be celebrated by all earnest workers with due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Chowpatty, Bombay”, 6-4-1919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solemnity and with intensive sales of khadi and other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handicrafts.</w:t>
      </w:r>
    </w:p>
    <w:p>
      <w:pPr>
        <w:autoSpaceDN w:val="0"/>
        <w:autoSpaceDE w:val="0"/>
        <w:widowControl/>
        <w:spacing w:line="274" w:lineRule="exact" w:before="4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17,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as well as your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unhappiness. I am confident that nothing less can satisfy us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 see no defect in my scheme. It is for their good also.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unwillingness proves that they do not like independence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the Princes is intolerable. Who told you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 them ? I shall meet them at the slightest hint.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want to see me.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go to Calcutta for the Seva Sadan,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>desire.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 W. 8035. Courtesy : G. D. Birla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SPEECH AT SUBJECTS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1940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 I went  out  of  the  Congress  at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an  understanding between  me  and the Working 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  should  not  be  asked  to speak  at  the  A. I. C. C.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 or  the  open   session  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conserve  the l ittle strength that is left in me. I have usually been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the meetings of  the  Working  Committee.  On 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were addressed to Mahadev Desai, wherein among other things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said: “I had no other business except to press it again on Bapu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opinion we are going the wrong way and as the position is very critical,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reconsider the position in the light of the views held by some of 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October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“I should be allowed to serve the country in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way with whatever strength is left to me.”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69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 I  myself  suggested  that  I  hould   address   the 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 and also the delegates. The Working Committee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and, although I wanted to address you before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the Committee suggested that I do so after the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>disposed of.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desire to see the faces of you all, and also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looking at me and finding out if there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 in me since my retirement in Bombay. Fifty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have given me the capacity to read your faces.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years created many institutions, met thousands and 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people. Besides, I have been in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many of you have been in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should not therefore be difficult for me to get at the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your minds.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desire to see you was in order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where I was.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have, I see, made considerable progress in the art of debate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congratulate you, for in a democratic organization powers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persuasion and a high level of debate are essential. I have also seen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number of amendments you move has also increased, and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you should all be anxious to press new points of view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I cannot congratulate you on some of the amendments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either frivolous or absurd.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adopted the resolution practically unanimously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seven or eight dissentients.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adds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responsibility, for I have been witness to debate. If I had so desired,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warned you before voting, but I accepted the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Working Committee that I should not address the house before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was passed.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reply to what has been said by some of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debate. But I do want to say that, though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my life when I launched movements even if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had not been fulfilled, I am now going to be hard,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being hard, but because a General who has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>army must let the army know his conditions beforehand.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Resolution”, 1-3-1940.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has : “It should, therefore, not be difficult for me to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adds: “So that any point that is not accepted today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accepted tomorrow.”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adds: “They had every right to do so.”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tell you that I do not see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propitious for an immediate launching of campaign.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hemmed in withdifficulties greater than those we had to face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They are external and internal. The external difficulties are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we have declared unmistakably what we want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also declared their intentions as clearly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fact that the British. Government are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war and naturally, if we engage them in a fight, we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trouble. This is the first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 appals me is our internal difficulties.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external difficulties need never frighten a satyagrahi.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he flourishes on external difficulties and faces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zeal and vigour. Today the situation is almost the reverse.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external difficulties do not find us stronger and more united.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difficulties are increasing. Our Congress registers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bogus members and members who have swelled them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getting into the Congress means getting to power.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therefore never before thought of entering the Congress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it and corrupted it. And how can we prevent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into a democratic organization because they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motives ? We have not that discipline, and not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purity of public opinion which would compel such people to stay 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strength and purity cannot come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primary members only once in a year for the vote.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discipline in our ranks, they have been divided up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which strive to gain more and more power.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ourselves does not seem to us to be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the same complaint. My conception of democracy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groups quarrelling with one another to such an extent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destroy organization itself. There may be groups,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strengthen and not weaken and destroy the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has been both a democratic organization and a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ever since we reorganized it in 1920.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used even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though in a non-violent sense. Well then, I want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times without number that, if you will be soldiers in </w:t>
      </w:r>
      <w:r>
        <w:rPr>
          <w:rFonts w:ascii="Times" w:hAnsi="Times" w:eastAsia="Times"/>
          <w:b w:val="0"/>
          <w:i w:val="0"/>
          <w:color w:val="000000"/>
          <w:sz w:val="22"/>
        </w:rPr>
        <w:t>my army understand that there is no room for democracy in that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adds: “Our fight is not yet over”.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71</w:t>
      </w:r>
    </w:p>
    <w:p>
      <w:pPr>
        <w:sectPr>
          <w:pgSz w:w="9360" w:h="12960"/>
          <w:pgMar w:top="504" w:right="139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organization. The army may be a part of a democratic organization,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there can be no democracy in it, as there can be none in its ranks,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there is none in our various organizations A. I. S. A., A.I.V.I.A.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on. In an army the General’s word is law, and his conditions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relaxed.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be your General,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know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feeble General in history. I have no sanctions.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only sanction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and affection in which you hold me. But it has its weakness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its strength. I know that you love me. Does your love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into action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does not, if it does not mean ever-increasing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ever-increasing response to what I say, let me declare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cannot launch civil disobedience, and you must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General. You cannot make me your General on your terms.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fulfil the conditions set down in the Independence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allow me to tell you that if you do not fulfil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it will not be possible for me to launch a struggle. . . 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compel me to lead you against my will. When you appoint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General, you must obey my command.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it. Know, therefore, that I will insist on my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inexorable, and if you do not observe them, I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withdraw.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of a military army insists on strict discipline.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arguing with you, because my only sanction is love. I say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unless you accept my condition, unless you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as you have in me, you should not think of going to jail.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go to jail, you have to pay the price.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Ours is a civil fight,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as a civil prisoner has got to be earned by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programme. For thieves and dacoits also fill the jails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do not carry the country to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then, I laid down the conditions in 1920 and have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ceased to repeat them. You may not believe in the programme, you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: “It should not mean that I should keep you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dark regarding my feelings.”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“In one way it is a great thing but in another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sense it can also be worthless, I can say I cherish love for all in my heart. Perhaps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also do so but your love must be active.”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five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has : “For love must be characterized by patience.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heard friends criticising the charkha. I know you are all ready to go to jail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must earn the right and pay the price for going to jail. You will not be going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jail as criminals.”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have grown wiser since then, but I have not. My faith in it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with the years. I see more virtues in it than I saw before.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turned a rebel against this Government in 1919, but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 loyal to it as any Britisher.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that unique loyalty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unique power of civil disobedience, and the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search. I therefore go on making my experiments and also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declaring my mistakes whenever I discover them. I am an 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like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even in my dream thought that I was a </w:t>
      </w:r>
      <w:r>
        <w:rPr>
          <w:rFonts w:ascii="Times" w:hAnsi="Times" w:eastAsia="Times"/>
          <w:b w:val="0"/>
          <w:i/>
          <w:color w:val="000000"/>
          <w:sz w:val="22"/>
        </w:rPr>
        <w:t>maha-atma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(great soul) and that others were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alpa-atma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(little souls).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equal before our Maker—Hindus, Mussalmans,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worshippers of one God. Why then do we fight among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?</w:t>
      </w:r>
    </w:p>
    <w:p>
      <w:pPr>
        <w:autoSpaceDN w:val="0"/>
        <w:autoSpaceDE w:val="0"/>
        <w:widowControl/>
        <w:spacing w:line="24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brothers—even the Quaid-e-Azam is my brother.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meant all that I have said about him, never has a frivolous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my lips, and I say that I want to win him over. A speaker said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not fight until I had won him over, and he was right.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there was not a Muslim whose confidence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enjoy. Today I have forfeited that confidence and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Press pours abuse on 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not sorry for it.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me in my belief that there is no swaraj without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Mussalmans.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ask, in that case, why I am talking of a fight.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in order to have a Constituent Assembly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and settlement. But if the Mussalmans will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it, I will understand that there is no 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also a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“The more I think about non-violence,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greater the virtues I find in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reports : “I have been an outlaw since 1918.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 was so loyal to the Empire that I wrote to Lord Chelmsford that I longed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loyalty towards the Empire as a Britisher has in his heart. I wrote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words because I am a believer in truth. Truth is my God and I could not have written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else I wanted to be true to myself.”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“You may have other ways than truth and 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but mine is the same old path and, being just a human being like you, I also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 mistakes.”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: “I would be happy indeed if he could keep me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pocket.”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reports: “I do not read all that appears in the Urdu,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 ; but perhaps I get a lot of abuses 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“If Muslims who came to the Constituent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through Muslim votes declare that there is nothing common between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Muslims, then alone would I give up hope, but even then I would argue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them because they read the Koran and I have also studied something of that holy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73</w:t>
      </w:r>
    </w:p>
    <w:p>
      <w:pPr>
        <w:sectPr>
          <w:pgSz w:w="9360" w:h="12960"/>
          <w:pgMar w:top="504" w:right="1408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the Koran like them, and I will tell them that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distinction between the Hindus and the Mussalmans.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they should have the Heaven without the Hindus,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grudge it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ill will towards Englishmen. When I heard that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Zetland was wounded, my heart was wounded. That is my temperam-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always work with and for goodwill for them.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destroy British imperialism in another matter, but I want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by converting those who are associated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non-violence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power that I attribute to it, it is sure to react on the opponent. If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not, the fault will be mine, not that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therefore understand that you have to deal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dengerous man who will land you in unexpected situations.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is part and parcel of my nature. I will go to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fifty times, if I feel like it. I went to Lord Reading whilst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only go to the Viceroy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invited, but I would seek opportunities to go to him, if necessary.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that, if I do so, I do it in order to strengthen our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weaken it. It happened so with General Smuts. At the last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telephoned to him.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put the receiver down in anger, but I thrust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him. As a result he relented and I was in stronger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friends. The basis of my fight is love for the opponent.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have fought the Dutch and the English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love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for them, and without a readiness for compromise.  But my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will never be at the cost of the cause or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amendments was to the effect that the word ‘mass’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inserted before ‘civil disobedience’. Well, if it is not mass civil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is it to be the civil disobedience of a handful ? In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should not have come to you.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might perhaps not be taking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things seriously, but in my mind there is no other thought.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reports : “I will tell them that God makes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 between Hindus and Muslims.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: “These are my ways. You may call them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weakness. If you want me you must understand this.”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: “I fight British imperialism but I have no quarrel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those who run the imperialist machine. I do not want to destroy them but I want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bring about a change in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13 and 14,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4-8-1921.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adds : “to try and see if the fight could be abandoned.”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adds : “in South Africa”.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wholly concentrated on trying this great experiment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support, because it will not only benefit India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the thought of mass civil disobedience that keeps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all the twenty-four hours. Why should a man of 70 trifle with a </w:t>
      </w:r>
      <w:r>
        <w:rPr>
          <w:rFonts w:ascii="Times" w:hAnsi="Times" w:eastAsia="Times"/>
          <w:b w:val="0"/>
          <w:i w:val="0"/>
          <w:color w:val="000000"/>
          <w:sz w:val="22"/>
        </w:rPr>
        <w:t>thing of this kind 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let me tell you that there is no civil disobedience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you are ready. You have therefore to purify every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make it a satyagrahi unit. To that extent it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democracy, because my word will be law. But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such a unit, millions of our dumb countrymen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None of my campaigns has crushed or ruined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increased their stature, and it is in order to take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that I want to live. There was in the earlier campaigns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of thought and word, but there was non-violence in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masses were saved. I would not light-heartedly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>imperil those masses today, and that is why I insist on strictest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fulfilment of my conditions. For that is the only link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binds them and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lay down my life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the power that has accrued to India. You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analyse that power but it is there. It is the power of ahimsa.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am your General, your pulse should be in my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cannot fight through you. I can fight single-handed, but </w:t>
      </w:r>
      <w:r>
        <w:rPr>
          <w:rFonts w:ascii="Times" w:hAnsi="Times" w:eastAsia="Times"/>
          <w:b w:val="0"/>
          <w:i w:val="0"/>
          <w:color w:val="000000"/>
          <w:sz w:val="22"/>
        </w:rPr>
        <w:t>for that fight I need not come and argue with you.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last word before I close. I do not want to stand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want to fight at once. But if they have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I should advise them to do so after getting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Let me assure them that, if they put up a non-violent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it through, I shall follow their lead. Of course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remain in the Congress and to defy it, but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are impatient today do not know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does not bind you. If you do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you can still say you do not accept them, and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resolution reversed. That will free you and me both. But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: “which never harms the man who uses the </w:t>
      </w:r>
      <w:r>
        <w:rPr>
          <w:rFonts w:ascii="Times" w:hAnsi="Times" w:eastAsia="Times"/>
          <w:b w:val="0"/>
          <w:i w:val="0"/>
          <w:color w:val="000000"/>
          <w:sz w:val="18"/>
        </w:rPr>
        <w:t>weapon.”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75</w:t>
      </w:r>
    </w:p>
    <w:p>
      <w:pPr>
        <w:sectPr>
          <w:pgSz w:w="9360" w:h="12960"/>
          <w:pgMar w:top="504" w:right="140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the conditions and will all observe them,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need not take me a month to launch the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30-3-1940,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12-4-1940, Vol. No. 1, pp 10-6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SPEECH AT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AZHARPURI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gathering after prayer, Mr. Gandhi stressed the importance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and said for those who were not regular members of the Congress, an exhibition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held on such occasions was a substitute for the Congress. Members of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attend the Congress Session out of a sense of duty but an exhibition provided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least an attraction for those who were not Congressmen. Such men could come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buy something for their use at the 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 is the real Congress for the masses. Our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will attend the Congress, and pass resolutions there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to do during the year. But what are the masses to do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serves to provide intellectual pabulum for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visit the Exhibition owe it to them to take to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here. There is no institution where 35 crores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go. The Kumbh Mela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attended by several lakhs of people,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that number in a population of 35 crores ? But if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Exhibition can take some of the crafts which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here to the villagers, you can reach the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>inhabit the villages and revolutionize their lives. . .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Urging his hearers to buy khadi he said that they would thus be carrying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of khadi to the remotest corners of the land. He wanted khadi to be associated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everyone and unify the largest gathering in the country. Lakhs of people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assembled at the Kumbh Mela or other functions, but khadi, when carried to every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home, would mean the largest congregation representing the urge for truth and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here reports : “You may have other methods, but so far as I</w:t>
      </w:r>
    </w:p>
    <w:p>
      <w:pPr>
        <w:autoSpaceDN w:val="0"/>
        <w:autoSpaceDE w:val="0"/>
        <w:widowControl/>
        <w:spacing w:line="220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 concerned I have only the same old programme. I know that that method has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harmed anyone who has followed it and even now if I can get your whole-hearted </w:t>
      </w:r>
      <w:r>
        <w:rPr>
          <w:rFonts w:ascii="Times" w:hAnsi="Times" w:eastAsia="Times"/>
          <w:b w:val="0"/>
          <w:i w:val="0"/>
          <w:color w:val="000000"/>
          <w:sz w:val="18"/>
        </w:rPr>
        <w:t>support and co-operation, I can show you what can be achieved within even a month.”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over ten thousand people who had attended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prayer held on the Exhibition grounds.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fair held once in twelve years in Allahabad, Hardwar, Ujjain and </w:t>
      </w:r>
      <w:r>
        <w:rPr>
          <w:rFonts w:ascii="Times" w:hAnsi="Times" w:eastAsia="Times"/>
          <w:b w:val="0"/>
          <w:i w:val="0"/>
          <w:color w:val="000000"/>
          <w:sz w:val="18"/>
        </w:rPr>
        <w:t>Nasik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nationhood in the immediate present; they would be helping thousands of poor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widowed womanhood who depended for their livelihood on khadi. They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doing something more. They would in reality be participating in the struggle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swaraj. Swaraj was not to be attained by violence. There was a talk of launching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but who would launch civil disobedience and how ? When they spun,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wore and bought khadi they would demonstrate their determination to stand by truth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peacefulness steadfastly, for khadi symbolized these. If they thought they had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 a goal and attain an objective, it was khadi that would show them the way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goal and carry them through. By following other methods they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deviating from the path they had set before themselves and not attain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talk of civil disobedience in the air. But who is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civil disobedience ? Not those who will not spin,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khadi, who do not care for the handicrafts. They will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kind of disobedience, but it will be anything but civil.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disobedience I would like to teach or would care to live for.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turn the quiet and living strength that spinning gives you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channel of civil disobedience. If you will, therefore,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with my eyes, you will carry the gospel of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 the villages, and lay the foundation of a handicraft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universalize khadi and handicrafts. If you do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there will be no necessity for civil disobedience.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if you do not spin, do not universalize khadi, I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and be there for a number of years, but it will be all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 and without handicrafts the Congress boat,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us to the port,will sink in midstream.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20-3-1940, 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INTERVIEW TO ASSOCIATED PRESS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19, 1940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soul-stirring sight to see people standing knee-deep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awaiting instructions to disperse. I feel God ranged Himself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side of the people and gave them a foretaste of the suffering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undergone as the price of freedom.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18"/>
        </w:rPr>
        <w:t>21-3-1940, Gandhiji was pacing up and down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verandah of his hut and listening to reports regarding the rain.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date-line is from </w:t>
      </w:r>
      <w:r>
        <w:rPr>
          <w:rFonts w:ascii="Times" w:hAnsi="Times" w:eastAsia="Times"/>
          <w:b w:val="0"/>
          <w:i/>
          <w:color w:val="000000"/>
          <w:sz w:val="18"/>
        </w:rPr>
        <w:t>The Hitavada,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21-3-1940.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77</w:t>
      </w:r>
    </w:p>
    <w:p>
      <w:pPr>
        <w:sectPr>
          <w:pgSz w:w="9360" w:h="12960"/>
          <w:pgMar w:top="52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session has its lesson. This has a lesson for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site which will be proof against bad weather.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reflection can be cast on those who chose Ramgarh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site. They have had no reason to fear rain at this time of the year.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Rajen Babu, who, with his band of workers, slaved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make the session a success so far as the arrangements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20-3-1940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SPEECH AT CONGRESS SESSION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have been here to hear all these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When I see that all those who have spoken had the word ‘civil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disobedience’ on their tongue, I am reminded of the Biblical saying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“Not everyone that sayeth to me Lord, Lord, shall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Heaven : but he that doeth the will of my Father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he shall enter the Kingdom of Heaven.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(Cheers)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your cheers, I want to win your hearts and your intellects,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cheers and acclamations stand in the way of winning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shout the word civil disobedience that can launch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is only those who work for civil disobedience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launching the movement. Real civil disobedience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on those who join it to do what they are enjoined to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what is prohibited. Civil disobedience properly launched and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is bound to lead to freedom.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you are not prepared.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when I saw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acclaiming the speakers who said that we are ready I was shocked.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we are not ready. It is true that we all know and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slaves in our own land. We also realize that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us. Further we all realize that we will have to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may also join you in applauding the speakers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immediate launching of civil disobedience. A thief has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VII.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and turned me out of my house. I will have to fight him and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back, but before I can do this, I must be prepared. (Applause)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claps only demonstrate that you do not understand what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preparation means. Your General finds that you are not ready,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not real soldiers and that if we proceed on the lines suggested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you, we are bound to be defeated.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knowing this, how can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 you to fight ? I know that with such as you I can only have defeat.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make it clear that I am not prepared to do anything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will have to repent. I have never acknowledged defeat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throughout all these years in any of my struggles. Though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may point out to Rajkot, I maintain that it was not a defeat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Future history alone can make this clear.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word ‘defeat’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be found in my dictionary, and everyone who is selected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recruit in my army may be sure that there is no defeat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assure you and I promise you and publicly announce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you are ready I shall march forth and then I [shall]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victory. I said this before the Subjects Committee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it again here. Purify your mind and heart. Some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asserting that it is not necessary for us to concentrate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before launching a fight. I do not doubt their 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but, as Pandit Jawaharlal Nehru has told you, they betray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I tell you, as I have been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>certain weakness of mind.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20 years, that there is a vital connection between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and the more I find that belief challenged the more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it. Otherwise I am no fool to persist in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day in and day out, at home and even on trains, in the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medical advice. Doctors want me to leave the charkha.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greater attention to it, because I have to prepare myself.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too to be turning the charkha with the same faith.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do it and unless you habitually use khadi you will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deceive the world. No one who does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can be a soldier under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there is no other alternative than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course die with non-violence on my lips, but you are not wedded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in the sense I am, and so it is open to you to have another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18" w:lineRule="exact" w:before="2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79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to make our country free. But if you will not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turn the charkha, and want me to fight, it will be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If you feel that you are to fight, and you must fight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immediately, and feel convinced that there is some other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winning the fight, I would ask you to go ahead and I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applaud your victory. But if you do not want to leave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are not prepared to follow my methods and instructions, then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know what kind of generalship is this that you offer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whoclamourfor immediate launching of civildisobedience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me with them. Why ? Because they are conscious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are with me. I unhesitatingly say that I am a people’s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my life I feel for the starving millions. I live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lay down my life to relieve their sufferings and mitigate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miseries. I claim to have some influence with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been a faithful servant of theirs.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loyalty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any other loyalty, and it is for them that I would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charkha even if you were to forsake me or kill me.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were to relax the condition of the charkha, I should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upon those dumb millions for whom I have to answer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If, therefore, you do not believe in the charkha in the sense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it, I implore you to leave me. Even if you stone me 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still work for the masses. This is my way. If you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way please leave me alone.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charkha I cannot lead you to jail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for freedom. I will not have anyone under me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charkha. I shall go ahead only when I am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 in the charkha. Remember if we, who are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blunder [we] shall cause untold suffering to the dumb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mistake. The delegates to the Congress bear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as your General my responsibility is still greater.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I have to be a sort of beacon-light to you and warn you </w:t>
      </w:r>
      <w:r>
        <w:rPr>
          <w:rFonts w:ascii="Times" w:hAnsi="Times" w:eastAsia="Times"/>
          <w:b w:val="0"/>
          <w:i w:val="0"/>
          <w:color w:val="000000"/>
          <w:sz w:val="22"/>
        </w:rPr>
        <w:t>against possible disaster. Therefore, I have to proceed cautiously.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speakers dilated on the evils of British imperialism.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elaborate that point except to state that we must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told you the cue. Before I agree to launch satyagraha I must </w:t>
      </w:r>
      <w:r>
        <w:rPr>
          <w:rFonts w:ascii="Times" w:hAnsi="Times" w:eastAsia="Times"/>
          <w:b w:val="0"/>
          <w:i w:val="0"/>
          <w:color w:val="000000"/>
          <w:sz w:val="22"/>
        </w:rPr>
        <w:t>be convinced that you have understood my remedy.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going to a doctor and asking for a medicine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propose to take it according to his instructions. I would much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three sentences are form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ask you to seek another doctor for your ailment.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sermons you have heard today against British imperialism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remove it. They will only make you angry. This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our problem. Anger is opposed to satyagraha.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British people. We want to be their friends and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goodwill, not on the basis of their domination, but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a free and equal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free country India will bear no malice to anyone,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enslave any people. We shall march with the rest world,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shall desire the rest of the world to march with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have to fulfil both the internal and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If you fulfil the internal condition, you will cease to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opponent, you will not seek or work for his destruction, but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to have mercy on him. Do not, therefore,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misdeed of the Government, for we have to convert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those who run it. And after all no one is wicked by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others are wicked, are we the less so ? That attitude is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satyagraha, and if you do not subscribe to it, even then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me. For without a belief in my programme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acceptance of my condition you will ruin me, ruin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ruin the cause.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the path of truth at all cost.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follow this path please leave me alone.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me worthless and I shall not resent it. If I do not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here and now, I shall be ruined and along with me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are the essence of satyagraha, and the charkha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symbol. Just as the General of any army insists that his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a particular uniform, I as your General must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to the charkha which will be your uniform. Without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truth, non-violence and the charkha, you cannot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And I repeat again that if you do not believe in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leave me alone and you can try your own methods.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1940, Vol. I, pp. 230-1, and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30-3-1940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81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INTERVIEW TO CEYLONESE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1940</w:t>
      </w:r>
    </w:p>
    <w:p>
      <w:pPr>
        <w:autoSpaceDN w:val="0"/>
        <w:autoSpaceDE w:val="0"/>
        <w:widowControl/>
        <w:spacing w:line="312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Mahatmaji’s first words were: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It is an unfortunate thing that is happening to Indians in Ceylon.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explained to him that the problem was an economic one and that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>Ceylon, apart from labourers and a few others, were mainly exploiters.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Petty traders and Chettiars have captured the entire import and export trade and many </w:t>
      </w:r>
      <w:r>
        <w:rPr>
          <w:rFonts w:ascii="Times" w:hAnsi="Times" w:eastAsia="Times"/>
          <w:b w:val="0"/>
          <w:i w:val="0"/>
          <w:color w:val="000000"/>
          <w:sz w:val="18"/>
        </w:rPr>
        <w:t>estates from peasants in distress. The people of Lanka only see this side of India.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that is too true. The fault is on both sides.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told him that there was no racial animosity against Indians as was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by the receptions accorded to Pandit Nehru. Till Poet Tagore and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Nehru and a few other eminent Indians came to Lanka, our people met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exploiting Chettiars and immigrant Indian labourers.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haven’t many Nehru and many men of </w:t>
      </w:r>
      <w:r>
        <w:rPr>
          <w:rFonts w:ascii="Times" w:hAnsi="Times" w:eastAsia="Times"/>
          <w:b w:val="0"/>
          <w:i w:val="0"/>
          <w:color w:val="000000"/>
          <w:sz w:val="22"/>
        </w:rPr>
        <w:t>similar calibre. The wrong people, if sent, might spoil everything.</w:t>
      </w:r>
    </w:p>
    <w:p>
      <w:pPr>
        <w:autoSpaceDN w:val="0"/>
        <w:autoSpaceDE w:val="0"/>
        <w:widowControl/>
        <w:spacing w:line="280" w:lineRule="exact" w:before="48" w:after="2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asked him what Ceylon could expect from a free India. Many in Lanka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 to remain as a Dominion in the British Empire than to be free and run the risk </w:t>
      </w:r>
      <w:r>
        <w:rPr>
          <w:rFonts w:ascii="Times" w:hAnsi="Times" w:eastAsia="Times"/>
          <w:b w:val="0"/>
          <w:i w:val="0"/>
          <w:color w:val="000000"/>
          <w:sz w:val="18"/>
        </w:rPr>
        <w:t>of being exploited by India which could easily swamp Lanka. Gandhiji laughed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said: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Ceylon has nothing to fear from a free India.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32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4"/>
        </w:rPr>
        <w:t>21-3-1940</w:t>
      </w:r>
    </w:p>
    <w:p>
      <w:pPr>
        <w:autoSpaceDN w:val="0"/>
        <w:autoSpaceDE w:val="0"/>
        <w:widowControl/>
        <w:spacing w:line="292" w:lineRule="exact" w:before="4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AKBAR HYDARI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1940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AKBAR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if you are responsible for the orders against the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to the United Press. The Ceylonese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consisting Jayawardhana, S. Jayasekara and Amaratunga met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the afternoon.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delegation presented Gandhiji a book entitled </w:t>
      </w:r>
      <w:r>
        <w:rPr>
          <w:rFonts w:ascii="Times" w:hAnsi="Times" w:eastAsia="Times"/>
          <w:b w:val="0"/>
          <w:i/>
          <w:color w:val="000000"/>
          <w:sz w:val="18"/>
        </w:rPr>
        <w:t>The work of the Buddha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18"/>
        </w:rPr>
        <w:t>a Buddhist Bhikku of Ceylon.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Ministers’ Committee, Hyderabad State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Congress. They leave a bad taste in the mouth. But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flaw in the Congress action. And so I advised unqualified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apology. How I wish justice could be done in this case!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8017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C. RAJAGOPALACHARI</w:t>
      </w:r>
    </w:p>
    <w:p>
      <w:pPr>
        <w:autoSpaceDN w:val="0"/>
        <w:autoSpaceDE w:val="0"/>
        <w:widowControl/>
        <w:spacing w:line="320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so little of you in Ramgarh. It is bad. Did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Aiyamuthu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understand you have gone to Delhi. Therefore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you should break the journey and say a few days in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or Wardha whichever suits you better. There are things to discuss.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2079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KUNVARJI K. PAREKH</w:t>
      </w:r>
    </w:p>
    <w:p>
      <w:pPr>
        <w:autoSpaceDN w:val="0"/>
        <w:autoSpaceDE w:val="0"/>
        <w:widowControl/>
        <w:spacing w:line="320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 am glad that you feel at home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Rami. She has not answered.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get any newspapers there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 Kanchan.</w:t>
      </w:r>
    </w:p>
    <w:p>
      <w:pPr>
        <w:autoSpaceDN w:val="0"/>
        <w:autoSpaceDE w:val="0"/>
        <w:widowControl/>
        <w:spacing w:line="220" w:lineRule="exact" w:before="2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9740. Also C.W. 720.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 “Letter to Akbar Hydari”, 14-4-1940.</w:t>
      </w:r>
    </w:p>
    <w:p>
      <w:pPr>
        <w:autoSpaceDN w:val="0"/>
        <w:autoSpaceDE w:val="0"/>
        <w:widowControl/>
        <w:spacing w:line="200" w:lineRule="exact" w:before="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A. Aiyamuthu, Secretary, Tamilnad branch of the A. I. S. 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Ramibehn K. Parekh”, 7-2-1940.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83</w:t>
      </w:r>
    </w:p>
    <w:p>
      <w:pPr>
        <w:sectPr>
          <w:pgSz w:w="9360" w:h="12960"/>
          <w:pgMar w:top="504" w:right="1402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KANCHAN M. SHAH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Mahadev to reply to your letter. The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there is, according to me, no mean education.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true education. Do continue your studies, however.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 agree that you are gaining a hundred times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than you would have by accompanying me to Ramgarh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you escaped the drenching we got at Ramgarh.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girls from the Mahila Ashram in this carriage. Ashadevi and </w:t>
      </w:r>
      <w:r>
        <w:rPr>
          <w:rFonts w:ascii="Times" w:hAnsi="Times" w:eastAsia="Times"/>
          <w:b w:val="0"/>
          <w:i w:val="0"/>
          <w:color w:val="000000"/>
          <w:sz w:val="22"/>
        </w:rPr>
        <w:t>her Mithu also are in the party.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reach tomorrow morning.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8285. Also C.W. 7077.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VALJI G. DESAI</w:t>
      </w:r>
    </w:p>
    <w:p>
      <w:pPr>
        <w:autoSpaceDN w:val="0"/>
        <w:autoSpaceDE w:val="0"/>
        <w:widowControl/>
        <w:spacing w:line="3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postcard. In Bombay there are less chances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constipation and fever disappearing. Still, if you are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there I may send a note to a homoeopath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to help. Both the complaints must be cured.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00" w:lineRule="exact" w:before="32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4"/>
        </w:rPr>
        <w:t>B. J.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HARNI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4"/>
        </w:rPr>
        <w:t>4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7491. Courtesy : Valji G. Desai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790" w:val="left"/>
        </w:tabs>
        <w:autoSpaceDE w:val="0"/>
        <w:widowControl/>
        <w:spacing w:line="332" w:lineRule="exact" w:before="0" w:after="316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LETTER TO PRABHUDAS GANDHI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020" w:h="13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PRABHUDAS,</w:t>
      </w:r>
    </w:p>
    <w:p>
      <w:pPr>
        <w:sectPr>
          <w:type w:val="continuous"/>
          <w:pgSz w:w="9020" w:h="13960"/>
          <w:pgMar w:top="516" w:right="1412" w:bottom="358" w:left="1440" w:header="720" w:footer="720" w:gutter="0"/>
          <w:cols w:num="2" w:equalWidth="0">
            <w:col w:w="3012" w:space="0"/>
            <w:col w:w="315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March 22, 1940</w:t>
      </w:r>
    </w:p>
    <w:p>
      <w:pPr>
        <w:sectPr>
          <w:type w:val="nextColumn"/>
          <w:pgSz w:w="9020" w:h="13960"/>
          <w:pgMar w:top="516" w:right="1412" w:bottom="358" w:left="1440" w:header="720" w:footer="720" w:gutter="0"/>
          <w:cols w:num="2" w:equalWidth="0">
            <w:col w:w="3012" w:space="0"/>
            <w:col w:w="315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long letter regarding the idea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forward at Malikanda.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seems to have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If possible, I wish to give a daily wage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right from today. However, what should we do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wear the cloth cannot afford [the resulting price]?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have to purchase the khadi which they wear.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thus purchased and worn by people, will the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may earn a living. If everybody were to spin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his clothes himself, spinning as a profession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cease. The spinner would be unable to make a living.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situation. I am asking Krishnadas to think over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You need to go deeper into the matter. I will try to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difficulty through correspondence. If you wish,you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when you get the time to do so. You had placed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some figures related to spinning. I do not find them. Send </w:t>
      </w:r>
      <w:r>
        <w:rPr>
          <w:rFonts w:ascii="Times" w:hAnsi="Times" w:eastAsia="Times"/>
          <w:b w:val="0"/>
          <w:i w:val="0"/>
          <w:color w:val="000000"/>
          <w:sz w:val="22"/>
        </w:rPr>
        <w:t>me the figures again.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. S. N. 33054</w:t>
      </w:r>
    </w:p>
    <w:p>
      <w:pPr>
        <w:autoSpaceDN w:val="0"/>
        <w:tabs>
          <w:tab w:pos="4130" w:val="left"/>
        </w:tabs>
        <w:autoSpaceDE w:val="0"/>
        <w:widowControl/>
        <w:spacing w:line="284" w:lineRule="exact" w:before="23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LETTER TO ABDUL MAJID CHAUDHRI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1940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CHAUDHRI SAHIB,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read your letter. In the Congress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Hindu raj. A Muslim divine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rules it.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about the Congress. Englishmen, Christians,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dominated the Congress. In any case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coerce any community to remain within its fold.</w:t>
      </w:r>
    </w:p>
    <w:p>
      <w:pPr>
        <w:autoSpaceDN w:val="0"/>
        <w:autoSpaceDE w:val="0"/>
        <w:widowControl/>
        <w:spacing w:line="220" w:lineRule="exact" w:before="6" w:after="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84"/>
        <w:gridCol w:w="3084"/>
      </w:tblGrid>
      <w:tr>
        <w:trPr>
          <w:trHeight w:hRule="exact" w:val="770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HAUDHRI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AHIB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BDUL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B.A., LL.B.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UJRAT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session of the Gandhi Seva Sangh held at Malikanda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20 to 25,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who was elected Congress President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16, 1940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020" w:h="13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010" w:val="left"/>
        </w:tabs>
        <w:autoSpaceDE w:val="0"/>
        <w:widowControl/>
        <w:spacing w:line="334" w:lineRule="exact" w:before="0" w:after="33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LETTER TO REV. SATCHELL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020" w:h="13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REV. SATCHELL,</w:t>
      </w:r>
    </w:p>
    <w:p>
      <w:pPr>
        <w:sectPr>
          <w:type w:val="continuous"/>
          <w:pgSz w:w="9020" w:h="13960"/>
          <w:pgMar w:top="516" w:right="1396" w:bottom="358" w:left="1440" w:header="720" w:footer="720" w:gutter="0"/>
          <w:cols w:num="2" w:equalWidth="0">
            <w:col w:w="3196" w:space="0"/>
            <w:col w:w="298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23, 1940</w:t>
      </w:r>
    </w:p>
    <w:p>
      <w:pPr>
        <w:sectPr>
          <w:type w:val="nextColumn"/>
          <w:pgSz w:w="9020" w:h="13960"/>
          <w:pgMar w:top="516" w:right="1396" w:bottom="358" w:left="1440" w:header="720" w:footer="720" w:gutter="0"/>
          <w:cols w:num="2" w:equalWidth="0">
            <w:col w:w="3196" w:space="0"/>
            <w:col w:w="298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letter by me all these months.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tells me that no society can be held together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truth and non-violence. To accept the rule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forces is a difficult task. I hope therefore that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society you will prefer quality to quantity.</w:t>
      </w:r>
    </w:p>
    <w:p>
      <w:pPr>
        <w:autoSpaceDN w:val="0"/>
        <w:autoSpaceDE w:val="0"/>
        <w:widowControl/>
        <w:spacing w:line="244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76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10958. Courtesy: Prime Minister’s Office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MANILAL GANDHI</w:t>
      </w:r>
    </w:p>
    <w:p>
      <w:pPr>
        <w:autoSpaceDN w:val="0"/>
        <w:autoSpaceDE w:val="0"/>
        <w:widowControl/>
        <w:spacing w:line="320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letter. I have written to Haji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Bhabha and asked him to see you and discuss the matter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brothers, not enemies. I have also informed him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 with you in your policy. You yourself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>meet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about things here through newspapers.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to give you some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fine, and so am I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HOW TO EVOKE THE BEST ?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protagonist of Britain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our aim is to arouse the best in Englishmen through our non-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and thus create mutual trust, we have signally failed. . . . Our best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 of non-violence . . . was the period of Congress regime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provinces. . . . Now the whole atmosphere is again getting surcharged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nothing but hatred towards England. Cordiality is being replaced by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020" w:h="13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bitterness and trust by distrust. . . . What visible demonstration have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of our non-violence or of our desire to cultivate goodwill ? . . .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 compromise based on give-and-take a more appropriate machinery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(1) creating a non-violent atmosphere, (2) creating goodwill, (3)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rousing the best in the Englishmen, and (4) creating a short cut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through mutual co-operation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does credit to the heart of the writer,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the method of non-violence. He has started with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premise. Our aim is not merely to arouse the best in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do so whilst we are prosecuting our cause. If we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our course, we do not evoke the best in him but we pander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evil in him. The best must not be confounded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When we are dealing with any evil, we may have to ruffle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evil-doer. We have to run the risk, if we are to bring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him. I have likened non-violence to aseptic and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antiseptic treatment. Both are intended to ward off the evil,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cause a kind of disturbance which is often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never harms the evil-doer.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agree with the critic that our non-violence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unadulterated, I must dissent from the view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signally failed. I am unable to agree that the best period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was the period of Congress regime. During that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was inactive. For each tried to please the other.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seemingly pursuing a common policy, though each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reservations. The visible demonstration we have given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that violent action has been successfully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avoided through Congress influence. Being too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we are not able to have a true measure of the great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millions of men and women. I grant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shed violence of the heart. But the amazing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 people fills me with the hope that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will in due course give place to goodwill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opponent. It will never come if the critic’s plan of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timidity, as I should call it, is pursued. Hatred will melt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has been exercised sufficiently long to starve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it on the English mind will also be equally wholesome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run. Englishmen will perceive that non-violence was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went, and that masses of people could act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in spite of their nursing a grievance against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compromise is based on give and take, but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give and take on fundamentals. Any compromise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 is a surrender. For it is all give and no take.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compromise can only come when both are of one mind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020" w:h="13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fundamentals, i.e., when the British Government have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 that not they but Indians will determine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 latter will be governed. There is a dangerous snag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reluctance to refer the question of constitution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elected Indian representatives. Minorities need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fear, for they will determine their own safeguards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representatives. The Princes need have none, for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in, if they do not wish to. The only party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obstruct and does obstruct is the dominating i. 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party. There will be no compromise until that party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come to the conclusion that it cannot or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rule.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24,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A CHIEF JUDGE DESCENDS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newspaper report of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the Chief Judge of Mysore at a meeting recently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Bangalore to help the war. He is reported to have said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Allies were not fighting for democracy or any particular form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. . . They were fighting to put an end to all forms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aggression by one nation against others. . . . The leaders of a certain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party in this country had decided that this was the proper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 for them to bargain for their political ends, had thereatened that,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what they asked for was not granted, they would create trouble in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 help the enemy. . . . He was sure that when the history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 to be written, Indian children of the future would skip over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shame that part relating to the tactics of such politicians as he had referred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likely that His Honour the Chief Judge knows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secrets of the British Cabinet. In any event, if Britain is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mere aggression, it can hardly be called a worthy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the foremost aggressor in the world, Britain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her fight against Germany on the pretext put forth by the </w:t>
      </w:r>
      <w:r>
        <w:rPr>
          <w:rFonts w:ascii="Times" w:hAnsi="Times" w:eastAsia="Times"/>
          <w:b w:val="0"/>
          <w:i w:val="0"/>
          <w:color w:val="000000"/>
          <w:sz w:val="22"/>
        </w:rPr>
        <w:t>learned Chief Judge.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in sending the cutting says in his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letter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2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ought not to have entered into matters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 at a </w:t>
      </w:r>
      <w:r>
        <w:rPr>
          <w:rFonts w:ascii="Times" w:hAnsi="Times" w:eastAsia="Times"/>
          <w:b w:val="0"/>
          <w:i/>
          <w:color w:val="000000"/>
          <w:sz w:val="18"/>
        </w:rPr>
        <w:t>non-party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meeting convened under </w:t>
      </w:r>
      <w:r>
        <w:rPr>
          <w:rFonts w:ascii="Times" w:hAnsi="Times" w:eastAsia="Times"/>
          <w:b w:val="0"/>
          <w:i/>
          <w:color w:val="000000"/>
          <w:sz w:val="18"/>
        </w:rPr>
        <w:t>royal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auspices.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He, being the Chief Justice of a High Court, overstepped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bounds of propriety in publicly attacking the politics of a particular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being a judicial officer of an Indian State, ought not to have </w:t>
      </w:r>
      <w:r>
        <w:rPr>
          <w:rFonts w:ascii="Times" w:hAnsi="Times" w:eastAsia="Times"/>
          <w:b w:val="0"/>
          <w:i w:val="0"/>
          <w:color w:val="000000"/>
          <w:sz w:val="18"/>
        </w:rPr>
        <w:t>gone out of the way and meddled with the party politics of British India.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criticism is just. The Congress will survive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attack. But I do not know whether the Paramount Power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notice of the Chief Judge’s extraordinary utterance.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misuses the word bargain when he applies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policy. What is there to be ashamed of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the deliverance of the country from foreign rule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foreigner is in distress ? If the Congress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the method of peace, it would have been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but would have deemed it its duty to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difficulty by creating a state of rebellion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means at its disposal. But the Congress has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peace. No doubt it would have done better if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honestly accepted my advice. The choice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not between two evils but between good and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was beyond its ability and would therefore have harmed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weakened it. Thus ‘good’ was the best for the Congress,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threw in my lot with it. I would have been a traitor if,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the Congress to accept non-violence as its policy,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on my pedestal and refused to guide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ill becomes those who believe in war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institution to charge the Congress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bargaining. The word is a misfit when it is applied to the life-and-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struggle of a nation bent upon vindicating its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25,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80" w:lineRule="exact" w:before="48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EVERY CONGRESS COMMITTEE A SATYAGRAHA </w:t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at the Subjects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Ramgarh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Congress Committee should become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 meant every word of what I said, as I meant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everything else I said. I would like every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desires to serve in the Satyagraha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my two</w:t>
      </w:r>
    </w:p>
    <w:p>
      <w:pPr>
        <w:autoSpaceDN w:val="0"/>
        <w:autoSpaceDE w:val="0"/>
        <w:widowControl/>
        <w:spacing w:line="220" w:lineRule="exact" w:before="42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Army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020" w:h="13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at Ramgarh as well as whatever else I may write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struggle, and to carry out the instructions meant </w:t>
      </w:r>
      <w:r>
        <w:rPr>
          <w:rFonts w:ascii="Times" w:hAnsi="Times" w:eastAsia="Times"/>
          <w:b w:val="0"/>
          <w:i w:val="0"/>
          <w:color w:val="000000"/>
          <w:sz w:val="22"/>
        </w:rPr>
        <w:t>for him or her.</w:t>
      </w:r>
    </w:p>
    <w:p>
      <w:pPr>
        <w:autoSpaceDN w:val="0"/>
        <w:tabs>
          <w:tab w:pos="550" w:val="left"/>
          <w:tab w:pos="4110" w:val="left"/>
          <w:tab w:pos="509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coming struggle, if it must come, no half-hearted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will answer the purpose. Imagine a General marching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with doubting, ill-prepared soldiers. He will surely march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I will not consciously make any such fatal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meant to frighten Congressmen. If they have the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find my instructions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tell me that, though they have no faith in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they ply the latter for the sake of discipline.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language. Can a General fight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who, he knows, have no faith in him ? The plain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language is that the correspondents believe in mass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believe in the connection I see between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charkha, etc., if the action is to be non-violent.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in my hold on the masses,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things which I believe have given me that hold.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want to exploit me and will grudgingly pay the price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ignorance or obstinacy (according to them) demands.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this discipline. True discipline gives enthusiastic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even though they do not satisfy reason.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his reason when he chooses his General, but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choice, he does not waste his time and energy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scanning every instruction and testing it on the anvil of 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following it. His is “not to reason why”.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my instructions.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 Committee should become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register such Congressmen who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the spirit of goodwill towards all,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them in any shape or form, who would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regularly, and who habitually use khadi to the exclusion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cloth. I would expect those who thus register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Committees to devote the whole of their spare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programme. If the response is sincere,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Committees would become busy spinning depots.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work in conjunction with and under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branches in a businesslike manner so that there remain,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jurisdiction of the Committees, no Congressmen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khadi for exclusive use. I shall expect businesslike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 from provincial headquarters to the A.I.C.C.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the work of the Satyagraha Committees. Seeing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Committee”, “Speech at Subjects Committee”,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18-3-1940, and “Speech at Congress Session”, 20-3-1940.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registration is to be purely voluntary, the reports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numbers both of those who give their names for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and those who do 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registered satyagrahis will keep a diary of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from day to day. Their work, besides their own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consist in visiting the primary members and inducing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khadi, spin and register themselves. Whether they do so or not, </w:t>
      </w:r>
      <w:r>
        <w:rPr>
          <w:rFonts w:ascii="Times" w:hAnsi="Times" w:eastAsia="Times"/>
          <w:b w:val="0"/>
          <w:i w:val="0"/>
          <w:color w:val="000000"/>
          <w:sz w:val="22"/>
        </w:rPr>
        <w:t>contact should be maintained with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visits paid to Harijan homes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removed so far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names should be registered only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willing and able to suffer imprisonment.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financial assistance is to be expected by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whether for themselves or their dependents.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active satyagrahis. But there is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class of men and women who, though they will not spin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or suffer imprisonment, believe in the two cardinal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and welcome and wish well to the struggle. These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call passive satyagrahis. They will help equally with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ones, if they will not interfere with the course of the struggle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courting imprisonment or aiding or precipitating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of labourers or students. Those who out of overzeal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cause will act contrary to these instructions will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may even compel me to suspend it. When the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are let loose all over the world and when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reputed to be most civilized cannot think of any force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arms for the settlement of their disputes,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say of India that she fought and won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by purely peaceful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that, given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India, the attainment of India’s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through unmixed non-violence. The world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our pretension of non-violence. Let alone the world,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self-styled General, have repeatedly admitted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our hearts, that we are often violent to one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mutual dealings. I must confess that I will not be able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have violence in our midst. But I will fight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register is honest and if those who courageously keep </w:t>
      </w:r>
      <w:r>
        <w:rPr>
          <w:rFonts w:ascii="Times" w:hAnsi="Times" w:eastAsia="Times"/>
          <w:b w:val="0"/>
          <w:i w:val="0"/>
          <w:color w:val="000000"/>
          <w:sz w:val="22"/>
        </w:rPr>
        <w:t>out will not disturb the even course of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means mobilization of world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favour. I know that a growing number of thinking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 world are sick of the war spirit, they are longing for </w:t>
      </w:r>
      <w:r>
        <w:rPr>
          <w:rFonts w:ascii="Times" w:hAnsi="Times" w:eastAsia="Times"/>
          <w:b w:val="0"/>
          <w:i w:val="0"/>
          <w:color w:val="000000"/>
          <w:sz w:val="22"/>
        </w:rPr>
        <w:t>a way of peace, and they are looking to India to point that way.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020" w:h="13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have that opinion on our side if we are not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Let me repeat what I have said in these columns,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fight with a very small army of honest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feel powerless and embarrassed if I have a huge army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 have no trust or as to whose behaviour I am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>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the A.I.C.C. to organize Satyagraha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>and report to me from time to time of the progress made.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 enthusiastic response, inside of one month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possible to forecast the exact period required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Committees in working order.</w:t>
      </w:r>
    </w:p>
    <w:p>
      <w:pPr>
        <w:autoSpaceDN w:val="0"/>
        <w:autoSpaceDE w:val="0"/>
        <w:widowControl/>
        <w:spacing w:line="326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25,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MY ANSWER TO QUAID-E-AZAM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 is reported to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been saying for the last 20 years that there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swaraj without Hindu-Muslim unity. Mr. Gandhi is fighting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Assembly. May I point out to Mr. Gandhi and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fighting for a Constituent Assembly which we cannot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Therefore, the idea of a Constituent Assembly is impracticable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unacceptable. Mr. Gandhi wants a Constituent Assembly for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ascertaining the views of Muslims, and if they do not agree, he would then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there exists the will to </w:t>
      </w:r>
      <w:r>
        <w:rPr>
          <w:rFonts w:ascii="Times" w:hAnsi="Times" w:eastAsia="Times"/>
          <w:b w:val="0"/>
          <w:i w:val="0"/>
          <w:color w:val="000000"/>
          <w:sz w:val="18"/>
        </w:rPr>
        <w:t>give up all hope and then would agree with us.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a settlement with the Muslim League, then why does not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as I have said more than once, honestly agree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Hindu organization and that it does not represent anything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solid body of Hindus ? Why should Mr. Gandhi not be proud to say : ‘I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Hindu and the Congress is a Hindu body’ ? I am not ashamed of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am a Muslim and that the Muslim League is the representative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Muslims. Why all this camouflage, why this threat of civil disobedience, </w:t>
      </w:r>
      <w:r>
        <w:rPr>
          <w:rFonts w:ascii="Times" w:hAnsi="Times" w:eastAsia="Times"/>
          <w:b w:val="0"/>
          <w:i w:val="0"/>
          <w:color w:val="000000"/>
          <w:sz w:val="18"/>
        </w:rPr>
        <w:t>and why this fight for a Constituent Assembly 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not Mr. Gandhi come as a Hindu leader and let me meet </w:t>
      </w:r>
      <w:r>
        <w:rPr>
          <w:rFonts w:ascii="Times" w:hAnsi="Times" w:eastAsia="Times"/>
          <w:b w:val="0"/>
          <w:i w:val="0"/>
          <w:color w:val="000000"/>
          <w:sz w:val="18"/>
        </w:rPr>
        <w:t>him proudly representing the Mussalmans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and has been clear. I am proud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but I have never gone to anybody as a Hindu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My Hinduism demands no pacts. My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the Khilafat was unconditional. I am no politician in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Presidential address at the Lahore session of the All-India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on March 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Committee”, 18-3-1940.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sense. But whatever talks I had with Quaid-e-Azam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have been on behalf of the Congress which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organization. Can a Hindu organization have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as President, and can its Working Committee have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members out of 15 ? I still maintain that there is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Hindu-Muslim unity. I can never be party to the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Muslims or any other minority. The Constituent Assembly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by me is not intended to coerce anybody. Its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will be an agreed solution of communal questions.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agreement, the Constituent Assembly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dissolved. The Constituent Assembly or any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representatives can alone have a fully representative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representative capacity has been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questioned. But who can question the sole representative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elected delegates to the Constituent Assembly 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Muslim opposition to the proposed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Are the opponents afraid that the Muslim League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elected by Muslim voters ? Do they not realize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demand made by the Muslim delegates will be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the vast majority of Indian Muslims feel that they are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with their Hindu and other brethren, who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 ? But surely it is permissible to dispute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50,000 Muslims who listened to Quaid-e-Azam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the feeling of eight crores of Indian Muslims.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26,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A BRAVE STATEMENT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Jayaprakash Narayan sent me a copy of 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court which is printed below. It is worthy of him, brave,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and to the point. It is an irony of fate, as he himself has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patriotism should be penalized. What tens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thousands say in their talks, Shri Jayaprakash has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before the very men who are producing war material.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that, if his words take effect and they are repeated,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embarrassed. But such embarrassment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 them thinking about their treatment of India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punishing a patriot for his open thinking.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concluding portion of the statement proves the author’s </w:t>
      </w:r>
      <w:r>
        <w:rPr>
          <w:rFonts w:ascii="Times" w:hAnsi="Times" w:eastAsia="Times"/>
          <w:b w:val="0"/>
          <w:i w:val="0"/>
          <w:color w:val="000000"/>
          <w:sz w:val="22"/>
        </w:rPr>
        <w:t>intense humanitarianism. He has no malice in him. He wants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“Jayaprakash Narayan’s Statement”, 30-3-1940.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 Imperialism and Nazism. He has no quarrel with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Germans and says truly that, if England were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imperialism, not only India but the freedom-loving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would exert themselves to see the defeat of Nazism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victory of freedom and democracy.</w:t>
      </w:r>
    </w:p>
    <w:p>
      <w:pPr>
        <w:autoSpaceDN w:val="0"/>
        <w:autoSpaceDE w:val="0"/>
        <w:widowControl/>
        <w:spacing w:line="254" w:lineRule="exact" w:before="66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ESTHER MENON</w:t>
      </w:r>
    </w:p>
    <w:p>
      <w:pPr>
        <w:autoSpaceDN w:val="0"/>
        <w:autoSpaceDE w:val="0"/>
        <w:widowControl/>
        <w:spacing w:line="320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ages when I heard from you last. Therefore it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joy to see your letter to Charlie who has forwarded it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Why have you not been writing to me ?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about my time. But I do want an occasional line from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are the biggest problem for you. But there too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trust God to lead you. No use fretting about things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mend.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 yourself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had a narrow escape. He is still bed-ridden but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 saw him often enough when I was in Calcutta.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just returned from Calcutta, brings news of slow but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family here, I am keeping fit, Ba has a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 and is weak, Mahadev is living here. The place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crowded. 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in the village of her choice sticking to it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difficulties.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writes to me now and 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115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KRISHNACHANDRA</w:t>
      </w:r>
    </w:p>
    <w:p>
      <w:pPr>
        <w:autoSpaceDN w:val="0"/>
        <w:autoSpaceDE w:val="0"/>
        <w:widowControl/>
        <w:spacing w:line="320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 [shila] behn’s remarks were relevant because she was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what I meant. I showed your letter to A.S. Sushila also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it. Both should have seen it. Why don’t you see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details does not help matters. Whatever he has taken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his personal use. There is no friend in Chhindwara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provide everything. That is why I sent Munnalal [once]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and [then] also accompanying him. There is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taken with him more than he should have. If he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alone he would have taken neither grain nor utensils.</w:t>
      </w:r>
    </w:p>
    <w:p>
      <w:pPr>
        <w:autoSpaceDN w:val="0"/>
        <w:autoSpaceDE w:val="0"/>
        <w:widowControl/>
        <w:spacing w:line="260" w:lineRule="exact" w:before="40" w:after="0"/>
        <w:ind w:left="10" w:right="3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of me is quite correct. My life-style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grandiose. It is getting rather difficult to check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for my use can only be carried from here. Only fruit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me on the way. All the same there is too much fuss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things for me. Doing so in the case of others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merely swimming with the current. In any case,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 has my approval.</w:t>
      </w:r>
    </w:p>
    <w:p>
      <w:pPr>
        <w:autoSpaceDN w:val="0"/>
        <w:autoSpaceDE w:val="0"/>
        <w:widowControl/>
        <w:spacing w:line="220" w:lineRule="exact" w:before="66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4341</w:t>
      </w:r>
    </w:p>
    <w:p>
      <w:pPr>
        <w:autoSpaceDN w:val="0"/>
        <w:autoSpaceDE w:val="0"/>
        <w:widowControl/>
        <w:spacing w:line="292" w:lineRule="exact" w:before="2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ESTHER MENON</w:t>
      </w:r>
    </w:p>
    <w:p>
      <w:pPr>
        <w:autoSpaceDN w:val="0"/>
        <w:autoSpaceDE w:val="0"/>
        <w:widowControl/>
        <w:spacing w:line="320" w:lineRule="exact" w:before="24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0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3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trust God and be cheerful. Everything pales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tragedy that is taking place in Europe. Can nothing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Tangai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116</w:t>
      </w:r>
    </w:p>
    <w:p>
      <w:pPr>
        <w:autoSpaceDN w:val="0"/>
        <w:autoSpaceDE w:val="0"/>
        <w:widowControl/>
        <w:spacing w:line="292" w:lineRule="exact" w:before="422" w:after="42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TELEGRAM TO MRS. YAKUB HASAN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>
        <w:trPr>
          <w:trHeight w:hRule="exact" w:val="374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SINCERE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3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27, 1940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28"/>
        </w:trPr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BEREAVEMENT.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GIVE     YOU     STRENGTH     TO     BEAR     THE      LOSS.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27-3-1940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after the one dated March 26, 1940.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“Madras, March 27, 1940”.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husband, former Minister of Public Works in Madras, </w:t>
      </w:r>
      <w:r>
        <w:rPr>
          <w:rFonts w:ascii="Times" w:hAnsi="Times" w:eastAsia="Times"/>
          <w:b w:val="0"/>
          <w:i w:val="0"/>
          <w:color w:val="000000"/>
          <w:sz w:val="18"/>
        </w:rPr>
        <w:t>had passed away.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020" w:h="13960"/>
          <w:pgMar w:top="504" w:right="10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PREMI JAIRAMDAS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EVAGRAM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27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>, 1940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tabs>
          <w:tab w:pos="730" w:val="left"/>
        </w:tabs>
        <w:autoSpaceDE w:val="0"/>
        <w:widowControl/>
        <w:spacing w:line="254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give the enclosed to Father,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should be given to him. Will it be safe to take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 in his present condition? Why not to Kashmir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planned? Somehow or other I dread the idea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Sindh especially at this time of year. You won’t be remiss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A postcard will do. I must have the latest condition.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11050. Courtesy: Arjun Jairamdas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C. P. RAMASWAMI AIYAR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observed that I have written nothing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late about Travancore. My silence has been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Kurup and Rangaswamy wrote to me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Sevagram to have a chat with me. I have been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the event. Much time has gone by after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received by me. I shall be obliged if you could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line whether there is likely to be a meeting between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near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send you the latest note I have received about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Travancore.</w:t>
      </w:r>
    </w:p>
    <w:p>
      <w:pPr>
        <w:autoSpaceDN w:val="0"/>
        <w:autoSpaceDE w:val="0"/>
        <w:widowControl/>
        <w:spacing w:line="244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96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32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4"/>
        </w:rPr>
        <w:t>C. P.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IYAR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8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LETTER TO CHIMANDAS I. JAGTIANI</w:t>
      </w:r>
    </w:p>
    <w:p>
      <w:pPr>
        <w:autoSpaceDN w:val="0"/>
        <w:autoSpaceDE w:val="0"/>
        <w:widowControl/>
        <w:spacing w:line="3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1940</w:t>
      </w:r>
    </w:p>
    <w:p>
      <w:pPr>
        <w:autoSpaceDN w:val="0"/>
        <w:autoSpaceDE w:val="0"/>
        <w:widowControl/>
        <w:spacing w:line="212" w:lineRule="exact" w:before="11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CHIMANDAS,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57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quotation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flourish.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good. I hope your charkha work will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5738</w:t>
      </w:r>
    </w:p>
    <w:p>
      <w:pPr>
        <w:autoSpaceDN w:val="0"/>
        <w:autoSpaceDE w:val="0"/>
        <w:widowControl/>
        <w:spacing w:line="292" w:lineRule="exact" w:before="40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3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decided about the hospital. Sushila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continues up to 3 o’clock. So if you can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to 2 without break, you can take off some time for meals.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some rest, you can have that also during mealtime.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all you can get is three-fourths of an hour or an hour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most. See if you find this worth considering.</w:t>
      </w:r>
    </w:p>
    <w:p>
      <w:pPr>
        <w:autoSpaceDN w:val="0"/>
        <w:autoSpaceDE w:val="0"/>
        <w:widowControl/>
        <w:spacing w:line="260" w:lineRule="exact" w:before="40" w:after="0"/>
        <w:ind w:left="10" w:right="3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approve of what you write about the library.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with Chimanlal and implement it immediately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If you need any help from me, ask for it. The library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made a fine one.</w:t>
      </w:r>
    </w:p>
    <w:p>
      <w:pPr>
        <w:autoSpaceDN w:val="0"/>
        <w:autoSpaceDE w:val="0"/>
        <w:widowControl/>
        <w:spacing w:line="220" w:lineRule="exact" w:before="6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8548. Also C.W. 7078.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26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A MESSAGE</w:t>
      </w:r>
    </w:p>
    <w:p>
      <w:pPr>
        <w:autoSpaceDN w:val="0"/>
        <w:autoSpaceDE w:val="0"/>
        <w:widowControl/>
        <w:spacing w:line="270" w:lineRule="exact" w:before="2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a matter of shame for us as long as all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cannot read and write well.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9561</w:t>
      </w:r>
    </w:p>
    <w:p>
      <w:pPr>
        <w:autoSpaceDN w:val="0"/>
        <w:autoSpaceDE w:val="0"/>
        <w:widowControl/>
        <w:spacing w:line="220" w:lineRule="exact" w:before="360" w:after="0"/>
        <w:ind w:left="10" w:right="3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Shet Letiff, a Sufi poet of Sind, which read : “Those who spin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of competition, their yarn is not accepted, while those who spin with </w:t>
      </w:r>
      <w:r>
        <w:rPr>
          <w:rFonts w:ascii="Times" w:hAnsi="Times" w:eastAsia="Times"/>
          <w:b w:val="0"/>
          <w:i w:val="0"/>
          <w:color w:val="000000"/>
          <w:sz w:val="18"/>
        </w:rPr>
        <w:t>love in their hearts, their yarn is accepted. . . .”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020" w:h="13960"/>
          <w:pgMar w:top="716" w:right="10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SPEECH AT KHADI YATRA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you recited the eleven vows as part of your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formula for gaining internal and external emancipation.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within its orbit success may appear at times difficult,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despair, if we have faith.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the greater should be our faith. Even so, faith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 for the prosecution of the khadi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people of Sevagram gave an invitation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the holding of the </w:t>
      </w:r>
      <w:r>
        <w:rPr>
          <w:rFonts w:ascii="Times" w:hAnsi="Times" w:eastAsia="Times"/>
          <w:b w:val="0"/>
          <w:i/>
          <w:color w:val="000000"/>
          <w:sz w:val="22"/>
        </w:rPr>
        <w:t>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here, that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place to be fit for the holding of such </w:t>
      </w:r>
      <w:r>
        <w:rPr>
          <w:rFonts w:ascii="Times" w:hAnsi="Times" w:eastAsia="Times"/>
          <w:b w:val="0"/>
          <w:i/>
          <w:color w:val="000000"/>
          <w:sz w:val="22"/>
        </w:rPr>
        <w:t>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require a high percentage of adoption of khadi.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not more than 20 per cent of the Sevagram folk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Those that do, have not adopted it fully and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all its implications. The adoption of khadi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implications means revolution in one’s life. It means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wide sense and a readiness to lay down one’s life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country’s freedom. Do the people of Sevagram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test ? I am afraid, not. I confess the failure is partly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put forth sufficient effort to give them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would like you to hold the next </w:t>
      </w:r>
      <w:r>
        <w:rPr>
          <w:rFonts w:ascii="Times" w:hAnsi="Times" w:eastAsia="Times"/>
          <w:b w:val="0"/>
          <w:i/>
          <w:color w:val="000000"/>
          <w:sz w:val="22"/>
        </w:rPr>
        <w:t>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place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at least within a measurable distance of the ideal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Malikanda we reduced the size and scope of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and turned it into an institute for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research intothe principles for which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stands, as for instance, truth, ahimsa, khadi, and their interrelation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I have said that there is a vital connection between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But   I have  not  fully proved  it.  My reason  follows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 Without  the latter  it would go  astray. Faith 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heart It mus be enforced by reason.The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antagonistic  as some think. The more intense one’s faith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more  it whets one’s reason. And so, although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 is  daily  growing, I have not  put my reason  in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storage.  I listen carefully to  all  adverse criticism with an open </w:t>
      </w:r>
      <w:r>
        <w:rPr>
          <w:rFonts w:ascii="Times" w:hAnsi="Times" w:eastAsia="Times"/>
          <w:b w:val="0"/>
          <w:i w:val="0"/>
          <w:color w:val="000000"/>
          <w:sz w:val="22"/>
        </w:rPr>
        <w:t>and receptive mind, extract from it what is worth extracting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the article “Sevagram Khadi </w:t>
      </w:r>
      <w:r>
        <w:rPr>
          <w:rFonts w:ascii="Times" w:hAnsi="Times" w:eastAsia="Times"/>
          <w:b w:val="0"/>
          <w:i/>
          <w:color w:val="000000"/>
          <w:sz w:val="18"/>
        </w:rPr>
        <w:t>Yatra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Khadi </w:t>
      </w:r>
      <w:r>
        <w:rPr>
          <w:rFonts w:ascii="Times" w:hAnsi="Times" w:eastAsia="Times"/>
          <w:b w:val="0"/>
          <w:i/>
          <w:color w:val="000000"/>
          <w:sz w:val="18"/>
        </w:rPr>
        <w:t>yatra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pilgrimage was an annual conference of the khadi-lovers of Wardha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by Gram Seva Mandal under the inspiration and guidance of Vinoba </w:t>
      </w:r>
      <w:r>
        <w:rPr>
          <w:rFonts w:ascii="Times" w:hAnsi="Times" w:eastAsia="Times"/>
          <w:b w:val="0"/>
          <w:i w:val="0"/>
          <w:color w:val="000000"/>
          <w:sz w:val="18"/>
        </w:rPr>
        <w:t>Bhave.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chaff. I am always ready to correct my mistakes.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candid admission of one’s mistake should make one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repetition. A full realization of one’s mistake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form of expiation. I would like all co-workers to test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reason all I say. When faith becomes blind it dies.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 in khadi work that many workers do not apply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their work. We must find out why the progress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slow. It may be that we have erred in detail, we may find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hereafter to place more emphasis on self-spinning than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for sale. At one time I myself had suggested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immediate introduction of a standard wage of eight annas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spinners. But under the advice of experienced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we satisfied ourselves with three annas standard wage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keeping the higher figure before us as our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 rise is  phenomenal. Shall we be able to sustain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wage ?</w:t>
      </w:r>
    </w:p>
    <w:p>
      <w:pPr>
        <w:autoSpaceDN w:val="0"/>
        <w:tabs>
          <w:tab w:pos="550" w:val="left"/>
          <w:tab w:pos="3250" w:val="left"/>
          <w:tab w:pos="4230" w:val="left"/>
          <w:tab w:pos="4870" w:val="left"/>
          <w:tab w:pos="5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now the political aspect. I have said that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khadi. If you have real faith in it, you will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have proved it to the whole world by your reason. The link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khadi economics, politics and sociology cannot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unreasoned faith. The wheel is the one thing that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replace the use of arms. If the millions 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charkha for the sake of their economic liberation,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fact will give them an invincible power to achieve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You must have noticed how insistent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fulfilment of the khadi programme as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to the launching of civil disobedience.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is complete,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And if it does become necessary, it will be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a short duration. But if only a few take to the charkha,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them to sacrifice their all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 the conscience of their compatriots 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The efficacy of their sacrifice will depend upon the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purity and innocence. Mere wearing of khadi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its implications cannot help. For, when it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even evil-doers will wear it. Khadi like God’s sunshine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is for all alike, but all do not thereby become eligible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Khadi, purity and readiness to sacrifice oneself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essential conditions for a satyagrahi. The charkha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symbol. Without it your sacrifice will not be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cut-and-dry plan of fight before me. I only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ready for it unless I am a hypocrite or a fool.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020" w:h="13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since the </w:t>
      </w:r>
      <w:r>
        <w:rPr>
          <w:rFonts w:ascii="Times" w:hAnsi="Times" w:eastAsia="Times"/>
          <w:b w:val="0"/>
          <w:i/>
          <w:color w:val="000000"/>
          <w:sz w:val="22"/>
        </w:rPr>
        <w:t>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place here, I suggest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draw up a programme for making the whole of the village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Sevagram khadi-clad within a year. The experiment will exercise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faith and your reason and may give you the key for making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universal.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J. C. KUMARAPPA</w:t>
      </w:r>
    </w:p>
    <w:p>
      <w:pPr>
        <w:autoSpaceDN w:val="0"/>
        <w:autoSpaceDE w:val="0"/>
        <w:widowControl/>
        <w:spacing w:line="320" w:lineRule="exact" w:before="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1940</w:t>
      </w:r>
    </w:p>
    <w:p>
      <w:pPr>
        <w:autoSpaceDN w:val="0"/>
        <w:autoSpaceDE w:val="0"/>
        <w:widowControl/>
        <w:spacing w:line="29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MARAPPA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Gajanan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evergreen. He has sent me a long note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me too. He says you do not approve of his turning 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commercial uses and you want to control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already sanctioned. I have told him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object to his turning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commercial uses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does not involve loss and you would not interfere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expending moneys according to sanctioned budget.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you correctly, you have only to confirm this note.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misinterpreted you and if you have the time, come along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at 4.30 p.m. and we shall jointly waste 30 minutes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that returned bottle was re-returned with tomato </w:t>
      </w:r>
      <w:r>
        <w:rPr>
          <w:rFonts w:ascii="Times" w:hAnsi="Times" w:eastAsia="Times"/>
          <w:b w:val="0"/>
          <w:i w:val="0"/>
          <w:color w:val="000000"/>
          <w:sz w:val="22"/>
        </w:rPr>
        <w:t>delicacy put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10150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PREMI JAIRAMDAS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letters crossed. I hope Father is none the worse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nor the climate there. My letter contained the mala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hope you got it safe. You will give me a detailed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guard Father against unwanted interviews.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11052. Courtesy: Arjun Jairamdas</w:t>
      </w:r>
    </w:p>
    <w:p>
      <w:pPr>
        <w:autoSpaceDN w:val="0"/>
        <w:autoSpaceDE w:val="0"/>
        <w:widowControl/>
        <w:spacing w:line="220" w:lineRule="exact" w:before="3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Gajanan Naik, Supervisor, jaggery department of A.I.V.I.A.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Devanagari script.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PRABHAVATI</w:t>
      </w:r>
    </w:p>
    <w:p>
      <w:pPr>
        <w:autoSpaceDN w:val="0"/>
        <w:autoSpaceDE w:val="0"/>
        <w:widowControl/>
        <w:spacing w:line="320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and letter, also the one from Jayaprakash.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expected a longer sentence. In a way I welcome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surely give him rest. See that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care about his food. As for you, you should engross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work there. Know the names and addresses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women friends and arrange for their spinning-wheels,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get lessons in reading and writing in their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Harijan Sevak and other literature to those who can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them in sanitation. Create in them a desire to discard the </w:t>
      </w:r>
      <w:r>
        <w:rPr>
          <w:rFonts w:ascii="Times" w:hAnsi="Times" w:eastAsia="Times"/>
          <w:b w:val="0"/>
          <w:i w:val="0"/>
          <w:color w:val="000000"/>
          <w:sz w:val="22"/>
        </w:rPr>
        <w:t>purdah. But don’t be in a hurry about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on the letter to Jayaprakash.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3544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JAYAPRAKASH NARAYAN</w:t>
      </w:r>
    </w:p>
    <w:p>
      <w:pPr>
        <w:autoSpaceDN w:val="0"/>
        <w:autoSpaceDE w:val="0"/>
        <w:widowControl/>
        <w:spacing w:line="320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not ignore your view.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your resolution, and write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accept your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not at any rate be caught napping.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lax about District Boards, etc.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decide anything. I am myself full of doubts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their comments. I have no personal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cannot say things emphatically. I shall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elucidation about this from Narendra Dev.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encourage Prabha to stick to the work she has</w:t>
      </w:r>
    </w:p>
    <w:p>
      <w:pPr>
        <w:autoSpaceDN w:val="0"/>
        <w:autoSpaceDE w:val="0"/>
        <w:widowControl/>
        <w:spacing w:line="220" w:lineRule="exact" w:before="2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Brave Statement”, 26-3-1940.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“Jayaprakash’s Picture”, 14-4-1940.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Narendra Dev (1889-1956); President, All-India Kisan Sabha,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 and 1942; leading member of the Socialist Party of India and Praja Socialist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Party; Vice-Chancellor, Lucknow University, and later, Banaras Hindu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020" w:h="13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your health.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2219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DISCUSSION AT KHADI YATRA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1940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been introduced into the basic education scheme with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economic, i.e., self-support, or the educative end in view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introduced in basic education can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end in view, i.e., the educative. The object of basic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physical, intellectual and moral development of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a handicraft. But I hold that any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sound from the educative point of view and is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managed, is bound to be sound economically. For instance,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our children to make clay toys that are to be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That too will develop their intellect. But it will neglect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moral principle, viz., that human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should never be used in a wasteful or unproductive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emphasis laid on the principle of spending every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usefully is the best education for citizenship and </w:t>
      </w:r>
      <w:r>
        <w:rPr>
          <w:rFonts w:ascii="Times" w:hAnsi="Times" w:eastAsia="Times"/>
          <w:b w:val="0"/>
          <w:i w:val="0"/>
          <w:color w:val="000000"/>
          <w:sz w:val="22"/>
        </w:rPr>
        <w:t>incidentally makes basic education self-sufficient.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khadi and spinning lead to swaraj ?</w:t>
      </w:r>
    </w:p>
    <w:p>
      <w:pPr>
        <w:autoSpaceDN w:val="0"/>
        <w:tabs>
          <w:tab w:pos="550" w:val="left"/>
          <w:tab w:pos="910" w:val="left"/>
          <w:tab w:pos="1170" w:val="left"/>
          <w:tab w:pos="2650" w:val="left"/>
          <w:tab w:pos="3310" w:val="left"/>
          <w:tab w:pos="4090" w:val="left"/>
          <w:tab w:pos="4770" w:val="left"/>
          <w:tab w:pos="58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millions co-operate, it cannot but generate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can be put to any use one likes.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the best medium for such co-operation. It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cannot but produce mass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non-violent strength for gaining swaraj.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Must one who takes to khadi take to spinning as well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economic point of view it is enough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But if khadi is to be our weapon for winning swaraj,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 of equal necessity. Khadi gives us economic self-</w:t>
      </w:r>
      <w:r>
        <w:rPr>
          <w:rFonts w:ascii="Times" w:hAnsi="Times" w:eastAsia="Times"/>
          <w:b w:val="0"/>
          <w:i w:val="0"/>
          <w:color w:val="000000"/>
          <w:sz w:val="22"/>
        </w:rPr>
        <w:t>sufficiency, whereas spinning links us with the lowest paid labour.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the article “Sevagram Khadi </w:t>
      </w:r>
      <w:r>
        <w:rPr>
          <w:rFonts w:ascii="Times" w:hAnsi="Times" w:eastAsia="Times"/>
          <w:b w:val="0"/>
          <w:i/>
          <w:color w:val="000000"/>
          <w:sz w:val="18"/>
        </w:rPr>
        <w:t>Yatra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The report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prefaced as follows : “The khadi </w:t>
      </w:r>
      <w:r>
        <w:rPr>
          <w:rFonts w:ascii="Times" w:hAnsi="Times" w:eastAsia="Times"/>
          <w:b w:val="0"/>
          <w:i/>
          <w:color w:val="000000"/>
          <w:sz w:val="18"/>
        </w:rPr>
        <w:t>yatra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over at 5 p.m. on 31st March, but as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agreed to answer questions, if there were any, after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prayer, many people stayed on for the night.”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militarized countries everyone gives a certain time for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Ours being a non-violent basis, everyone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for a minimum period from year to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Mohamed Ali used to call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yarn our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ammunition for winning swaraj. The analogy is telling.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us to give half an hour or one hour per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 measure of voluntary conscription ? I remember,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the last war when I was in England I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pyjama suits to stitch for the soldiers. Many others from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aristocratic families including some venerable old ladies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were doing such work. We all finished our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we were required to. No one considered it beneath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dignity to do so. Towards the end of the war far more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by the whole nation. Yet no one complained. I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although today I am asking you only to give half an hour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per day to spinning, I may have to be more exacting as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develops.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civil resister prisoners offer satyagraha in order to get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wear khadi and spin regularly in jail ?</w:t>
      </w:r>
    </w:p>
    <w:p>
      <w:pPr>
        <w:autoSpaceDN w:val="0"/>
        <w:tabs>
          <w:tab w:pos="550" w:val="left"/>
          <w:tab w:pos="910" w:val="left"/>
          <w:tab w:pos="523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willingly submits to all jail discipline.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wishes to embarrass the authorities. To insist 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spin in jail when you do not do so with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 outside, would be a species of violence.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that course to anybody although I can conceive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cases. Appa Patwardhan for instance—who might go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extreme length in order to secure that permission.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behaved as ideal prisoners in the past. There has been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untruth in our actions. I do not want that to be repeated.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plead with the jail authorities. I would be faced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 if I were not allowed these facilities. What I have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applies equally to khadi.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question, Gandhiji said that workers should mix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villagers, identify with them, endear them and serve them. If we get a number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(workers) we can have swaraj early.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like cheering when you enter or speak and also shouts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‘Mahatma Gandhi ki 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small organization here. No cheering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place here in Sevagram. What you say does not sound nice.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rude thing and also avoidable. There is no need of praising </w:t>
      </w:r>
      <w:r>
        <w:rPr>
          <w:rFonts w:ascii="Times" w:hAnsi="Times" w:eastAsia="Times"/>
          <w:b w:val="0"/>
          <w:i w:val="0"/>
          <w:color w:val="000000"/>
          <w:sz w:val="22"/>
        </w:rPr>
        <w:t>in a family. I regard my country as a big family. I am not a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 30-11-1932; “8-12-1932” and “Interview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Associated Press of India”, 7-12-1932.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mahatma but try to be a true servant. God alone can testify to this.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the truth of one man be considered as such by all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indefinable. Truth is another form of God.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God—Truth is satyagraha. Truth is a relative term.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worshipping liberty we require truth and non-violence as our </w:t>
      </w:r>
      <w:r>
        <w:rPr>
          <w:rFonts w:ascii="Times" w:hAnsi="Times" w:eastAsia="Times"/>
          <w:b w:val="0"/>
          <w:i w:val="0"/>
          <w:color w:val="000000"/>
          <w:sz w:val="22"/>
        </w:rPr>
        <w:t>means. We can reach or realize truth by non-violence.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you insist on charkha even after swaraj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swaraj is won, I cease to be your 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be called upon to elect your President.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or may not decide to spin. But if I am alive then,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it. Because you know we cannot give up the means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achieve our independence. This is illustrated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England, or Germany which never gave up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(violent means) after she conquered her enemies. The charkha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ammunition—guns and artillery—and so we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it. If you don’t ply the charkha you cannot enlist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There is no compulsion. But these are my conditions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selected me as your General.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whether several families devoting to spinning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time could maintain themselves and educate their children, etc.,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say this, nor is it possible. It is likely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ourselves by khadi wages, but if all take to it,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dearer. It is not possible to provide work for all.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in spare time. Khadi is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(supplier of food),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we can purchase some things out of its earning. If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>people spin it will be great power and strength.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 query whether he was opposed to machinery,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use machinery for producing things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without its aid and have got the capacity to do so.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makes you its slave, we want to be independent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self-supporting; so we should not take the help of machinery when </w:t>
      </w:r>
      <w:r>
        <w:rPr>
          <w:rFonts w:ascii="Times" w:hAnsi="Times" w:eastAsia="Times"/>
          <w:b w:val="0"/>
          <w:i w:val="0"/>
          <w:color w:val="000000"/>
          <w:sz w:val="22"/>
        </w:rPr>
        <w:t>we can do without it. We want to make our villages free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and through them achieve our goal—liberty—and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it. I have no interest in the machine nor [do] I oppose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produce my things myself, I become my master and so need </w:t>
      </w:r>
      <w:r>
        <w:rPr>
          <w:rFonts w:ascii="Times" w:hAnsi="Times" w:eastAsia="Times"/>
          <w:b w:val="0"/>
          <w:i w:val="0"/>
          <w:color w:val="000000"/>
          <w:sz w:val="22"/>
        </w:rPr>
        <w:t>no machinery.</w:t>
      </w:r>
    </w:p>
    <w:p>
      <w:pPr>
        <w:autoSpaceDN w:val="0"/>
        <w:autoSpaceDE w:val="0"/>
        <w:widowControl/>
        <w:spacing w:line="240" w:lineRule="exact" w:before="1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6-4-1940, and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5-4-1940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names of Siva’s consert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QUESTION BOX</w:t>
      </w:r>
    </w:p>
    <w:p>
      <w:pPr>
        <w:autoSpaceDN w:val="0"/>
        <w:autoSpaceDE w:val="0"/>
        <w:widowControl/>
        <w:spacing w:line="320" w:lineRule="exact" w:before="64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OVED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059"/>
        <w:gridCol w:w="2059"/>
        <w:gridCol w:w="2059"/>
      </w:tblGrid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 have written about Shri Jayaprakash Narayan.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But are you not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moved by his sentence ? Is it not a call to arms ? Will you even now wait till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conditions are fulfilled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must wait till my conditions are fulfilled.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allow me to know more than you of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works. Of course I am moved by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against that brave co-worker. I wish I could move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moved. If you were, you would silently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persistently spread the charkha cult by yourself spinning full-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and by taking its message to your neighbours.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having gone to jail, has had his reward. He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urge. He deserved the reward. Believe me, it will produce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effect. If I become impatient and resort to precipitate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done by Jayaprakash’s imprisonment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partly or wholly. I will not be party to producing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anarchical condition in India, nor will any good purpose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inviting individuals to follow Jayaprakash’s example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imprisonment. This jail-going in satyagraha does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arithmetical application. Only one person’s going may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Suffice it to say that Jayaprakash’s imprisonment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my serious attention. I wish all Congressmen would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with redoubled zeal the task set before them.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ONSTRUCTIVE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AND </w:t>
      </w:r>
      <w:r>
        <w:rPr>
          <w:rFonts w:ascii="Times" w:hAnsi="Times" w:eastAsia="Times"/>
          <w:b w:val="0"/>
          <w:i w:val="0"/>
          <w:color w:val="000000"/>
          <w:sz w:val="24"/>
        </w:rPr>
        <w:t>C.D.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tabooed power politics from Gandhi Seva Sangh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similar institutions for the sake of constructive work. Does this mean that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engaged in these institutions can take part in civil disobedience ? I am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afraid this watertight division between civil resistance and constructive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result in a crippling of the latter as no first-rate worker would take to it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renouncing civil resistance.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argue like you do not know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It is any day superior to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without the backing of constructive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civil nor non-violent. Those who do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>merely for the sake of civil disobedience look at things topsy-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turvy. At the present moment all satyagrahis have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readiness. But all may not be called. A soldier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is as good as one on active duty. If the battle must come, I </w:t>
      </w:r>
      <w:r>
        <w:rPr>
          <w:rFonts w:ascii="Times" w:hAnsi="Times" w:eastAsia="Times"/>
          <w:b w:val="0"/>
          <w:i w:val="0"/>
          <w:color w:val="000000"/>
          <w:sz w:val="22"/>
        </w:rPr>
        <w:t>may say at once that my present plan is to disturb the constructive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“Jayaprakash Narayan”, 12-3-1940, and “A Brave Statement”,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26-3-1940.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020" w:h="13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little as possible. Your question, I take it, has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only who are working in organizations such as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A., A. I. V. I. A., H. S.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H. T.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will be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as possible. But all Congressmen without exception,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help the struggle, must take up constructive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persons.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AND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OLITICS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not endangering the khadi movement by identifying it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political programme, especially the civil disobedience part of it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not. I would be, if khadi was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Congressmen or civil resisters. Khadi is prescribed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wear for all, whether Congressmen or others. It is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some Englishmen, Americans and other Westerners.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if it was valid, would apply even to communal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and temperance. These four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importance and momentum since they were incorporated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constructive programme. They can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if they become mixed up with violence. If they did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illegal, it would be found that the movements as such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but the organizations masquerading under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labels were in reality covering violence.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ONFUSION OF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HOUGHT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will be responsible for a gross injustice if you persist in giving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India a majority Government with only ‘safeguards’ for the minorities.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 ought to have an effective part in the actual government of the country.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evidently confused majority rule with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implying that the Hindu majority is irremovable.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majority in all the provinces is a mixed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not Muslims and Hindus; they are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independents, Muslim Leaguers, Muslim independents, labourites,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 Congress majority everywhere is a mixed majority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better balanced if there was no tension. The tension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distemper. A distemper can never be a permanent feature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society which India is. Whatever the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demonstration and its claim, some day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solution of the issues raised. The outcome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 Muslim or Hindu majorities in any single province.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will be mixed and aligned according to different policies,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democracy is crushed and autocracy reigns supreme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as a whole or India is vivisected into two or more dead parts.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Sevak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Hindustani Talimi Sangh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followed my argument, it must be clear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never be a denial of power to any party or group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Congress is concerned. Minorities are entitled 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their rights, for so long as they have to divide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others, they run the risk of their special rights being </w:t>
      </w:r>
      <w:r>
        <w:rPr>
          <w:rFonts w:ascii="Times" w:hAnsi="Times" w:eastAsia="Times"/>
          <w:b w:val="0"/>
          <w:i w:val="0"/>
          <w:color w:val="000000"/>
          <w:sz w:val="22"/>
        </w:rPr>
        <w:t>adulterated.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D</w:t>
      </w:r>
      <w:r>
        <w:rPr>
          <w:rFonts w:ascii="Times" w:hAnsi="Times" w:eastAsia="Times"/>
          <w:b w:val="0"/>
          <w:i w:val="0"/>
          <w:color w:val="000000"/>
          <w:sz w:val="18"/>
        </w:rPr>
        <w:t>ILEMMA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father is an employee in the S.I. Railway. He has four children,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younger than I. He wants me to take an apprenticeship course. If I take part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coming civil disobedience struggle, he may be dismissed and the family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starve. He says I can serve the nation by doing my share of constructive work.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advice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is right. If you are the only bread-winner,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leave the family to its fate for the sake of taking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civil disobedience. You will certainly serve the nation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as civil resisters if you zealously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EPETITIONS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agree that mechanical repetition of prayers is worse than useless.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acts as an opiate on the soul. I often wonder why you encourage repetition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 and evening of the eleven great vows as a matter of routine. May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have a dulling effect on the moral consciousness of our boys ? Is there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way of inculcating these vows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Repetitions when they are not mechanical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results. Thus I do not regard the rosary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It is an aid to the pacification of a wandering brain.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repetition of the vows falls under a different category.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reminder to the earnest seeker as he rises and retires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the eleven vows which are to regulate his conduct.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 will lose its effect if a person repeats the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under the delusion that the mere repetition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merit. You may ask : ‘Why repeat the vows at all ?’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taken them and are expected to observe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force in the argument. But experience has shown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repetition gives stimulus to the resolution. Vows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mind and soul what tonics are to a weak body.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body needs no tonics, a strong mind may retain its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need of vows and the daily reminder thereof.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vows will, however, show that most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weak enough to need their assistance.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EHALF OF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ISABLED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EOPLE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stand for the poor and helpless. Would you not include the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020" w:h="13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providing of at least one daily meal to disabled beggars as an item of the daily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routine of a ‘constructive worker ’ ? A large number of the former are lepers.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not a city in India of any note without its quota of these hapless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creatures. Their condition is deserving of your pity and consideration.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 this work undoubtedly is, it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constructive programme. It is not every form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that can be made part of the Congress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Such programme can only cover that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of which would make the attainment of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impossible. Who can deny that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temperance and the charkha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achieving our object ? My answer, however,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disabled humanity does not need any attention.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woman, whether of the Congress or not, can be worth much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neglects to do his or her part of social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widest sense of the term.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1,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A BAFFLING SITUATION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question has been put to me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intend to start general civil disobedience although Quaid-e-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Azam Jinnah has declared war against Hindus and has got the Muslim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to pass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favouring vivisection of India into two ?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do, what becomes of your formula that there is no swaraj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 unity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step taken by the Muslim League at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baffling situation. But I do not regard it so baffling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civil disobedience an impossibility. Supposing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reduced to a hopeless minority, it will still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indeed it may be its duty, to resort to civil disobedience.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not be against the majority, it will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ruler. If the struggle succeeds, the fruits thereof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reaped as well by the Congress as by the opposing majority.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however, say in parenthesis that, until the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for starting civil disobedience are fulfilled,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cannot be started in any case. In the present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prevent the imperial rulers from declaring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will in unequivocal terms that henceforth India will govern herself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Lahore session in March;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“Resolution Passed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Muslim League”, 23-3-1940.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her own will, not that of the rulers as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hitherto. Neither the Muslim League nor any other party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such a declaration. For the Muslims will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their own terms. Unless the rest of India wishes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internal fratricide, the others will have to submit to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 if the Muslims will resort to it. I know no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compelling the obedience of eight crores of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rest of India, however powerful a majority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may represent. The Muslims must have the same right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that the rest of India has. We are at present a joint </w:t>
      </w:r>
      <w:r>
        <w:rPr>
          <w:rFonts w:ascii="Times" w:hAnsi="Times" w:eastAsia="Times"/>
          <w:b w:val="0"/>
          <w:i w:val="0"/>
          <w:color w:val="000000"/>
          <w:sz w:val="22"/>
        </w:rPr>
        <w:t>family. Any member may claim a division.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so far as I am concerned, my proposition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swaraj without communal unity holds as good today as when I </w:t>
      </w:r>
      <w:r>
        <w:rPr>
          <w:rFonts w:ascii="Times" w:hAnsi="Times" w:eastAsia="Times"/>
          <w:b w:val="0"/>
          <w:i w:val="0"/>
          <w:color w:val="000000"/>
          <w:sz w:val="22"/>
        </w:rPr>
        <w:t>first enunciated it in 1919.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civil disobedience stands on a different footing.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even to one single person to offer it, if he feels the call.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offered for the Congress alone or for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group. Whatever benefit accrues from it will belong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injury, if there is any, will belong only to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party.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believe that Muslims, when it comes to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actual decision, will ever want vivisection. Their good sense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them. Their self-interest will deter them. Their religion will </w:t>
      </w:r>
      <w:r>
        <w:rPr>
          <w:rFonts w:ascii="Times" w:hAnsi="Times" w:eastAsia="Times"/>
          <w:b w:val="0"/>
          <w:i w:val="0"/>
          <w:color w:val="000000"/>
          <w:sz w:val="22"/>
        </w:rPr>
        <w:t>forbid the obvious suicide which the partition would mean.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“two nations” theory is an untruth. The vast majority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are converts to Islam or are descendants of converts.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become a separate nation as soon as they became converts.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Muslim speaks the same tongue that a Bengali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eats the same food, has the same amusements as his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neighbour. They dress alike. I have often found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by outward sign between a Bengali Hindu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Muslim. The same phenomenon is observable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 the South among the poor who constitute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When I first met the late Sir Ali Imam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a Hindu. His speech, his dress, his manners, his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same as of the majority of the Hindus in whose midst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him. His name alone betrayed him. Not even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Jinnah. For his name could be that of any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met him, I did not know that he was a Muslim.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his religion when I had his full name given to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was written in his face and manner. The reader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know that for days, if not months, I used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Vithalbhai Patel as a Muslim as he used to sport a beard </w:t>
      </w:r>
      <w:r>
        <w:rPr>
          <w:rFonts w:ascii="Times" w:hAnsi="Times" w:eastAsia="Times"/>
          <w:b w:val="0"/>
          <w:i w:val="0"/>
          <w:color w:val="000000"/>
          <w:sz w:val="22"/>
        </w:rPr>
        <w:t>and a Turkish cap. The Hindu law of inheritance governs many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020" w:h="13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groups. Sir Mohammed Iqbal used to speak with pride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Brahmanical descent. Iqbal and Kitchlew are names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Hindus and Muslims. Hindus and Muslims of India are not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Those whom God has made one, man will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divide.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Islam such an exclusive religion as Quaid-e-Azam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it ? Is there nothing in common between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or any other religion ? Or is Islam merely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? Were the Ali Brothers and their associates wrong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hugged Hindus as blood brothers and saw so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between the two ? I am not now thinking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Hindus who may have disillusioned the Muslim friends.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has, however, raised a fundamental issue. This is his thesis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extremely difficult to appreciate why our Hindu friends fail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real nature of Islam and Hinduism. They are not religions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strict sense of the word, but are, in fact, different and distinct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orders, and it is a dream that the Hindus and Muslims can ever evolve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nationality. This misconception of one Indian nation has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beyond the limits and is the cause of most of our troubles and will lead </w:t>
      </w:r>
      <w:r>
        <w:rPr>
          <w:rFonts w:ascii="Times" w:hAnsi="Times" w:eastAsia="Times"/>
          <w:b w:val="0"/>
          <w:i w:val="0"/>
          <w:color w:val="000000"/>
          <w:sz w:val="18"/>
        </w:rPr>
        <w:t>India to destruction if we fail to revise our notions in time.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and Muslims have two different religious philosophies,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customs, literatures. They neither intermarry, nor dine together,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indeed, they belong to two different civilizations which are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on conflicting ideas and conceptions. Their aspects on life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are different. It is quite clear that Hindus and Mussalmans derive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inspiration from different sources of history. They have different epics,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heroes are different, and they have different episodes. Very often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hero of one is a foe of the other and, likewise, their victories and defeats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overlap. To yoke together two such nations under a single State, one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numerical minority and the other as majority, must lead to growing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discontent and final destruction of any fabric that may be so built up for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such a State.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say some Hindus are bad; he says Hindus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have nothing in common with Muslims.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and those who think like him are rendering no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Islam; they are misinterpreting the message inherent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Islam. I say this because I feel deeply hurt over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name of the Muslim League. I should be failing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duty, if I did not warn the Muslims of India against the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propagated amongst them. This warning is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faithfully served them in their hour of need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Hindu-Muslim unity has been and is my life’s mission.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6-4-1940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expounded in his Presidential address at Lahore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AN UNJUDICIAL DICTUM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Press cutting containing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an Allahabad judgement of two English judges sitting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court. In delivering their judgment allowing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>their Lordships are reported to have said 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is unsatisfactory because we have no less than five persons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were in effect, if their evidence can be relied upon, eye-witnesses,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yet, having regard to the slight value placed upon truth in this country,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seriously to apply our minds as to whether they can be believed.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extraordinary pronouncement from a bench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judges. What legal basis had these two judges for the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them as to the character of a whole nation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is that in other countries a higher value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truth. Now if this was a universally accepted proposition,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judges would have been justified in taking legal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There is, however, not only no such acceptance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observers have testified that, on the whole,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put upon truth in India than elsewhere. But no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influenced one way or the other by such observations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judicial value. I would go further and say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ought not to be made by any responsible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political platforms. They can never be proved.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made by judges they vitiate their judgments and may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miscarriage of justice. Be it noted that the Allahabad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use of their bias in coming to their decision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proved their incapacity to hold responsible posts.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observation was made affected poor people.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poor persons were involved makes it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public notice of the judges’ strictures.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in how many cases this bias of theirs has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>defeating justice ?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2,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written on April 2, this was published only on May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Sri Prakasa”, 11-4-1940.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020" w:h="13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CABLE TO AGATHA HARRISON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1940</w:t>
      </w:r>
    </w:p>
    <w:p>
      <w:pPr>
        <w:autoSpaceDN w:val="0"/>
        <w:autoSpaceDE w:val="0"/>
        <w:widowControl/>
        <w:spacing w:line="300" w:lineRule="exact" w:before="4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3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SUNDAY         SUCCESSFUL.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10251. Courtesy : Visvabharati, Santiniketan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LORD LINLITHGOW</w:t>
      </w:r>
    </w:p>
    <w:p>
      <w:pPr>
        <w:autoSpaceDN w:val="0"/>
        <w:autoSpaceDE w:val="0"/>
        <w:widowControl/>
        <w:spacing w:line="252" w:lineRule="exact" w:before="232" w:after="0"/>
        <w:ind w:left="4910" w:right="0" w:hanging="7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writes a long letter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the relevant portion.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was operated upon at Dr. Riordan’s Nursing Home on </w:t>
      </w:r>
      <w:r>
        <w:rPr>
          <w:rFonts w:ascii="Times" w:hAnsi="Times" w:eastAsia="Times"/>
          <w:b w:val="0"/>
          <w:i w:val="0"/>
          <w:color w:val="000000"/>
          <w:sz w:val="18"/>
        </w:rPr>
        <w:t>Sunday, March 31.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dated March 30, 1940,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read : “A friend from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very often meets the Viceroy, has sent a letter to me. He says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left by your last interview on Linlithgow was that at first you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lead him up to a certain point, and when he tried to reach it, then you left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altogether. He further writes that if you had cleared the position from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that the Dominion Status of the Westminster variety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you, the Viceroy would have comprehended the situation.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done. You insisted on the reply of the question whether the Status conferred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India would be of the Westminster variety or not. Linlithgow drew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if he would get this point cleared, a way for further negotiation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opened. He drew the attention of the Home Government to this fact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emphasis, and assured her that his position would be strengthened if he gets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making such a statement. He also insisted that so far as that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concerned, it should not be mixed up with the communal problem.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may be opposed to it to any extent, but the political destiny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now changed. But when the basis of negotiation was clarified,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(the Viceroy) made an announcement with the surest hope of your approval,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all of a sudden you changed your attitude and declared quite unequivocally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 could not accept it. This weakened the position of Linlithgow,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Government considered him to be incapable of understanding and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Indian situation. In short, Linlithgow had a deep grievance against your </w:t>
      </w:r>
      <w:r>
        <w:rPr>
          <w:rFonts w:ascii="Times" w:hAnsi="Times" w:eastAsia="Times"/>
          <w:b w:val="0"/>
          <w:i w:val="0"/>
          <w:color w:val="000000"/>
          <w:sz w:val="18"/>
        </w:rPr>
        <w:t>attitude.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6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painfully surprised if you can confirm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Maulana Saheb. Mine was a simple inquiry.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so near each other that there was no mental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And if anything was left obscure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going straight to the point and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obscurities. That Dominion Status was not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been cleared at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led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The object was to know where each party exactly stood.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very sorry indeed to discover that I left on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if Dominion Status of the Statute of </w:t>
      </w:r>
      <w:r>
        <w:rPr>
          <w:rFonts w:ascii="Times" w:hAnsi="Times" w:eastAsia="Times"/>
          <w:b w:val="0"/>
          <w:i w:val="0"/>
          <w:color w:val="000000"/>
          <w:sz w:val="22"/>
        </w:rPr>
        <w:t>Westminster variety was meant, the Congress would accept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refuse to give any credence to the suggestion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lost caste with the Cabinet because you had allowed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overreached by me as the report implies.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statecraft to be so easily moved from its dispositions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Maulana Saheb’s correspondent. And I shall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could never consider me guilty of wanting to overreach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writing to you, I want to have another thing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my mind. I have already told you that in my son Devdas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warm-hearted champion. He has been writing long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trying to convince me that I did you a gross injustice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 terminating our last conversation. He discounts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 conversation ended because both you and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gulf between us was found to be too unbridgeable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at that moment by prolonging conversations.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expression that it would be more manly for us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the very day we began them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to the public. I at once accepted the accuracy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characterization.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says, that was said out of courtesy if not British pride,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were eager to prolong the conversations. He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disconsolate and thinks that my interpretation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wrong. You alone can help me to settle this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7843. Courtesy : G. D. Birla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5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“Here ends the letter. When I was in Delhi last time, I had come to know of </w:t>
      </w:r>
      <w:r>
        <w:rPr>
          <w:rFonts w:ascii="Times" w:hAnsi="Times" w:eastAsia="Times"/>
          <w:b w:val="0"/>
          <w:i w:val="0"/>
          <w:color w:val="000000"/>
          <w:sz w:val="18"/>
        </w:rPr>
        <w:t>similar things through other sources.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on February 5,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to Lord Linlithgow”,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9-4-1940.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020" w:h="13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150" w:val="left"/>
          <w:tab w:pos="4210" w:val="left"/>
          <w:tab w:pos="4910" w:val="left"/>
        </w:tabs>
        <w:autoSpaceDE w:val="0"/>
        <w:widowControl/>
        <w:spacing w:line="338" w:lineRule="exact" w:before="0" w:after="6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109. LETTER TO ABUL KALAM AZAD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4, 1940 </w:t>
      </w: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sectPr>
          <w:pgSz w:w="9020" w:h="13960"/>
          <w:pgMar w:top="516" w:right="134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address me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me differently.</w:t>
      </w:r>
    </w:p>
    <w:p>
      <w:pPr>
        <w:sectPr>
          <w:type w:val="continuous"/>
          <w:pgSz w:w="9020" w:h="13960"/>
          <w:pgMar w:top="516" w:right="1342" w:bottom="358" w:left="1440" w:header="720" w:footer="720" w:gutter="0"/>
          <w:cols w:num="2" w:equalWidth="0">
            <w:col w:w="3727" w:space="0"/>
            <w:col w:w="25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that you</w:t>
      </w:r>
    </w:p>
    <w:p>
      <w:pPr>
        <w:sectPr>
          <w:type w:val="nextColumn"/>
          <w:pgSz w:w="9020" w:h="13960"/>
          <w:pgMar w:top="516" w:right="1342" w:bottom="358" w:left="1440" w:header="720" w:footer="720" w:gutter="0"/>
          <w:cols w:num="2" w:equalWidth="0">
            <w:col w:w="3727" w:space="0"/>
            <w:col w:w="25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Linlithgow as suggested by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quite agree with you about the Pattabhi episode.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inclined to think that there should be a considered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you to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7812 a. Courtesy : G. D. Birla</w:t>
      </w:r>
    </w:p>
    <w:p>
      <w:pPr>
        <w:autoSpaceDN w:val="0"/>
        <w:autoSpaceDE w:val="0"/>
        <w:widowControl/>
        <w:spacing w:line="292" w:lineRule="exact" w:before="402" w:after="564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CABLE TO AGATHA HARRISON</w:t>
      </w:r>
    </w:p>
    <w:p>
      <w:pPr>
        <w:sectPr>
          <w:type w:val="continuous"/>
          <w:pgSz w:w="9020" w:h="13960"/>
          <w:pgMar w:top="5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8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020" w:h="13960"/>
          <w:pgMar w:top="516" w:right="1342" w:bottom="358" w:left="1440" w:header="720" w:footer="720" w:gutter="0"/>
          <w:cols w:num="2" w:equalWidth="0">
            <w:col w:w="3474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34"/>
        <w:ind w:left="12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sectPr>
          <w:type w:val="nextColumn"/>
          <w:pgSz w:w="9020" w:h="13960"/>
          <w:pgMar w:top="516" w:right="1342" w:bottom="358" w:left="1440" w:header="720" w:footer="720" w:gutter="0"/>
          <w:cols w:num="2" w:equalWidth="0">
            <w:col w:w="3474" w:space="0"/>
            <w:col w:w="27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8"/>
        <w:gridCol w:w="1248"/>
        <w:gridCol w:w="1248"/>
        <w:gridCol w:w="1248"/>
        <w:gridCol w:w="1248"/>
      </w:tblGrid>
      <w:tr>
        <w:trPr>
          <w:trHeight w:hRule="exact" w:val="25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PEACEFULLY.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HOPE YOU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LILIAN BE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COURAGEOUS.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MAHADEV     IN     CALCUTTA     SINCE     SUNDAY. LOVE.</w:t>
      </w:r>
    </w:p>
    <w:p>
      <w:pPr>
        <w:autoSpaceDN w:val="0"/>
        <w:autoSpaceDE w:val="0"/>
        <w:widowControl/>
        <w:spacing w:line="266" w:lineRule="exact" w:before="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10252. Courtesy : Visvabharati, Santiniketan</w:t>
      </w:r>
    </w:p>
    <w:p>
      <w:pPr>
        <w:autoSpaceDN w:val="0"/>
        <w:autoSpaceDE w:val="0"/>
        <w:widowControl/>
        <w:spacing w:line="292" w:lineRule="exact" w:before="40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death of C. F. Andrews not only England, not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March 30, 1940, the addressee had addressed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as “My Dear Mahatmaji”.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Muslim League;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Passed by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League”, 23-3-1940.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died at 1.40 a.m.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“Notes”, sub-title “A True Friend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Poor”.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020" w:h="13960"/>
          <w:pgMar w:top="5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humanity has lost a true son and servant. And yet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a deliverance from pain and a fulfilment of his mission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earth. He will live through those thousands who have enriched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personal contact or contact with his writings.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Charlie Andrews was one of the greatest and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And because he was a good son of England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also son of India. And he did it all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for his Lord and Master Jesus Christ.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 better man or a better Christian than C. F. Andrews.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on him the title of Deenabandhu. He deserved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was a true friend of the poor and downtrodden in all climes.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13-4-1940,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5-4-1940</w:t>
      </w:r>
    </w:p>
    <w:p>
      <w:pPr>
        <w:autoSpaceDN w:val="0"/>
        <w:tabs>
          <w:tab w:pos="4130" w:val="left"/>
          <w:tab w:pos="4910" w:val="left"/>
        </w:tabs>
        <w:autoSpaceDE w:val="0"/>
        <w:widowControl/>
        <w:spacing w:line="248" w:lineRule="exact" w:before="286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LETTER TO S. RADHAKRISHNAN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per return. Mass C. D.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There is room for two or more opinions.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precipitate. But so far as the national claim is concerned,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abatement. There is ample room for compromise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becomes one. So long as the British Government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the decisive voice, the Congress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body. I know the choice lies between two courses,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or acceptance of what can be had today. My whole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cast in the first mould, to yield nothing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fundamentals, no matter how weak one may feel. Up to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cause for regret in having adopted that course.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 attitude of the British grieves me. I was going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‘irritation’. But it is not to be found in the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Do you not see that Princes have no power to treat with </w:t>
      </w:r>
      <w:r>
        <w:rPr>
          <w:rFonts w:ascii="Times" w:hAnsi="Times" w:eastAsia="Times"/>
          <w:b w:val="0"/>
          <w:i w:val="0"/>
          <w:color w:val="000000"/>
          <w:sz w:val="22"/>
        </w:rPr>
        <w:t>us ? I ask you to be patient and firm.</w:t>
      </w:r>
    </w:p>
    <w:p>
      <w:pPr>
        <w:autoSpaceDN w:val="0"/>
        <w:autoSpaceDE w:val="0"/>
        <w:widowControl/>
        <w:spacing w:line="220" w:lineRule="exact" w:before="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1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7844. Courtesy :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119"/>
        <w:gridCol w:w="3119"/>
      </w:tblGrid>
      <w:tr>
        <w:trPr>
          <w:trHeight w:hRule="exact" w:val="90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113. LETTER TO N. R. MALKANI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90" w:right="0" w:firstLine="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5, 1940</w:t>
            </w:r>
          </w:p>
        </w:tc>
      </w:tr>
    </w:tbl>
    <w:p>
      <w:pPr>
        <w:autoSpaceDN w:val="0"/>
        <w:tabs>
          <w:tab w:pos="550" w:val="left"/>
          <w:tab w:pos="479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wants you badly for the new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feet </w:t>
      </w:r>
      <w:r>
        <w:rPr>
          <w:rFonts w:ascii="Times" w:hAnsi="Times" w:eastAsia="Times"/>
          <w:b w:val="0"/>
          <w:i w:val="0"/>
          <w:color w:val="000000"/>
          <w:sz w:val="22"/>
        </w:rPr>
        <w:t>are not firmly fixed there, I want you to help. If the call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Seksaria College of Commerce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020" w:h="13960"/>
          <w:pgMar w:top="50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there, you must turn a deaf ear to the call from Wardha.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case have you any good man in view ?</w:t>
      </w:r>
    </w:p>
    <w:p>
      <w:pPr>
        <w:autoSpaceDN w:val="0"/>
        <w:autoSpaceDE w:val="0"/>
        <w:widowControl/>
        <w:spacing w:line="240" w:lineRule="exact" w:before="54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not responded to your appeal. I am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Sind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therefore that I would observe </w:t>
      </w:r>
      <w:r>
        <w:rPr>
          <w:rFonts w:ascii="Times" w:hAnsi="Times" w:eastAsia="Times"/>
          <w:b w:val="0"/>
          <w:i w:val="0"/>
          <w:color w:val="000000"/>
          <w:sz w:val="22"/>
        </w:rPr>
        <w:t>silence and let you do the best you could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937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LETTER TO KUNVARJI K. PAREKH</w:t>
      </w:r>
    </w:p>
    <w:p>
      <w:pPr>
        <w:autoSpaceDN w:val="0"/>
        <w:autoSpaceDE w:val="0"/>
        <w:widowControl/>
        <w:spacing w:line="320" w:lineRule="exact" w:before="44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40" w:lineRule="exact" w:before="78" w:after="0"/>
        <w:ind w:left="10" w:right="1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heat must not be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tells me that you overexercise a little.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 in any part of your body. In a disease like yours,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by doing as little exercise as possible.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 the limit.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Rami writes to Ba. She must be writing to you, too.</w:t>
      </w:r>
    </w:p>
    <w:p>
      <w:pPr>
        <w:autoSpaceDN w:val="0"/>
        <w:autoSpaceDE w:val="0"/>
        <w:widowControl/>
        <w:spacing w:line="220" w:lineRule="exact" w:before="6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9735. Also C.W. 715.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22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LETTER TO KANCHAN M. SHAH</w:t>
      </w:r>
    </w:p>
    <w:p>
      <w:pPr>
        <w:autoSpaceDN w:val="0"/>
        <w:autoSpaceDE w:val="0"/>
        <w:widowControl/>
        <w:spacing w:line="320" w:lineRule="exact" w:before="4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more than one letter to you. You are doing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well. You are getting trained to be a good public worker. Study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carefully whatever you can. Here it is beginning to be very hot.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still in Calcutta. Deenabandhu Andrews has passed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away. The burial takes place today. [Mahadev] will return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8284. Also C.W. 7079.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“Sindh Tragedy”, 1-1-1940.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2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MATHURADAS TRIKUMJI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congratulating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taken upon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heavy responsibility. May God give you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it well. Till now you had been making Mayors.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fun in it and less responsibility. Now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fun but only responsibility. See that you do not get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weight. If you think that everything you do is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>to God, you will not feel the burden.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175</w:t>
      </w:r>
    </w:p>
    <w:p>
      <w:pPr>
        <w:autoSpaceDN w:val="0"/>
        <w:autoSpaceDE w:val="0"/>
        <w:widowControl/>
        <w:spacing w:line="292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ANAND T. HINGORANI</w:t>
      </w:r>
    </w:p>
    <w:p>
      <w:pPr>
        <w:autoSpaceDN w:val="0"/>
        <w:autoSpaceDE w:val="0"/>
        <w:widowControl/>
        <w:spacing w:line="320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English ? I thought you wanted a few lines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What can I say about the whole series ? Shall I praise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my own writings ? My blessings are always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Why are you not satisfied with this 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 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DISCUSSION WITH A CHINESE VISITOR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2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Q.]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believe that the British, knowing them as you do, will give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independence without a fight 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depends. I do not think they would want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if they were conscious of our strength. But today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feel our strength.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any means other than civil disobedience to enforce your will ?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elected Mayor of Bombay.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discussion by Amrit Kaur is date-lined “Sevagram, </w:t>
      </w:r>
      <w:r>
        <w:rPr>
          <w:rFonts w:ascii="Times" w:hAnsi="Times" w:eastAsia="Times"/>
          <w:b w:val="0"/>
          <w:i w:val="0"/>
          <w:color w:val="000000"/>
          <w:sz w:val="18"/>
        </w:rPr>
        <w:t>April 7, 1940”.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020" w:h="13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If we had no internecine quarrels,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would not be able to resist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aware that in China we have paid heavily for unity. We have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suffer 25 years of civil war. Might not India have to suffer the same horrors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withdrew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say definitely what will happen.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necessary that there should be internal war. I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China were different. The whole populace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with the spirit of revolt. Here we in our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villages do not fly at each other’s throats.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divisions between us. But non-violence applied to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mankind is a new experiment in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am buoyed up by my faith in its efficacy;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caught that faith, and it may be that civil war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price we have to pay for our liberty. But if we win truly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 against the British, I am sure there will be no civil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25 years of civil war in China we have now found one person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us in our Generalissimo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Is it not possible that the Indian people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someone more martial than you with your spiritual leadership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civil war, it will have proved my bankruptcy. A </w:t>
      </w:r>
      <w:r>
        <w:rPr>
          <w:rFonts w:ascii="Times" w:hAnsi="Times" w:eastAsia="Times"/>
          <w:b w:val="0"/>
          <w:i w:val="0"/>
          <w:color w:val="000000"/>
          <w:sz w:val="22"/>
        </w:rPr>
        <w:t>militarist will then be the need.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event of Indian independence would India develop along republican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lines ? Is democracy suited to the character of the Indian people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problematical questions and it is difficult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one way or the other. If we evolve non-violently,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will not only suit us but we shall represent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 in the world.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British withdrew, could you protect yourselves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if both Hindus and Muslims evolve non-violently.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true to say that the majority of Indians of the upper class do lip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 only to nationalism and in their heart of hearts want British rule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the vast majority does not want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rule. They want freedom from foreign domination.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British withdrew, would you keep any Englishmen here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they will transfer their allegiance to us and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 with their great ability, their techincal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powers of research.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receive the help of a third party to free you from you yoke 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Never. We have to find ourselves through our own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otherwise we must fall. Any structure built with outside </w:t>
      </w:r>
      <w:r>
        <w:rPr>
          <w:rFonts w:ascii="Times" w:hAnsi="Times" w:eastAsia="Times"/>
          <w:b w:val="0"/>
          <w:i w:val="0"/>
          <w:color w:val="000000"/>
          <w:sz w:val="22"/>
        </w:rPr>
        <w:t>help must of necessity be weak.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Chiang Kai-Shek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are a bargaining nation, are they not ? Have you anything </w:t>
      </w:r>
      <w:r>
        <w:rPr>
          <w:rFonts w:ascii="Times" w:hAnsi="Times" w:eastAsia="Times"/>
          <w:b w:val="0"/>
          <w:i w:val="0"/>
          <w:color w:val="000000"/>
          <w:sz w:val="18"/>
        </w:rPr>
        <w:t>with which to bargain with them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little. And in any case I would not bargain for my </w:t>
      </w: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autoSpaceDE w:val="0"/>
        <w:widowControl/>
        <w:spacing w:line="292" w:lineRule="exact" w:before="1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believe conscience can make a man good ? </w:t>
      </w:r>
      <w:r>
        <w:rPr>
          <w:rFonts w:ascii="Times" w:hAnsi="Times" w:eastAsia="Times"/>
          <w:b w:val="0"/>
          <w:i w:val="0"/>
          <w:color w:val="000000"/>
          <w:sz w:val="22"/>
        </w:rPr>
        <w:t>Yes, but it can make a coward of him too 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religion make a man moral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it must be real religion, that which inspires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within with a spirit of love and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China we used to think that communism would never take any root, but </w:t>
      </w:r>
      <w:r>
        <w:rPr>
          <w:rFonts w:ascii="Times" w:hAnsi="Times" w:eastAsia="Times"/>
          <w:b w:val="0"/>
          <w:i w:val="0"/>
          <w:color w:val="000000"/>
          <w:sz w:val="18"/>
        </w:rPr>
        <w:t>it has now got a definite hold. Can the same be said of India 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communists have not made much headway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 India, and I somehow feel that the character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easily lend itself to communist methods.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true that an Indian is a Hindu or a Muslim first and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>afterwards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true, generally speaking, though neither will sell his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for his country.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plays no part in our political life, and this applies to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too. Is India likely to develop more as an Eastern nation, or will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bond with the English be a difficult thing to get rid of ? It seems to me that </w:t>
      </w:r>
      <w:r>
        <w:rPr>
          <w:rFonts w:ascii="Times" w:hAnsi="Times" w:eastAsia="Times"/>
          <w:b w:val="0"/>
          <w:i w:val="0"/>
          <w:color w:val="000000"/>
          <w:sz w:val="18"/>
        </w:rPr>
        <w:t>English modes of life and thought have taken deep root here.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where cities are concerned. But you will find,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to go there, that the villages, which are the real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untouched. All the same, English ways and customs,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methods of administration, language and thought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devastating effect on so-called educated India. And this cultural </w:t>
      </w:r>
      <w:r>
        <w:rPr>
          <w:rFonts w:ascii="Times" w:hAnsi="Times" w:eastAsia="Times"/>
          <w:b w:val="0"/>
          <w:i w:val="0"/>
          <w:color w:val="000000"/>
          <w:sz w:val="22"/>
        </w:rPr>
        <w:t>conquest may perhaps never be wholly got rid of.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a nation of so many races. Do you think that should prove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obstacle to unity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None whatever.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strange how we and you have the same problems, social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and that is why we are really so close to each other—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distress.</w:t>
      </w:r>
    </w:p>
    <w:p>
      <w:pPr>
        <w:autoSpaceDN w:val="0"/>
        <w:autoSpaceDE w:val="0"/>
        <w:widowControl/>
        <w:spacing w:line="28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here Gandhiji related. . . how well he knew the Chinese colony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how he was their lawyer, what close contact he had with them,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became his comrades in the fight for vindication of the rights of Easterners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He laughingly twitted the Chinese friend of the proverbial inscrutability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Chinese as well as of the Japanese. He told him how Sevagram Ashram had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78 : 23 FEBRUARY, 1940 -15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020" w:h="13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good fortune to have a Japanese monk at the moment :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disciplined, kind, but with a characteristic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enable any of us to know his real mind.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thing, it adds to his dignity, it certainly adds to his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he is untouched, unruffled, by domestic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quarrels. I felt the same with the Chinese friends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them hundreds of times. I made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Indians, but I always felt that your people had built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round themselves. You are so highly cultured and perhaps,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artificial.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pointed to a lovely picture of hand-woven silk, framed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hanging on the wall, which the Chinese mission of goodwill had given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recently.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art. It is a work of beauty and joy, but that 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to me. But I do not mean this in a bad sense.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my Chinese co-workers and they were loyal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much drawn to China and the Chinese.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ask one or two more important questions before leaving ?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 to see India independent 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of course. I want to see India free in my lifetime.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not consider me fit enough to see the dream of life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 Then I shall quarrel, not with Him but with myself.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without an army how can you ever succeed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have done so thus far. We are nearing our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fired a single shot. It will be a miracle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But there is nothing to make me doubt the efficacy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non-violence. Whether, however, we have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degree of it within us has yet to be proved.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hatred against the British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Yes—alas—but if we remain non-violent, hatred will die as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does from disuse.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very hard for us to get rid of hatred against Japan 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will take generations for you as you are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against them. I do not say that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yourselves violently, but under those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hatred cannot die.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 British easier to deal with than any other people 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 easy, in terms of non-violence, to deal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But not having dealt with anyone else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practical experience. All conquerors of India have reacted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noble in Indian culture and in Indian nature,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I believe the Germans would have done likewise. It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be that the English reaction has been less than what others’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have been because of their insularity and colour prejudice.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getting into the car the visitor said, “My half hour has been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fulfilment of a long-cherished dream. I shall never forget it.”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QUESTION BOX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OMESTIC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rightly said that no one who has not renounced untouchability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every shape and form can take part in satyagraha. Supposing a Congressman’s wife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not share his conviction in this regard and won’t let him bring Harijans into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house, what should he do—coerce his wife into conformity with his views, renounce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her, or renounce the satyagraha struggle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coercing your wife. You should let her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way and you should go yours. This would mean her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kitchen for herself and, if she likes, also a separate room. </w:t>
      </w:r>
      <w:r>
        <w:rPr>
          <w:rFonts w:ascii="Times" w:hAnsi="Times" w:eastAsia="Times"/>
          <w:b w:val="0"/>
          <w:i w:val="0"/>
          <w:color w:val="000000"/>
          <w:sz w:val="22"/>
        </w:rPr>
        <w:t>Thus there is no question of renouncing the struggle.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EACHERS AND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part should a teacher who has faith in your constructive work play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coming struggle, that of an active satyagrahi or a passive satyagrahi only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data given by you are insufficient, but from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 can say that you should play the passive part.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duty, in the event of civil disobedience, of members of Praja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Mandals in the States and the rest of the people of the States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civil disobedience is started by the Congress, it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 Government. The people of the States cannot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offer any civil disobedience in the States.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the Praja Mandals will remain unaffected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But individuals of the States can, if they wish,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disobedience campaign in British India. They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their names to the nearest Congress Committee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SSENTIAL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Which is the more essential requirement in your mind for starting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disobedience—your inner urge which may make you fight even single handed 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fulfilment of your conditions by Congressmen ? What will be the position if they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and you have not felt the call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inner urge if my conditions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It is possible that there may be apparent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but there may be no inner response in me. In such a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declare civil disobedience; but it will be open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to repudiate me and declare civil disobedience independently of me.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ONGRESSMEN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those who are not now either Congress members or active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be asked to join the movement ? If so, how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become Congress members and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 registered as satyagrahis.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A.B.C. C</w:t>
      </w:r>
      <w:r>
        <w:rPr>
          <w:rFonts w:ascii="Times" w:hAnsi="Times" w:eastAsia="Times"/>
          <w:b w:val="0"/>
          <w:i w:val="0"/>
          <w:color w:val="000000"/>
          <w:sz w:val="18"/>
        </w:rPr>
        <w:t>LASSES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should not all satyagrahis ask to be included in ‘C’ class only ?</w:t>
      </w:r>
    </w:p>
    <w:p>
      <w:pPr>
        <w:autoSpaceDN w:val="0"/>
        <w:tabs>
          <w:tab w:pos="910" w:val="left"/>
          <w:tab w:pos="28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to be said in favour of your suggestion.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ECRECY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should give your opinion clearly about secrecy. During the last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there was a great deal of secrecy to outwit the authorities.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secrecy does no good to our cause.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gave joy to those who were able successfully to outwit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Their cleverness was undoubted. But satyagraha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cleverness. Secrecy takes away from its dignity. Satyagrahis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have secret books or secret funds. I am aware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not found favour among many co-workers.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 reason to change it. I admit I was lukewarm before.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has taught me that I should have been firm.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AMAGE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ROPERTY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know that many Congressmen openly preached that there was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damaging property, i.e., destroying rails, burning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when they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ocupied, cutting telegraph poles, burning post-boxes, etc.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able to understand this reasoning.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violence. Satyagraha is self-suffering and not inflicting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others. There is surely often more violence in burning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than doing him physical injury. Have not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preferred imprisonment to fines or confiscation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? Well has one of my critics said that I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disruptive disobedience till at last it has come home to roost,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I have signally failed in teaching people the very difficult art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 stations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He has also said that in my haste I have put the cart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horse and therefore all my talk of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if not worse. I am not able to give a satisfactory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am but a poor mortal. I believe in my experiment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uttermost sincerity. But it may be that the only fitting epitaph after </w:t>
      </w:r>
      <w:r>
        <w:rPr>
          <w:rFonts w:ascii="Times" w:hAnsi="Times" w:eastAsia="Times"/>
          <w:b w:val="0"/>
          <w:i w:val="0"/>
          <w:color w:val="000000"/>
          <w:sz w:val="22"/>
        </w:rPr>
        <w:t>my death will be : ‘He tried but signally failed.’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7,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NARENDRA DEV</w:t>
      </w:r>
    </w:p>
    <w:p>
      <w:pPr>
        <w:autoSpaceDN w:val="0"/>
        <w:autoSpaceDE w:val="0"/>
        <w:widowControl/>
        <w:spacing w:line="320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NARENDRA DEV,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have been invited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Working Committee. If not, please solve a problem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writing a letter. You will recall that you, Jayaprakash and Lohia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proposed a resolution to the effect that Congressmen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District Boards and similar other bodies.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the resolution, but in the Working Committee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Jawahar and the Maulana had any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argument. As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other material except my own personal view.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such matters. Jayaprakash has some. I should not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Will you help me in some way ? You can show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Dr. Lohia and other friends.</w:t>
      </w:r>
    </w:p>
    <w:p>
      <w:pPr>
        <w:autoSpaceDN w:val="0"/>
        <w:autoSpaceDE w:val="0"/>
        <w:widowControl/>
        <w:spacing w:line="220" w:lineRule="exact" w:before="2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ALL ON TRIAL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What has taken place in Lahore is well known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Khaksar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has been declared to be an unlawful association. I enclose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synopsis of the writings and speeches of Allama Mashriqui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. . . It is feared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is unintelligible.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19 twenty-three Khaksars and two constables were killed in a </w:t>
      </w:r>
      <w:r>
        <w:rPr>
          <w:rFonts w:ascii="Times" w:hAnsi="Times" w:eastAsia="Times"/>
          <w:b w:val="0"/>
          <w:i w:val="0"/>
          <w:color w:val="000000"/>
          <w:sz w:val="18"/>
        </w:rPr>
        <w:t>clash.  Later, four more Khaksars succumbed to their injuries.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Inayatullah, founder of the Khaksar 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ban may be removed. If that happens, we will attribute it to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appears to us to be an impossible attitude adopted by the Congress—creating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deadlock in seven provinces out of eleven. . . . The suppression of a violent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like that of the Khaksars falls within the special responsibilities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 under Section 52(1). . . . If the ban is removed, Hindu and Sikh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organizations will be formed on the same lines as that of the Khaksars.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Akalis assembled at Attari the other day resolved to enlist a lakh of men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ranks of their ‘Dal’. If that plan materializes, there will be bloodshed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land. . . . What do you propose to do to prevent such a catastrophe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letter from a well-known Punjabi.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in surmising that I must have received Khaksar literature.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publishing what my correspondent has 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studying the papers and hope to be able as soon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literature in my possession.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military and militant organization. No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private military organizations to function without endangering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peace. I am quite sure that the Punjab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 Khaksar organization to be revived in its original 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my correspondent that, if the Khaksars are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function as before, the Sikhs and others will have to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 This cannot but lead to a clash.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correspondent, however, suggests that, if the ban is removed,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will attribute it to what appears to us to be an impossible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Congress—creating a deadlock in seven provinces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eleven.” I am unable to subscribe to the view.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had nothing to do with the communal tension.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honourable protest against the British Government making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belligerent country over the responsible heads of the eleven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supposed to be autonomous and resorting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acts in connection with the war. The resignations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and the mildest step the Congress could have taken. But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justified the step on other grounds too. Communal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increased if the Congress ministries had continued.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Congress retains its non-violent policy,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 the affairs of the country except with the willing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of the people. Mere majority through the ballot box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count. If I have my way with the Congress, I would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it to hold power with the aid of the British bayonet. I did not hesitate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my dissent publicly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Congress ministers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make use of the police and even the military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violence. They were bound to use them if they were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power. My point was that, having suppressed violence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to, the Congress might have made a public declaration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attained non-violent control over the people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consistently with its policy, it should abdicate.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that in holding this view I am in a minority of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is not exhausted with the effort to displace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Such non-violence would be poor stuff,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the name. Therefore, if I can help it,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ministry without a substantial communal settlement.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 real independence is impossible without a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technique. I am equally clear that there is hope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real independence if the Congress will refuse to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and will adhere to the means and for so doing dare to wander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wilderness.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Khaksar menace is no menace in itself. As a symptom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disease it is a portent. To bring into being rival organizations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thing, but it is no remedy. It merely multiplies the evil.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way, I would ask the people to meet the Khaksar violence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from the papers and the correspondence before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people seek outside protection against the danger,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or imaginary. That means the consolidation of existing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perhaps by private defensive preparations. I am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neither.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discussed the terrible toll of deaths the Khaksars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pay. My sympathies are wholly with the bereaved families.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the shooting. A special tribunal is inquiring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affair. If the tragedy leads to a searching of hearts,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finding of the Committee, it will not have been enacted in vain.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8, 1940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13-4-1940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Failure”, before 22-3-1938, and “Speech at Kalukhan”, 21-5-1938.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TWO QUESTIONS FROM AMERICA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writing from America propounds the following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Granted that satyagraha is capable of winning India’s independence,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the chances of its being accepted as a principle of State policy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India ? . . . . Is satyagraha likely to be accepted only in an up-hill battle,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phenomenon of martyrdom is fully effective, or is it also to be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instrument of a sovereign authority which has neither the need nor the scope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behaving on the principle of martyrdom ?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Suppose a free India adopts satyagraha as an instrument of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policy, how would she defend herself against probable aggression by another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sovereign State ? . . . What would be the satyagrahic action-patterns to meet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invading army at the frontier ? . . 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admittedly theoretical.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for the reason that I have not mastered the whole technique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The experiment is still in the making. It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advanced stage. The nature of the experiment requires 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one step at a time. The distant scene is not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see. Therefore my answers can only be speculative.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truth, as I have said before, now we are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>unadulterated non-violence even in our struggle to win independence.</w:t>
      </w:r>
    </w:p>
    <w:p>
      <w:pPr>
        <w:autoSpaceDN w:val="0"/>
        <w:tabs>
          <w:tab w:pos="550" w:val="left"/>
          <w:tab w:pos="670" w:val="left"/>
          <w:tab w:pos="1650" w:val="left"/>
          <w:tab w:pos="3210" w:val="left"/>
          <w:tab w:pos="3750" w:val="left"/>
          <w:tab w:pos="465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question, I fear that the chances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accepted as a principle of State policy are very slight,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at present. If India does not accept non-violence as her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</w:t>
      </w:r>
      <w:r>
        <w:rPr>
          <w:rFonts w:ascii="Times" w:hAnsi="Times" w:eastAsia="Times"/>
          <w:b w:val="0"/>
          <w:i w:val="0"/>
          <w:color w:val="000000"/>
          <w:sz w:val="22"/>
        </w:rPr>
        <w:t>superfluous.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may state my own individual view of the potency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believe that a State can be administered on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if the vast majority of the people are non-violent.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India is the only country which has a possibility of being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am conducting my experiment in that faith. Supposing,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India attained independence through pure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India could retain it too by the same means.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society does not anticipate or provide for attacks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without. On the contrary such a person or society firmly believes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going to disturb them. If the worst happens,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open to non-violence. To yield possession but non-cooperate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aggressor. Thus, supposing that a modern edition of Nero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upon India, the representatives of the State will let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tell him that he will get no assistance from the people.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death to submission. The second way would be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by the people who have been trained 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They would offer themselves unarmed as fodder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aggressor’s cannons. The underlying belief in either case is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Nero is not devoid of a heart. The unexpected spectacle of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rows upon rows of men and women simply dying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the will of an aggressor must ultimately melt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soldiery. Practically speaking, there will be probably no greater loss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than if forcible resistance was offered;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 armaments and fortifications. The non-violent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people will add inconceivably to their moral height.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and women will have shown personal bravery of a type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that shown in armed warfare. In each case the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dying, not in killing. Lastly, there is no such thing as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non-violent resistance. That such a thing has not happened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answer to my speculation. I have drawn no impossible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replete with instances of individual non-violence of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mentioned. There is no warrant for saying or thinking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>group of men and women cannot by sufficient training act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as a group or nation. Indeed, the sum total of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 is that men somehow or other live on. From which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 that it is the law of love that rules mankind. Had violence,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hate, ruled us, we should have become extinct long ago.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of it is that the so-called civilized men and nations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if the basis of society was violence. It gives me ineffable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to make experiments proving that love is the supreme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life. Much evidence to the contrary cannot shake my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mixed non-violence of India has supported it. But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convince an unbeliever, it is enough to incline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critic to view it with favour.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8,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gave a bad report of your gross misbehaviour.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bring down your b.p. It is suggested that you should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for a few days and be under observation. Then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season you should go up somewhere and rest. The brain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more rest than the body. You can come today, if you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10151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EGACY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probably knew Charlie Andrews as well as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was guru—master—to him. When we met in South Africa,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met as brothers and remained as such to the end.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us. It was not a friendship between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Indian. It was an unbreakable bond between two seekers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But I am not giving my reminiscences of Andrews, sacred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I want Englishmen and Indians, whilst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this servant of England and India is still fresh,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legacy he has left for us both. There is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for England being equal to that of the tallest of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there be any doubt of his love for India being equal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of Indians. He said on his bed from which he was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rise, “Mohan, swaraj is coming.” Both Englishmen and Indians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come, if they will. Andrews was no stranger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most Englishmen whose opinion carries weight.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every politically-minded Indian.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think of English misdeeds. They will be forgotten,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the heroic deeds of Andrews will be forgotten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 live. If we really love Andrews’ memory,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hate in us for Englishmen, of whom Andrews was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and the noblest. It is possible, quite possible, for the best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the best Indians to meet together and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till they have evolved a formula acceptable to both.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left by Andrews is worth the effort. That is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me whilst I contemplate the benign face of Andrews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deeds of love he performed so that India may take her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place among the nations of the earth.</w:t>
      </w:r>
    </w:p>
    <w:p>
      <w:pPr>
        <w:autoSpaceDN w:val="0"/>
        <w:autoSpaceDE w:val="0"/>
        <w:widowControl/>
        <w:spacing w:line="320" w:lineRule="exact" w:before="0" w:after="0"/>
        <w:ind w:left="0" w:right="2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Ranga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co-worker whom I have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for a long time. He is brave and good natured, but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knack of often saying things he ought not to and doing wrong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wrong time. He sent me a telegram when he had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order of internment served upon him. He knew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discipline. If he had left me the time, I should have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the order to confine himself to his place, Nidubrole.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he would have shown a fine spirit of discipline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doing constructive work in his place and 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joining the civil disobedience brigade. As it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he has harmed the cause and done no good to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He has harmed the cause by setting a bad example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look up to him for guidance. If I could persuade him,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advise him to inform the authorities that he had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internal discipline for which he was sorry and that,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discharged, he would gladly proceed to Nidubrole and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order of internment was withdrawn. I make bold to say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followed my advice, he would help me and help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9,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CHARKHA-SWARAJ-AHIMSA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says now that civil disobedience is in the air,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once more, even at the risk of repeating myself, summarize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article my argument showing that there is a vital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charkha, swaraj and ahimsa. I gladly make the attempt.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represents to me the hope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 lost their freedom, such as it was, with the loss of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G. Ranga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The charkha supplemented the agriculture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it dignity. It was the friend and solace of the widow. It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from idleness. For the charkha included all the anterior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posterior industries—ginning, carding, warping, sizing, dyeing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weaving. These in their turn kept the village carpenter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 busy. The charkha enabled the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 become self-contained. With the exit of the charkha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village industries, such as the oil-press. Nothing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these industries. Therefore the villages were drained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occupations and their creative talent and what little wealth these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of the other countries in which too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were destroyed will not serve us because,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there had some compensating advantages, India’s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practically none. The industrialized countries of the West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other nations. India is herself an exploited country.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villagers are to come into their own, the most natural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suggests itself is the revival of the charkha and all it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revival cannot take place without an army of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intelligence and patriotism working with a single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to spread the message of the charkha and bring a ray of </w:t>
      </w:r>
      <w:r>
        <w:rPr>
          <w:rFonts w:ascii="Times" w:hAnsi="Times" w:eastAsia="Times"/>
          <w:b w:val="0"/>
          <w:i w:val="0"/>
          <w:color w:val="000000"/>
          <w:sz w:val="22"/>
        </w:rPr>
        <w:t>hope and light into their lustreless eyes. This is a mighty effort at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adult education of the correct type. It brings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and sure revolution like the silent but sure and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 of the charkha.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years’ experience of charkha work has convinced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correctness of the argument here advanced by me.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has served the poor Muslims and Hindus in almost an equal measure.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Nearly five crores of rupees have been put into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these lakhs of village artisans without fuss and </w:t>
      </w:r>
      <w:r>
        <w:rPr>
          <w:rFonts w:ascii="Times" w:hAnsi="Times" w:eastAsia="Times"/>
          <w:b w:val="0"/>
          <w:i w:val="0"/>
          <w:color w:val="000000"/>
          <w:sz w:val="22"/>
        </w:rPr>
        <w:t>tomtomming.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say without hesitation that the charkha must lead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terms of the masses belonging to all faiths.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restores the villages to their rightful place and abolishes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high and low.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charkha cannot bring swaraj, in fact it will not move,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nation has faith in non-violence. It is not exciting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yearning for freedom are apt to look down upon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look in vain to find it in history books. Lovers of liberty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with the zeal to fight and banish the foreign ruler. They impute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vices to him and see none in themselves. They cite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having gained their freedom through seas of blood.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devoid of violence seems an utterly tame affair.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1919 the lovers of the liberty of India were introduced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the only and sure means to swaraj and to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symbol of non-violence. The charkha found its proud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in 1921. But non-violence had not gone deep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India, and so the charkha never came into its own.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into its own unless the vast body of Congressmen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 in non-violence. When they do so they will,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needing any argument, discover for themselves that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non-violence than the charkha, and that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universalization there will be no visible expression of non-violence.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common ground that without non-violence there can be no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disobedience. My argument may be false, my data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faulty. But, holding the views I do, let me proclaim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conditions prescribed by me I simply cannot declare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9, 1940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MY POSITION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Nawabzada Liaquat Ali Khan has, in his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Quaid-e-Azam, put some questions which I gladly answer.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my statement that I have never spoken to anybody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questions as a Hindu. I have no authority. Whenever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anybody I have spoken as a Congressman, but often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individual. No Congressman, not even the President, can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as a representative. Big things have always been transacted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planet by persons belonging to different organizations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talking informally in their non-representative capacity.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even the answer I am about to give must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nobody but myself. In the present instance I have reason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probably I do not represent any single member of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Liaquat Ali Khan’s statement,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Liaquat Ali Khan’s Statement”, 4-4-1940.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Answer to Quaid-E-Azam”, 30-3-1940.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am answering as a peacemaker, as a friend (and </w:t>
      </w:r>
      <w:r>
        <w:rPr>
          <w:rFonts w:ascii="Times" w:hAnsi="Times" w:eastAsia="Times"/>
          <w:b w:val="0"/>
          <w:i w:val="0"/>
          <w:color w:val="000000"/>
          <w:sz w:val="22"/>
        </w:rPr>
        <w:t>may I say brother) of the Mussalmans.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of non-violence I cannot forcibly resist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if the Muslims of India really insist upon it. But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willing party to the vivisection. I would employ every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prevent it. For it means the undoing of centuries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numberless Hindus and Muslims to live together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Partition means a patent untruth. My whole soul rebels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Hinduism and Islam represent two antagonistic cultures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doctrines. To assent to such a doctrine is for me denial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believe with my whole soul that the God of the Koran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we are all, no matter by what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designated, children of the same God. I must rebel against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of Indians who were Hindus the other day changed their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nationality on adopting Islam as their 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my belief. I cannot thrust it down the throats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think that they are a different nation. I refuse,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eight crores of Muslims will say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common with their Hindu and other brethren. Their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known by a referendum duly made to them on that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The contemplated Constituent Assembly can easily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Naturally on an issue such as this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It is purely and simply a matter of self-determination.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 other conclusive method of ascertaining the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eight crores of Muslims.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contemplated Constituent Assembly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framing of a constitution as its main function. It cannot do this until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communal question is settled.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believe that there can be no swaraj by non-violent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communal unity. And eight crores of Muslims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bar the way to peaceful freedom.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I still talk of civil disobedience, it is because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masses want freedom as much as the rest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country. And assuming that they do not, civil disobedience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powerful means of educating public opinion whether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any other. It will also be an education of world opinion.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embark upon it unless I am, as far as is humanly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non-violence will be observed both in spirit and in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Nawabzada has no difficulty in believing that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civil disobedience will be gained for all. When India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frame her own constitution, the Muslims will surely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decisive voice in shaping their own future. It will not be, cannot be, </w:t>
      </w:r>
      <w:r>
        <w:rPr>
          <w:rFonts w:ascii="Times" w:hAnsi="Times" w:eastAsia="Times"/>
          <w:b w:val="0"/>
          <w:i w:val="0"/>
          <w:color w:val="000000"/>
          <w:sz w:val="22"/>
        </w:rPr>
        <w:t>decided by the vote of the majority.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suggest to the Nawabzada that he wrote in haste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about the President of the Congress. For they are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our own times. And he was equally in haste in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“the sole objective of the Congress under Mr. Gandhi’s fostering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has been the revival of Hinduism and the imposition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on all and sundry.” My own objective is not the issue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indictment. The objective of the Congress is wholly political.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to be gained by making statements that are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proof. So far as my own objective is concerned my life is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I claim to represent all the cultures, for my religion,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called, demands the fulfilment of all cultures. I am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for I regard all religions with the same respect as my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9,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TO N. R. MALKANI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crossed. In view of your ever-increasing liabilities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must be glued to Sind. Don’t be in a hurry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Committee. You are of it without being a member.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struggle in sight yet. Silent work is what is needed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936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R. Malkani”, 5-4-1940.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KUNVARJI K. PAREKH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go to Panchgani,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all of you to go. I will make inquiries at Panchgani.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arrangements cannot be made in Panchgani, then, I think,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to pass the summer where you are.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harm if the temperature does not go above 102</w:t>
      </w:r>
      <w:r>
        <w:rPr>
          <w:rFonts w:ascii="Symbol" w:hAnsi="Symbol" w:eastAsia="Symbol"/>
          <w:b w:val="0"/>
          <w:i w:val="0"/>
          <w:color w:val="000000"/>
          <w:sz w:val="20"/>
        </w:rPr>
        <w:t>°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deteriorates, we will have to find out some other way.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Balkrishna and Kanchanbehn.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9736. Also C.W. 716.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PRITHVI SINGH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PRITHVI SINGH,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Must you write in English ? I merely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telegram I had received from Guntur. I did not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go. But that is over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feel concerned if anybody distorts what I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certificate need I give you ? Need I give one to Mahadev 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 write anything. Get on with your job and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all right. Do not move about much.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5637. Also C.W. 2948.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AGATHA HARRISON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to say or how to console you.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C.F.A.’s death has hit you the hardest. But you are a brave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forget his death and make him live by working in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legacy he has left to us. Here is a copy of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realize that C.F.A. is gone. He was an institution. He was love </w:t>
      </w:r>
      <w:r>
        <w:rPr>
          <w:rFonts w:ascii="Times" w:hAnsi="Times" w:eastAsia="Times"/>
          <w:b w:val="0"/>
          <w:i w:val="0"/>
          <w:color w:val="000000"/>
          <w:sz w:val="22"/>
        </w:rPr>
        <w:t>incarnate.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guide me about his sister’s wants and the like.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I was last with him that he must not worry about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obligation. What about his copyright ? You have to be my eyes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business matter regarding C.F.A.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not to worry about the Indian situation. Apparently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bad as it can be ! Nevertheless, I have no worry in me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trust is wholly in God. He will give the right guidance if we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Fancy, He has left us the choice ! What a Democrat ? Let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seem to us to be best and then rejoice in the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 is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concrete I have nothing to impart just now. There is no C. </w:t>
      </w:r>
      <w:r>
        <w:rPr>
          <w:rFonts w:ascii="Times" w:hAnsi="Times" w:eastAsia="Times"/>
          <w:b w:val="0"/>
          <w:i w:val="0"/>
          <w:color w:val="000000"/>
          <w:sz w:val="22"/>
        </w:rPr>
        <w:t>D. just yet, so far as I can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1515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N. S. HARDIKAR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chord that is once broken is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joined. There was a time when I had thought our hearts had met.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blend nor the breach is a mechanical act. My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>effort must be to gain as many co-workers as I can get and by whom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“Notes”, 9-4-1940.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swear. How that confidence can come I do not know.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barrier does not make the slightest difference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 as an esteemed co-worker. The difficulty,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one, is more moral than practical.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N. S. Hardikar Papers. Courtesy 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GLADYS OWEN</w:t>
      </w:r>
    </w:p>
    <w:p>
      <w:pPr>
        <w:autoSpaceDN w:val="0"/>
        <w:autoSpaceDE w:val="0"/>
        <w:widowControl/>
        <w:spacing w:line="294" w:lineRule="exact" w:before="44" w:after="27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GLADYS,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302" w:space="0"/>
            <w:col w:w="322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302" w:space="0"/>
            <w:col w:w="322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question was urgent, I could not overtake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I think you should hold on to the Ashram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It is clear that you are wanted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62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read all about C. F. A.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 was a man of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11281. Courtesy: Dr. Priyamvada Mathur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PRABHAVATI</w:t>
      </w:r>
    </w:p>
    <w:p>
      <w:pPr>
        <w:autoSpaceDN w:val="0"/>
        <w:autoSpaceDE w:val="0"/>
        <w:widowControl/>
        <w:spacing w:line="320" w:lineRule="exact" w:before="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have come to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Take care of your health. Rajendra Babu has recovered.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Jayaprakash.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3539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had died in Calcutta on April 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Agatha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Harrison”, 5-4-1940.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VIJAYABEHN M. PANCHOLI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 about Father. Why </w:t>
      </w:r>
      <w:r>
        <w:rPr>
          <w:rFonts w:ascii="Times" w:hAnsi="Times" w:eastAsia="Times"/>
          <w:b w:val="0"/>
          <w:i w:val="0"/>
          <w:color w:val="000000"/>
          <w:sz w:val="22"/>
        </w:rPr>
        <w:t>did Manubhai undertake the fast ? Why are your letters incomplete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is coming here for some work. I am sending him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Everyone here is fine. We are having a stream of guests.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hot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102" w:after="0"/>
        <w:ind w:left="0" w:right="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7126. Also C.W. 4618.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DINESH SINGH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DINESH,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Some days ago Dadu wrote to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stay with Mother. I had also written to Mother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happened afterwards. Normally,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Dadu in a hurry. Keep me informed of whatever happens. Does </w:t>
      </w:r>
      <w:r>
        <w:rPr>
          <w:rFonts w:ascii="Times" w:hAnsi="Times" w:eastAsia="Times"/>
          <w:b w:val="0"/>
          <w:i w:val="0"/>
          <w:color w:val="000000"/>
          <w:sz w:val="22"/>
        </w:rPr>
        <w:t>Dadu really wish to stay with Mother ?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4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9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INESH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ALAKANKAR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U.P.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8674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SRI PRAKASA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SRI PRAKASA,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judgment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report. Subsequently I learnt that the judges had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statements and that you had withdrawn your comments.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not seen these reports, I have withheld my comments.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some mistake on the part of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00" w:lineRule="exact" w:before="32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RAKASA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9759.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TELEGRAM TO JAMNALAL BAJAJ</w:t>
      </w:r>
    </w:p>
    <w:p>
      <w:pPr>
        <w:autoSpaceDN w:val="0"/>
        <w:autoSpaceDE w:val="0"/>
        <w:widowControl/>
        <w:spacing w:line="320" w:lineRule="exact" w:before="64" w:after="32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AMNALAL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350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9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1940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350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 STAY AS LONG AS NECESSARY.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233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Unjudicial Dictum”,  “An Unjudicial Dictum”, 2-4-1940.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settlement between the Jaipur State and the Jaipur Rajya Praja Mandal.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“Jaipur State and Praja Mandal”, 14-4-1940.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TO LORD LINLITHGOW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hasten to acknowledge with thanks your very prompt and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of 4th instant. It frees me from anxiety,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set at rest the domestic difference.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No. 109 : Linlithgow Papers. Courtesy 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ATULANAND CHAKRABARTY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I finished reading the book today.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I like it. I have a lurking fear that you have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truth. For any departure from it to prove one’s thesis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damages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howlers. Look at p. 135, 2nd para.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the Emperor Jehangir alone should eloquently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point.” How can one instance prove a general point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p. 151, you say India is “thousands of miles wide”. Is it ? As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fact not more than 1,500.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not given the dates to your quotations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except in one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student there are not the necessary verifying references.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given is not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think of the spelling mistakes! Unpardonable.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book should serve a useful purpose in spite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Lord Linlithgow”, 9-4-1940.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defects, if you have adhered to truth.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canvassing opinion as you are doing.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refer to your book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50" w:val="left"/>
        </w:tabs>
        <w:autoSpaceDE w:val="0"/>
        <w:widowControl/>
        <w:spacing w:line="288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in a hurry. Why not approach even Q. A. Jinnah ?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10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1482. Courtesy : A. K. Sen</w:t>
      </w:r>
    </w:p>
    <w:p>
      <w:pPr>
        <w:autoSpaceDN w:val="0"/>
        <w:tabs>
          <w:tab w:pos="4470" w:val="left"/>
          <w:tab w:pos="5130" w:val="left"/>
        </w:tabs>
        <w:autoSpaceDE w:val="0"/>
        <w:widowControl/>
        <w:spacing w:line="358" w:lineRule="exact" w:before="336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LETTER TO DEVCHAND U.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12, 1940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DEVCHANDBHAI,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Chandrabehn may come any time towards the end of the month. </w:t>
      </w:r>
      <w:r>
        <w:rPr>
          <w:rFonts w:ascii="Times" w:hAnsi="Times" w:eastAsia="Times"/>
          <w:b w:val="0"/>
          <w:i w:val="0"/>
          <w:color w:val="000000"/>
          <w:sz w:val="22"/>
        </w:rPr>
        <w:t>Tell her that it is quite hot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5703</w:t>
      </w:r>
    </w:p>
    <w:p>
      <w:pPr>
        <w:autoSpaceDN w:val="0"/>
        <w:tabs>
          <w:tab w:pos="4470" w:val="left"/>
          <w:tab w:pos="5130" w:val="left"/>
        </w:tabs>
        <w:autoSpaceDE w:val="0"/>
        <w:widowControl/>
        <w:spacing w:line="358" w:lineRule="exact" w:before="336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LETTER TO VITHTHALBHAI M.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12, 1940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VITHTHALBHAI,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read it only today. Pay no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others’ criticism but go on doing whatever Harijan work you can.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83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Tangle”, 29-4-1940.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DR. GOPICHAND BHARGAVA</w:t>
      </w:r>
    </w:p>
    <w:p>
      <w:pPr>
        <w:autoSpaceDN w:val="0"/>
        <w:autoSpaceDE w:val="0"/>
        <w:widowControl/>
        <w:spacing w:line="312" w:lineRule="exact" w:before="92" w:after="0"/>
        <w:ind w:left="513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1940</w:t>
      </w:r>
    </w:p>
    <w:p>
      <w:pPr>
        <w:autoSpaceDN w:val="0"/>
        <w:tabs>
          <w:tab w:pos="550" w:val="left"/>
          <w:tab w:pos="1750" w:val="left"/>
          <w:tab w:pos="2930" w:val="left"/>
        </w:tabs>
        <w:autoSpaceDE w:val="0"/>
        <w:widowControl/>
        <w:spacing w:line="340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say to this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8" w:lineRule="exact" w:before="0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tabs>
          <w:tab w:pos="4470" w:val="left"/>
          <w:tab w:pos="5130" w:val="left"/>
        </w:tabs>
        <w:autoSpaceDE w:val="0"/>
        <w:widowControl/>
        <w:spacing w:line="338" w:lineRule="exact" w:before="356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LETTER TO S. SATYAMURTI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13, 1940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SATYAMURTI,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we both mean the same thing.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bear your letter in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be ill.</w:t>
      </w:r>
    </w:p>
    <w:p>
      <w:pPr>
        <w:autoSpaceDN w:val="0"/>
        <w:autoSpaceDE w:val="0"/>
        <w:widowControl/>
        <w:spacing w:line="220" w:lineRule="exact" w:before="66" w:after="30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ATYAMURTI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AYOR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IPON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LDGS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 w:num="2" w:equalWidth="0">
            <w:col w:w="3814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36" w:right="1402" w:bottom="358" w:left="1440" w:header="720" w:footer="720" w:gutter="0"/>
          <w:cols w:num="2" w:equalWidth="0">
            <w:col w:w="3814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Leader of the  Opposition in the Punjab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a letter from Tarachand Jhingan taking exception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support to Khaksars.  The addressee had voted against the Government on </w:t>
      </w:r>
      <w:r>
        <w:rPr>
          <w:rFonts w:ascii="Times" w:hAnsi="Times" w:eastAsia="Times"/>
          <w:b w:val="0"/>
          <w:i w:val="0"/>
          <w:color w:val="000000"/>
          <w:sz w:val="18"/>
        </w:rPr>
        <w:t>the adjournment motion on the Khaksar police clash at Lahore on March 19,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JANG BAHADUR SINGH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JANG BAHADUR SINGH,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are right; plying the charkha is not enough.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with all the things that it implies.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Krishna is doing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JAYAPRAKASH’S PICTURE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draft resolution was sent to me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Narayan. He asked me, if I accepted his picture,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Working Committee at Ramgarh.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country are on the eve of a great national upheaval.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battle for freedom is soon to be fought. This will happen when the whole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shaken by mighty forces of change. Out of the catastrophe of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thoughtful minds everywhere are anxious to create a new world—a world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co-operative goodwill of nations and men. At such a time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it necessary to state definitely the ideals of freedom for which it stands and </w:t>
      </w:r>
      <w:r>
        <w:rPr>
          <w:rFonts w:ascii="Times" w:hAnsi="Times" w:eastAsia="Times"/>
          <w:b w:val="0"/>
          <w:i w:val="0"/>
          <w:color w:val="000000"/>
          <w:sz w:val="18"/>
        </w:rPr>
        <w:t>for which it is soon to invite the Indian people to undergo the uttermost sufferings.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Indian nation shall work for peace between nations and total rejection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armaments and for the method of peaceful settlement of national disputes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international authority freely established. It will endeavour particularly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friendliest terms with its neighbours, whether they be great powers or small </w:t>
      </w:r>
      <w:r>
        <w:rPr>
          <w:rFonts w:ascii="Times" w:hAnsi="Times" w:eastAsia="Times"/>
          <w:b w:val="0"/>
          <w:i w:val="0"/>
          <w:color w:val="000000"/>
          <w:sz w:val="18"/>
        </w:rPr>
        <w:t>nations, and shall covet no foreign territory.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the land will be based on the will of the people freely expressed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ultimate basis of maintenance of order shall be the sanction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concurrence of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Indian State shall guarantee full individual and civil liberty and </w:t>
      </w:r>
      <w:r>
        <w:rPr>
          <w:rFonts w:ascii="Times" w:hAnsi="Times" w:eastAsia="Times"/>
          <w:b w:val="0"/>
          <w:i w:val="0"/>
          <w:color w:val="000000"/>
          <w:sz w:val="18"/>
        </w:rPr>
        <w:t>cultural and religious freedom, provided that there shall be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freedom to overthrow by violence the constitution framed by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>through a Constituent Assembly.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shall not discriminate in any manner between citizens of the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citizen shall be guaranteed equal rights. All distinctions of birth and privilege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abolished. There shall be no titles emanating either from inherited social </w:t>
      </w:r>
      <w:r>
        <w:rPr>
          <w:rFonts w:ascii="Times" w:hAnsi="Times" w:eastAsia="Times"/>
          <w:b w:val="0"/>
          <w:i w:val="0"/>
          <w:color w:val="000000"/>
          <w:sz w:val="18"/>
        </w:rPr>
        <w:t>status or the State.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and economic organization of the State shall be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of social justice and economic freedom. While this organization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conduce to the satisfaction of the national requirements of every member of society,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satisfaction shall not be its sole objective. It shall aim at healthy living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and intellectual development of the individual. To this end to secure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justice, the State shall endeavour to promote small-scale production carried 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or co-operative effort for the equal benefit of all concerned. All large-scale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production shall be eventually brought under collective ownership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control, and in this behalf the State shall begin by nationalizing heavy transport,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shipping, mining and the heavy industries. The textile industry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progressively decentralized.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life of the villages shall be reorganized and the villages shall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self-governing units, self-sufficient in as large a measure as possible. The land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 shall be drastically reformed on the principle that land shall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cultivator alone, and that no cultivator shall have more land than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support his family on a fair standard of living. This will end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systems of landlordism on the one hand and farm bondage on the 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shall protect the interests of the classes, but when these impinge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interests of those who have been poor and downtrodden, it shall defend the </w:t>
      </w:r>
      <w:r>
        <w:rPr>
          <w:rFonts w:ascii="Times" w:hAnsi="Times" w:eastAsia="Times"/>
          <w:b w:val="0"/>
          <w:i w:val="0"/>
          <w:color w:val="000000"/>
          <w:sz w:val="18"/>
        </w:rPr>
        <w:t>latter and thus restore the balance of social 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State-owned and State-managed enterprises, the workers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in the management through their elected representatives and shall have an </w:t>
      </w:r>
      <w:r>
        <w:rPr>
          <w:rFonts w:ascii="Times" w:hAnsi="Times" w:eastAsia="Times"/>
          <w:b w:val="0"/>
          <w:i w:val="0"/>
          <w:color w:val="000000"/>
          <w:sz w:val="18"/>
        </w:rPr>
        <w:t>equal share in it with the representatives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Indian States, there shall be complete democratic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established, and in accordance with the principles of abolition of social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equality between citizens, there shall not be any titular heads of the States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persons of Rajas and Nawabs.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order which the Congress envisages and which it shall work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establish. The Congress firmly believes that this order shall bring happiness,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and freedom to the people of all races and religions in India who together </w:t>
      </w:r>
      <w:r>
        <w:rPr>
          <w:rFonts w:ascii="Times" w:hAnsi="Times" w:eastAsia="Times"/>
          <w:b w:val="0"/>
          <w:i w:val="0"/>
          <w:color w:val="000000"/>
          <w:sz w:val="18"/>
        </w:rPr>
        <w:t>shall build on these foundations a great and glorious nation.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it and read his letter and the draft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Committee, however, thought that the idea of having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at Working Committee”, 15-3-1940.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resolution for the Ramgarh Congress should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to, and that the original, as framed at 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tampered with. The reasoning of the Committee was unexceptionable,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draft resolution was dropped without any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I informed Shri Jayaprakash of the result of my effort.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back suggesting that he would be satisfied if I could do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thing, namely, publish it with full concurrence or such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complying with Shri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As an ideal to be reduced to practice as soon as possible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comes into her own, I endorse in general all except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propositions enunciated by Shri Jayaprakash.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claimed that I was a socialist long before those I know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had avowed their creed. But my socialism was natural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adopted from any books. It came out of my unshakable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 man could be actively non-violent and not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social injustice no matter where it occurred.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socialists have, so far as I know, believed in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for enforcing socialistic doctrines.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held that social justice, even unto the least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lowliest, is impossible of attainment by force. I have further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possible by proper training of the lowliest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secure redress of the wrongs suffered by them.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non-violent non-co-operation. At times non-co-operation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 duty as co-operation. No one is bound to 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undoing or slavery. Freedom received through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others, however benevolent, cannot be retained when such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In other words, such freedom is not real freedom.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lowliest can feel its glow as soon as they learn the art of attaining it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non-violent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gladdens me to find Shri Jayaprakash accepting,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draft, non-violence for the purpose of establishing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envisaged by him. I am quite sure that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secure what violence never can, and this by ultimate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wrong-doers. We in India have never given non-violence the trial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deserved. The marvel is that we have attained so much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>our mixed non-violence.</w:t>
      </w:r>
    </w:p>
    <w:p>
      <w:pPr>
        <w:autoSpaceDN w:val="0"/>
        <w:autoSpaceDE w:val="0"/>
        <w:widowControl/>
        <w:spacing w:line="220" w:lineRule="exact" w:before="2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Resolution”, 1-3-1940.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Jayaprakash Narayan”, 31-3-1940.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Jayaprakash’s propositions about land may appear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frightful. In reality they are not. No man should have more land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needs for dignified sustenance. Who can dispute the fact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grinding poverty of the masses is due to their having no land that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call their own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must be realized that the reform cannot be rushed.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about by non-violent means, it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both of the haves and the have-nots. The former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there never will be force used against them. The have-nots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educated to know that no one can really compel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their will, and that they can secure their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 art of non-violence, i.e., self-suffering. If the end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achieved, the education I have adumbrated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now. An atmosphere of mutual respect and trust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as the preliminary step. There can then be no violent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between the classes and the masses.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have no difficulty in generally endorsing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Jayaprakash’s proposition in terms of non-violence,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his proposition about the Princes. In law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It is true that their independence is not worth much,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guaranteed by a stronger party. But as against us they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assert their independence. If we come into our own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means, as is implied in Shri Jayaprakash’s draft proposals,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imagine a settlement in which the Princes will have effaced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Whatever settlement is arrived at the nation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in full. I can therefore only conceive a settlement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States will retain their status. In one way this will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what it is today; but in another it will be limited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people of the States the same right of self-government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States as the people of the other parts of India will enjoy.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freedom of speech, a free Press and pure justice guaranteed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Perhaps Shri Jayaprakash has no faith in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surrendering their autocracy. I have. First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 as good human beings as we are, and secondly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potency of genuine non-violence. Let me conclude,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by saying that the Princes and all others will be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when we have become true to ourselves, to our faith,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and to the nation. At present we are half-hearted.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never be found through half-heartedness.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begins and ends by turning the searchlight inward.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14,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JAIPUR STATE AND PRAJA MANDAL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a settlement has been reached between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Praja Mandal in Jaipur. The credit for this happy consummation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both to the authorities and Sheth Jamnalalji.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will lead to cordial relations between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Praja Mandal, and that the co-operation will result in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 people of the State in every respect. For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have to show toleration and the Mandal restraint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>doings and utterances.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14,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AKBAR HYDARI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stone when I had asked for bread.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the slightest connection between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a promise and the big question of communal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can unity be brought about in the face of events like Bidar,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papers are to be believed ? As you know I have put a gag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regarding Hyderabad but I feel that I must not do so now,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do my duty by the people of Hyderabad. This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and the reported happenings in Bidar have filled me </w:t>
      </w:r>
      <w:r>
        <w:rPr>
          <w:rFonts w:ascii="Times" w:hAnsi="Times" w:eastAsia="Times"/>
          <w:b w:val="0"/>
          <w:i w:val="0"/>
          <w:color w:val="000000"/>
          <w:sz w:val="22"/>
        </w:rPr>
        <w:t>with misgivings.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10253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10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Gandhiji’s letter dated March 21, the addressee wrote : “There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problem before us all and that is the removal of communal tension.  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Hyderabad we are working in the face of great obstacles to bring contending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so that they move jointly in a truly national endeavour.  Our attitude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Conference has been determined by this more than by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“Wanton Destruction in Bidar”, 30-4-1940.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NARANDAS GANDHI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correct position regarding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Behcharbhai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Gokibehn used to get the amount regularly. If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change please let me know. The amount should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her. Show her this letter. Since when has the remittance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discontinued 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Also C.W. 8572.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QUESTION BOX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ANGER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ELAY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say you will not launch civil disobedience till Congressmen are fully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trained in non-violence and disciplined. That is right. But in the mean-time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is being bled white. Increased railway fares, duty on sugar, the reduction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sugarcane prices are only a few instances in point. Is it right to delay the struggle till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best workers are picked off one by one, and thus lose the fight without ‘striking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blow’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cite far more telling instances than you have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civil disobedience. But civil disobedience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for want of justification. It is being delayed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I should be a stupid General if I began the fight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knowledge that my resources are poor. If the leaders are picked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by the Government without just cause, it would mean an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to fight. I would not answer the invitation if I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The leaders being picked off can do the country no harm.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disciplined jail-going is itself a part of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imprisonment of leaders will test our strength as an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 A non-violent organization implies the equal education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letter from Manubehn Mashruwala to Gandhiji written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instance of Gandhiji’s sister, Raliatbehn </w:t>
      </w:r>
      <w:r>
        <w:rPr>
          <w:rFonts w:ascii="Times" w:hAnsi="Times" w:eastAsia="Times"/>
          <w:b w:val="0"/>
          <w:i/>
          <w:color w:val="000000"/>
          <w:sz w:val="18"/>
        </w:rPr>
        <w:t>alias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Gokibehn.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therefore equal fitness of all units. That we have not arrived at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stage shows our ignorance of the working of non-violence.</w:t>
      </w:r>
    </w:p>
    <w:p>
      <w:pPr>
        <w:autoSpaceDN w:val="0"/>
        <w:autoSpaceDE w:val="0"/>
        <w:widowControl/>
        <w:spacing w:line="320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UTHORIZED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NAUTHORIZED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TRIKES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Q.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your leading article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March 30, you have hoped that passive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will not interfere with the course of the struggle by “precipitating strikes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labourers”. There is just this cryptic word “precipitating” and nothing more.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read it first, I did not particularly notice it. But I had to do a lot of explaining later.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Unless a very careful reader or trained to understand your way of thought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expression, one is likely to go astray. One may miss the force of the word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“precipitating” and understand it as if you frowned upon all strikes of labourers.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recent Ahmedabad fight for a war bonus, no one would be entitled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you as an opponent of labourers’ strikes as such. The strike in Ahmedabad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indeed averted, but you had approved of it and the workers realized their demands.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in Ahmedabad was done methodically. There was proper presentation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out of labourers’ demands, completing of arbitration, full notice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balloting of the over hundred thousand votes on the question of the strike. I believe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if after such methodical work a strike cannot be averted, you will approve of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only assure yourself that there is no violence.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 consider myself to be an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strikes. My first successful attempt was made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under most adverse circumstances. I improved the technique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do not claim to have reached perfection.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can be made irresistible. I have discountenanced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strikes. The Congress has not gained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Some Congressmen have. Almost all the strike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methods. All of them are not non-violent. Some are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selfish considerations. Some others are unscrupulous. What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for is at least passive, if not active, co-operation.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strikes for the purpose of the struggle. What shape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will take, if it ever comes, I cannot say. But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will never do if I have anything to do with it. I know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non-violent control over all labour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could become far more powerful than it is today.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will come when the congress has one policy about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>has enough workers to give effect to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ONVERSION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object of the Congress in the liquidation of untouchability is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Harijans a status of equality with the rest, is this not achieved by their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“Every Congress Committee a Satyagraha Committee”,  25-3-1940.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to Islam ? Why does the Independence Pledge allocate the programme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removal of untouchability to the Hindus only ? Does this not show that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anxious to maintain a Hindu majority and therefore denies to the Mussalmans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of conversion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Liquidation of untouchability cannot be attained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untouchables to Islam or any other religion. For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caste Hindu who has to rid himself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 can wash away the stain only by doing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tardy, to the outcaste. You will thus see why Muslims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by the Congress to share the burden with the Hindus.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no sin against the untouchables. I cannot prevent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looking at a simple but necessary social reform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dodge to maintain a majority. Tens of thousands of Hindus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penance have no thought of majority. All they want is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those whom, under the guise of religion, caste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state worse than slavery. Lastly, you are hopelessly wrong </w:t>
      </w:r>
      <w:r>
        <w:rPr>
          <w:rFonts w:ascii="Times" w:hAnsi="Times" w:eastAsia="Times"/>
          <w:b w:val="0"/>
          <w:i w:val="0"/>
          <w:color w:val="000000"/>
          <w:sz w:val="22"/>
        </w:rPr>
        <w:t>in suggesting that the Congress denies the right to Muslims to convert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‘untouchables’. The Congress cannot prevent anybody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work. Whether you will exercise the right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manner or wrong is for you to consider.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April 15,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MARGARET FIERCH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1940</w:t>
      </w:r>
    </w:p>
    <w:p>
      <w:pPr>
        <w:autoSpaceDN w:val="0"/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clear answer to my letter. I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act otherwise than you have done.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my effort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continue.</w:t>
      </w:r>
    </w:p>
    <w:p>
      <w:pPr>
        <w:autoSpaceDN w:val="0"/>
        <w:autoSpaceDE w:val="0"/>
        <w:widowControl/>
        <w:spacing w:line="220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10940. Courtesy Marjorie Sykes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Quaker friend of Mary Barr who was at this time secretary of the Quaker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group around Hoshangabad and Itarsi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been working to obtain the release of a young German who 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interned by the Government of India as an “enemy alien” although he was firmly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anti-Nazi. The Government was willing to grant the release of the internee provided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Quaker group with which he was connected would sponsor, employ and maintain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him. The addressee had answered Gandhii’s enquiry in this regard, explaining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group’s inability to undertake such a responsibility.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 CABLE  TO  H.  G.  WELLS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16,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      YOUR        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HAVE        CAREFULLY        READ  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FIVE        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YOU         WILL        PERMIT        ME         TO        SAY 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       ON  THE        WRONG        TRACK.        I        FEEL        SURE        THAT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   DRAW        UP         A        BETTER        CHARTER        OF        RIGHTS        THAN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HAVE        DRAWN        UP.        BUT        OF        WHAT        GOOD        WILL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BE ?        WHO        WILL        BECOME         ITS         GUARDIAN ?        IF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       PROPAGANDA        OR         POPULAR         EDUCATION        YOU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BEGUN         AT        THE        WRONG  END.         I        SUGGEST        THE        RIGHT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WAY.         BEGIN        WITH         A        CHARTER        OF         DUTIES         OF         MAN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(BOTH         D         AND         M        CAPITALS)         AND         I         PROMISE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       WILL         FOLLOW         AS  SPRING        FOLLOWS          WINTER.  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WRITE          FROM           EXPERIENCE.          AS          A          YOUNG          MAN 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BEGAN         LIFE         BY          SEEKING              TO         ASSERT         MY          RIGHTS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I          SOON           DISCOVERED           I  HAD          NONE         NOT         EVEN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        MY         WIFE.         SO         I         BEGAN  BY         DISCOVERING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PFRFORMING          MY          DUTY         BY        MY         WIFE         MY          CHILDREN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         COMPANIONS         AND         SOCIETY        AND          I          FIND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          THAT          I           HAVE          GREATER         RIGHTS,  PERHAPS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         ANY          LIVING          MAN          I          KNOW.          IF         THIS  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         TALL          A         CLAIM          THEN            I         SAY         I         DO   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        ANYONE          WHO         POSSESSES         GREATER          RIGHTS          THAN </w:t>
      </w:r>
      <w:r>
        <w:rPr>
          <w:rFonts w:ascii="Times" w:hAnsi="Times" w:eastAsia="Times"/>
          <w:b w:val="0"/>
          <w:i w:val="0"/>
          <w:color w:val="000000"/>
          <w:sz w:val="16"/>
        </w:rPr>
        <w:t>I.</w:t>
      </w:r>
    </w:p>
    <w:p>
      <w:pPr>
        <w:autoSpaceDN w:val="0"/>
        <w:autoSpaceDE w:val="0"/>
        <w:widowControl/>
        <w:spacing w:line="294" w:lineRule="exact" w:before="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16-4-1940</w:t>
      </w:r>
    </w:p>
    <w:p>
      <w:pPr>
        <w:autoSpaceDN w:val="0"/>
        <w:autoSpaceDE w:val="0"/>
        <w:widowControl/>
        <w:spacing w:line="292" w:lineRule="exact" w:before="410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152.  DANGER SIGNAL</w:t>
      </w:r>
    </w:p>
    <w:p>
      <w:pPr>
        <w:autoSpaceDN w:val="0"/>
        <w:autoSpaceDE w:val="0"/>
        <w:widowControl/>
        <w:spacing w:line="260" w:lineRule="exact" w:before="118" w:after="0"/>
        <w:ind w:left="10" w:right="9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in Ajmer are a danger signal if the facts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are correct. I have no reason to doubt their accuracy.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these. There was a khadi exhibition held during the National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known workers. The promoters had arranged a series of lectures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importance of khadi and other village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George Wells (1866-1946); English novelist, sociological writer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historian;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 Machine, The War of the Worlds, The Shape of Things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Come, The Outline of History, The Invisible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various other works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sought Gandhiji’s opinion on the “Rights of Man” drawn </w:t>
      </w:r>
      <w:r>
        <w:rPr>
          <w:rFonts w:ascii="Times" w:hAnsi="Times" w:eastAsia="Times"/>
          <w:b w:val="0"/>
          <w:i w:val="0"/>
          <w:color w:val="000000"/>
          <w:sz w:val="18"/>
        </w:rPr>
        <w:t>up by him, a public discussion on which was going on in the British and Indian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industries. The national flag was hoisted as is usual at these functions.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authorities served a notice that a flag having been erected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rampart of the fort had caused annoyance to some of His Majesty’s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subjects and should be hauled down within an hour. The promoters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claimed that the ground was under municipal jurisdiction, and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had authority from the Municipality to hold the exhibition.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protest was or no avail. The flag was unceremoniously hauled down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police and addresses prohibited. If the exhibition was held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permission of the Municipality, the interference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flag was clearly illegal. But apart from the illegality the hauling down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flag was a highly provocative act. An insult such as this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easily lead to unexpected results. I suggest that the matter is one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Central authority to investigate. I hope that the Central authority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want to provoke a clash which is highly likely if incidents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the Ajmer one are repeated. It would be deplorable if the non-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intended happened.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promoters telephoned to me for advice immediately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happened. Contrary to their expectations, I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submit to the order. Ordinarily I would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hesitation in advising disobedience of such an order.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flag. It is dear to me as life. But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flag-waving. This flag represents unity,non-violence and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charkha of the highest with the lowliest in the land.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the flag must leave a deep scar on an Indian breast.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lacking; the Muslim League has declared its hostility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flag; those who honour it do not accept the authoritative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flag. And the nation is preparing for a vast struggle.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such as this I felt that the best course was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 to answer the insult. I felt that the restraint would be a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discipline of the workers in Ajmer. It would be a lesson to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non-violent technique,  and an opportunity for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undo what appears to have been a wanton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ordinary peaceful non-political activity of the Congress.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the exhibition had nothing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impending struggle. I congratulate the workers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compliance with my instructions. They have strengthened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by showing their capacity for observing discipline.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16,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REPRESSION IN JODHPUR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repression in Jodhpur is disquieting. The Jodhpur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 Parishad, which according to the information in my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before now held in respect by the local authorities,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been declared illegal. Several prominent workers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>detention without trial. Speeches and processions are banned.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is worse is the speech delivered by the Maharaja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the order. It reads as if a mountain was in labour.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form the report of the speech: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are extracts</w:t>
      </w:r>
    </w:p>
    <w:p>
      <w:pPr>
        <w:autoSpaceDN w:val="0"/>
        <w:autoSpaceDE w:val="0"/>
        <w:widowControl/>
        <w:spacing w:line="260" w:lineRule="exact" w:before="48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.Member of the Lok Parishad have recently become increasingly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in their denunciations of all established order and traditions.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this party ask us to believe that the sole panacea for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diverse affictions. . . is to vote for and place ourselves unreservedly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the Lok Parishad. We are asked t believe that with the advent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the Lok Parishad there will be created a new heaven and a new earth.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I, the Maharaja of Jodhpur, am desired to place the destinies of my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 people in the hands of the Lok Parishad in order that peace may reign </w:t>
      </w:r>
      <w:r>
        <w:rPr>
          <w:rFonts w:ascii="Times" w:hAnsi="Times" w:eastAsia="Times"/>
          <w:b w:val="0"/>
          <w:i w:val="0"/>
          <w:color w:val="000000"/>
          <w:sz w:val="18"/>
        </w:rPr>
        <w:t>and ‘freedom’ be enjoyed by all.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indeed a tall order and a bold demand. . . the Lok Parishad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consists mainly of inexperienced young men, men who do not appear to have </w:t>
      </w:r>
      <w:r>
        <w:rPr>
          <w:rFonts w:ascii="Times" w:hAnsi="Times" w:eastAsia="Times"/>
          <w:b w:val="0"/>
          <w:i w:val="0"/>
          <w:color w:val="000000"/>
          <w:sz w:val="18"/>
        </w:rPr>
        <w:t>achieved much success in their various vocations. . 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show no sign whatever of any co-operative spirit. . 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consider it consistent with my duty, as a loyal ally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Government, to allow a groundless political agitation to grow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 in my state in time of war;  nor am I prepared any longer to allow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campaign of subversive agitation manifestly designed to encourage our </w:t>
      </w:r>
      <w:r>
        <w:rPr>
          <w:rFonts w:ascii="Times" w:hAnsi="Times" w:eastAsia="Times"/>
          <w:b w:val="0"/>
          <w:i w:val="0"/>
          <w:color w:val="000000"/>
          <w:sz w:val="18"/>
        </w:rPr>
        <w:t>peasantry to revolt and to corrupt our youth.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voice is the Maharaja’s but  the hand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it is not his. The speech consists of palpable exaggerations.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 has more than  30 branches in the State and has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men as mambers. I have seen correspondence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co-operation has been desired and sought for. The Lok Parishad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put forth the claim attributed to it in the quotations.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within the State as its goal. It has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the recognized manner. I suggest that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undignified for the advisers of the Maharaja to put into his mouth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that have no correlation to facts. They have not hesitated even </w:t>
      </w:r>
      <w:r>
        <w:rPr>
          <w:rFonts w:ascii="Times" w:hAnsi="Times" w:eastAsia="Times"/>
          <w:b w:val="0"/>
          <w:i w:val="0"/>
          <w:color w:val="000000"/>
          <w:sz w:val="22"/>
        </w:rPr>
        <w:t>to drag the war and the ‘alliance’ with Britain to justify the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action adopted towards the Parishad. The Parishad,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>will  come out unscathed, if the workers can stand the test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Those who are imprisoned will be the salt  and saviours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Jodhpur, for they will be trusted by the people as their real servants.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for the Princes and their advisers to ignore the time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resort to such statements and acts as cannot stand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scrutiny. I see from their leaflet that the parishad have asked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trial. They deny all the charges that are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Maharaja’s speech. The least that is owing to the public is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against the Parishad. Meanwhile, and whether the Parishad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justice or not, I hope that its members will peaceful and bravely </w:t>
      </w:r>
      <w:r>
        <w:rPr>
          <w:rFonts w:ascii="Times" w:hAnsi="Times" w:eastAsia="Times"/>
          <w:b w:val="0"/>
          <w:i w:val="0"/>
          <w:color w:val="000000"/>
          <w:sz w:val="22"/>
        </w:rPr>
        <w:t>stand the  sufferings that may be inflicted on them.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16,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give you some time. Avail yourself of it when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walk. If Kanchan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agrees, you may write to each 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want, but through me. That will probably be much safer.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advised you that you would be committing no sin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lived  together. Kanchan’s zeal for service however is wonderful.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she will make progress. Stop getting up in the night.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will be all right if you keep yourself engrossed in work.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12" w:lineRule="exact" w:before="144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8547. Also C. W. 7081.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580" w:after="0"/>
        <w:ind w:left="59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Sevagram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3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as also the pad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would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written to me about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undertaking it.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have tried to dissuade you, but would have, instead,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how to use it in a better way. I hope you are returning to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gradually. Your letter is incomplete. You have not said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said. That is not right. Write to me now if you can.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come and talk things over personally, you may come.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6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N.. 10406. Also C. W. 6845.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have written is correct.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solve it on another occasion if that is necessary.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Mummy will be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11211. Courtesy: Sarabhai Foundation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handmade paper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undertaken a seven days’ fast to atone for some lapses in </w:t>
      </w:r>
      <w:r>
        <w:rPr>
          <w:rFonts w:ascii="Times" w:hAnsi="Times" w:eastAsia="Times"/>
          <w:b w:val="0"/>
          <w:i w:val="0"/>
          <w:color w:val="000000"/>
          <w:sz w:val="18"/>
        </w:rPr>
        <w:t>her conduct while she was in Bihar.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 DISCUSSION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326" w:lineRule="exact" w:before="66" w:after="0"/>
        <w:ind w:left="461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15/19,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present political situation Gandhiji said that the letters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from all over the country indicated that  there was no atmosphere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starting  of the struggle. In Bengal and the Punjab, the struggle would not be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but against the respective ministries. People asked him what next.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know if they were to leave their Government jobs and join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preparation. He was telling everybody to keep ready. He was in no hurry.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asked if he would commence the struggle in spite of the attitude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 and the Khaksars.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he continued, told him that there was neither honesty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in the Congress and there was no belief in the constructive programme.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did not encourage him to issue the word of command for the struggle. Talking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internationals situation, he said, that did not affect him. His gaze was centred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internal situation and that was not hopeful. Some people asked if he would sit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allow the present opportunity to pass by. His reply was that he was helpless </w:t>
      </w:r>
      <w:r>
        <w:rPr>
          <w:rFonts w:ascii="Times" w:hAnsi="Times" w:eastAsia="Times"/>
          <w:b w:val="0"/>
          <w:i w:val="0"/>
          <w:color w:val="000000"/>
          <w:sz w:val="18"/>
        </w:rPr>
        <w:t>unless conditions precedent were fulfilled.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Jawaharlal said that all  this was known at the time of the Ramgarh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Nothing new had happened since. That resolution contemplated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there was goading from the Government. He asked if Gandhiji was contemplating a </w:t>
      </w:r>
      <w:r>
        <w:rPr>
          <w:rFonts w:ascii="Times" w:hAnsi="Times" w:eastAsia="Times"/>
          <w:b w:val="0"/>
          <w:i w:val="0"/>
          <w:color w:val="000000"/>
          <w:sz w:val="18"/>
        </w:rPr>
        <w:t>non-mass struggle.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was that he did not feel that Government was bent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goading. If he felt that he would not wait for numbers he would begin with  a few.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 of even 50,000 satyagrahis would not make the action a mass struggle.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meant indefinite numbers. But if 50,000 satyagrahis offered themselves, it </w:t>
      </w:r>
      <w:r>
        <w:rPr>
          <w:rFonts w:ascii="Times" w:hAnsi="Times" w:eastAsia="Times"/>
          <w:b w:val="0"/>
          <w:i w:val="0"/>
          <w:color w:val="000000"/>
          <w:sz w:val="18"/>
        </w:rPr>
        <w:t>might mean that the door for mass civil disobedience had been opened.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Jawaharlalji said that the goading at present might not be sufficient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on increasing. Should the nation not prepare to resist it?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say that action might be immediately precipitated. But it was a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was being pushed back. . . He asked Gandhiji what the latter would do if he </w:t>
      </w:r>
      <w:r>
        <w:rPr>
          <w:rFonts w:ascii="Times" w:hAnsi="Times" w:eastAsia="Times"/>
          <w:b w:val="0"/>
          <w:i w:val="0"/>
          <w:color w:val="000000"/>
          <w:sz w:val="18"/>
        </w:rPr>
        <w:t>got 50,000 satyagrahis.</w:t>
      </w:r>
    </w:p>
    <w:p>
      <w:pPr>
        <w:autoSpaceDN w:val="0"/>
        <w:autoSpaceDE w:val="0"/>
        <w:widowControl/>
        <w:spacing w:line="220" w:lineRule="exact" w:before="36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appeas from the contents that this was the meeting held at Wardha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15 to 19, 1940, after the Ramgarh session of the Congress (March 1940) and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Working Committee meeting at Wardha from June 17 to 21,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reply was that even then communal and other difficulties might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difficult. Gandhiji wanted the members to consider the question of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attitude of the Muslim league and the terrorist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Khaksars.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Mehmood  said there was need to analyse the Muslim opposition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He had no doubt that the nationalist Muslims had not discharged their </w:t>
      </w:r>
      <w:r>
        <w:rPr>
          <w:rFonts w:ascii="Times" w:hAnsi="Times" w:eastAsia="Times"/>
          <w:b w:val="0"/>
          <w:i w:val="0"/>
          <w:color w:val="000000"/>
          <w:sz w:val="18"/>
        </w:rPr>
        <w:t>duties properly.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.Today there was nothing in India which was distinctly Muslim.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movement in India brought about further assimilation. Even the theosophic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had like results. Gandhiji’s reforms also meant more Hindu revival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else. In his scheme of reforms there was no place for  Muslims.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was also guided by the spirit of Hindu revival.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again asked the members to give him the benefit of their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starting of C.D., taking into consideration the opinions expressed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Mahmood and Mr. Asaf Ali in addition to the attitude of the Muslim League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Khaksars. The Khaksars wanted to terrorize the Hindus. His advice to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to fight this menace non-violently. This he could not do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from the Congress platform.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Maulana Saheb’s view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exaggerating the importance and strength of the Khaksars.  Their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egoist who wanted to keep himself before the public eye anyhow. . .  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movement, he said, the Congress was not writing on a clean  slate. It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changes its policies in mid-stream.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did not agree with Maulana Saheb in his analysis of the  Khaksars.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the Government  this time would not be quick to repress us but  would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the opposition forces like the Legue and the Khaksars to complicate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When that happened, his fear was that people would be cowed down.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acted they would do so violently. He would also not like, if he could help it,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irritate the Muslims by starting the movement. He did not agree with Maulana Saheb </w:t>
      </w:r>
      <w:r>
        <w:rPr>
          <w:rFonts w:ascii="Times" w:hAnsi="Times" w:eastAsia="Times"/>
          <w:b w:val="0"/>
          <w:i w:val="0"/>
          <w:color w:val="000000"/>
          <w:sz w:val="18"/>
        </w:rPr>
        <w:t>and Jawaharlalji. He thought there could be no mass C.D.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 was not possible at present to have corporate non-Violence, which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orders must be strictly obeyed and carried out. If these was disobedience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there could be no mass movement. The masses were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but that connection was indirect. If there was proper discipline,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see any reason why individual C.D. should necessarily develop into mass C.D.It was</w:t>
      </w:r>
    </w:p>
    <w:p>
      <w:pPr>
        <w:autoSpaceDN w:val="0"/>
        <w:autoSpaceDE w:val="0"/>
        <w:widowControl/>
        <w:spacing w:line="220" w:lineRule="exact" w:before="42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Shankarrao Deo, Sardar Patel, Sarojini Naidu, Vijaya-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 Pandit, Achyat Patwardhan, Bhulabhai Desai and J. B. Kripalani then spoke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favour of starting C. D., whereas Rajendra Prasad, P. C. Ghosh, Rajagopalachari </w:t>
      </w:r>
      <w:r>
        <w:rPr>
          <w:rFonts w:ascii="Times" w:hAnsi="Times" w:eastAsia="Times"/>
          <w:b w:val="0"/>
          <w:i w:val="0"/>
          <w:color w:val="000000"/>
          <w:sz w:val="18"/>
        </w:rPr>
        <w:t>and Pattabhi Sitaramayya expressed a contrary opinion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that Congress might succeed if it started the movement.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accede to Congress demands. But that today would only mean that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ignored. He did not want such a settlement or such a swaraj. He had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Islam. He was not prepared to say that the League did  not represent the Muslim mind.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Muslims wanted separation, he would not oppose. When they had it,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 them non-violently. He knew in this matter the nation would not accept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and there would be civil war. He was, however, hoping that at such a time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at least would be with him and would declare that it would be no party to </w:t>
      </w:r>
      <w:r>
        <w:rPr>
          <w:rFonts w:ascii="Times" w:hAnsi="Times" w:eastAsia="Times"/>
          <w:b w:val="0"/>
          <w:i w:val="0"/>
          <w:color w:val="000000"/>
          <w:sz w:val="18"/>
        </w:rPr>
        <w:t>coercing Muslims or to seeking British protection.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discussion, Gandhiji stated his idea about the 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He said when the Congress asked for the Assembly, it was understood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would be free to decide the question of independence or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Status. Of course the Congress demand for Independence must  stand. Jawaharlalji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was contemplated in the Congress resolution was that Government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declare India independent and then call a Constituent Assembly. He said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upon every Tommy to withdraw from India before a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called. He did not mind the European officers working under  Indian direction.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that was not his view of things. They both differed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but ultimately they seemed to understand  each other and the matter was </w:t>
      </w:r>
      <w:r>
        <w:rPr>
          <w:rFonts w:ascii="Times" w:hAnsi="Times" w:eastAsia="Times"/>
          <w:b w:val="0"/>
          <w:i w:val="0"/>
          <w:color w:val="000000"/>
          <w:sz w:val="18"/>
        </w:rPr>
        <w:t>dropped.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Office, Satyagraha File, 1940-41.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 Library.</w:t>
      </w:r>
    </w:p>
    <w:p>
      <w:pPr>
        <w:autoSpaceDN w:val="0"/>
        <w:tabs>
          <w:tab w:pos="590" w:val="left"/>
          <w:tab w:pos="1490" w:val="left"/>
          <w:tab w:pos="5130" w:val="left"/>
          <w:tab w:pos="5490" w:val="left"/>
        </w:tabs>
        <w:autoSpaceDE w:val="0"/>
        <w:widowControl/>
        <w:spacing w:line="252" w:lineRule="exact" w:before="28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158.  LETTER TO BALVANTSINHA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19,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bind all letters into a book, use paper of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You did well in writing the letter. It was your duty. After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your duty is over and mine begins. I have started investigating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mention. There seems to be a difference between what is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and your understanding of it, I put up with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Yes,it is true that I trust Parnerkar’s scientific knowledge. I also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practical knowledge. You will gain more strength from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see about Krishnachandra.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</w:tbl>
    <w:p>
      <w:pPr>
        <w:autoSpaceDN w:val="0"/>
        <w:autoSpaceDE w:val="0"/>
        <w:widowControl/>
        <w:spacing w:line="266" w:lineRule="exact" w:before="2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N.. 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6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159.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enclosed, Mother Gita says that we should prostrate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before one from whom we seek knowledge,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question him and serve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if Krishnachandra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seek instruction from him. You cannot have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teacher.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to Munnanlal. He will talk to you. His version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The arrangement that has been worked out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division of 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1930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LETTER TO PURUSHOTTAM K. JERAJANI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KAKUBAHI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Vithaldas says is correct. Even so there is no harm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yourself registered as an “active” member, since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call will have to join the struggle. I do not want to bring out </w:t>
      </w:r>
      <w:r>
        <w:rPr>
          <w:rFonts w:ascii="Times" w:hAnsi="Times" w:eastAsia="Times"/>
          <w:b w:val="0"/>
          <w:i w:val="0"/>
          <w:color w:val="000000"/>
          <w:sz w:val="22"/>
        </w:rPr>
        <w:t>persons like you at the moment.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46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Jerajani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C. W.. 10844. Courtesy: Purushottam K.</w:t>
            </w:r>
          </w:p>
        </w:tc>
      </w:tr>
    </w:tbl>
    <w:p>
      <w:pPr>
        <w:autoSpaceDN w:val="0"/>
        <w:autoSpaceDE w:val="0"/>
        <w:widowControl/>
        <w:spacing w:line="240" w:lineRule="exact" w:before="15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iv. 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 LETTER TO VIJAYABEHN M. PANCHOLI</w:t>
      </w:r>
    </w:p>
    <w:p>
      <w:pPr>
        <w:autoSpaceDN w:val="0"/>
        <w:autoSpaceDE w:val="0"/>
        <w:widowControl/>
        <w:spacing w:line="324" w:lineRule="exact" w:before="68" w:after="0"/>
        <w:ind w:left="51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1940</w:t>
      </w:r>
    </w:p>
    <w:p>
      <w:pPr>
        <w:autoSpaceDN w:val="0"/>
        <w:tabs>
          <w:tab w:pos="590" w:val="left"/>
        </w:tabs>
        <w:autoSpaceDE w:val="0"/>
        <w:widowControl/>
        <w:spacing w:line="30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Father is calm. It is  best  that  you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for the present. 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7127. Also: C. W. 4619.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 LETTER TO K. M. MUNSHI</w:t>
      </w:r>
    </w:p>
    <w:p>
      <w:pPr>
        <w:autoSpaceDN w:val="0"/>
        <w:autoSpaceDE w:val="0"/>
        <w:widowControl/>
        <w:spacing w:line="324" w:lineRule="exact" w:before="68" w:after="0"/>
        <w:ind w:left="51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1940</w:t>
      </w:r>
    </w:p>
    <w:p>
      <w:pPr>
        <w:autoSpaceDN w:val="0"/>
        <w:tabs>
          <w:tab w:pos="590" w:val="left"/>
        </w:tabs>
        <w:autoSpaceDE w:val="0"/>
        <w:widowControl/>
        <w:spacing w:line="338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MUNISHI,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certainly read your book when I get the time.</w:t>
      </w:r>
    </w:p>
    <w:p>
      <w:pPr>
        <w:autoSpaceDN w:val="0"/>
        <w:tabs>
          <w:tab w:pos="5370" w:val="left"/>
          <w:tab w:pos="573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ANAIYALAL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26,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7652. Courtesy: K. M. Munshi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 LETTER TO VALJI G. DESAI</w:t>
      </w:r>
    </w:p>
    <w:p>
      <w:pPr>
        <w:autoSpaceDN w:val="0"/>
        <w:autoSpaceDE w:val="0"/>
        <w:widowControl/>
        <w:spacing w:line="324" w:lineRule="exact" w:before="68" w:after="0"/>
        <w:ind w:left="51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1940</w:t>
      </w:r>
    </w:p>
    <w:p>
      <w:pPr>
        <w:autoSpaceDN w:val="0"/>
        <w:tabs>
          <w:tab w:pos="590" w:val="left"/>
        </w:tabs>
        <w:autoSpaceDE w:val="0"/>
        <w:widowControl/>
        <w:spacing w:line="28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violence to make your handwriting so small or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lead pencil or to write like I do? Because you have spent ten </w:t>
      </w:r>
      <w:r>
        <w:rPr>
          <w:rFonts w:ascii="Times" w:hAnsi="Times" w:eastAsia="Times"/>
          <w:b w:val="0"/>
          <w:i w:val="0"/>
          <w:color w:val="000000"/>
          <w:sz w:val="22"/>
        </w:rPr>
        <w:t>rupees, perhaps you won’t even take treatment now!!! You may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86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in Bombay if it benefits you. I have your article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Helen. What she requires seems a little excessive.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English is none too good.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7493. Courtesy: Valji G.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LETTER TO HARIBHAU  UPADHYAYA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tabs>
          <w:tab w:pos="590" w:val="left"/>
          <w:tab w:pos="447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letter. You will have seen Bapu’s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Ajmer. That should </w:t>
      </w:r>
      <w:r>
        <w:rPr>
          <w:rFonts w:ascii="Times" w:hAnsi="Times" w:eastAsia="Times"/>
          <w:b w:val="0"/>
          <w:i w:val="0"/>
          <w:color w:val="000000"/>
          <w:sz w:val="18"/>
        </w:rPr>
        <w:t>satisfy you.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what Bapu feels about Ramnarayan. Bapu is satisfied with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feels that he has changed a lot. However, one cannot say with certainty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will endure. But it is our duty to put trust in him, and take work from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would ask you to talk to him frankly and express your opinion firmly. But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have your doubts then tell him plainly, “Look, I still have my doubts. I hesitate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work from you.” If you feel shy and are hesitant in talking to him,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be doing him justice.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Devas ruler is a very good man. A note on him will certainly appear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78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</w:p>
    <w:p>
      <w:pPr>
        <w:autoSpaceDN w:val="0"/>
        <w:tabs>
          <w:tab w:pos="590" w:val="left"/>
        </w:tabs>
        <w:autoSpaceDE w:val="0"/>
        <w:widowControl/>
        <w:spacing w:line="252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Haribabu Upadhyaya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 INTERVIEW TO “THE NEW YORK TIMES”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 have heard it said on behalf of Britain, “We cannot say what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is going to be at the end of the war; the Indian problem cannot be isolated from </w:t>
      </w:r>
      <w:r>
        <w:rPr>
          <w:rFonts w:ascii="Times" w:hAnsi="Times" w:eastAsia="Times"/>
          <w:b w:val="0"/>
          <w:i w:val="0"/>
          <w:color w:val="000000"/>
          <w:sz w:val="18"/>
        </w:rPr>
        <w:t>world problems; . . . Dominion Status under existing circumstances is the highest we</w:t>
      </w:r>
    </w:p>
    <w:p>
      <w:pPr>
        <w:autoSpaceDN w:val="0"/>
        <w:autoSpaceDE w:val="0"/>
        <w:widowControl/>
        <w:spacing w:line="240" w:lineRule="exact" w:before="420" w:after="0"/>
        <w:ind w:left="59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"Danger Signal", 16-4-1940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by Amrit Kaur is  dated  “Sevagram, April  22, 1940”.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offer India.” You yourself have said, “ Of what value is freedom to India if Britain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France fail?” Can you throw some light on these points?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legal status of India, whether it is Dominion Status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else, can only come after the war. It is not a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decide whether India should be satisfied with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for the time being. The only question is what is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policy? Does Great Britain still hold the view that it is her sole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status of India or whether it is the sole right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determination? If that question had not been raised,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discussion such as we are facing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having been raised-and it was India’s right to raise it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throw in my weight, such as it is, with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can still repeat the question I put to myself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first interview with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“Of what value is freedom </w:t>
      </w:r>
      <w:r>
        <w:rPr>
          <w:rFonts w:ascii="Times" w:hAnsi="Times" w:eastAsia="Times"/>
          <w:b w:val="0"/>
          <w:i w:val="0"/>
          <w:color w:val="000000"/>
          <w:sz w:val="22"/>
        </w:rPr>
        <w:t>to India if Britain and France fail?”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powers fail,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the history of the world will be written in a manner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foresee. Therefore my question has its own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The relevant point, however, is that by doing justice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might ensure victory of the Allies because their cause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be acclaimed as righteous by the enlightened opinion of the world.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Have you any views about world federation (Streit’s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scheme of 15 white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democracies with India excluded at present) or about a federation of Europe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Commonwealth and again excluding India? Would you advise India to enter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larger federation so as to prevent a domination of the coloured races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Of course I would welcome a world federation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of the world. A federation of the Western nations only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unholy combination and a menace to humanity. In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excluding India is now an impossibility. India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stage when she could be safely neglected.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seen in your lifetime more devastation by war than there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at any time in the world’s history. And yet do you still believe in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the basis of new civilization? Are you satisfied that your own countrymen accept it</w:t>
      </w:r>
    </w:p>
    <w:p>
      <w:pPr>
        <w:autoSpaceDN w:val="0"/>
        <w:autoSpaceDE w:val="0"/>
        <w:widowControl/>
        <w:spacing w:line="240" w:lineRule="exact" w:before="4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September 4, 1939.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5-9-1939. The text there reads; “but what  will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[the freedom of India] be worth if England and France fall?”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K. Streit, an American journalist. The reference is to a scheme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propounded in </w:t>
      </w:r>
      <w:r>
        <w:rPr>
          <w:rFonts w:ascii="Times" w:hAnsi="Times" w:eastAsia="Times"/>
          <w:b w:val="0"/>
          <w:i/>
          <w:color w:val="000000"/>
          <w:sz w:val="18"/>
        </w:rPr>
        <w:t>Union  Now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reservation? You continue to harp on your conditions being fulfilled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starting civil disobedience. Do you still hold to them?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 in pointing out that there is unheard-of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devastation going on in the world. But that is the real moment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my faith in non-violence. Surprising as it may appear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critics, my faith in non-violence remains absolutely undimmed.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non-violence may not  come in my lifetime in the measure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 it come, but that is different matter. It cannot 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faith, and that is why I have become unbending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my conditions prior to the starting 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concerned; because, at the risk of being the laughing-stock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I adhere to my belief that there is an unbreakable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 spinning-wheel and non-violence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concerned. Just as there are signs by which you can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with the naked eye, so is the spinning-wheel to me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 non-violence. But nothing can deter me from working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hope. I have no other method for solving the many baffling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that face India.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want a declaration that henceforth India shall govern herself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her own will. You also say, “ It is possible for the best Englishmen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best Indians to meet together and never to separate till they have evolved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formula acceptable to both.”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say, “We are vitally interested in defence,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commercial interests, and the Indian States.” Are you willing to allow your best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and your best Indians to enter into a treaty in regard to these matters” in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friendly accommodation”?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the best Englishmen and the best Indians meet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fixed determination not to separate until they have reached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the way will have been opened for the summoning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of my conception. Of  course this composite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will have to be of one mind as to  the goal. If that is put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melting-pot, there will be nothing but interminable wrangling.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self-determination must be the common cause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composite board.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Supposing India does become free in your lifetime, what will you devote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rest of your years to?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9-4-1940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passages within quotes are form the Anglo- Egyptian Treaty of 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 India becomes free in my lifetime and I have still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 me, of course I would take my due share, though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world, in building up the nation on a strictly non-violent basis.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QUESTION BOX</w:t>
      </w:r>
    </w:p>
    <w:p>
      <w:pPr>
        <w:autoSpaceDN w:val="0"/>
        <w:autoSpaceDE w:val="0"/>
        <w:widowControl/>
        <w:spacing w:line="294" w:lineRule="exact" w:before="24" w:after="0"/>
        <w:ind w:left="0" w:right="2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EEF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The Muslim public need to be satisfied on a very important question.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 be allowed to eat their national food-beef-under a Hindu majority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 If you can satisfy the Muslims on this all important question, a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 of knots will be solved. You should give a straight answer to this question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paper Harijain.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how this question arises. For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were in office they are not known to have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practice of beef-eating by Muslims. The question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>badly conceived. There is no such thing as a Hindu majority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a free India is to   live at peace with herself, religious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entirely give place   to political divisions based on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religious. Even as it is, though unfortunately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loom large, most parties contain members drawn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sects. It is moreover not true  to say that beef is the national food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In the first place the Muslims of  India are not as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nation. In the second, beef is not their ordinary good.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food is the same as that of  the millions. What is true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Muslims who are vegetarians form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Therefore they will take meat,  including beef, when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it. But during the greater part of the year millions of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poverty, go without meat of any kind. These are facts.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theoretical question demands a clear answer. As a Hindu,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firmed vegetarian, and a worshipper of the cow whom I  regard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veneration as I regard my mother (alas, no more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earth), I maintain that Muslims should have full freedom to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cows, if they wish, subject of course to hygienic restrictions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not to wound the susceptibilities of their Hindu neighbours.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recognition off freedom  to the Muslims  to slaughter cows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communal harmony, and is the  only way of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In 1921 thousands of cows were saved by the sole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Muslims themselves. In spite of the black clouds 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our heads. I refuse to give up the hope that they will disperse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have communal peace in this unhappy land. If  I 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proof, I must answer that my hope is based on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faith demands no proof.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EATH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ENTENCE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Do you consider death sentence to be against your principle of ahimsa? If </w:t>
      </w:r>
      <w:r>
        <w:rPr>
          <w:rFonts w:ascii="Times" w:hAnsi="Times" w:eastAsia="Times"/>
          <w:b w:val="0"/>
          <w:i w:val="0"/>
          <w:color w:val="000000"/>
          <w:sz w:val="18"/>
        </w:rPr>
        <w:t>so, what form of punishment would you advocate as a substitute in a free  India?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regard death sentence as contrary to ahimsa. Only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life who gives it. All punishment is repugnant to ahimsa.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governed according to the principles of ahimsa,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 would be sent to a penitentiary and there given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reforming himself. All crime is a kind of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treated as such.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How can an ordinary man distinguish between God’s will and his own </w:t>
      </w:r>
      <w:r>
        <w:rPr>
          <w:rFonts w:ascii="Times" w:hAnsi="Times" w:eastAsia="Times"/>
          <w:b w:val="0"/>
          <w:i w:val="0"/>
          <w:color w:val="000000"/>
          <w:sz w:val="18"/>
        </w:rPr>
        <w:t>will?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not regarding anything as God’s will unless he has </w:t>
      </w:r>
      <w:r>
        <w:rPr>
          <w:rFonts w:ascii="Times" w:hAnsi="Times" w:eastAsia="Times"/>
          <w:b w:val="0"/>
          <w:i w:val="0"/>
          <w:color w:val="000000"/>
          <w:sz w:val="22"/>
        </w:rPr>
        <w:t>positive proof to the contrary. Not every person can know God’s will.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 training is necessary to attain the power to know God’s will.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offence against congress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Some of the Congress committees here in Adampur Doaba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Day celebrations got prepared national flags of  uncertified khadi,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got badge flags prepared from paper. They sold these to raise funds.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questioned they pleaded that they wanted funds for the  Congress and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to sell badge flags made out of khadi for one piece each and still retain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for themselves. At some places I even found national flags hoisted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of mill-cloth and even without the spinning-wheel. I personally feel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and khadi are the very soul of our flag; and a national flag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on uncertified khadi and without the spinning-wheel mark on it, or a paper </w:t>
      </w:r>
      <w:r>
        <w:rPr>
          <w:rFonts w:ascii="Times" w:hAnsi="Times" w:eastAsia="Times"/>
          <w:b w:val="0"/>
          <w:i w:val="0"/>
          <w:color w:val="000000"/>
          <w:sz w:val="18"/>
        </w:rPr>
        <w:t>flag cannot be called a national flag.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Your objection is sound. The Congress committees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national flags paper flags or those which were made of mill-cloth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or without the charkha, committed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Congress. The betrayed little regard for the flag. Any rag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used as flag. It has to conform to the prescribed pattern.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respect our own flag, we have no right to expect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You have made out a case for the central office having a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flags of variety of sizes. Nobody should be permitted to use </w:t>
      </w:r>
      <w:r>
        <w:rPr>
          <w:rFonts w:ascii="Times" w:hAnsi="Times" w:eastAsia="Times"/>
          <w:b w:val="0"/>
          <w:i w:val="0"/>
          <w:color w:val="000000"/>
          <w:sz w:val="22"/>
        </w:rPr>
        <w:t>unauthorized flags  as national flags.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April 22,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 WHAT BIG EMPLOYERS CAN DO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63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  <w:tab w:pos="1190" w:val="left"/>
              </w:tabs>
              <w:autoSpaceDE w:val="0"/>
              <w:widowControl/>
              <w:spacing w:line="274" w:lineRule="exact" w:before="6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Vthaldas Jerajani sends me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Shantikumar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the Scindia House</w:t>
            </w:r>
            <w:r>
              <w:rPr>
                <w:rFonts w:ascii="Times" w:hAnsi="Times" w:eastAsia="Times"/>
                <w:b/>
                <w:i w:val="0"/>
                <w:color w:val="000000"/>
                <w:sz w:val="22"/>
              </w:rPr>
              <w:t>: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 Shri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National Week every effort will be made to sell khadi. . . 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why not approach the big offices. . . . to buy khadi for peons’ dresses?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Last year the Scindia Company provided khadi uniforms for the peons,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this year also we are going to have the same. . . .  I am trying to push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uniforms in other Associated Companies of the Scindia Company.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also trying to push the use of handmade paper in the office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Scindia Company. . . .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whole-heartedly endorsing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by Shri Shantikumar. I would go a step further.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 peons who have willy-nilly to wear uniforms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may not feel any inferiority, the big office staff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by themselves voluntarily using khadi for their garments.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one of the greatest levellers. The peons should be 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their uniforms. This they will only do when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employers use the same material as that of which their  uniforms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made. The greater the approach on the part of employers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employees, the greater the possibility of a peaceful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problem of class conflict.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 hope that Shri Shantikumar’s effort will be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ciated by the other employers. Indeed the idea should be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>all public institutions such as hospitals, students’s hostels, etc.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handmade paper is a less difficult problem.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handmade paper is any day more artistic than and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mill paper, and there is not the same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the two varieties as in the case of khadi and millmade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houses owe it to the millions to use as many handmade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as is possible for them to  do.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April</w:t>
      </w:r>
      <w:r>
        <w:rPr>
          <w:rFonts w:ascii="Times" w:hAnsi="Times" w:eastAsia="Times"/>
          <w:b w:val="0"/>
          <w:i w:val="0"/>
          <w:color w:val="000000"/>
          <w:sz w:val="22"/>
        </w:rPr>
        <w:t>22, 1940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autoSpaceDE w:val="0"/>
        <w:widowControl/>
        <w:spacing w:line="220" w:lineRule="exact" w:before="1248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Morarjee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  ABOUT ZAMINDARS</w:t>
      </w:r>
    </w:p>
    <w:p>
      <w:pPr>
        <w:autoSpaceDN w:val="0"/>
        <w:tabs>
          <w:tab w:pos="590" w:val="left"/>
          <w:tab w:pos="6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first class Deccan  Sardar propounds the following conun-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say, on page 442 lines 4-6 of Harijan of 10th February,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you put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Europeans on the same footings as big zamindars and capitalists. I presume that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in the general word ‘zamindars’, inamdars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talukdars and big landholders.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Will you be pleased to say whether you remember and realise the fact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Europeans are foreigners and their earnings and  profits go out of the country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enrich other nations and make them more powerful instruments to exploit India;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zamindars and inamdars. . . are Indian. . .  and all their earnings and savings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their extravagance will remain in this country. . . Many of these people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interest fully  at heart. . 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What are the differences between a nationalist zamindar and a nationalist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non-zamindar, in your opinion?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What exact position do you assign to zamindars and inamdars,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capitalists in a free and independent India? . . 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Have the zamindars and inamdars and capitalists any place in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consistent with their limitations and commitments?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Answers: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 I make no difference between Europeans and Indians,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conform to the laws of free India. I cannot,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views on non-violence. Under my scheme European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allowed to exploit the country as most of them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Patriots will have had their reward in the shape of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country. They are no patriots who are working with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ends in view. If we create a State based on pure justice, real </w:t>
      </w:r>
      <w:r>
        <w:rPr>
          <w:rFonts w:ascii="Times" w:hAnsi="Times" w:eastAsia="Times"/>
          <w:b w:val="0"/>
          <w:i w:val="0"/>
          <w:color w:val="000000"/>
          <w:sz w:val="22"/>
        </w:rPr>
        <w:t>equality and genuine brotherhood, Europeans will cease to be foreig-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ners. They will take pride in pooling their talents for the sole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of their adoption.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acknowledge the fact that there are many inamdars, </w:t>
      </w:r>
      <w:r>
        <w:rPr>
          <w:rFonts w:ascii="Times" w:hAnsi="Times" w:eastAsia="Times"/>
          <w:b w:val="0"/>
          <w:i w:val="0"/>
          <w:color w:val="000000"/>
          <w:sz w:val="22"/>
        </w:rPr>
        <w:t>zamindars and other capitalists who are as patriotic as any Congress-</w:t>
      </w:r>
      <w:r>
        <w:rPr>
          <w:rFonts w:ascii="Times" w:hAnsi="Times" w:eastAsia="Times"/>
          <w:b w:val="0"/>
          <w:i w:val="0"/>
          <w:color w:val="000000"/>
          <w:sz w:val="22"/>
        </w:rPr>
        <w:t>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 A nationalist zamindar will try to live like a non-zamindar.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regard his tenants as his co-proprietors; in other words, he will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6-2-1940.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Holders of lease-free 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 his zamindari in trust for his tenants taking a moderate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commission for the use of his labours and capital. A nationalist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zamindar will not regard the zamindaras his natural enemy but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seek redress of his wrongs by the process of conversion. I have shown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now that this is not a long-drawn-out agony.</w:t>
      </w:r>
    </w:p>
    <w:p>
      <w:pPr>
        <w:autoSpaceDN w:val="0"/>
        <w:tabs>
          <w:tab w:pos="59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answered in the foregoing. Antagonism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will be removed. I do not envisage a dead and artificial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There will be a variety among them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leaves of a tree. There will certainly be no have-note,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unemployment, and no disparity between classes and masses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today. I have no doubt whatsoever that if non-violence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measure becomes the policy of the State, we shall reach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equality without strife.</w:t>
      </w:r>
    </w:p>
    <w:p>
      <w:pPr>
        <w:autoSpaceDN w:val="0"/>
        <w:tabs>
          <w:tab w:pos="59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subscribe to the simple creed of the Congress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it. As a matter of fact there are many moneyed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To quote only one instance, Jamnalalji is a capitalist and he </w:t>
      </w:r>
      <w:r>
        <w:rPr>
          <w:rFonts w:ascii="Times" w:hAnsi="Times" w:eastAsia="Times"/>
          <w:b w:val="0"/>
          <w:i w:val="0"/>
          <w:color w:val="000000"/>
          <w:sz w:val="22"/>
        </w:rPr>
        <w:t>is a member of the Working Committee.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22,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MRS. K. L. RALLIA RAM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dealing with your question in Harijan.</w:t>
      </w:r>
    </w:p>
    <w:p>
      <w:pPr>
        <w:autoSpaceDN w:val="0"/>
        <w:autoSpaceDE w:val="0"/>
        <w:widowControl/>
        <w:spacing w:line="24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Your’s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A. I. File No. 73. Courtesy: National Archives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Also G.N. 6837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1940</w:t>
      </w:r>
    </w:p>
    <w:p>
      <w:pPr>
        <w:autoSpaceDN w:val="0"/>
        <w:autoSpaceDE w:val="0"/>
        <w:widowControl/>
        <w:spacing w:line="294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of your letters have remained unanswered. The reason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my helplessness.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your arguments. But I stick to my position.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of time either you will be persuaded or I shall be persuaded.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advance any new argument. You just watch which way I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 it. I have only one guiding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it. There can be mistakes in its interpretation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If that is proved, it should be taken as evidence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 in my sadhana. With each passing day I see it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clearly that non-violence cannot be cultivated in any other way.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April 24, 1940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interruption after I had written the above.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to write whatever comes to your mind. Do not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my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I myself forbade him to reply.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lead to unnecessary bickering and achieve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already said what you had to say. Now let the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go their ways. I too hardly discuss our relations with him.I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way, the brother and sister follow their own ways. We 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own work. Where is the occasion to talk about anything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work? I would advise you to stop worrying about them. Even as it </w:t>
      </w:r>
      <w:r>
        <w:rPr>
          <w:rFonts w:ascii="Times" w:hAnsi="Times" w:eastAsia="Times"/>
          <w:b w:val="0"/>
          <w:i w:val="0"/>
          <w:color w:val="000000"/>
          <w:sz w:val="22"/>
        </w:rPr>
        <w:t>is, are you not having enough work on your hands?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to the Viceroy today.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copies of it to anyone. All I would say is that you would approve </w:t>
      </w:r>
      <w:r>
        <w:rPr>
          <w:rFonts w:ascii="Times" w:hAnsi="Times" w:eastAsia="Times"/>
          <w:b w:val="0"/>
          <w:i w:val="0"/>
          <w:color w:val="000000"/>
          <w:sz w:val="22"/>
        </w:rPr>
        <w:t>it. But I may be mistaken even in that.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already had a discussion last night; hence I shall not repeat </w:t>
      </w:r>
      <w:r>
        <w:rPr>
          <w:rFonts w:ascii="Times" w:hAnsi="Times" w:eastAsia="Times"/>
          <w:b w:val="0"/>
          <w:i w:val="0"/>
          <w:color w:val="000000"/>
          <w:sz w:val="22"/>
        </w:rPr>
        <w:t>it here. What I said yesterday deserves serious consideration.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1931</w:t>
      </w:r>
    </w:p>
    <w:p>
      <w:pPr>
        <w:autoSpaceDN w:val="0"/>
        <w:autoSpaceDE w:val="0"/>
        <w:widowControl/>
        <w:spacing w:line="240" w:lineRule="exact" w:before="5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24-4-1940.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what you interpret it to mean. Even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telling of beads does not yield concrete results, continue it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faith. You will certainly witness concrete results one day.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about the eleven vows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Only this: if you believe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them, it is good to think of them.  One day God will give you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 to fulfill them.</w:t>
      </w:r>
    </w:p>
    <w:p>
      <w:pPr>
        <w:autoSpaceDN w:val="0"/>
        <w:autoSpaceDE w:val="0"/>
        <w:widowControl/>
        <w:spacing w:line="220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7990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 CABLE TO “THE NEWS CHRONICLE”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22,1940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250" w:val="left"/>
          <w:tab w:pos="2610" w:val="left"/>
          <w:tab w:pos="3990" w:val="left"/>
          <w:tab w:pos="5130" w:val="left"/>
          <w:tab w:pos="6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 </w:t>
      </w:r>
    </w:p>
    <w:p>
      <w:pPr>
        <w:autoSpaceDN w:val="0"/>
        <w:tabs>
          <w:tab w:pos="1330" w:val="left"/>
          <w:tab w:pos="2830" w:val="left"/>
          <w:tab w:pos="4410" w:val="left"/>
          <w:tab w:pos="57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LIMINARY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ATTRACTIVE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</w:t>
      </w:r>
    </w:p>
    <w:p>
      <w:pPr>
        <w:autoSpaceDN w:val="0"/>
        <w:tabs>
          <w:tab w:pos="1190" w:val="left"/>
          <w:tab w:pos="1910" w:val="left"/>
          <w:tab w:pos="3370" w:val="left"/>
          <w:tab w:pos="4770" w:val="left"/>
          <w:tab w:pos="53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NOMINATED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</w:t>
      </w:r>
    </w:p>
    <w:p>
      <w:pPr>
        <w:autoSpaceDN w:val="0"/>
        <w:tabs>
          <w:tab w:pos="1690" w:val="left"/>
          <w:tab w:pos="2410" w:val="left"/>
          <w:tab w:pos="2870" w:val="left"/>
          <w:tab w:pos="3450" w:val="left"/>
          <w:tab w:pos="4630" w:val="left"/>
          <w:tab w:pos="57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PROCEDURE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NCON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SULTED         COLLEAGUES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1-4-1940.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were: Non-violence, truth, non-stealing, brahmacharya, nonposses-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sion, body labour, control of the palate, fearlessness, equal respect for all religions,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 and freedom from untouchability.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sent in reply to a cable which read: "Grateful to receive an exposi-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of your attitude to proposal that committee of Indian leaders representing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should try to reach agreement on essential preliminary to final constitu-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tional settlement,"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cable from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received on April 22,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174.  CIVIL DISOBEDIENCE</w:t>
      </w:r>
    </w:p>
    <w:p>
      <w:pPr>
        <w:autoSpaceDN w:val="0"/>
        <w:autoSpaceDE w:val="0"/>
        <w:widowControl/>
        <w:spacing w:line="280" w:lineRule="exact" w:before="158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advisedly passed no startling 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this time. For there was no programme before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 has to be evolved by me. But the Committee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discussions on many points arising out of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propose to give the readers the gist of what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Committee, with the necessary amplification.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the face  of the lawlessness that prevails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will easily pass for the same unless it is beyond 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something different in kind from the prevailing brand.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Khaksar defiance is admittedly and openly violent.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kisans who held up the train between Gaya and Kiul were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non-violence. They were doubt guilty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conception. For they are supposed to be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up a train is disobedience without doubt. And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concerned, according to the Ramgarh resolution,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may  not resort to civil disobedience singly or in groups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my permission. I have already said that Prof. Ranga’s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was also not civil.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friends have asked me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criticism. I claim to be a special friend of his. We became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before the protesters knew him. And it is because he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close friend that I condemned his action without mincing words.I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he will not misunderstand me. In any event when a man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chooses deliberately to commit an act of indiscipline it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 as a warning against any hasty action.</w:t>
      </w:r>
    </w:p>
    <w:p>
      <w:pPr>
        <w:autoSpaceDN w:val="0"/>
        <w:autoSpaceDE w:val="0"/>
        <w:widowControl/>
        <w:spacing w:line="280" w:lineRule="exact" w:before="8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civil disobedience, if it is really civil, must appear so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opponent. He must feel that the resistance is not intended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any harm. At the present moment the average  Englishman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merely a cloak. The Muslim Leaguers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is aimed at them more than at the British. I protest</w:t>
      </w:r>
    </w:p>
    <w:p>
      <w:pPr>
        <w:autoSpaceDN w:val="0"/>
        <w:autoSpaceDE w:val="0"/>
        <w:widowControl/>
        <w:spacing w:line="240" w:lineRule="exact" w:before="5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Working Committee met at Wardha from April 15 to 19.</w:t>
      </w:r>
    </w:p>
    <w:p>
      <w:pPr>
        <w:autoSpaceDN w:val="0"/>
        <w:tabs>
          <w:tab w:pos="590" w:val="left"/>
        </w:tabs>
        <w:autoSpaceDE w:val="0"/>
        <w:widowControl/>
        <w:spacing w:line="22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Violent and widespread clashes, inspired by the Khaksars, had been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the Punjab.For further comment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on Trial”, 8-4-1940.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9-4-1940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strength at my command that, so far as I am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whatsoever to embarrass the British, especially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a question of life and death with them. All I want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to do through civil disobedience is to deny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the moral influence which the Congress co-operation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The material resources of India and her man-power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exploited by the British Government by reason or their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of the whole of this subcontinent.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civil disobedience the Congress has no desire to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people, it has still less to embarrass the Muslim League. </w:t>
      </w:r>
      <w:r>
        <w:rPr>
          <w:rFonts w:ascii="Times" w:hAnsi="Times" w:eastAsia="Times"/>
          <w:b w:val="0"/>
          <w:i w:val="0"/>
          <w:color w:val="000000"/>
          <w:sz w:val="22"/>
        </w:rPr>
        <w:t>And I can say this on behalf of the Congress with far greater assu-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than I can with regard to the British. Working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terrible misrepresentation. on the one hand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lawlessness outside and inside the Congress on the other,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think a thousand times before embarking on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>dience.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at present mass civil disobedience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unlikely. The choice lies between individual civil disobedience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scale, very restricted, or confined only to me. In every case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backing of the whole of the official congress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millions who, though not on the Congress register,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supported the organization with their mute but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shown in these columns that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visible co-operation which all Congressmen and the mute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show is by not interfering with the course civil disobedience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and by themselves spinning and using khadi to the exclusion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cloth. If it is allowed that there is a meaning in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primroses on Primrose Day, surely there is much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using a particular kind of cloth and giving a particular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the cause they hold dear. From their compliance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test I shall infer that they have shed untouchability,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but brotherly feeling towards all without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race, colour or creed. Those who will do this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as those who will be singled out for civil disobedience.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23,1940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 LETTER TO LORD LINLITHGOW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going to be a complaining letter. I was tempted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 on Lord Zetland’s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I restrained myself.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wanted to say was too serious to be given to the public.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carrying on my head a tremendous responsibility.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avoid  mistakes.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ring of reluctance to [do] the right thing by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say ‘we don’t want to do the things by way of settlement,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 fight for it or take what we offer. That would be a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Why does he bring up against the Congress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ground?  Hindu-Muslim question, minorities and the like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ground. The  Congress claims that they can be truly settled </w:t>
      </w:r>
      <w:r>
        <w:rPr>
          <w:rFonts w:ascii="Times" w:hAnsi="Times" w:eastAsia="Times"/>
          <w:b w:val="0"/>
          <w:i w:val="0"/>
          <w:color w:val="000000"/>
          <w:sz w:val="22"/>
        </w:rPr>
        <w:t>only by a constituent assembly or its equivalent. On British admis-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sions, Princes are your creation. That they were there before you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So were many other institutions. You kept what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existence and destroyed what you thought were a hindrance.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thankless task to prolong this tale. I can if you want me to. I feel </w:t>
      </w:r>
      <w:r>
        <w:rPr>
          <w:rFonts w:ascii="Times" w:hAnsi="Times" w:eastAsia="Times"/>
          <w:b w:val="0"/>
          <w:i w:val="0"/>
          <w:color w:val="000000"/>
          <w:sz w:val="22"/>
        </w:rPr>
        <w:t>sure this sample should enable you to infer the rest.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convey my complaints to Lord Zetland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 think best? If I have misinterpreted him, you will oblige me </w:t>
      </w:r>
      <w:r>
        <w:rPr>
          <w:rFonts w:ascii="Times" w:hAnsi="Times" w:eastAsia="Times"/>
          <w:b w:val="0"/>
          <w:i w:val="0"/>
          <w:color w:val="000000"/>
          <w:sz w:val="22"/>
        </w:rPr>
        <w:t>by correcting me.</w:t>
      </w:r>
    </w:p>
    <w:p>
      <w:pPr>
        <w:autoSpaceDN w:val="0"/>
        <w:autoSpaceDE w:val="0"/>
        <w:widowControl/>
        <w:spacing w:line="220" w:lineRule="exact" w:before="58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in the House of Lords on April 18, Lord Zetland,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India (1935-40), had said: “A substantial measure of agreement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of India is essential if the vision of united India is to become a reality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 But the fact of the matter is that the Congress Party has raised in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Muslims apprehensions which only they themselves can allay. Will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refrain from closing the door upon unity in India? Upon their answer hangs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fate of the country.” 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January-June 1940,.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answer to this Lord Linlithgow, in his letter of April 29, said: “But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seem to me, too, that we cannot refuse to face the historical facts of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historical setting in which the relationship of His Majesty's Government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Princes arrose.”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and his preoccupations. But this Indian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an integral part of the task in hand, is it not?</w:t>
      </w:r>
    </w:p>
    <w:p>
      <w:pPr>
        <w:autoSpaceDN w:val="0"/>
        <w:autoSpaceDE w:val="0"/>
        <w:widowControl/>
        <w:spacing w:line="220" w:lineRule="exact" w:before="6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94" w:lineRule="exact" w:before="2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78" w:after="0"/>
        <w:ind w:left="10" w:right="6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one day you would see the truth. I wish to explain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length, but I have no time. With patience, everything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 should be informed of whatever loss is observed.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form B. A. Ascertain his needs before permitting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12" w:lineRule="exact" w:before="144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autoSpaceDE w:val="0"/>
        <w:widowControl/>
        <w:spacing w:line="240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1932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TELEGRAM  TO  RAMESHWARDAS  PODDAR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AMESHWARDAS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ODDAR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MUST   NOT   DISTURB   BALKOBA’S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SLEEP.    MEET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HIM        KALYAN         IF           NECESSARY.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738</w:t>
      </w:r>
    </w:p>
    <w:p>
      <w:pPr>
        <w:autoSpaceDN w:val="0"/>
        <w:autoSpaceDE w:val="0"/>
        <w:widowControl/>
        <w:spacing w:line="240" w:lineRule="exact" w:before="11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hardly get time to read 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it chanced to fall into my hands and I read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you refer to. It irked me, too. This happened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I got your letter. How strange. Or rather what a </w:t>
      </w:r>
      <w:r>
        <w:rPr>
          <w:rFonts w:ascii="Times" w:hAnsi="Times" w:eastAsia="Times"/>
          <w:b w:val="0"/>
          <w:i w:val="0"/>
          <w:color w:val="000000"/>
          <w:sz w:val="22"/>
        </w:rPr>
        <w:t>coincidence!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Vallabhbhai about your work.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send some help.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yourself may write to Shamaldas and Kaku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 the result. How much used to be given?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let me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Gujarati:m.m.u./II. Also C. W. 8573.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 LETTER TO JAMNA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should use the strength God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content. Kanaiya’s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is progressing very well.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have a dark-room.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from,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8573. Courtesy:</w:t>
      </w:r>
    </w:p>
    <w:p>
      <w:pPr>
        <w:autoSpaceDN w:val="0"/>
        <w:autoSpaceDE w:val="0"/>
        <w:widowControl/>
        <w:spacing w:line="220" w:lineRule="exact" w:before="800" w:after="0"/>
        <w:ind w:left="5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Purushottam K. Jerajani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item are written on the same sheet.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 LETTER TO MUNNALAL G.SHAH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MUNNALAL,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you is simple. Resolve that you will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restlessness here and nowhere else, come what may.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position about Pyarelal, there is no problem any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you are a slave.Man becomes a slave of his </w:t>
      </w:r>
      <w:r>
        <w:rPr>
          <w:rFonts w:ascii="Times" w:hAnsi="Times" w:eastAsia="Times"/>
          <w:b w:val="0"/>
          <w:i w:val="0"/>
          <w:color w:val="000000"/>
          <w:sz w:val="22"/>
        </w:rPr>
        <w:t>passions, not of his environment. Slavery thus is only a state of mind.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Kanchan, what has happened is good. Let her go to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and serve till she is restored. Her regaining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her health rests in her own hands. Like you, she too is free.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live with her, we shall think about it after it after she </w:t>
      </w:r>
      <w:r>
        <w:rPr>
          <w:rFonts w:ascii="Times" w:hAnsi="Times" w:eastAsia="Times"/>
          <w:b w:val="0"/>
          <w:i w:val="0"/>
          <w:color w:val="000000"/>
          <w:sz w:val="22"/>
        </w:rPr>
        <w:t>returns.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8546. Also C. W. 7082.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RAMDAS AND SUMITRA GANDHI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having gone to Ahmedabad for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experience there. You will get there the company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Nimu will have better facilities for her studies.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the children, I am not so happy at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Bhavnagar. They had got used to the place. But, then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 as one wishes? Hence, one should believe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 is for the best and remain content.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urge Ba to go to you but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her going. If she finds the heat unbearable,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go to Mithubehn at Maroli. I need not write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>Nimu.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very well indeed. Go on writing in this way.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</w:t>
      </w:r>
      <w:r>
        <w:rPr>
          <w:rFonts w:ascii="Times" w:hAnsi="Times" w:eastAsia="Times"/>
          <w:b w:val="0"/>
          <w:i w:val="0"/>
          <w:color w:val="000000"/>
          <w:sz w:val="18"/>
        </w:rPr>
        <w:t>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awaiting news from Ajmer.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 position to give a full reply to the Government’s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of the Hindi: Gandhiji aur Rajasthan, p. 252.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LSO </w:t>
      </w:r>
      <w:r>
        <w:rPr>
          <w:rFonts w:ascii="Times" w:hAnsi="Times" w:eastAsia="Times"/>
          <w:b w:val="0"/>
          <w:i w:val="0"/>
          <w:color w:val="000000"/>
          <w:sz w:val="18"/>
        </w:rPr>
        <w:t>C. 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6089. Courtesy: Haribhau Upadhyaya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LETTER TO EARNEST A. BRANN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myself groping in the dark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experiment in the direction mentioned by you. If it succeeds it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the work an infallible peace plan.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ARNEST </w:t>
      </w: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6"/>
        </w:rPr>
        <w:t>RANN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5532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ENWOOD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HICAGO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10536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“Danger Signal”, 16-4-1940, “The Ajmer Trouble”, 30-4-1940 and</w:t>
      </w:r>
      <w:r>
        <w:rPr>
          <w:rFonts w:ascii="Times" w:hAnsi="Times" w:eastAsia="Times"/>
          <w:b w:val="0"/>
          <w:i w:val="0"/>
          <w:color w:val="000000"/>
          <w:sz w:val="18"/>
        </w:rPr>
        <w:t>“Ajmer”, 6-5-1940.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 AN ENGLISH SUGGESTION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writes thus: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still reasonable at present to proceed on the assumption that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would accept something a good deal less than ‘Pakistan’. But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is that the longer the time that elapses without any compromise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being reached, the stronger and more insistent will be the cry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‘Pakistan’, so that in the end civil war or partition will be the only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alternatives. I think the view held by some that there is nothing to be done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to wait upon events is fatal. It is up to the British now to use all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powers of persuasion and statesmanship to compel the parties to settle.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crux of the matter is who is to control power at the Centre-Hindus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Muslims? Over this the Congress must be prepared to make great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concessions. . . . If the Congress do not recognize the quickly, I am afraid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partition will become, If not the only alternative, the best one.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British Government can do much.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much by force. They can make the parties come to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force. But they need not go so far. What they have done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to prevent a proper solution. In proof of my statement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esteemed correspondent to the columns of Harijan.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 the British Government have to do is to change their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they? They can retain their hold on India by a policy of 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rule. A living unity between Muslims and Hindus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their rule. It would mean an end of it. Therefore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 true solution will come with the end of the rule, potentially </w:t>
      </w:r>
      <w:r>
        <w:rPr>
          <w:rFonts w:ascii="Times" w:hAnsi="Times" w:eastAsia="Times"/>
          <w:b w:val="0"/>
          <w:i w:val="0"/>
          <w:color w:val="000000"/>
          <w:sz w:val="22"/>
        </w:rPr>
        <w:t>if not in fact.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under the threat of Pakistan?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but a desirable goal, why should it be prevented?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and meant only for the Muslims to get more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shadow, any solution would be an unjust solution. It would be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 solution. Therefore I am entirely for waiting till the menace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gone. India’s independence is a living thing. No make-believe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suit. The whole world is in the throes of a new birth. Anything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>for a temporary gain would be tantamount to an abortion.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in terms of narrow Hinduism or narrow Islam. I </w:t>
      </w:r>
      <w:r>
        <w:rPr>
          <w:rFonts w:ascii="Times" w:hAnsi="Times" w:eastAsia="Times"/>
          <w:b w:val="0"/>
          <w:i w:val="0"/>
          <w:color w:val="000000"/>
          <w:sz w:val="22"/>
        </w:rPr>
        <w:t>am wholly uninterested in a patch-work solution. India is a big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 big nation composed of different cultures,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tending to blend with one another, each complementing the rest.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wait for the completion of the process, I must wait.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in my day. I shall love to die in the faith that it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fullness of time. I should be happy to think that I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hamper the process. Subject to this condition, I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bring about harmony. My life is made up of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mises, but they have been compromises that have brought me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goal. Pakistan cannot be worse than foreign domination.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under the latter though not willingly. If God so desires it,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become a helpless witness to the undoing of my dream. But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believe that the Muslims really want to dismember India.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29,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 HINDU-MUSLIM TANGLE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partition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altered the face of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problem. I have called it an untruth. There can be no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with it. At the same time I have said that, If the eight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desire it no power on earth can prevent it,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violent or non-violent It cannot come by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political aspect of it. But what about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moral which are greater than the political? For at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>of the cry for partition is the belief that Islam is an exclusive brother-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hood, and anti-Hindu. Whether it is against other religions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The newspaper cuttings in which partition is preached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practically untouchables. Nothing good can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Hinduism. To live under Hindu rule is a Sin. Even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rule is not to be thought of. The cuttings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Muslims are already at war with one another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prepare for the final tussle.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Hindus thought that Muslims were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enemies of Hindus. But as is the case with Hinduism, ultimately it</w:t>
      </w:r>
    </w:p>
    <w:p>
      <w:pPr>
        <w:autoSpaceDN w:val="0"/>
        <w:autoSpaceDE w:val="0"/>
        <w:widowControl/>
        <w:spacing w:line="220" w:lineRule="exact" w:before="44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Muslim League, meeting at Lahore, passed a resolution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23, recording  the view that no constitutional plan would be workable unless it </w:t>
      </w:r>
      <w:r>
        <w:rPr>
          <w:rFonts w:ascii="Times" w:hAnsi="Times" w:eastAsia="Times"/>
          <w:b w:val="0"/>
          <w:i w:val="0"/>
          <w:color w:val="000000"/>
          <w:sz w:val="18"/>
        </w:rPr>
        <w:t>was based on territorial readjustment and the creation of independent Muslim States.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terms with the enemy and makes friends with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had not been completed. As if nemesis had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the Muslim League started the same game and taught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blending of the two cultures. In this connection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read a booklet by Shri Atulanand Chakrabarti which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 since the contact of Islam with Hinduism there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on the part of the best minds of both to see the good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other, and to emphasize inherent similarities rather than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dissimilarities. The author has shown Islamic history in India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light. If he has stated the truth and nothing but the truth,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revealing booklet which all Hindus and Muslims may read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He has secured a very favourable and reasoned preface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Shafaat Ahmed Khan and several other Muslim testimonials.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collected there reflects the true evolution of Islam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then the partition propaganda is anti-Islamic.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binds man to God and man to man. Does Islam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only to Muslim and antagonize the Hindu? Was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Prophet peace only for and between Muslims and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non-Muslims? Are eight crores of Muslims to be fed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which I can only describe as poison? Those who are instilling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into the Muslim mind are rendering  the greatest disservice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 know that it is not Islam. I have lived with and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not for one day but closely and almost uninterruptedly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years. Not one Muslim taught me that Islam was an anti-Hindu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  </w:t>
      </w:r>
      <w:r>
        <w:rPr>
          <w:rFonts w:ascii="Times" w:hAnsi="Times" w:eastAsia="Times"/>
          <w:b w:val="0"/>
          <w:i w:val="0"/>
          <w:color w:val="000000"/>
          <w:sz w:val="22"/>
        </w:rPr>
        <w:t>29, 1940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OF WHAT AVAIL IS NON-VIOLENCE?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 Reuter in pathetic terms related how the population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Norway under the rain of bombs and machine-gun bullets was fleeing  from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 completely demoralized and in panic. . .  The futillity of violence, and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also. . .  its temporary efficacy, is being proved. . .   Let us hope eventually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will see the futility of violence and a new era may dawn. But are we</w:t>
      </w:r>
    </w:p>
    <w:p>
      <w:pPr>
        <w:autoSpaceDN w:val="0"/>
        <w:autoSpaceDE w:val="0"/>
        <w:widowControl/>
        <w:spacing w:line="240" w:lineRule="exact" w:before="5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really making a non-violent contribution towards the world problem? Of what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 is our non-violence to Norway, Sweden and Denmark? Virtually are we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giving a handle to Germany? True, We are doing nothing beyond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embarrassing Great Britain, and perhaps we may say that such an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embarrassment is inevitable and is not caused deliberately. . . We are not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likely, it seems, to succeed in changing England’s heart. And victims like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Norway, etc., can never appreciate our attitude. In the light of our present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attitude, the internationals world can with justification misinterpret our past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to victims of aggression like China and Spain. Were they more deser-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ving of our help than the present victims? And if not, then why this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distinction? . . . You have never regretted your action during the last war when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vigorously recruited people for military purposes. This time your attitude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appears to be in sharp contrast, although you say that both attitudes are right.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not alone in bemoaning the lot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and inoffensive people like the Danes and the Norwegians.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war is showing the futility of violence. Supposing Hitler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 over the Allies, he will never subjugate England and France.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mean another war. Supposing the Allies are victorious,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fare no better. They will be more polite but not less ruthless,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learn the lesson of non-violence during the war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shed the gains they have made through violence.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non-violence is justice all round in every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Perhaps it is too much to expect of human nature.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think so. No one should dogmatize about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nature for degradation or exaltation.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non-violence has brought no relief to the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powers because it is still poor stuff. Why travel so far to see its </w:t>
      </w:r>
      <w:r>
        <w:rPr>
          <w:rFonts w:ascii="Times" w:hAnsi="Times" w:eastAsia="Times"/>
          <w:b w:val="0"/>
          <w:i w:val="0"/>
          <w:color w:val="000000"/>
          <w:sz w:val="22"/>
        </w:rPr>
        <w:t>inefficacy? We in India are torn asunder in spite of the Congress pol-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icy of non-violence. The Congress itself is distrusted. Not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a similar group of people represents the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strong. Will the world catch the infection.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aid to Spain and China was merely moral.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was but an insignificant token of it. There is hardly an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the same sympathy for Norway and Denmark who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freedom overnight. Though their case is different from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Spain and China, their ruin is more complete perhaps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Spain and China. Indeed there is a material difference even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China and Spain. But  there is no difference so far as sympathy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Pauper India has nothing to send to these countries except </w:t>
      </w:r>
      <w:r>
        <w:rPr>
          <w:rFonts w:ascii="Times" w:hAnsi="Times" w:eastAsia="Times"/>
          <w:b w:val="0"/>
          <w:i w:val="0"/>
          <w:color w:val="000000"/>
          <w:sz w:val="22"/>
        </w:rPr>
        <w:t>her non-violence. But as I have said this is not yet a sendable com-</w:t>
      </w:r>
      <w:r>
        <w:rPr>
          <w:rFonts w:ascii="Times" w:hAnsi="Times" w:eastAsia="Times"/>
          <w:b w:val="0"/>
          <w:i w:val="0"/>
          <w:color w:val="000000"/>
          <w:sz w:val="22"/>
        </w:rPr>
        <w:t>modity. It will be, when India has gained her freedom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then remains Britain’s case. The Congress has caused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embarrassment. I have declared already that I shall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Great Britain. She will be embarrassed if there is anarchy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That the Congress, so long as it is under my discipline,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Congress cannot do is to lend its moral influence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Moral influence is never mechanically given. It is for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it. Perhaps British statesmen do not think the Congress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lend. Perhaps they think that all they need is material aid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world. If they do, they will not be far wrong. Morality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contraband in war. My correspondent has given up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Britain when he says, “We are not likely to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Britain’s heart.” I do not wish ill to Britain. I shall grieve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goes down. But the moral influence of the Congress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Britain unless she washes her hands clean of India. It works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own unalterable condition.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does not see the difference between my recruiting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and my attitude now. During the last war the moral issue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raised. The Congress was not pledged to non-violence.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moral hold on the masses it now enjoys. I was acting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 all I did. I had even attended the War Conference.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my declaration I had been recruiting at the cost of my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people that, if they wanted arms. Military service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surest way to get them. But if they were non-violent like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was not to them. There was no no-violent man among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so far as I know. Their reluctance was based on ill-will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Britain. This was gradually giving place to an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to throw off the foreign yoke.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changed since then. In spite of the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that Britain got during the last war from India,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was translated into the Rowlatt Act and the like.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non-violent non-co-operation to meet the British menace.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memory of the Jallianwala Bagh, the simon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>the Round Table Conference, the emasculation of Bengal for the sake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misdeeds of a few. The Congress having accepted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need to go to the people to give recruits. Through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 can give something infinitely better than a few such recruits. </w:t>
      </w:r>
      <w:r>
        <w:rPr>
          <w:rFonts w:ascii="Times" w:hAnsi="Times" w:eastAsia="Times"/>
          <w:b w:val="0"/>
          <w:i w:val="0"/>
          <w:color w:val="000000"/>
          <w:sz w:val="22"/>
        </w:rPr>
        <w:t>Of that evidently Britain has no need. I am willing but helpless.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 WANTON DESTRUCTION IN BIDAR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is grieved that I have been silent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shocking tragedy in Bidar (Hyderabad State).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before now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connection that because I say nothing in public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wrongs it is not be thought that I am oblivious of them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nothing. I must be allowed to judge what  is best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circumstances. If all I have heard about Bidar (not all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papers) is true, nothing  quite like it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all India. If Hyderabad State is not to give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and Hindu life and property not rendered valueless,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thorough and impartial judicial inquiry commanding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and full compensation should be given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suddenly  homeless. It is to be hoped that Muslim opinion </w:t>
      </w:r>
      <w:r>
        <w:rPr>
          <w:rFonts w:ascii="Times" w:hAnsi="Times" w:eastAsia="Times"/>
          <w:b w:val="0"/>
          <w:i w:val="0"/>
          <w:color w:val="000000"/>
          <w:sz w:val="22"/>
        </w:rPr>
        <w:t>outside Hyderabad will ask for full investigation into the happenings.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30,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QUESTION BOX</w:t>
      </w:r>
    </w:p>
    <w:p>
      <w:pPr>
        <w:autoSpaceDN w:val="0"/>
        <w:autoSpaceDE w:val="0"/>
        <w:widowControl/>
        <w:spacing w:line="294" w:lineRule="exact" w:before="84" w:after="0"/>
        <w:ind w:left="0" w:right="2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ONFUSION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There is still a lot of confusion in the public mind about the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situation. How can one remove it?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Confusion should have been removed as soon as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resigned. They were the chosen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had applied themselves to their work with amazing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ustry and efficiency which won the unstinted praise of the Governors.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no rest themselves and allowed none to their subordinates.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set a definite programme before themselves which would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communal riots in Bidar.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"Bidar", 28-5-1940.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improved the condition of the masses. It must have cost them a </w:t>
      </w:r>
      <w:r>
        <w:rPr>
          <w:rFonts w:ascii="Times" w:hAnsi="Times" w:eastAsia="Times"/>
          <w:b w:val="0"/>
          <w:i w:val="0"/>
          <w:color w:val="000000"/>
          <w:sz w:val="22"/>
        </w:rPr>
        <w:t>lot to give up office. But they found to their amazement that Provin-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 Autonomy, Which sir Samuel Hoare had declared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house-tops to be real and complete, was reduced to a farce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twinkling of an eye. The popular ministers were to be mere registering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to carry out the will of the central executive so far as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were concerned. In this most vital matter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formally or informally. So the  ministers had to resign.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act of theirs was complete in itself. Its importance is not felt as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because the Congress is wedded to non-violence.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ESPONSIBLE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Many people believe that the attitude of the congress has precipitated 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resolution about partitioning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think so. But if it has, it is a distinct gain.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was in should come out. It is easier now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It will solve itself. One distinct gain is that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have become awakened to a sense of their duty.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ULE </w:t>
      </w:r>
      <w:r>
        <w:rPr>
          <w:rFonts w:ascii="Times" w:hAnsi="Times" w:eastAsia="Times"/>
          <w:b w:val="0"/>
          <w:i w:val="0"/>
          <w:color w:val="000000"/>
          <w:sz w:val="22"/>
        </w:rPr>
        <w:t>=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ULE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Would you prefer Muslim rule to British rule?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question is badly put. You, being British, cannot get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habit of thinking that India is fit only to be ruled by someone.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rule is equivalent to Indian rule. You might as well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prefer Bengali or Maratha to British rule. Maratha,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Bengali, Sikh, Dravidian, Parsi, Christian(Indian), Muslim-all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rule. It makes no difference to me that some Muslims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a separate nation. It is enough for me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as such. They are sons of the soil. Muslims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have eight crores of unarmed Muslims scattered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to. But you have the whole British nation and your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to look to. You belong to the ruling race. You are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hundred thousand in the midst of 350 millions over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rule. It is a matter of shame both for you and us.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whose is the greater shame. The sooner we get out of it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both of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understand my answer when I say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any day prefer Muslim rule to British rule. I have no doubt that, if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of “Hindu-Muslim Tangle”, 29-4-1940.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which divides us by favouring one or the other as it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Britishers were withdrawn today, Hindus and Muslims would </w:t>
      </w:r>
      <w:r>
        <w:rPr>
          <w:rFonts w:ascii="Times" w:hAnsi="Times" w:eastAsia="Times"/>
          <w:b w:val="0"/>
          <w:i w:val="0"/>
          <w:color w:val="000000"/>
          <w:sz w:val="22"/>
        </w:rPr>
        <w:t>forget their quarrels and live like brothers which they are. But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posing the worst happened  and we had a civil war, it would last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or months and we would settle down to business. In status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equal. With you, it is different. You have disarmed us. Those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trained by you really belong to you rather than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 match for you in military power. You do not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has stunted the nation. Immediately British rule is really ended,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grow as never before, in spite of all foreboding.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ARTIALITY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Both Pro f. Rang and Shri Jayaprakash Narayan have been punished under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law. But while you were moved by the latter’s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denounced  Prof.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Ranga,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this in spite of the fact that Prof. Ranga’s offence was, if anything,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technical one, whereas Shri Jayaprakash by obstructing the war effort invited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penalty of the law upon himself. I agree that Prof. Ranga should not have broken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law. But then does not your attitude betray partiality on your part  towards the one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antipathy towards the other?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are hopelessly wrong. Your admission that Prof. Ranga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wrong in breaking the order shows that your cause is not just.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Ranga is as good a friend to me as Shri Jayaprakash.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the same opinion about the latter’s action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 Prof. Ranga did. There is no room in public life for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friendships. Indeed real friendship is in no need of partiality.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for Shri Jayaprakash.. Nor have I any antipathy towards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Ranga. I have perhaps less differences with Prof. Ranga than with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Jayaprakash, but that makes no difference to me. Shri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breach of an order. He delivered a speech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contrary to law. In Prof. Ranga’s case there was a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berate breach of an order served on him. The two things are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your question because I attach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breach. I also want to warn those who accept Congress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such breaches.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2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My father is the Congress Municipal Chairman of a certain place.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recent by-election for a ward the official Congress candidate was defeated. A local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“Jayaprakash Narayan”, 12-3-1940.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youth organization gave a tea party in honour of the successful non-Congress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candidate. My father was invited and he attended.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 was that once a candidate is elected, no matter to what party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belongs, as Chairman it was his duty to welcome him and get the best of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in the interests of civic welfare. Some people feel that attending a function </w:t>
      </w:r>
      <w:r>
        <w:rPr>
          <w:rFonts w:ascii="Times" w:hAnsi="Times" w:eastAsia="Times"/>
          <w:b w:val="0"/>
          <w:i w:val="0"/>
          <w:color w:val="000000"/>
          <w:sz w:val="18"/>
        </w:rPr>
        <w:t>given in honour of an opponent is harmful to the party’s cause.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father, I am sure, was quite right. 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he had not attended the function. An opponent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regard for his principles as we would expect others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for ours. Non-violence demands that we should seek every opportu-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to win over opponents. And what can be better than that we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joys and sorrows? Moreover your father as Chairman was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impartial. I was, therefore double his duty to attend the function.</w:t>
      </w:r>
    </w:p>
    <w:p>
      <w:pPr>
        <w:autoSpaceDN w:val="0"/>
        <w:autoSpaceDE w:val="0"/>
        <w:widowControl/>
        <w:spacing w:line="320" w:lineRule="exact" w:before="0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PRIL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 THE AJMER TROUBLE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published the gist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 of the Khadi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about the national flag incident, I am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following communiqué of the Commissioner of Ajmer </w:t>
      </w:r>
      <w:r>
        <w:rPr>
          <w:rFonts w:ascii="Times" w:hAnsi="Times" w:eastAsia="Times"/>
          <w:b w:val="0"/>
          <w:i w:val="0"/>
          <w:color w:val="000000"/>
          <w:sz w:val="22"/>
        </w:rPr>
        <w:t>Merwara on the incidents:</w:t>
      </w:r>
    </w:p>
    <w:p>
      <w:pPr>
        <w:autoSpaceDN w:val="0"/>
        <w:autoSpaceDE w:val="0"/>
        <w:widowControl/>
        <w:spacing w:line="28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feature of the celebration by the Ajmer Congress of what is known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the“National Week’has been an exhibition organized by a com-mittee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‘Khadi Gram-Udyog Exhibition Committee’. For this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structures have been erected adjoining the fort on a plot of nazul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land, which is under the control of the municipal Committee. Advantage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of the fact that the exhibition attracted large crowds of people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meetings on a vacant plot between the exhibition grounds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entrance to the city kotwali. At two of these meetings speeches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objectionable character were delivered, and it was evident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organisers of  the meetings who are members of the local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attempting under the pretext of promoting the use of khadi and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in general  to bring the Government into hatred and contempt. The </w:t>
      </w:r>
      <w:r>
        <w:rPr>
          <w:rFonts w:ascii="Times" w:hAnsi="Times" w:eastAsia="Times"/>
          <w:b w:val="0"/>
          <w:i w:val="0"/>
          <w:color w:val="000000"/>
          <w:sz w:val="18"/>
        </w:rPr>
        <w:t>fact that these seditious utterances were made at a place  adjoining a barrack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“Danger Signal”, 16-4-1940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by constables stationed at the kotwali was an additional </w:t>
      </w:r>
      <w:r>
        <w:rPr>
          <w:rFonts w:ascii="Times" w:hAnsi="Times" w:eastAsia="Times"/>
          <w:b w:val="0"/>
          <w:i w:val="0"/>
          <w:color w:val="000000"/>
          <w:sz w:val="18"/>
        </w:rPr>
        <w:t>provocation.</w:t>
      </w:r>
    </w:p>
    <w:p>
      <w:pPr>
        <w:autoSpaceDN w:val="0"/>
        <w:autoSpaceDE w:val="0"/>
        <w:widowControl/>
        <w:spacing w:line="28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the organizers of the exhibition set up a flag-staff 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outlying bastion of the fort from which the Congress flag was flown.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bastion is on Government land and is a part of the kotwali Police Station.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was neither sought for nor obtained for this act.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undesirability of a party emblem of this nature being displayed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building, the flying of the congress flag from the ramparts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Moghul fort, which is a protected monument, caused grave offence to </w:t>
      </w:r>
      <w:r>
        <w:rPr>
          <w:rFonts w:ascii="Times" w:hAnsi="Times" w:eastAsia="Times"/>
          <w:b w:val="0"/>
          <w:i w:val="0"/>
          <w:color w:val="000000"/>
          <w:sz w:val="18"/>
        </w:rPr>
        <w:t>certain sections of the public.</w:t>
      </w:r>
    </w:p>
    <w:p>
      <w:pPr>
        <w:autoSpaceDN w:val="0"/>
        <w:autoSpaceDE w:val="0"/>
        <w:widowControl/>
        <w:spacing w:line="28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satisfying grave himself by personal inspection as to the facts,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Commissioner decided to issue two prohibitory order to prevent a breach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tranquillity. The first order was addressed to the organizers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exhibition by name, and it directed them to remove the flag and flag-staff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one hour and to refrain from reerecting it within 400 yards of the 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ramparts. The second order was a general one prohibiting political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Municipal limits for a period of ten days. The issue of this order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necessary by the manner in which certain partisans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abused the opportunity which the holding of the Khadi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presented.</w:t>
      </w:r>
    </w:p>
    <w:p>
      <w:pPr>
        <w:autoSpaceDN w:val="0"/>
        <w:autoSpaceDE w:val="0"/>
        <w:widowControl/>
        <w:spacing w:line="28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the first order is concerned, the individuals to whom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intimated in writing their refusal to comply, whereupon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directed to remove the flag and the flag-staff. Action is being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 regarding the refusal of the organizers of the exhibition to comply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order.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above version is true, the case of the Exhibition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falls to the ground. I may state that a correspondent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 sends a letter supporting the version of the Ajmer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rities. I refrain from expressing any opinion till my investigation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complete. One thing, however, is clear. The Commissioner has done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he can to incite the Muslims against the Exhibition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mittee. Prejudice against it peeps out through a portion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munique. Even if the facts are as he has stated them,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sioner could have avoided the inflammatory reference to the ‘Moghul </w:t>
      </w:r>
      <w:r>
        <w:rPr>
          <w:rFonts w:ascii="Times" w:hAnsi="Times" w:eastAsia="Times"/>
          <w:b w:val="0"/>
          <w:i w:val="0"/>
          <w:color w:val="000000"/>
          <w:sz w:val="22"/>
        </w:rPr>
        <w:t>Fort’. He  knew that the Exhibition Committee could have no inten-</w:t>
      </w:r>
      <w:r>
        <w:rPr>
          <w:rFonts w:ascii="Times" w:hAnsi="Times" w:eastAsia="Times"/>
          <w:b w:val="0"/>
          <w:i w:val="0"/>
          <w:color w:val="000000"/>
          <w:sz w:val="22"/>
        </w:rPr>
        <w:t>tion of wounding Muslim susceptibilities.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  <w:tab w:pos="4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further information that more trouble is brewing in </w:t>
      </w:r>
      <w:r>
        <w:rPr>
          <w:rFonts w:ascii="Times" w:hAnsi="Times" w:eastAsia="Times"/>
          <w:b w:val="0"/>
          <w:i w:val="0"/>
          <w:color w:val="000000"/>
          <w:sz w:val="22"/>
        </w:rPr>
        <w:t>Ajmer. But of this more when I have full facts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me draw attention to the reported tactful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in the Frontier Province who, when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his office to hoist the Congress flag, straight away hoisted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and hoisted the Muslim League flag as well, taking care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Jack flew the highest of all. But for the sense of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tact of the Commissioner it is difficult to say what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</w:t>
      </w:r>
      <w:r>
        <w:rPr>
          <w:rFonts w:ascii="Times" w:hAnsi="Times" w:eastAsia="Times"/>
          <w:b w:val="0"/>
          <w:i w:val="0"/>
          <w:color w:val="000000"/>
          <w:sz w:val="22"/>
        </w:rPr>
        <w:t>30, 1940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4-5-1940</w:t>
      </w:r>
    </w:p>
    <w:p>
      <w:pPr>
        <w:autoSpaceDN w:val="0"/>
        <w:autoSpaceDE w:val="0"/>
        <w:widowControl/>
        <w:spacing w:line="292" w:lineRule="exact" w:before="2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 LETTER TO BIPIN BIHARI VERMA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 BIPIN,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you are. That would be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10249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 CABLE TO HUTCHINGS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UTCHINGS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HAYRE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HINDU   MUSLIM   REPRESSENTATIVES   MEETING   RESTORE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HARMONY.   HOPE   MEETING    WILL   SUCCEED   IN   DEVISING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WAYS        AND       MEANS      TO       ESTABLISH          PERMANENT           PEACE. 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“Ajmer”, 6-5-1940.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90" w:val="left"/>
          <w:tab w:pos="5250" w:val="left"/>
        </w:tabs>
        <w:autoSpaceDE w:val="0"/>
        <w:widowControl/>
        <w:spacing w:line="332" w:lineRule="exact" w:before="0" w:after="58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192.  TELEGRAM TO RABINDRANATH TAGORE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 2, 1940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URUDEO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0"/>
        <w:gridCol w:w="2640"/>
        <w:gridCol w:w="2640"/>
      </w:tblGrid>
      <w:tr>
        <w:trPr>
          <w:trHeight w:hRule="exact" w:val="25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OVERWHELMING   WORK   LEFT   NO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TIME.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HOPE   SEND                                  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pgSz w:w="9360" w:h="12960"/>
          <w:pgMar w:top="726" w:right="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CONSIDERED   OPINION </w:t>
      </w:r>
      <w:r>
        <w:rPr>
          <w:rFonts w:ascii="Times" w:hAnsi="Times" w:eastAsia="Times"/>
          <w:b w:val="0"/>
          <w:i w:val="0"/>
          <w:color w:val="000000"/>
          <w:sz w:val="16"/>
        </w:rPr>
        <w:t>AVODABLE          DELAY.</w:t>
      </w:r>
    </w:p>
    <w:p>
      <w:pPr>
        <w:sectPr>
          <w:type w:val="continuous"/>
          <w:pgSz w:w="9360" w:h="12960"/>
          <w:pgMar w:top="726" w:right="0" w:bottom="358" w:left="1440" w:header="720" w:footer="720" w:gutter="0"/>
          <w:cols w:num="2" w:equalWidth="0">
            <w:col w:w="2908" w:space="0"/>
            <w:col w:w="5012" w:space="0"/>
          </w:cols>
          <w:docGrid w:linePitch="360"/>
        </w:sectPr>
      </w:pPr>
    </w:p>
    <w:p>
      <w:pPr>
        <w:autoSpaceDN w:val="0"/>
        <w:tabs>
          <w:tab w:pos="2902" w:val="left"/>
        </w:tabs>
        <w:autoSpaceDE w:val="0"/>
        <w:widowControl/>
        <w:spacing w:line="402" w:lineRule="exact" w:before="0" w:after="134"/>
        <w:ind w:left="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SOOON.   PRAY   FORGIVE   UN-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0" w:bottom="358" w:left="1440" w:header="720" w:footer="720" w:gutter="0"/>
          <w:cols w:num="2" w:equalWidth="0">
            <w:col w:w="2908" w:space="0"/>
            <w:col w:w="50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Papers;. Courtesy: Pyarelal</w:t>
      </w:r>
    </w:p>
    <w:p>
      <w:pPr>
        <w:autoSpaceDN w:val="0"/>
        <w:autoSpaceDE w:val="0"/>
        <w:widowControl/>
        <w:spacing w:line="292" w:lineRule="exact" w:before="4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 LETTER TO VITHAL L. PHADKE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 your fast. I shall not judge you. May your fast bear fruit.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3842</w:t>
      </w:r>
    </w:p>
    <w:p>
      <w:pPr>
        <w:autoSpaceDN w:val="0"/>
        <w:autoSpaceDE w:val="0"/>
        <w:widowControl/>
        <w:spacing w:line="292" w:lineRule="exact" w:before="402" w:after="0"/>
        <w:ind w:left="0" w:right="36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194.  A STATEMENT</w:t>
      </w:r>
    </w:p>
    <w:p>
      <w:pPr>
        <w:autoSpaceDN w:val="0"/>
        <w:autoSpaceDE w:val="0"/>
        <w:widowControl/>
        <w:spacing w:line="240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Gandhiji was shown Reuter’s cable of Sir Hugh O’Neill’s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his position was absolutely clear.</w:t>
      </w:r>
    </w:p>
    <w:p>
      <w:pPr>
        <w:autoSpaceDN w:val="0"/>
        <w:autoSpaceDE w:val="0"/>
        <w:widowControl/>
        <w:spacing w:line="240" w:lineRule="exact" w:before="54" w:after="0"/>
        <w:ind w:left="10" w:right="14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authority that can possibly convene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elected leaders is the British Government,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find out the ways and means when they have made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part with power and recognize the right of India to frame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her own freedom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</w:t>
      </w:r>
      <w:r>
        <w:rPr>
          <w:rFonts w:ascii="Times" w:hAnsi="Times" w:eastAsia="Times"/>
          <w:b w:val="0"/>
          <w:i w:val="0"/>
          <w:color w:val="000000"/>
          <w:sz w:val="22"/>
        </w:rPr>
        <w:t>3, 1940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11-5-1940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 to Rabindranath Tagore”, 5-5-1940.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member of the House of Commons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“Cable to The News Chronicle” ,on or after 22-4-1940.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 LETTER TO MANIBEHN PATEL</w:t>
      </w:r>
    </w:p>
    <w:p>
      <w:pPr>
        <w:autoSpaceDN w:val="0"/>
        <w:autoSpaceDE w:val="0"/>
        <w:widowControl/>
        <w:spacing w:line="324" w:lineRule="exact" w:before="68" w:after="0"/>
        <w:ind w:left="531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1940</w:t>
      </w:r>
    </w:p>
    <w:p>
      <w:pPr>
        <w:autoSpaceDN w:val="0"/>
        <w:tabs>
          <w:tab w:pos="59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you have sent are excellent. You had batter spend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in spinning rather than in writing to me.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Father whether I should send that amount to him or to </w:t>
      </w:r>
      <w:r>
        <w:rPr>
          <w:rFonts w:ascii="Times" w:hAnsi="Times" w:eastAsia="Times"/>
          <w:b w:val="0"/>
          <w:i w:val="0"/>
          <w:color w:val="000000"/>
          <w:sz w:val="22"/>
        </w:rPr>
        <w:t>Prithvi Singh direct. How is his health?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90" w:val="left"/>
          <w:tab w:pos="5730" w:val="left"/>
        </w:tabs>
        <w:autoSpaceDE w:val="0"/>
        <w:widowControl/>
        <w:spacing w:line="298" w:lineRule="exact" w:before="30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LETTER TO RAMESHWARI NEHRU</w:t>
      </w:r>
    </w:p>
    <w:p>
      <w:pPr>
        <w:autoSpaceDN w:val="0"/>
        <w:autoSpaceDE w:val="0"/>
        <w:widowControl/>
        <w:spacing w:line="326" w:lineRule="exact" w:before="66" w:after="0"/>
        <w:ind w:left="509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 flaw in it.  I  shall not enter into an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May your noble wish be fulfilled.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Rameshwari Nehru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6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letter available from the same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4/5,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HAISUKHLAL,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 last settled down well. Everything depends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Sanyukta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 to get married this year, let her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 in your absence. She can get married in Sevagram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year. I do not think it at all proper for you to ask for leave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 the Gujarati: M. M. U:/XXIV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5,1940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Am well. No more today beyond sending love.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 pain of the sprain is entirely gone.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3964. Courtesy: Amrit Kaur. Also G. N. 7273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apologies for the delay in replying to Rathin’s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Pressure on my limited time is unbearable. The result is an </w:t>
      </w:r>
      <w:r>
        <w:rPr>
          <w:rFonts w:ascii="Times" w:hAnsi="Times" w:eastAsia="Times"/>
          <w:b w:val="0"/>
          <w:i w:val="0"/>
          <w:color w:val="000000"/>
          <w:sz w:val="22"/>
        </w:rPr>
        <w:t>accumulation of arrears. But I have not been idle about your pro-</w:t>
      </w:r>
      <w:r>
        <w:rPr>
          <w:rFonts w:ascii="Times" w:hAnsi="Times" w:eastAsia="Times"/>
          <w:b w:val="0"/>
          <w:i w:val="0"/>
          <w:color w:val="000000"/>
          <w:sz w:val="22"/>
        </w:rPr>
        <w:t>posal. I  discussed it fully with Roger Hicks. I have been thinking over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at the top of an Urdu letter dated May 5 that someone had </w:t>
      </w:r>
      <w:r>
        <w:rPr>
          <w:rFonts w:ascii="Times" w:hAnsi="Times" w:eastAsia="Times"/>
          <w:b w:val="0"/>
          <w:i w:val="0"/>
          <w:color w:val="000000"/>
          <w:sz w:val="18"/>
        </w:rPr>
        <w:t>written to the addressee.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son, Rathindranath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independently, The conclusion is set forth in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will revise it as you like. You will give it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polish which you alone can give.</w:t>
      </w:r>
    </w:p>
    <w:p>
      <w:pPr>
        <w:autoSpaceDN w:val="0"/>
        <w:autoSpaceDE w:val="0"/>
        <w:widowControl/>
        <w:spacing w:line="280" w:lineRule="exact" w:before="40" w:after="2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could not reconcile myself to an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and the hospital. Santiniketan was his as much as  it is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better than that the thing to which he had given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which he had derived inspiration would be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basis? The sum asked may be too little. It should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I have stated that originally Santiniketan was founded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an apparent contradiction in the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deal with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60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idea that the appeal should be signed by us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think, quite good.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is, 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sent a copy to the Bishop.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like my proposal and if you will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original, please do not hesitate to do so.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2290</w:t>
      </w:r>
    </w:p>
    <w:p>
      <w:pPr>
        <w:autoSpaceDN w:val="0"/>
        <w:autoSpaceDE w:val="0"/>
        <w:widowControl/>
        <w:spacing w:line="292" w:lineRule="exact" w:before="402" w:after="0"/>
        <w:ind w:left="0" w:right="2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200.  QUESTION BOX</w:t>
      </w:r>
    </w:p>
    <w:p>
      <w:pPr>
        <w:autoSpaceDN w:val="0"/>
        <w:autoSpaceDE w:val="0"/>
        <w:widowControl/>
        <w:spacing w:line="294" w:lineRule="exact" w:before="84" w:after="0"/>
        <w:ind w:left="0" w:right="19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2"/>
        </w:rPr>
        <w:t>-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can do Harijan work, you can organize khadi and village industries,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when it comes to Hindu-Muslim unity, You find many excuses for not organizing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charge has been brought against me by several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unknown to me. But latterly it has been repeated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vehemence by one who knows me intimately. The com-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1-6-1940, under the title “deenabandhu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Memorial”.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Debendranath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Finally, however, the appeal was signed by Gandhiji,Abul Kalam Azad, S.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Datta, Madan Mohan Malaviya, Sarojini Naidu, Jawaharlal Nehru, V.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Sastri and Bishop Foss Westcott.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plainant challenges me to deal with the charge in Harijan.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 comparison  between Harijans and Muslims. I owe a debt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need of any assistance that can be given to them.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 is humanitarian work. Muslims stand in no need of my humani-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tarianism. They are a powerful community standing in no such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done for Muslims after the Harijan style will be 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cite khadi and village industries against me is thought-less.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organized and are organized for all who will care to profit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a matter of fact both Hindus and Muslims, and indeed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profit by these activities. Hindu-Muslims unity stands on it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I have tried and am still trying to do my share of the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achieved no visible success, but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in which I am working is the right one and is bound to lead </w:t>
      </w:r>
      <w:r>
        <w:rPr>
          <w:rFonts w:ascii="Times" w:hAnsi="Times" w:eastAsia="Times"/>
          <w:b w:val="0"/>
          <w:i w:val="0"/>
          <w:color w:val="000000"/>
          <w:sz w:val="22"/>
        </w:rPr>
        <w:t>us to the goal.</w:t>
      </w:r>
    </w:p>
    <w:p>
      <w:pPr>
        <w:autoSpaceDN w:val="0"/>
        <w:autoSpaceDE w:val="0"/>
        <w:widowControl/>
        <w:spacing w:line="294" w:lineRule="exact" w:before="6" w:after="0"/>
        <w:ind w:left="0" w:right="2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IDAR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feel keenly about Bidar. You ask for justice about it and you want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outside Hyderabad to see that justice is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feel equally keenly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are ill-treated as they were in Bihar.?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know what the exact reference to Bihar is.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not one single case of maltreatment of Muslims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reported to me has remained  without investigation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This has been my practice since the days of the Khilafat.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succeeded in finding the truth or giving satisfaction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parties that I had done my best. The Bihar charge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to be answered more fully. If a particular instance were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mentioned, I should be able to say what I had done about it. But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posing that I had failed in my duty to do justice, supposing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that I did not “feel equally keenly about Hindu injustice to Muslims”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justify indifference about Bidar? I have said that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Bidar in all the previous cases of Hindu-Muslim clashes,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of course that the allegations we made were true.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is that full justice and reparation should be made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admittedly impartial. My proposal in the case of Bidar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applicable to all such cases.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 6,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11-5-1940</w:t>
      </w:r>
    </w:p>
    <w:p>
      <w:pPr>
        <w:autoSpaceDN w:val="0"/>
        <w:autoSpaceDE w:val="0"/>
        <w:widowControl/>
        <w:spacing w:line="240" w:lineRule="exact" w:before="5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, “Wanton Destruction in Bidar”, 30-4-1940.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 AJMER</w:t>
      </w:r>
    </w:p>
    <w:p>
      <w:pPr>
        <w:autoSpaceDN w:val="0"/>
        <w:tabs>
          <w:tab w:pos="590" w:val="left"/>
          <w:tab w:pos="1770" w:val="left"/>
          <w:tab w:pos="5670" w:val="left"/>
          <w:tab w:pos="5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read the extraordinary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Ajmer, I asked for proof from the workers in Ajmer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their charges. It seems to me that in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the charges are supported by documentary evidence.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my possession copies of the relevant documents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blue-print showing where the so-called Ajmer fort is, where the wall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whose bastion the Congress flag was flown is. The statement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categorical denial of all the allegations of the Ajmer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published below.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it, it would appear that the Commissioner is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prejudiced against the Congress.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ground including the wall and a portion behind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possession of the Municipal Council as lessee.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Permission was duly received by the khadi workers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the ground for the exibition.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separate permission for flying the flag is or has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necessary.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Municipal Council even voted Rs. 51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of the exhibition.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 Ajmer fort is a well-defined structure. It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kotwali etc. It is undoubtedly a protected monument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the Government. The outer wall is dilapidated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ground leased to the Municipal Council and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demolished by them.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was no complaint brought before the workers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hoisting of the flag on the wall. It could give no offence to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Ajmer Council contains Muslim members. The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permission to hold the exhibition on the ground was unanimous.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freely visited the exhibition. Well-known Muslim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given to Seth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knew that the flag </w:t>
      </w:r>
      <w:r>
        <w:rPr>
          <w:rFonts w:ascii="Times" w:hAnsi="Times" w:eastAsia="Times"/>
          <w:b w:val="0"/>
          <w:i w:val="0"/>
          <w:color w:val="000000"/>
          <w:sz w:val="22"/>
        </w:rPr>
        <w:t>was hoisted on the outer wall.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many denials by officials of uncomfortable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charge-sheets. But it is hard to beat the unblushing distortions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 of Ajmer. He has not added to British prestige. If ever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“The Ajmer Trouble”, 30-4-1940.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inaugurated the exhibition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was clearly made out for civil disobedience, surly the Ajmer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such a case. I refrain because of the turbid atmosphere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wish to take no action that will precipitate a crisis.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in Ajmer have done well to exercise self-restraint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gravest provocation. This case demands serious notice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authority. In my opinion nothing short of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from the high office he occupies will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of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argued that the Commissioner of Ajmer is no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may such officials who do much worse things with impunity.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sound. But many thieves escape with impunity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want of conclusive evidence. When, however, one is caught 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handed, it is well to deal with him and give satisfaction to the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Lord Curzon had his grave limitations. But he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being done and therefore had no hesitation in acting sternly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promptly when p proved case came under his observation.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 of civil disobedience, I believe is common cause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Congress. The letter will resort to it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inevitable, if, that is to say, the congress is ready,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 to prevent it. But if the executive officials behave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Ajmer Commissioner seems to have done, no effort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>may prevent a conflagration.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29th  ultimo, being the last Sunday of the month,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there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jhandavandan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Ajmer too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advertised the function to take place in the T own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com-pound. But this time the Commissioner, who is also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prohibited the use of the Town Hall compound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is debatable whether he had any legal right to prohibit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municipal ground in the manner he did.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is not relevant. The fact of the issue of the order is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 bias the Commissioner has against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was referred to me by telephone, and I advised the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to obey the order and not attempt to hold the meeting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But if the Commissioner is  intent upon provoking a </w:t>
      </w:r>
      <w:r>
        <w:rPr>
          <w:rFonts w:ascii="Times" w:hAnsi="Times" w:eastAsia="Times"/>
          <w:b w:val="0"/>
          <w:i w:val="0"/>
          <w:color w:val="000000"/>
          <w:sz w:val="22"/>
        </w:rPr>
        <w:t>quarrel, I suppose he will not be happy till he has succeeded.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6,1940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11-5-1940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Saluting the flag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LETTER TO MUNNALAL G.SHAH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don’t mind a little delay, I took some time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So much work has piled up. I think you find peace of mind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restlessness, for if you can shake off your discontent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at all for restlessness. Here work has been piling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forget that Kanchan is your wife or start living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gone to Panchgani because of her own intense desire.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no feel suspicious when you go somewhere so also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when she does. If you wish, I may persuade  her to 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mind, but that would upset those people’s plans. It would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nice if you stayed in Poona, nor would it benefit you.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write to her matter-of-fact letters.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wish about Burhanpur. I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very well.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you think reads your letters? And even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what will he understand from them? Even so, if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read mark them,  “private” so that I can promptly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them or tear them up.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8545. Also C. W. 7084.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 LETTER TO AMRIT KAUR</w:t>
      </w:r>
    </w:p>
    <w:p>
      <w:pPr>
        <w:autoSpaceDN w:val="0"/>
        <w:autoSpaceDE w:val="0"/>
        <w:widowControl/>
        <w:spacing w:line="226" w:lineRule="exact" w:before="106" w:after="0"/>
        <w:ind w:left="511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2"/>
        </w:rPr>
        <w:t>6, 1940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wife from Simla too. Herewith my two  articles.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translate at leisure. Sushila translated the questions well and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"6-6-40" which is evidently a slip, as the post-script is dated </w:t>
      </w:r>
      <w:r>
        <w:rPr>
          <w:rFonts w:ascii="Times" w:hAnsi="Times" w:eastAsia="Times"/>
          <w:b w:val="0"/>
          <w:i w:val="0"/>
          <w:color w:val="000000"/>
          <w:sz w:val="18"/>
        </w:rPr>
        <w:t>May 7 and  the article on Ajmer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“Ajmer”, 6-5-1940) referred to in the letter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on May 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The Ajmer one was not ready. She will translate it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religiously translate them. If you two can get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the whole of Harijan Sevak can be done here and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anxiety.</w:t>
      </w:r>
    </w:p>
    <w:p>
      <w:pPr>
        <w:autoSpaceDN w:val="0"/>
        <w:tabs>
          <w:tab w:pos="590" w:val="left"/>
          <w:tab w:pos="2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had no smallpox. It was rash after the vacci-</w:t>
      </w:r>
      <w:r>
        <w:rPr>
          <w:rFonts w:ascii="Times" w:hAnsi="Times" w:eastAsia="Times"/>
          <w:b w:val="0"/>
          <w:i w:val="0"/>
          <w:color w:val="000000"/>
          <w:sz w:val="22"/>
        </w:rPr>
        <w:t>nation. He has fever and cough.  Majadev came in today.</w:t>
      </w:r>
    </w:p>
    <w:p>
      <w:pPr>
        <w:autoSpaceDN w:val="0"/>
        <w:autoSpaceDE w:val="0"/>
        <w:widowControl/>
        <w:spacing w:line="294" w:lineRule="exact" w:before="0" w:after="24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English articles don’t accompany this, don’t worry.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is not required. Practice may be delayed.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Gosibehn’s letter. Your article about Kamalapuram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are going in. The translation is good.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3965. Courtesy: Amrit kaur. Also G.N. 7224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A ONE-SIDED INQUIRY</w:t>
      </w:r>
    </w:p>
    <w:p>
      <w:pPr>
        <w:autoSpaceDN w:val="0"/>
        <w:tabs>
          <w:tab w:pos="590" w:val="left"/>
          <w:tab w:pos="6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I would not have to say anything on Justice </w:t>
      </w:r>
      <w:r>
        <w:rPr>
          <w:rFonts w:ascii="Times" w:hAnsi="Times" w:eastAsia="Times"/>
          <w:b w:val="0"/>
          <w:i w:val="0"/>
          <w:color w:val="000000"/>
          <w:sz w:val="22"/>
        </w:rPr>
        <w:t>Nagesvara Iyer’s report into the allegations of ill-treatment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prisoners in Mysore. But the Press criticism of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in abstaining fromparticipation in the inquiry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explanation from  me. If it was wrong for the State Congress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inquiry, the blame was mine. The inquiry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Mahadev Desai’s visit to Mysore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former’s confidential report to me of which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the Dewan. Mahadev Desai had recommended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inquiry presided over by a judge of known integrity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Instead there was only a departmental inquiry by a </w:t>
      </w:r>
      <w:r>
        <w:rPr>
          <w:rFonts w:ascii="Times" w:hAnsi="Times" w:eastAsia="Times"/>
          <w:b w:val="0"/>
          <w:i w:val="0"/>
          <w:color w:val="000000"/>
          <w:sz w:val="22"/>
        </w:rPr>
        <w:t>Mysore judge. I have been for some time guiding the Mysore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and the Congress acted upon my advice in not leading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Mysore judge who could not, I felt, be wholly impartial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the conduct of officials with whom he must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>close official contact. It was too much to expect an impartial scrutiny</w:t>
      </w:r>
    </w:p>
    <w:p>
      <w:pPr>
        <w:autoSpaceDN w:val="0"/>
        <w:autoSpaceDE w:val="0"/>
        <w:widowControl/>
        <w:spacing w:line="220" w:lineRule="exact" w:before="468" w:after="0"/>
        <w:ind w:left="59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 G. Chokhawala's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"A Hideous Evil", 18-5-1940.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Mirza Ismail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one who had risen to the rank of a judge from being a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official.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were of a most serious character,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in the presence of Mahadev Desai and before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occupying the positions of Deputy Commissioner, District Superinten-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of Police, Superintendent of Jail and so on. Those who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were volunteers, not criminals, and a few of them held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positions. It is impossible to treat them as liars, as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have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yet in possession of the Judge’s report.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is a highly tendentious summary of the report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interspersed by Government’s own statements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and Justice Nagesvara Iyer’s comments on them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It passes comprehension that the inquiry was continued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complainants refused to appear before the officer. The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dismissed the case for want to evidence. How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arrived at definite conclusions in the absence of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it is difficult to say. The judge admits that “most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made accusations of assault and torture did not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those charges,” but that he “had a large volume of oral </w:t>
      </w:r>
      <w:r>
        <w:rPr>
          <w:rFonts w:ascii="Times" w:hAnsi="Times" w:eastAsia="Times"/>
          <w:b w:val="0"/>
          <w:i w:val="0"/>
          <w:color w:val="000000"/>
          <w:sz w:val="22"/>
        </w:rPr>
        <w:t>and documentary evidence” adduced before him. What this “docu-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mentary” evidence was, we do no know. The oral evidence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had nothing to do with the inquiry but were dragged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before the judge to prove the Government case. The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has based his conclusions “on such materials and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probabilities”, This is hardly the language of a judge. No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and impartiality would have cared to go into the extraneous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Justice Nagesvara Iyer went into, and made uncalled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animadversions against satyagrahis for refusal to give 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when  he knew that their reason in doing so was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competence, independence and impartiality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The paragraphs in the communique are devoted to proving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 movement adopted questionable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out surreptitious letters from jails. What this has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of torture one is at a loss to know. It would thus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far from the inquiry being into any allegations by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became an inquiry into allegations by Government official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has supported without giving those against whom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were made an opportunity to rebut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  <w:tab w:pos="3330" w:val="left"/>
          <w:tab w:pos="3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point, however, in referring to the unfortunate inquiry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Mysore Congress acted under my advice. The judge’s biassed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confirms me in the soundness of the opinion I gave them.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the members of the Mysore Congress were not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guilty parties being condemned. They were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being known. The golden lid of the one-sided inquiry covers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lid will be lifted 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But they should have the faith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truth will be found. The exoneration of the officials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hardening of their hearts and greater maltreatment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than before. If such is the case, the prisoners should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sufferings and know that, if they bear them without malice,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being the local Congress nearer its goal.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7,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11-5-1940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 ANDREWS’S  INFLUENCE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 A. G. Fraser of  Elgin, Scotland, sends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touching letter about Deenabandhu:</w:t>
      </w:r>
    </w:p>
    <w:p>
      <w:pPr>
        <w:autoSpaceDN w:val="0"/>
        <w:autoSpaceDE w:val="0"/>
        <w:widowControl/>
        <w:spacing w:line="26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you because of the great joy and inspirations you were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justleft us, Charlie Andrews, and because you, perhaps more than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will feel his loss. Hehas had a great and deeply joyful life, and amongst </w:t>
      </w:r>
      <w:r>
        <w:rPr>
          <w:rFonts w:ascii="Times" w:hAnsi="Times" w:eastAsia="Times"/>
          <w:b w:val="0"/>
          <w:i w:val="0"/>
          <w:color w:val="000000"/>
          <w:sz w:val="18"/>
        </w:rPr>
        <w:t>all the many things which made it rich,your friendship was one of the fore-</w:t>
      </w:r>
      <w:r>
        <w:rPr>
          <w:rFonts w:ascii="Times" w:hAnsi="Times" w:eastAsia="Times"/>
          <w:b w:val="0"/>
          <w:i w:val="0"/>
          <w:color w:val="000000"/>
          <w:sz w:val="18"/>
        </w:rPr>
        <w:t>most. For your pleasure in him I would like to tell you one story of him.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noblest of British Governors that I have known, Sir Gorden </w:t>
      </w:r>
      <w:r>
        <w:rPr>
          <w:rFonts w:ascii="Times" w:hAnsi="Times" w:eastAsia="Times"/>
          <w:b w:val="0"/>
          <w:i w:val="0"/>
          <w:color w:val="000000"/>
          <w:sz w:val="18"/>
        </w:rPr>
        <w:t>Gaggisberg, Who literally gave his life for Agricans, was anxious to know</w:t>
      </w:r>
    </w:p>
    <w:p>
      <w:pPr>
        <w:autoSpaceDN w:val="0"/>
        <w:autoSpaceDE w:val="0"/>
        <w:widowControl/>
        <w:spacing w:line="260" w:lineRule="exact" w:before="40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Charlie and he  asked   me to arrange a meeting, if possible for lunch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club, the Army and  Navy Club in Pall Mall. It is one of the most rigid clubs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in its standard of dress, so I told Gaggisberg that Charlie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for clubland, He did not care about that, so  the lunch was arranged.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day, I was seated with Sir Gorden when the porter came and said: ‘Sir,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man at the door who  says he has an appointment with you, but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let him in till you had seen him.’  I said to Gaggisberg, ‘That’s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Charlic.’  and it  was. He was worse dressed than I have ever known  him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Europe. But Gaggisberg was too delighted to meet him to think of that. We </w:t>
      </w:r>
      <w:r>
        <w:rPr>
          <w:rFonts w:ascii="Times" w:hAnsi="Times" w:eastAsia="Times"/>
          <w:b w:val="0"/>
          <w:i w:val="0"/>
          <w:color w:val="000000"/>
          <w:sz w:val="18"/>
        </w:rPr>
        <w:t>had lunch at a small central table and admirals, generals, governors came up to</w:t>
      </w:r>
    </w:p>
    <w:p>
      <w:pPr>
        <w:autoSpaceDN w:val="0"/>
        <w:autoSpaceDE w:val="0"/>
        <w:widowControl/>
        <w:spacing w:line="220" w:lineRule="exact" w:before="360" w:after="0"/>
        <w:ind w:left="5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"truth"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greet Gaggisberg who was newly back in England. He  introduced them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charlie. Then we retired to an alcove for a quiet talk, and Charlie’s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Guinana was fixed up. Thus charlie had to go and Gaggisberg saw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to the street and finding a taxi himself  for him put him into it.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taxi left he followed it with his eyes, his head bent, It disappeared round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corner and he stood very still. Then he turned to me and said, ‘I feel as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been honoured to give lunch to  my Lord.’ It was the meeting of two </w:t>
      </w:r>
      <w:r>
        <w:rPr>
          <w:rFonts w:ascii="Times" w:hAnsi="Times" w:eastAsia="Times"/>
          <w:b w:val="0"/>
          <w:i w:val="0"/>
          <w:color w:val="000000"/>
          <w:sz w:val="18"/>
        </w:rPr>
        <w:t>great men, and they met for the sake of Indian labourers in Guiana.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greatly feel his  loss at this time, more than even we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loved  him here can know. But we do pray that you and India through you may </w:t>
      </w:r>
      <w:r>
        <w:rPr>
          <w:rFonts w:ascii="Times" w:hAnsi="Times" w:eastAsia="Times"/>
          <w:b w:val="0"/>
          <w:i w:val="0"/>
          <w:color w:val="000000"/>
          <w:sz w:val="18"/>
        </w:rPr>
        <w:t>be  blessed, and you will be blessed.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7,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25-5-1940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 LETTER TO BAL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revised version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but I couldn’t help it. I had both your letters. Sign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it to me. I will despatch it myself.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2641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not desirable that you should go to Kanchan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am afraid a quarrel will start there. I think it would be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you wish it, that I myself should write to her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how she feels about it. Now that she has gone there it would not be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addressee's letter to G. D. Birla for a scholarship of Rs. 9000 to </w:t>
      </w:r>
      <w:r>
        <w:rPr>
          <w:rFonts w:ascii="Times" w:hAnsi="Times" w:eastAsia="Times"/>
          <w:b w:val="0"/>
          <w:i w:val="0"/>
          <w:color w:val="000000"/>
          <w:sz w:val="18"/>
        </w:rPr>
        <w:t>enable him to finance his studies in America for a D. Sc. in Engineering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upset her. You must observe a certain restraint even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You should respect her freedom; you may guide her,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order her. Do nothing  in haste. If you wish to go to Badri-</w:t>
      </w:r>
      <w:r>
        <w:rPr>
          <w:rFonts w:ascii="Times" w:hAnsi="Times" w:eastAsia="Times"/>
          <w:b w:val="0"/>
          <w:i w:val="0"/>
          <w:color w:val="000000"/>
          <w:sz w:val="22"/>
        </w:rPr>
        <w:t>narayan or Calcutta, why need you ask her? But do as you wish.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8544. Also C. W. 7086. Courtesty: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G.Shah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 LETTER TO RAJENDRA PRASAD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1940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also seen your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us,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question. And when the Government obstinately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 justice, how can we help? If slavery is bad, where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masters? This has been the Congress policy. We need 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uneasy. If all of us want freedom no one can deny it to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of us want it, we will sacrifice our lives I it pursuit.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to offer except moral support?  We can give it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justice. They are getting money whether we like it or not.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the lords they will obtain the funds.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me his reply. It is quite all right. It is no small thing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not resorting to civil disobedience. Take  good rest.</w:t>
      </w:r>
    </w:p>
    <w:p>
      <w:pPr>
        <w:autoSpaceDN w:val="0"/>
        <w:autoSpaceDE w:val="0"/>
        <w:widowControl/>
        <w:spacing w:line="220" w:lineRule="exact" w:before="6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85"/>
        <w:gridCol w:w="3285"/>
      </w:tblGrid>
      <w:tr>
        <w:trPr>
          <w:trHeight w:hRule="exact" w:val="63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and the following letter are placed after the entries for May </w:t>
      </w:r>
      <w:r>
        <w:rPr>
          <w:rFonts w:ascii="Times" w:hAnsi="Times" w:eastAsia="Times"/>
          <w:b w:val="0"/>
          <w:i w:val="0"/>
          <w:color w:val="000000"/>
          <w:sz w:val="18"/>
        </w:rPr>
        <w:t>7, 1940.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 the addressee had made a ‘panicky  statement’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rulers would be better than the others. In his autobiography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writes; “when . . . the German army, in s weep, took Denmark, Norway Holland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Belgium, I was deeply distressed becase Hitler made it clear that he would not let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weaker nation survive. My feeling of anger against the British for denying India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was somewhat assuaged and I somehow felt that it was our duty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 defeating Germany and help stop the rot.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was so much overpowered by these thoughts that I could not help issuing a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this effect.”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 LETTER TO K. N. KATJU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7,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my first position was true but it could not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The position Congress has taken is also  true.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purely moral. The moral weight of the Congress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British people, the moment they act morally.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nothing else to give. I do not think the position it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war cloud has assumed a blacker shape.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my erring son but moral help is of no avail to him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persists in his error. The material help of Indian Britain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will of not. What however we can do is not to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by any precipitate action. I will not resort to c.d.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absolutely clear. If what I have said does not appeal to you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you to discuss the thing with Jawaharlal and others.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first letter today. I am glad you have a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  had not a shadow of a doubt about it. You must now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weight. The Times of India’s thought for the day runs:“Your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will be removed not by change of surroundings but </w:t>
      </w:r>
      <w:r>
        <w:rPr>
          <w:rFonts w:ascii="Times" w:hAnsi="Times" w:eastAsia="Times"/>
          <w:b w:val="0"/>
          <w:i w:val="0"/>
          <w:color w:val="000000"/>
          <w:sz w:val="22"/>
        </w:rPr>
        <w:t>by change of outlook—of  heart.”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sending your post and writings.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>letters [to] day.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articles. I could have sent them yesterday but not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strain. The translations have gone from here.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 including Anand. Lalita Kumari is coming after all.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3966. Courtesy: Amrit Kaur. Also G.N. 7275</w:t>
      </w:r>
    </w:p>
    <w:p>
      <w:pPr>
        <w:autoSpaceDN w:val="0"/>
        <w:autoSpaceDE w:val="0"/>
        <w:widowControl/>
        <w:spacing w:line="240" w:lineRule="exact" w:before="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“What you wrote about unconditional co-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 is right. There is now an international crisis. We may still reconsider 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and offer our help. As it is all the smaller nations are faced with doom.”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Gandhiji's inability to send the articles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Amrit Kaur", 6-5-1940.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perverse you are! I reply to all your letters, still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and keep complaining! Would it not be better, instead,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permanently? Why should Jayaprakash not get a newspaper?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letter sent to Poona. Inform me if he does not get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letter from Rajendra Babu. I understand about Father,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he also is better now. Has your work been chalked out?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Rajkumari has gone to Simla. Her address is: Manorville, Simla. </w:t>
      </w:r>
      <w:r>
        <w:rPr>
          <w:rFonts w:ascii="Times" w:hAnsi="Times" w:eastAsia="Times"/>
          <w:b w:val="0"/>
          <w:i w:val="0"/>
          <w:color w:val="000000"/>
          <w:sz w:val="22"/>
        </w:rPr>
        <w:t>It is very hot here. Sharda is still here, I am quite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A/32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UARTERS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3541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Munnalal writes to you, I saved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accept your notice. I have already told him that the two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 up house. Where and when is all that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We will think over it when you free yourself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Munnalal to go there? Can he be accommodated there?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frankly.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keep good health there? Do you get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requirements? How do you pass your time? Here it is quite hot.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8282. Also C. W. 7083.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that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Panchgani. I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you should set up house with her. We shall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when  Kanchan returns. If on getting Kanchan’s reply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go to Panchgani you may do so.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if you stay there and Kanchan comes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8543. Also C.W. 7085.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 LETTER TO PRABHULAL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PRABHULAL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report of your work. It is quite satisfactory.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prompt and frank reply of 29th </w:t>
      </w:r>
      <w:r>
        <w:rPr>
          <w:rFonts w:ascii="Times" w:hAnsi="Times" w:eastAsia="Times"/>
          <w:b w:val="0"/>
          <w:i w:val="0"/>
          <w:color w:val="000000"/>
          <w:sz w:val="22"/>
        </w:rPr>
        <w:t>ultimo.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Hansard by me thoughtfully sent by Miss Harrison,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Lord Zetland’s  full speech.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to say it read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cabled summary. But I will not weary you with argument on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proceding item.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“Letter to Lord Linlithgow”, 24-4-1940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My position is that Great Britain, to put herself right morally,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requisite declaration unconditionally about India’s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self-determination. If you say that right will be recognized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fulfils the conditions you lay down, self-determination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indefinitely postponed, for the conditions may never be fulfilled.</w:t>
      </w:r>
    </w:p>
    <w:p>
      <w:pPr>
        <w:autoSpaceDN w:val="0"/>
        <w:autoSpaceDE w:val="0"/>
        <w:widowControl/>
        <w:spacing w:line="220" w:lineRule="exact" w:before="6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9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10257. Courtesy:  India Office Library,    London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 LETTER TO AKBAR HYDARI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tabs>
          <w:tab w:pos="590" w:val="left"/>
          <w:tab w:pos="3990" w:val="left"/>
          <w:tab w:pos="41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strange reading.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by generalizations of glossing over serious disturbances.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 know what Bihar incident you refer to. But if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denial of justice in Bihar, it is no precedent worthy to be copied.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public criticism of a big disturbance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judicial proceedings against individuals?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10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8018</w:t>
      </w:r>
    </w:p>
    <w:p>
      <w:pPr>
        <w:autoSpaceDN w:val="0"/>
        <w:autoSpaceDE w:val="0"/>
        <w:widowControl/>
        <w:spacing w:line="220" w:lineRule="exact" w:before="172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addressee's letter dated May 2, 1940, read: “My disappointment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yours. The big question of communal unity governs all these minor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proceedings, and, until progress is made with that problem, many other problems </w:t>
      </w:r>
      <w:r>
        <w:rPr>
          <w:rFonts w:ascii="Times" w:hAnsi="Times" w:eastAsia="Times"/>
          <w:b w:val="0"/>
          <w:i w:val="0"/>
          <w:color w:val="000000"/>
          <w:sz w:val="18"/>
        </w:rPr>
        <w:t>must be at a standstill, and communal manifestations will occur.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to the regrettable Bidar affair (which is reminiscent of incidents last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Bihar) , cases are before the courts involving many accused. I can only express </w:t>
      </w:r>
      <w:r>
        <w:rPr>
          <w:rFonts w:ascii="Times" w:hAnsi="Times" w:eastAsia="Times"/>
          <w:b w:val="0"/>
          <w:i w:val="0"/>
          <w:color w:val="000000"/>
          <w:sz w:val="18"/>
        </w:rPr>
        <w:t>surprise that statements have [been] issued prejudicing some of the issues.”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 LETTER TO JAGANNATH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autoSpaceDE w:val="0"/>
        <w:widowControl/>
        <w:spacing w:line="260" w:lineRule="exact" w:before="78" w:after="2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no introduction or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That he is the agent for everything I stand for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enough. Don’t worry for him. In the Punjab, he is his own introdu-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and advertisement. I am glad he is free from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>burden. I shall expect great things from him for constructive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170"/>
        <w:gridCol w:w="2170"/>
        <w:gridCol w:w="2170"/>
      </w:tblGrid>
      <w:tr>
        <w:trPr>
          <w:trHeight w:hRule="exact" w:val="312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hand the enclosed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Shakuntala Devi.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985. Courtesy: Lala Jagannath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Why need you give your address,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knows you? If, therefore, I merely write Bombay,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reach you? Or do you perhaps think that I must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by heart? Ba is all right. Do you wish to come here in </w:t>
      </w:r>
      <w:r>
        <w:rPr>
          <w:rFonts w:ascii="Times" w:hAnsi="Times" w:eastAsia="Times"/>
          <w:b w:val="0"/>
          <w:i/>
          <w:color w:val="000000"/>
          <w:sz w:val="22"/>
        </w:rPr>
        <w:t>Ashadh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know that you will be welcome whenever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keeping good health. Sharda is still here. The boy </w:t>
      </w:r>
      <w:r>
        <w:rPr>
          <w:rFonts w:ascii="Times" w:hAnsi="Times" w:eastAsia="Times"/>
          <w:b w:val="0"/>
          <w:i w:val="0"/>
          <w:color w:val="000000"/>
          <w:sz w:val="22"/>
        </w:rPr>
        <w:t>is fine. His eczema persists but he is growing. It is very hot.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2676. Courtesy: Kanubhai N. Mashruwala</w:t>
      </w:r>
    </w:p>
    <w:p>
      <w:pPr>
        <w:autoSpaceDN w:val="0"/>
        <w:autoSpaceDE w:val="0"/>
        <w:widowControl/>
        <w:spacing w:line="220" w:lineRule="exact" w:before="1000" w:after="0"/>
        <w:ind w:left="576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Gopichand Bhargava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traceable.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brother-in-law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LETTER TO SARASWATI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not as if I abstained from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did not want to bless you. Where can I go if I make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angry? Ba and I can only wish you well. I am glad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well. I have also heard that Kanti has failed.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his failure. He gets another opportunity to study.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steadily, he will become a good doctor.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82"/>
        </w:trPr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2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ARASWATI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ADHAVI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ASWARAVATTOM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2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EYYATHINKARAI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RAVANCORE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6175. Also C. W. 3449.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INTERVIEW TO “THE TIMES OF INDIA”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1940</w:t>
      </w:r>
    </w:p>
    <w:p>
      <w:pPr>
        <w:autoSpaceDN w:val="0"/>
        <w:autoSpaceDE w:val="0"/>
        <w:widowControl/>
        <w:spacing w:line="240" w:lineRule="exact" w:before="9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Seated on a mat in his small barely furnished  room, with a wet cloth wrapped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round his head, Mr. Gandhi carefully explained his viewpoint. He spoke with great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earnestness.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welcome a settlement which ensures peace with honour. </w:t>
      </w:r>
      <w:r>
        <w:rPr>
          <w:rFonts w:ascii="Times" w:hAnsi="Times" w:eastAsia="Times"/>
          <w:b w:val="0"/>
          <w:i w:val="0"/>
          <w:color w:val="000000"/>
          <w:sz w:val="22"/>
        </w:rPr>
        <w:t>The Viceroy knows I am always ready.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averse to coming to terms with Britain on matters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commercial interests, and  I am fully prepared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adjustments should be referred to a Constituent Assembly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>an agreed  settlement.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went on to explain his attitude to the Constituent Assembly.</w:t>
      </w:r>
    </w:p>
    <w:p>
      <w:pPr>
        <w:autoSpaceDN w:val="0"/>
        <w:autoSpaceDE w:val="0"/>
        <w:widowControl/>
        <w:spacing w:line="220" w:lineRule="exact" w:before="360" w:after="0"/>
        <w:ind w:left="59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 from the C. W. copy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Harijan  under the title “An Important Interview”.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personally that it is the most satisfactory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procedure; but don’t forget that I preserve an open mind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some people hold that there are other forms of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are more   representative, I am willing to be convinced.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the assembly should be elected on adult franchise,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my mind is open to alternative proposals provided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proposals have the backing of representative men.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the Viceroy,” asked the correspondent, “ declares that he will summon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of ‘the best Englishmen and the best Indians’, and if he further agrees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terms of reference will be to arrange for the establishment of self-government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shortest period practicable, would you accept that gesture?”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it will be acceptable. In the preliminary conference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the best Englishmen and the best Indians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adjust their differences, but in the framing of the constitution only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must participate.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Viceroy is authorized to declare that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definitely come to the conclusion that it is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 India to determine the form of government under which 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live, and if with that end he summons a conference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the best Indians—the latter elected according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procedure—to devise a method whereby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can be summoned for the purpose of framing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for solving all problems that may arise, I would accept the pro-</w:t>
      </w:r>
      <w:r>
        <w:rPr>
          <w:rFonts w:ascii="Times" w:hAnsi="Times" w:eastAsia="Times"/>
          <w:b w:val="0"/>
          <w:i w:val="0"/>
          <w:color w:val="000000"/>
          <w:sz w:val="22"/>
        </w:rPr>
        <w:t>posal. But I don’t sense the proper atmosphere today.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whether, if His Majesty’s Government summoned a conferences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acted in good faith, Mr. Gandhi would be prepared to use his personal influence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induce the Congress Ministers to return to office, the Mahatma quickly replied: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unless there is a Hindu-Muslim agreement. I should wait.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said good-bye, Mr. Gandhi chafed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deserve the interview. You brought a hot wind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to Sevagram.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temperature was 108. He laughed uproariously at my obvious retort: “It 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ill wind which brings no one any good.”</w:t>
      </w:r>
    </w:p>
    <w:p>
      <w:pPr>
        <w:autoSpaceDN w:val="0"/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10-5-1940;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18-5-1940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Risti and her friend can easily stay in the Circuit House.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and Jamnalalji here. Over head and ears in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Sharda’s Anand was not smallpox. Many were willing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vaccinated. Ba, Durga and other women said no. But the storm has </w:t>
      </w:r>
      <w:r>
        <w:rPr>
          <w:rFonts w:ascii="Times" w:hAnsi="Times" w:eastAsia="Times"/>
          <w:b w:val="0"/>
          <w:i w:val="0"/>
          <w:color w:val="000000"/>
          <w:sz w:val="22"/>
        </w:rPr>
        <w:t>blown over. In the village too, it has subsided.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had a scorpion sting and so had Amtul Salaam. L.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much.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3967. Courtesy: Amrit Kaur. Also G.N. 7276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 LETTER TO ANNAPURNA C. MEHTA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 prosper. May your pious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 be fulfilled.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over whenever you wish.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LETTER TO MUNNALAL  G.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1940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everything, it would be good if you visited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Panchgani. There is a wire from Kanchan, too, asking me to send you.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8542. Also C. W. 7088.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1940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amala,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happy. It is good you are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dog. You are looking after Mother, too. Everybody is fine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PIEGEL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VANHOE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ATHS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EMOCRACY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- 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Why do you say,“Democracy can only be saved through   non-violence”?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 Because democracy, so long as it is sustained by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provide for or protect the weak. My notion of democracy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it the weakest should have the same opportunity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strongest. That can never happen except through non-violence.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world today shows any but patronizing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The weakest, you say, go to the wall. Take your own case.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owned by a few capitalist owners. The same is true of 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These large holdings cannot be sustained except by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veiled if not open. Western democracy, as it functions today, is diluted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Nazism or Fascism. At best it is merely a cloak to hide the Nazi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Fascist tendencies of  imperialism, Why is there the war today,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the satisfaction of the desire to share the spoils?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democratic methods that Britain bagged India.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South African democracy? Its very constitution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protect the white man against the coloured man,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occupant. Your own history is perhaps blacker still, in spite of what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Questioner was an American.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Northern States did for the abolition of slavery. The way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Negro presents a discreditable record. And it is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democracies that the war is being fought!.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very hypocritical about it. I am thinking just now in terms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trying to expose violence in its nakedness.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trying to evolve true democracy, i.e., without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weapons are those of satyagraha expressed through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industries, primary education through handicrafts, 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communal harmony, prohibition, and 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labour as in Ahmedabad. These mean mass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education. We have big agencies for conducting these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purely voluntary, and their only sanction is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lowliest.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permanent part of the non-violent effort.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created the capacity to offer non-violent resistance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civil disobedience which may culminate in mass </w:t>
      </w:r>
      <w:r>
        <w:rPr>
          <w:rFonts w:ascii="Times" w:hAnsi="Times" w:eastAsia="Times"/>
          <w:b w:val="0"/>
          <w:i w:val="0"/>
          <w:color w:val="000000"/>
          <w:sz w:val="22"/>
        </w:rPr>
        <w:t>refusal to pay rent and taxes. As you know, we have tried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civil disobedience on a fairly large scale and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The experiment has in it promise of a brilliant future.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our resistance has been that of the weak. The aim is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of the strong. Your wars will never ensure safety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India’s experiment can and will, if the people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 or, to put it another way, if God gives me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wisdom and strength to bring the experiment to fruition.</w:t>
      </w:r>
    </w:p>
    <w:p>
      <w:pPr>
        <w:autoSpaceDN w:val="0"/>
        <w:autoSpaceDE w:val="0"/>
        <w:widowControl/>
        <w:spacing w:line="294" w:lineRule="exact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YPOCRISY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I agree with you that those who do not believe in the tests laid down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for enrolment as satyagrahis should not hold office in the Congress orga-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nization. What is however, happening is that, while embargo upon disbelief has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effective, hypocrisy is enjoying a premium. People who have nothing in common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programme are coming forward with the satyagraha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order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capture power, their only qualification being lack of scruples. Can you as general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satyagraha army shut your eyes to this? If not, what remedy do you propose?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 suppose Cowper not knowing how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paid him a compliment by saying that ‘hypocrisy was an </w:t>
      </w:r>
      <w:r>
        <w:rPr>
          <w:rFonts w:ascii="Times" w:hAnsi="Times" w:eastAsia="Times"/>
          <w:b w:val="0"/>
          <w:i w:val="0"/>
          <w:color w:val="000000"/>
          <w:sz w:val="22"/>
        </w:rPr>
        <w:t>ode to virtue’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it is. But the gentlemen whom you refer to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discover their error either by my sensing the hypocrisy and not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“Satyagraha Pledge”, before 1-6-1940.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Rochefoucauld says: “Hypocrisy is the homage paid by vice to virtue.”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the struggle, or by their being tired of a role which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from them. Meanwhile I must take everyone at his or her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that those who have taken the pledge have done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faith. I have no right to question anybody’s motive unless I </w:t>
      </w:r>
      <w:r>
        <w:rPr>
          <w:rFonts w:ascii="Times" w:hAnsi="Times" w:eastAsia="Times"/>
          <w:b w:val="0"/>
          <w:i w:val="0"/>
          <w:color w:val="000000"/>
          <w:sz w:val="22"/>
        </w:rPr>
        <w:t>have proof positive to the contrary.</w:t>
      </w:r>
    </w:p>
    <w:p>
      <w:pPr>
        <w:autoSpaceDN w:val="0"/>
        <w:autoSpaceDE w:val="0"/>
        <w:widowControl/>
        <w:spacing w:line="294" w:lineRule="exact" w:before="6" w:after="0"/>
        <w:ind w:left="0" w:right="1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EFENCE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autoSpaceDE w:val="0"/>
        <w:widowControl/>
        <w:spacing w:line="260" w:lineRule="exact" w:before="8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  Ramgarh says  that  “Congressmen and 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Congress influence cannot help in the prosecution of the War     with  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or material”.  Every resolution of the Congress has to be    explained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by Congressmen and Congress committees. If we do that, we are 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 the provisions of the Defence of India Act, i.e., we will be committing  an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civil disobedience before you as general have given the word. What are we to do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circumstances?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not quite sure that you will commit an offence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India Act merely by explaining the resolution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But you can easily put yourself under it by adding ‘ginger’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explanation and delivering a first-class harangue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rule. In your place I would not do it. Sufficient education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the people as to what British rule is. But you should lay </w:t>
      </w:r>
      <w:r>
        <w:rPr>
          <w:rFonts w:ascii="Times" w:hAnsi="Times" w:eastAsia="Times"/>
          <w:b w:val="0"/>
          <w:i w:val="0"/>
          <w:color w:val="000000"/>
          <w:sz w:val="22"/>
        </w:rPr>
        <w:t>stress  on what the people have to do to get out of foreign rule.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everything depends upon how you say it. You will offend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my instructions when you disobey explicit orders served upon you.</w:t>
      </w:r>
    </w:p>
    <w:p>
      <w:pPr>
        <w:autoSpaceDN w:val="0"/>
        <w:autoSpaceDE w:val="0"/>
        <w:widowControl/>
        <w:spacing w:line="294" w:lineRule="exact" w:before="6" w:after="0"/>
        <w:ind w:left="0" w:right="2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ELF </w:t>
      </w:r>
      <w:r>
        <w:rPr>
          <w:rFonts w:ascii="Times" w:hAnsi="Times" w:eastAsia="Times"/>
          <w:b w:val="0"/>
          <w:i w:val="0"/>
          <w:color w:val="000000"/>
          <w:sz w:val="22"/>
        </w:rPr>
        <w:t>- D</w:t>
      </w:r>
      <w:r>
        <w:rPr>
          <w:rFonts w:ascii="Times" w:hAnsi="Times" w:eastAsia="Times"/>
          <w:b w:val="0"/>
          <w:i w:val="0"/>
          <w:color w:val="000000"/>
          <w:sz w:val="18"/>
        </w:rPr>
        <w:t>ETERMINATION</w:t>
      </w:r>
    </w:p>
    <w:p>
      <w:pPr>
        <w:autoSpaceDN w:val="0"/>
        <w:autoSpaceDE w:val="0"/>
        <w:widowControl/>
        <w:spacing w:line="260" w:lineRule="exact" w:before="88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Are  you right in conceding the right of self-determination to Muslims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so vitally affecting others also, viz., Hindus, Sikhs, etc.? Supposing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Muslims decide in favour of partition in terms of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what happens to the self-determination of Hindus, Sikhs, etc.,  who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minorities in the Muslim States?  If you  go on like this, where will be the end to </w:t>
      </w:r>
      <w:r>
        <w:rPr>
          <w:rFonts w:ascii="Times" w:hAnsi="Times" w:eastAsia="Times"/>
          <w:b w:val="0"/>
          <w:i w:val="0"/>
          <w:color w:val="000000"/>
          <w:sz w:val="18"/>
        </w:rPr>
        <w:t>it?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Of  course Hindus and Sikhs will have the same right.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said that there is no other no-violent method of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problem. If every component part of the nation claims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 for itself, there is no one nation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 have already said that Pakistan is such an untruth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stand. As soon as the authors begin to work it out,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it is not practicable. In any case mine is a personal opinion.</w:t>
      </w:r>
    </w:p>
    <w:p>
      <w:pPr>
        <w:autoSpaceDN w:val="0"/>
        <w:autoSpaceDE w:val="0"/>
        <w:widowControl/>
        <w:spacing w:line="240" w:lineRule="exact" w:before="3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“A Resolution”, 1-3-1940.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vast Hindu masses and the others will say or do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My mission is to work for the unity of all,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equal good of all.</w:t>
      </w:r>
    </w:p>
    <w:p>
      <w:pPr>
        <w:autoSpaceDN w:val="0"/>
        <w:autoSpaceDE w:val="0"/>
        <w:widowControl/>
        <w:spacing w:line="294" w:lineRule="exact" w:before="6" w:after="54"/>
        <w:ind w:left="0" w:right="1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ONES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 In the last meeting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 the Working Committee the Committee have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all Congress committees should either be transformed into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of the office-bearers, who for any reason cannot sign the pledge,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 and make room for others who have signed the pledge. Now,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 has no faith in your technique but has accepted it only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Committee’s resolution and is spinning only because he wants to remain in </w:t>
      </w:r>
      <w:r>
        <w:rPr>
          <w:rFonts w:ascii="Times" w:hAnsi="Times" w:eastAsia="Times"/>
          <w:b w:val="0"/>
          <w:i w:val="0"/>
          <w:color w:val="000000"/>
          <w:sz w:val="18"/>
        </w:rPr>
        <w:t>office, is he entitled to become a satyagrahi and remain in office?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Surely the office-bearers should resign. The pledge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remain in office is of no value. Such a person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hold office.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ERPORMANCE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anyone signing the satyagraha pledge does not observe the rules laid </w:t>
      </w:r>
      <w:r>
        <w:rPr>
          <w:rFonts w:ascii="Times" w:hAnsi="Times" w:eastAsia="Times"/>
          <w:b w:val="0"/>
          <w:i w:val="0"/>
          <w:color w:val="000000"/>
          <w:sz w:val="18"/>
        </w:rPr>
        <w:t>down in it, what action will be taken against such a satyagrahi?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He is liable to be removed from the position he may hold.</w:t>
      </w:r>
    </w:p>
    <w:p>
      <w:pPr>
        <w:autoSpaceDN w:val="0"/>
        <w:autoSpaceDE w:val="0"/>
        <w:widowControl/>
        <w:spacing w:line="294" w:lineRule="exact" w:before="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EFUSES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a Congress committee refuses to transform itself into a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committee, what is the position of that committee?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That area will be unrepresented unless there are other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gressmen to take the place of  the  defunct committee?</w:t>
      </w:r>
    </w:p>
    <w:p>
      <w:pPr>
        <w:autoSpaceDN w:val="0"/>
        <w:autoSpaceDE w:val="0"/>
        <w:widowControl/>
        <w:spacing w:line="294" w:lineRule="exact" w:before="6" w:after="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LEDGE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Can the following persons take the satyagraha pledge?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A pleader who has given an undertaking to court that he will not join any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 movement.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A person who though he wears khadi himself buys mill-cloth for others </w:t>
      </w:r>
      <w:r>
        <w:rPr>
          <w:rFonts w:ascii="Times" w:hAnsi="Times" w:eastAsia="Times"/>
          <w:b w:val="0"/>
          <w:i w:val="0"/>
          <w:color w:val="000000"/>
          <w:sz w:val="18"/>
        </w:rPr>
        <w:t>and uses mil-cloth for his bed-sheets, etc.</w:t>
      </w:r>
    </w:p>
    <w:p>
      <w:pPr>
        <w:autoSpaceDN w:val="0"/>
        <w:autoSpaceDE w:val="0"/>
        <w:widowControl/>
        <w:spacing w:line="292" w:lineRule="exact" w:before="8" w:after="0"/>
        <w:ind w:left="59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A person who though a khadi-wearer himself trades in foreign cloth.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These persons cannot take the pledge.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13,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18-5-1940</w:t>
      </w:r>
    </w:p>
    <w:p>
      <w:pPr>
        <w:autoSpaceDN w:val="0"/>
        <w:autoSpaceDE w:val="0"/>
        <w:widowControl/>
        <w:spacing w:line="240" w:lineRule="exact" w:before="7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Wardha from April 15 to April 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FAVOURITISM</w:t>
      </w:r>
    </w:p>
    <w:p>
      <w:pPr>
        <w:autoSpaceDN w:val="0"/>
        <w:tabs>
          <w:tab w:pos="590" w:val="left"/>
          <w:tab w:pos="2570" w:val="left"/>
          <w:tab w:pos="34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Harijan of 9th March on the Seng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Khasi School, 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8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all too true that the books on the prescribed list are nearly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books, and are unusable by any non-Christian school. . 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with influence in the Education Department, so far as Khasi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concerned, are Christians, and the scales are weighted very heavily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mission schools, and against such coura-geous efforts as the one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by your  correspondent. . .</w:t>
      </w:r>
    </w:p>
    <w:p>
      <w:pPr>
        <w:autoSpaceDN w:val="0"/>
        <w:autoSpaceDE w:val="0"/>
        <w:widowControl/>
        <w:spacing w:line="280" w:lineRule="exact" w:before="332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for the Assam Government  to attend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have happened before, the scandal such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my correspondent should cease under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responsible to the people.</w:t>
      </w:r>
    </w:p>
    <w:p>
      <w:pPr>
        <w:autoSpaceDN w:val="0"/>
        <w:autoSpaceDE w:val="0"/>
        <w:widowControl/>
        <w:spacing w:line="300" w:lineRule="exact" w:before="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13,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NON-CO-OPERATION</w:t>
      </w:r>
    </w:p>
    <w:p>
      <w:pPr>
        <w:autoSpaceDN w:val="0"/>
        <w:tabs>
          <w:tab w:pos="590" w:val="left"/>
          <w:tab w:pos="16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from a godfearing political friend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have been closely following your experiments in ahimsa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. . . But I tell you these weapons of yours have been and are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abused in the world . . . Non-co-operation has become a curse in everyday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ill effects are seen in family circles, in associations, in business, in </w:t>
      </w:r>
      <w:r>
        <w:rPr>
          <w:rFonts w:ascii="Times" w:hAnsi="Times" w:eastAsia="Times"/>
          <w:b w:val="0"/>
          <w:i w:val="0"/>
          <w:color w:val="000000"/>
          <w:sz w:val="18"/>
        </w:rPr>
        <w:t>factories and in  Government offices.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Having learnt its use from you, selfish people use it in your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order to gain their selfish ends, and bring misery upon thousand of people.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 I beg of you not to employ this weapon in politics      . . .</w:t>
      </w:r>
    </w:p>
    <w:p>
      <w:pPr>
        <w:autoSpaceDN w:val="0"/>
        <w:autoSpaceDE w:val="0"/>
        <w:widowControl/>
        <w:spacing w:line="260" w:lineRule="exact" w:before="40" w:after="0"/>
        <w:ind w:left="590" w:right="2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request you not to embarrass the British in any way while 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this life-and-death struggle. But I know, by itself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have the  patience to do so, though it may under your advice. . .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16-2-1940.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 the Congressmen must embarrass the British, I feel they should go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offices in the Provinces and should face the British Government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 dilemma at every step in the Provincial and the Central Assemblies. . . 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we have to solve the Hindu-Muslim problem. For that we should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 a conference of all the communal leaders and party leaders. If we make an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  before hand, we might become united by the time the Government is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willing  to call Constituent Assembly.  No time should be lost.  The demands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  the  Mussalmans   will mount up as time goes on. I am certain God will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us to attain unity if we try for it is right earnest and without delay. . 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one of the most earnest among us.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one side of the picture, but  like all one-sided pictures this </w:t>
      </w:r>
      <w:r>
        <w:rPr>
          <w:rFonts w:ascii="Times" w:hAnsi="Times" w:eastAsia="Times"/>
          <w:b w:val="0"/>
          <w:i w:val="0"/>
          <w:color w:val="000000"/>
          <w:sz w:val="22"/>
        </w:rPr>
        <w:t>also is misleading.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powerful thing is liable to misuse. Opium and arsenic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potent and useful drugs. And they lend themselves to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No one  has for that reason suggested the stopping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use. If  no-co-operation has lent itself to abuse in some cases,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its wise use has proved absolutely efficacious. A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judged by its net effect. The net effect of no-violent no-co-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has been of the greatest benefit to India. It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 awakening among the masses which would  probably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generations otherwise.  It  has prevented bloodshed and anarchy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whole improved the relations between the Britishers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There is a better mutual understanding because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mutual respect than ever before. And yet our no-co-operation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indifferently non-violent. I hold that no-co-operation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use. Well applied, its use in politics can wholly displace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barbarous weapons of mutual destruction. The thing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not to restrict its use but to extend it, care being taken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used in accordance with the known laws regulating its use.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has undoubtedly to be run. But with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its right use, the risk can be minimized.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 safe thing about non-co-operation is that in the end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recoils more upon the users than upon those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Its abuse is the greatest in domestic relations because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it is used are not strong enough to resist the abuse.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case of misapplied affection. Doting parents or wives are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victims. These will learn wisdom when they realize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does not demand yielding to extortion in any form.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true affection will resist it.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suggests that usual parliamentary programme with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obstruction. It futility, when it is not backed by readiness for no-co-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and civil disobedience, has been fully demonstrated.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British are concerned I have already said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to embarrass them. I straining every nerve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conflict.  But they may make it inevitable. Even so, I am praying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application which will be effective and still not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sense of violent outbreaks throughout the country.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must say that, whilst it is true that active co-operation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 of Congressmen is not yet much in evidence, of passive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on their part there is no lack. Violent, sporadic eruptions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people would have paralysed my effort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 forces of non-violence in an effective manner. As it is,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which they have exercised fills me with hope for the future.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a morsel by itself. But my friend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track when he suggests that unity should be hastened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Muslims raising their demands. Demands against whom?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much theirs as anybody else’s. The way to unity lies through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 once for all, not through ever-increasing demands,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or unjust. The demand for partition  puts an end to all effort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for the time being. I hold that communal understanding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 requisite to the British doing justice on their part. When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want to recognize India’s right of self-determination,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they put forth as obstacles in their path will melt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ice before the sun’s rays. The right of self-determination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determination by every group and ultimately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The demand for a Constituent Assembly presumes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determinations of the groups and individuals will coincide. Should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otherwise and partition become the fashion, either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partition or partitions rather than foreign rule, or we shall conti-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nue to wrangle among ourselves and submit to foreign rule, or  else </w:t>
      </w:r>
      <w:r>
        <w:rPr>
          <w:rFonts w:ascii="Times" w:hAnsi="Times" w:eastAsia="Times"/>
          <w:b w:val="0"/>
          <w:i w:val="0"/>
          <w:color w:val="000000"/>
          <w:sz w:val="22"/>
        </w:rPr>
        <w:t>have a proper civil war. Anyway  the present suspense cannot conti-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nue. It has to end one way or the other. I am an optimist.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when we come to grips Hindus, Muslims and all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throw in favour of India which all will claim as their own.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13,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this matter.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suppose you know that Nanabhai is connected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we shall have to hand him Rs.2,000. We shall manage it.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him in detail; you should too.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read the note about Chandrashanker.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if I can. What happened at Rajkot?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240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LETTER TO DILKHUSH B.DIWANJI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given a pleasant description of your work. Do you </w:t>
      </w:r>
      <w:r>
        <w:rPr>
          <w:rFonts w:ascii="Times" w:hAnsi="Times" w:eastAsia="Times"/>
          <w:b w:val="0"/>
          <w:i w:val="0"/>
          <w:color w:val="000000"/>
          <w:sz w:val="22"/>
        </w:rPr>
        <w:t>label all your boxes? Have you bought cows? Do you have an oil-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press? Have you introduced any other industries? You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work you can easily do. But as the men are obedient,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able to take new work from them easily; they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>fetch a little income.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ILKHUSH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ARADI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AVSARI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2645</w:t>
      </w:r>
    </w:p>
    <w:p>
      <w:pPr>
        <w:autoSpaceDN w:val="0"/>
        <w:autoSpaceDE w:val="0"/>
        <w:widowControl/>
        <w:spacing w:line="240" w:lineRule="exact" w:before="9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Prithvi Singh;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Prithvi Singh”, 14-5-1940.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attack on Jinnah Saheb in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You should never discuss our quarrels here. This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 have formed from this end. I do not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special  reason for such severe criticism.</w:t>
      </w:r>
    </w:p>
    <w:p>
      <w:pPr>
        <w:autoSpaceDN w:val="0"/>
        <w:tabs>
          <w:tab w:pos="590" w:val="left"/>
          <w:tab w:pos="1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His daughter is getting married on the 21st.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not yet visited me. I have written to him to come any time.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well. I am of course well. There is no indication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starting a struggle in the immediate future.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has been here for the last two or three days.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grown a little thin.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extremely hot.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in Bombay.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4912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 LETTER TO PRITHVI SINGH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sent me your letter to him. He will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your estimates have not been carefully calculated.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afford to pay for water the price of milk and that too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country? How can you run a camp like this? You say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are happy. Why shouldn’t they be?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on a picnic or are giving them a change of air. Getting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distance of fifteen miles is a luxury which only the rich can </w:t>
      </w:r>
      <w:r>
        <w:rPr>
          <w:rFonts w:ascii="Times" w:hAnsi="Times" w:eastAsia="Times"/>
          <w:b w:val="0"/>
          <w:i w:val="0"/>
          <w:color w:val="000000"/>
          <w:sz w:val="22"/>
        </w:rPr>
        <w:t>afford. You can get even six hundred men on your conditions. What</w:t>
      </w:r>
    </w:p>
    <w:p>
      <w:pPr>
        <w:autoSpaceDN w:val="0"/>
        <w:tabs>
          <w:tab w:pos="590" w:val="left"/>
          <w:tab w:pos="259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Surendrarai Bapubhai Medh, an associate of Gandhiji and a leading satya-</w:t>
      </w:r>
      <w:r>
        <w:rPr>
          <w:rFonts w:ascii="Times" w:hAnsi="Times" w:eastAsia="Times"/>
          <w:b w:val="0"/>
          <w:i w:val="0"/>
          <w:color w:val="000000"/>
          <w:sz w:val="18"/>
        </w:rPr>
        <w:t>grahi during South Africa Struggle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heat and cold to a person who has come to learn to serve? I 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disciples, both men and women, are not likely to turn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useful. You may, therefore, take Rs.2,000 but spend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If you lose your reputation, I shall lose mine as well.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your work in Ghogha I think it will be safer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idea. Borsad, Ahmedabad or Bardoli — whichever Sardar </w:t>
      </w:r>
      <w:r>
        <w:rPr>
          <w:rFonts w:ascii="Times" w:hAnsi="Times" w:eastAsia="Times"/>
          <w:b w:val="0"/>
          <w:i w:val="0"/>
          <w:color w:val="000000"/>
          <w:sz w:val="22"/>
        </w:rPr>
        <w:t>selects.</w:t>
      </w:r>
    </w:p>
    <w:p>
      <w:pPr>
        <w:autoSpaceDN w:val="0"/>
        <w:autoSpaceDE w:val="0"/>
        <w:widowControl/>
        <w:spacing w:line="220" w:lineRule="exact" w:before="6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2949. Courtesy: Prithvi Singh</w:t>
      </w:r>
    </w:p>
    <w:p>
      <w:pPr>
        <w:autoSpaceDN w:val="0"/>
        <w:autoSpaceDE w:val="0"/>
        <w:widowControl/>
        <w:spacing w:line="292" w:lineRule="exact" w:before="402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 LETTER TO AMRIT KAUR</w:t>
      </w:r>
    </w:p>
    <w:p>
      <w:pPr>
        <w:autoSpaceDN w:val="0"/>
        <w:tabs>
          <w:tab w:pos="4830" w:val="left"/>
        </w:tabs>
        <w:autoSpaceDE w:val="0"/>
        <w:widowControl/>
        <w:spacing w:line="266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78" w:after="0"/>
        <w:ind w:left="10" w:right="2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important letters were torn as soon [as]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Therefore I have to trust my memory for what I am to write. But </w:t>
      </w:r>
      <w:r>
        <w:rPr>
          <w:rFonts w:ascii="Times" w:hAnsi="Times" w:eastAsia="Times"/>
          <w:b w:val="0"/>
          <w:i w:val="0"/>
          <w:color w:val="000000"/>
          <w:sz w:val="22"/>
        </w:rPr>
        <w:t>since you insist on all this, I have to submit.</w:t>
      </w:r>
    </w:p>
    <w:p>
      <w:pPr>
        <w:autoSpaceDN w:val="0"/>
        <w:autoSpaceDE w:val="0"/>
        <w:widowControl/>
        <w:spacing w:line="280" w:lineRule="exact" w:before="40" w:after="0"/>
        <w:ind w:left="10" w:right="144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I could send  earlier but I became indifferent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could effectively and quickly translate the articles. 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never reach Delhi the same week. I have told you I might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here. You are still to translate for practice, so that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return, you will bring greater ability and dispatch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work. You have therefore to translate the articles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care that you would give if they were to be sent to the press.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send them to me for examination. You should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Sushila’s translation till you have done yours.</w:t>
      </w:r>
    </w:p>
    <w:p>
      <w:pPr>
        <w:autoSpaceDN w:val="0"/>
        <w:tabs>
          <w:tab w:pos="590" w:val="left"/>
          <w:tab w:pos="1190" w:val="left"/>
          <w:tab w:pos="13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disappoints me. His letter is curious. But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we have to cultivate even such people.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convert the die-hards.</w:t>
      </w:r>
    </w:p>
    <w:p>
      <w:pPr>
        <w:autoSpaceDN w:val="0"/>
        <w:autoSpaceDE w:val="0"/>
        <w:widowControl/>
        <w:spacing w:line="280" w:lineRule="exact" w:before="40" w:after="0"/>
        <w:ind w:left="10" w:right="144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I miss you. I am daily getting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detached. I seem to miss nobody and nothing. I have no time to think</w:t>
      </w:r>
    </w:p>
    <w:p>
      <w:pPr>
        <w:autoSpaceDN w:val="0"/>
        <w:autoSpaceDE w:val="0"/>
        <w:widowControl/>
        <w:spacing w:line="220" w:lineRule="exact" w:before="548" w:after="0"/>
        <w:ind w:left="59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“you”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Sir Mirza Ismail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One-sided Inquiry”, 7-5-1940.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things. The burden I carry occupies the whole of my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 not to say that I would  not like your return or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you. There is work and there is no work. That has been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beginning. But it [is] much more so now than ever.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inner longing for loneliness. If Harijan was stopped today, 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feel the deprivation. And yet the place is growing.</w:t>
      </w:r>
    </w:p>
    <w:p>
      <w:pPr>
        <w:autoSpaceDN w:val="0"/>
        <w:autoSpaceDE w:val="0"/>
        <w:widowControl/>
        <w:spacing w:line="294" w:lineRule="exact" w:before="26" w:after="14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smallpox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Lalita Kumari came in today. She has two servants. She is with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Ramnarayan’s letter is disappointing. You need not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>any more. I shall write when I can.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Narsingarh is good. It is being sent.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war is taking an ugly turn. Let us see what happens.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or other I do not feel the  same way as you do.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Allies defeated. But I do not consider Hitler to be as bad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depicted. He is showing an ability that is amazing and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gaining his victories without much bloodshed. Englishmen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strength that Empire builders must have. I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rise much higher than they seem to be doing. But I must stop now.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omitted any of your questions you must remind me. </w:t>
      </w:r>
      <w:r>
        <w:rPr>
          <w:rFonts w:ascii="Times" w:hAnsi="Times" w:eastAsia="Times"/>
          <w:b w:val="0"/>
          <w:i w:val="0"/>
          <w:color w:val="000000"/>
          <w:sz w:val="22"/>
        </w:rPr>
        <w:t>Hot here. But I am keeping well.</w:t>
      </w:r>
    </w:p>
    <w:p>
      <w:pPr>
        <w:autoSpaceDN w:val="0"/>
        <w:autoSpaceDE w:val="0"/>
        <w:widowControl/>
        <w:spacing w:line="294" w:lineRule="exact" w:before="6" w:after="24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9.30 a.m. Your today’s note just in 1.30 p.m.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all my articles. I wrote very few. All but unimportant five </w:t>
      </w:r>
      <w:r>
        <w:rPr>
          <w:rFonts w:ascii="Times" w:hAnsi="Times" w:eastAsia="Times"/>
          <w:b w:val="0"/>
          <w:i w:val="0"/>
          <w:color w:val="000000"/>
          <w:sz w:val="22"/>
        </w:rPr>
        <w:t>lines going with this.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3667. Courtesy: Amrit Kaur. Also G.N. 6476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 LETTER TO DEVDAS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1940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write is correct. Our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easily influenced. I got your telephone message. I do not intend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anything immediately. I will write when the time comes.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news about Ramu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did not feel unhappy but Ba did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informed us. Ba still has such attachments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weakened considerably. Her forbearance, equimindedness,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fortitude and firmness astonish me. Her health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she remains cheerful.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 for anyone to go to America. Only what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here will have some effect. Nevertheless if an occasion arises,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have gone there.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thing that you have found peace of mind. Stay there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duty demands. In any case you must do so as long as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your peace of mind.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UNNALALJI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ALKRISHNA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1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8541. Also C. W. 7089.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3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Ramchandra, addressee's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LETTER TO PURATAN J. BUCH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excellent work. But do you want me to notice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in Harijan? If it is likely to do any good,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write. Anand and you must be fine.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UCH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Gujarati: G.N. 9175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 MESSAGE TO N. W. F. P.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16, 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has been already given, and I have none new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you. All I will say is that now that you have actively taken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mission, you will not cease from your effort until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achieved. I would ask you to forget that you have any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 League people. Your object differs from theirs,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are our brothers and you cannot convert them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 as such and  refrain from all personal attacks.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conviction to them,  for unless you or we can win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Hindu-Muslim unity. I wish you godspeed.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25-5-1940</w:t>
      </w:r>
    </w:p>
    <w:p>
      <w:pPr>
        <w:autoSpaceDN w:val="0"/>
        <w:autoSpaceDE w:val="0"/>
        <w:widowControl/>
        <w:spacing w:line="220" w:lineRule="exact" w:before="68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article "God-speed". About twentyseven 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Shirts, accompanied by Ali Bahadur Khan, M. L. A. who had come to attend the Azad </w:t>
      </w:r>
      <w:r>
        <w:rPr>
          <w:rFonts w:ascii="Times" w:hAnsi="Times" w:eastAsia="Times"/>
          <w:b w:val="0"/>
          <w:i w:val="0"/>
          <w:color w:val="000000"/>
          <w:sz w:val="18"/>
        </w:rPr>
        <w:t>Muslim Conference in Delhi in April , called on Gandhii and asked him for a message.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Hindu, 17- 5-1940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1940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corrections are quite good. They should have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us, but there you are.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some letter for you.</w:t>
      </w:r>
    </w:p>
    <w:p>
      <w:pPr>
        <w:autoSpaceDN w:val="0"/>
        <w:tabs>
          <w:tab w:pos="590" w:val="left"/>
          <w:tab w:pos="1710" w:val="left"/>
          <w:tab w:pos="1970" w:val="left"/>
          <w:tab w:pos="271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examine your translations and return to you. Have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nation already.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t[he]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xam[i]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Kumari is down with headache. Nothing much.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these attacks often.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J. L.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 yesterday. He left this morning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3968. Courtesy: Amrit Kaur. Also G.N. 7277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 LETTER TO DR. SYED MAHMUD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1940</w:t>
      </w:r>
    </w:p>
    <w:p>
      <w:pPr>
        <w:autoSpaceDN w:val="0"/>
        <w:tabs>
          <w:tab w:pos="590" w:val="left"/>
          <w:tab w:pos="119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MAHMUD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you can make anything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2"/>
        </w:rPr>
        <w:t>much spade work has to be done.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Englishmen like me and dislike me by turns. I remain the same.</w:t>
      </w:r>
    </w:p>
    <w:p>
      <w:pPr>
        <w:autoSpaceDN w:val="0"/>
        <w:autoSpaceDE w:val="0"/>
        <w:widowControl/>
        <w:spacing w:line="220" w:lineRule="exact" w:before="6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5066</w:t>
      </w:r>
    </w:p>
    <w:p>
      <w:pPr>
        <w:autoSpaceDN w:val="0"/>
        <w:autoSpaceDE w:val="0"/>
        <w:widowControl/>
        <w:spacing w:line="240" w:lineRule="exact" w:before="5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590" w:val="left"/>
        </w:tabs>
        <w:autoSpaceDE w:val="0"/>
        <w:widowControl/>
        <w:spacing w:line="228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Azad Muslim Conference held at Delhi from April 27 to 30.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resolutions passed by the Conference condemned the Pakistan scheme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“impracticable and harmful to the country’s interest generally and Muslims’ in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write ‘</w:t>
      </w:r>
      <w:r>
        <w:rPr>
          <w:rFonts w:ascii="Times" w:hAnsi="Times" w:eastAsia="Times"/>
          <w:b w:val="0"/>
          <w:i/>
          <w:color w:val="000000"/>
          <w:sz w:val="22"/>
        </w:rPr>
        <w:t>sharam’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wrote ‘sarun’. It is good—sarun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serving the blind dog.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happy thing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teachers you are the only European. Mahadev is not keen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you.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62" w:after="0"/>
        <w:ind w:left="0" w:right="2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 A HIDEOUS EVIL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from Kamalapuram writes as follows: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sure that Congressmen must not tolerate this evil.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18-5-1940</w:t>
      </w:r>
    </w:p>
    <w:p>
      <w:pPr>
        <w:autoSpaceDN w:val="0"/>
        <w:autoSpaceDE w:val="0"/>
        <w:widowControl/>
        <w:spacing w:line="292" w:lineRule="exact" w:before="51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241. FOREWORD TO “MAULANA ABUL KALAM AZAD”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1940</w:t>
      </w:r>
    </w:p>
    <w:p>
      <w:pPr>
        <w:autoSpaceDN w:val="0"/>
        <w:autoSpaceDE w:val="0"/>
        <w:widowControl/>
        <w:spacing w:line="280" w:lineRule="exact" w:before="102" w:after="0"/>
        <w:ind w:left="10" w:right="7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privilege of being associated with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in national work since 1920. In the knowledge of 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surpasses by no one. He is a profound Arabic scholar. His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nationalism is as robust as his faith in Islam. That he is today the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‘Shame’: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Margarete Spiegel”, </w:t>
      </w:r>
      <w:r>
        <w:rPr>
          <w:rFonts w:ascii="Times" w:hAnsi="Times" w:eastAsia="Times"/>
          <w:b w:val="0"/>
          <w:i w:val="0"/>
          <w:color w:val="000000"/>
          <w:sz w:val="18"/>
        </w:rPr>
        <w:t>11-5-1940.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in English.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by Amrit Kaur, not reproduced here, dealt with the evil of brothels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up at religious fairs and festivals and quoted a letter from Kama-lapuram </w:t>
      </w:r>
      <w:r>
        <w:rPr>
          <w:rFonts w:ascii="Times" w:hAnsi="Times" w:eastAsia="Times"/>
          <w:b w:val="0"/>
          <w:i w:val="0"/>
          <w:color w:val="000000"/>
          <w:sz w:val="18"/>
        </w:rPr>
        <w:t>complaining about the local Congressmen's apathy to  it.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biographical memoir by Mahadev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3710" w:val="left"/>
          <w:tab w:pos="38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head of the Indian National Congress has deep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not be lost sight or by any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student of Indian politics.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9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Maulana Abul Kalam Azad</w:t>
      </w:r>
    </w:p>
    <w:p>
      <w:pPr>
        <w:autoSpaceDN w:val="0"/>
        <w:autoSpaceDE w:val="0"/>
        <w:widowControl/>
        <w:spacing w:line="292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1940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COURAGE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SAROJINIDEVI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       IS         ILL.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234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I had not heard from you so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beyond a week will be too long for me. Though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descriptive letters are welcome  (they are your speciality) a p.c.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 time would be enough.</w:t>
      </w:r>
    </w:p>
    <w:p>
      <w:pPr>
        <w:autoSpaceDN w:val="0"/>
        <w:tabs>
          <w:tab w:pos="590" w:val="left"/>
          <w:tab w:pos="37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take it that you have left Oel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 good? I don’t mind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have. I want you to feel free and make yourself happy.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your new place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attractive,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shall ever reach there. There is no prospect of my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simla. Though Sevagram is a furnace just now, I feel like not </w:t>
      </w:r>
      <w:r>
        <w:rPr>
          <w:rFonts w:ascii="Times" w:hAnsi="Times" w:eastAsia="Times"/>
          <w:b w:val="0"/>
          <w:i w:val="0"/>
          <w:color w:val="000000"/>
          <w:sz w:val="22"/>
        </w:rPr>
        <w:t>moving out at all. The work before me takes up all my time.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“every”.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requested Gandhiji to send Sarojini Naidu to Jaipur.</w:t>
      </w:r>
    </w:p>
    <w:p>
      <w:pPr>
        <w:autoSpaceDN w:val="0"/>
        <w:autoSpaceDE w:val="0"/>
        <w:widowControl/>
        <w:spacing w:line="220" w:lineRule="exact" w:before="20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Oel Ashram where the addressee stayed for three months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Palampur, Kangra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Simla.  Maharani of Vizianagram is here just now.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also is Radha.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Ghogha with his band of 340 boys and 40 girls. Water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milk and vegetables have to be brought daily from Bhavnagar.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the original:  C. W. 6452. Courtesy: Mirabehn. Also G.N. 10047</w:t>
      </w:r>
    </w:p>
    <w:p>
      <w:pPr>
        <w:autoSpaceDN w:val="0"/>
        <w:autoSpaceDE w:val="0"/>
        <w:widowControl/>
        <w:spacing w:line="292" w:lineRule="exact" w:before="36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LETTER TO SHANTIKUMAR N. MORARJEE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" w:after="0"/>
              <w:ind w:left="2170" w:right="0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18, 1940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as also the cheque for Rs. 5,000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Grandmother and yourself for the equipment for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>here. I hope to utilize the amount.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is very important. I very much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minute examination of the details regarding khadi. I  am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you on many of the points raised by you and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correspondence with Kakubhai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regarding the exhibition is rather complicated.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shipping, steel manufacture, etc., are not beneficial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not, however, stand in need of any help from the Congress;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do it is help of a different nature. The object in confining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exhibition to products of village industries is to raise the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these industries, to educate the people and to concentrate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attention on this activity. Anything other than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should, indeed, have no place either in the exhibition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it. Since, however, I have not been able to carry all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on this point, some confusion does persist in this respect.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however, that there can be other views also on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come over here some time and discuss the thing with me.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 it is very hot. You may come in June when it will be cooler.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4731. Courtesy: Shantikumar N. Morarjee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Rajkumari Amrit Kaur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Prithvi Singh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Purushottam K. Jerajani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NIRMALA GANDHI</w:t>
      </w:r>
    </w:p>
    <w:p>
      <w:pPr>
        <w:autoSpaceDN w:val="0"/>
        <w:autoSpaceDE w:val="0"/>
        <w:widowControl/>
        <w:spacing w:line="266" w:lineRule="exact" w:before="126" w:after="28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18, 1940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Ba will not go there. It is hot, no doubt,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keeps quite well. It will be good if you do well there and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shortages. R[aj]kumari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Simla. Amtussalaam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There are a number of visitors coming and going. Sharda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Her boy is growing fast. His eczema persists and that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>vexing. Radha is here these days.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original: Mrs. Sumitra Kulkarni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 now? Has the load on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lightened? Are you able to absorb yourself in your work?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short of money, are you?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2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Rajkumari Amrit Kaur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10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QUESTION BOX</w:t>
      </w:r>
    </w:p>
    <w:p>
      <w:pPr>
        <w:autoSpaceDN w:val="0"/>
        <w:autoSpaceDE w:val="0"/>
        <w:widowControl/>
        <w:spacing w:line="294" w:lineRule="exact" w:before="84" w:after="0"/>
        <w:ind w:left="0" w:right="1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EGULARLY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do you mean by ‘spinning regularly’?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one spins for a couple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hours during a month or for half an hour once or twice  a week, would he be deemed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satisfied the condition about spinning regularly?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‘Regularly’ was put in the place of ‘daily’. This was meant </w:t>
      </w:r>
      <w:r>
        <w:rPr>
          <w:rFonts w:ascii="Times" w:hAnsi="Times" w:eastAsia="Times"/>
          <w:b w:val="0"/>
          <w:i w:val="0"/>
          <w:color w:val="000000"/>
          <w:sz w:val="22"/>
        </w:rPr>
        <w:t>to provide for accidental or unavoidable omissions. Therefore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every week or at stated intervals will not meet the case.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be expected to spin daily except for valid reasons such </w:t>
      </w:r>
      <w:r>
        <w:rPr>
          <w:rFonts w:ascii="Times" w:hAnsi="Times" w:eastAsia="Times"/>
          <w:b w:val="0"/>
          <w:i w:val="0"/>
          <w:color w:val="000000"/>
          <w:sz w:val="22"/>
        </w:rPr>
        <w:t>as sickness, travelling or the like.</w:t>
      </w:r>
    </w:p>
    <w:p>
      <w:pPr>
        <w:autoSpaceDN w:val="0"/>
        <w:autoSpaceDE w:val="0"/>
        <w:widowControl/>
        <w:spacing w:line="294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AMPS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Satyagraha camps are being organized for the training of volunteers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the country. But the principle with regard to the renunciation of untouchability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every shape and form is not being rigorously enforced. Don’t you agree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to be made an absolute rule in the camps that no one who regards the touch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as polluting and does not freely mix with them should be permitted to attend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no hesitation whatsoever in saying that he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untouchability in him is wholly unfit for enrolment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Sena. I regard untouchability as the root 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downfall and of Hindu-Muslim discord. Untouchability is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therefore of India. The taint is so pervasive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haunts a man even after he has changed over to another faith.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ARTITION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>USLIMS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said in Harijan that “If  the eight crores of Muslims desire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partition, no power on earth can prevent it.”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Does it not strike you that  25 crores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non-Muslims too might have a say in the matter? Does not your statement imply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put a premium on the opinion of the Muslims while underrating that of Hindus?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only given my  opinion. If the majority of 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or Sikhs or even Parsis, small though their number is, stub-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bornly resist the express wish of the duly-elected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crores of Muslims, they will do so at the peril of a civil war.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question of majority of minority. If we are to solve 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non-violently, there is no other way. I say this not because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“Satyagraha Pledge”, before 1-6-1940.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“Hindu-Muslim Tangle” , 29-4-1940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89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 crores happen to be Muslims. I would say the same if the </w:t>
      </w:r>
      <w:r>
        <w:rPr>
          <w:rFonts w:ascii="Times" w:hAnsi="Times" w:eastAsia="Times"/>
          <w:b w:val="0"/>
          <w:i w:val="0"/>
          <w:color w:val="000000"/>
          <w:sz w:val="22"/>
        </w:rPr>
        <w:t>eight crores were any other community.</w:t>
      </w:r>
    </w:p>
    <w:p>
      <w:pPr>
        <w:autoSpaceDN w:val="0"/>
        <w:autoSpaceDE w:val="0"/>
        <w:widowControl/>
        <w:spacing w:line="294" w:lineRule="exact" w:before="0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EGAL 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RACTICE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Knowing as you do how lying and deceit have become the stock-in-trade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legal profession in this country, would you permit practising lawyers to enlist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active satyagrahis?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unable to subscribe to your sweeping proposition.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 lawyer wants to become a satyagrahi presupposes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 certain standard of purification. No doubt there may be,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there are, black sheep in the Congress. This is inevitable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big organization. But it would be unbecoming of a satyagrahi to </w:t>
      </w:r>
      <w:r>
        <w:rPr>
          <w:rFonts w:ascii="Times" w:hAnsi="Times" w:eastAsia="Times"/>
          <w:b w:val="0"/>
          <w:i w:val="0"/>
          <w:color w:val="000000"/>
          <w:sz w:val="22"/>
        </w:rPr>
        <w:t>condemn a man because he belongs to a certain profession.</w:t>
      </w:r>
    </w:p>
    <w:p>
      <w:pPr>
        <w:autoSpaceDN w:val="0"/>
        <w:autoSpaceDE w:val="0"/>
        <w:widowControl/>
        <w:spacing w:line="294" w:lineRule="exact" w:before="0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BSTRUCTIONISM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the policy of obstructionism compatible with satyagraha? Can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satyagrahi, who is supposed to stand for principles rather than party, adopt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attitude with regard to a measure when it is sponsored by his party, and another 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measure is sponsored by the opposite party? Would you approve of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policy in municipalities and district boards as is being done by some Congressmen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always opposed obstruction as being anti-satyagraha.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Congressmen, to be correct in their behaviour, should always give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their opponents when the latter are in a majority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any wise measure. The object of Congressmen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power for power’s sake. Indeed such discriminatory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enhance the prestige of the Congress and may even give </w:t>
      </w:r>
      <w:r>
        <w:rPr>
          <w:rFonts w:ascii="Times" w:hAnsi="Times" w:eastAsia="Times"/>
          <w:b w:val="0"/>
          <w:i w:val="0"/>
          <w:color w:val="000000"/>
          <w:sz w:val="22"/>
        </w:rPr>
        <w:t>it majority.</w:t>
      </w:r>
    </w:p>
    <w:p>
      <w:pPr>
        <w:autoSpaceDN w:val="0"/>
        <w:autoSpaceDE w:val="0"/>
        <w:widowControl/>
        <w:spacing w:line="294" w:lineRule="exact" w:before="6" w:after="0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RAINING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ARIJANS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 COOKS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Don’t you think that, if the Congress started a plan for training Harijans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expert cooks for Hindu homes and made it a rule to man every ashram of a mess meant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Congress workers with Harijan cooks thus trained, it would prove a short cut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removal of untouchability?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Our ambition should be to enable Harijan to rise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highest rank. But while that must be the ideal, it will be a good 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train some Harijan to become accomplished cooks. I have observed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move we draw them into the domestic circle the quicker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pace of the reform. Harijans who become absorbed in out homes lose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sense of inferiority and become a living link between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Harijans and savarna Hindus.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19, 1940</w:t>
      </w:r>
    </w:p>
    <w:p>
      <w:pPr>
        <w:autoSpaceDN w:val="0"/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NOTES</w:t>
      </w:r>
    </w:p>
    <w:p>
      <w:pPr>
        <w:autoSpaceDN w:val="0"/>
        <w:tabs>
          <w:tab w:pos="2470" w:val="left"/>
        </w:tabs>
        <w:autoSpaceDE w:val="0"/>
        <w:widowControl/>
        <w:spacing w:line="340" w:lineRule="exact" w:before="38" w:after="0"/>
        <w:ind w:left="5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-R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I  read the following in the daily Press:</w:t>
      </w:r>
    </w:p>
    <w:p>
      <w:pPr>
        <w:autoSpaceDN w:val="0"/>
        <w:autoSpaceDE w:val="0"/>
        <w:widowControl/>
        <w:spacing w:line="280" w:lineRule="exact" w:before="48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petition signed by a number of Muslims has been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 authorities that, if their previous representations for the removal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portrait from all Corporation schools for Muslims boys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is not acceded to, the institutions will be boycotted. They contend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display of the portrait is a form of hero worship, which is anti-Islamic.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truth of the statement I would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with the Muslim demand. Nothing is to be gained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party resisting the demand. At the same time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leaders of the agitation that it is supported by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For they have surely their own heroes. The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argument is that I am no longer their hero. Heroes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times. It is well for public bodies to accommodate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to such changes.</w:t>
      </w:r>
    </w:p>
    <w:p>
      <w:pPr>
        <w:autoSpaceDN w:val="0"/>
        <w:autoSpaceDE w:val="0"/>
        <w:widowControl/>
        <w:spacing w:line="294" w:lineRule="exact" w:before="26" w:after="0"/>
        <w:ind w:left="0" w:right="2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2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UESTIONS</w:t>
      </w:r>
    </w:p>
    <w:p>
      <w:pPr>
        <w:autoSpaceDN w:val="0"/>
        <w:tabs>
          <w:tab w:pos="590" w:val="left"/>
        </w:tabs>
        <w:autoSpaceDE w:val="0"/>
        <w:widowControl/>
        <w:spacing w:line="288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satyagrahis (i.e., those who have signed the satyagraha pledge) offer </w:t>
      </w:r>
      <w:r>
        <w:rPr>
          <w:rFonts w:ascii="Times" w:hAnsi="Times" w:eastAsia="Times"/>
          <w:b w:val="0"/>
          <w:i w:val="0"/>
          <w:color w:val="000000"/>
          <w:sz w:val="18"/>
        </w:rPr>
        <w:t>defence when they are arrested?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2.  May a satyagrahi make an effort to get better class treatment, i.e., ‘A’ or</w:t>
      </w:r>
      <w:r>
        <w:rPr>
          <w:rFonts w:ascii="Times" w:hAnsi="Times" w:eastAsia="Times"/>
          <w:b w:val="0"/>
          <w:i w:val="0"/>
          <w:color w:val="000000"/>
          <w:sz w:val="18"/>
        </w:rPr>
        <w:t>‘B’?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Ought a satyagrahi in jail to acquiesce in the conditions imposed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or should be endeavour to secure that he regards more humane and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treatment?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 What is the minimum time for which a satyagrahi ought to spin or what is </w:t>
      </w:r>
      <w:r>
        <w:rPr>
          <w:rFonts w:ascii="Times" w:hAnsi="Times" w:eastAsia="Times"/>
          <w:b w:val="0"/>
          <w:i w:val="0"/>
          <w:color w:val="000000"/>
          <w:sz w:val="18"/>
        </w:rPr>
        <w:t>the minimum quantity of yarn he should produce?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Can a man sign the satyagraha pledge immediately you declare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and court arrest, or is there any definite period for which he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remained a satyagrahi to be eligible to take part in the civil disobedience campaign?</w:t>
      </w:r>
    </w:p>
    <w:p>
      <w:pPr>
        <w:autoSpaceDN w:val="0"/>
        <w:tabs>
          <w:tab w:pos="590" w:val="left"/>
        </w:tabs>
        <w:autoSpaceDE w:val="0"/>
        <w:widowControl/>
        <w:spacing w:line="300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There is no objection to offering defence, and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cases it would be a duty to do so as, say, in the Ajmer case.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my opinion he should not make any attempt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class, Personally I am against an classification.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3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He is entitled to make every legitimate effort for change to </w:t>
      </w:r>
      <w:r>
        <w:rPr>
          <w:rFonts w:ascii="Times" w:hAnsi="Times" w:eastAsia="Times"/>
          <w:b w:val="0"/>
          <w:i w:val="0"/>
          <w:color w:val="000000"/>
          <w:sz w:val="22"/>
        </w:rPr>
        <w:t>humane conditions.</w:t>
      </w:r>
    </w:p>
    <w:p>
      <w:pPr>
        <w:autoSpaceDN w:val="0"/>
        <w:autoSpaceDE w:val="0"/>
        <w:widowControl/>
        <w:spacing w:line="260" w:lineRule="exact" w:before="40" w:after="0"/>
        <w:ind w:left="10" w:right="2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I think one hour per day should be the minimum and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per hour is a reasonable speed. Men engaged in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>may spin less.</w:t>
      </w:r>
    </w:p>
    <w:p>
      <w:pPr>
        <w:autoSpaceDN w:val="0"/>
        <w:autoSpaceDE w:val="0"/>
        <w:widowControl/>
        <w:spacing w:line="260" w:lineRule="exact" w:before="40" w:after="0"/>
        <w:ind w:left="10" w:right="2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A man who intentionally refrains from signing a pledge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fulfilment of conditions is a cheat and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satyagrahi. But I can conceive an honest man just signing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straightaway going to jail. Even at the risk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prospective pledge-takers and those who have taken the pledge.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that there is no immediate prospect of my giving the call.</w:t>
      </w:r>
    </w:p>
    <w:p>
      <w:pPr>
        <w:autoSpaceDN w:val="0"/>
        <w:tabs>
          <w:tab w:pos="650" w:val="left"/>
        </w:tabs>
        <w:autoSpaceDE w:val="0"/>
        <w:widowControl/>
        <w:spacing w:line="320" w:lineRule="exact" w:before="0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20,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25-5-1940</w:t>
      </w:r>
    </w:p>
    <w:p>
      <w:pPr>
        <w:autoSpaceDN w:val="0"/>
        <w:autoSpaceDE w:val="0"/>
        <w:widowControl/>
        <w:spacing w:line="292" w:lineRule="exact" w:before="410" w:after="0"/>
        <w:ind w:left="0" w:right="2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OUR DUTY</w:t>
      </w:r>
    </w:p>
    <w:p>
      <w:pPr>
        <w:autoSpaceDN w:val="0"/>
        <w:autoSpaceDE w:val="0"/>
        <w:widowControl/>
        <w:spacing w:line="280" w:lineRule="exact" w:before="126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further ruthless aggression by  Nazi Germany and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Britain is hard pressed and going through deep waters today,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demand that we should say to her that, while we do not resile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least from our position nor withdraw an iota of our demand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relationship with us and our future are concerned, we do not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 her in dire distress and will definitely, therefor, defer all thoughts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talk of a civil disobedience movement for the time being? Do not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rebel against the very idea of a domination such as Nazidom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avowedly standing for today? Is not the whole future  of a humane civilization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stake? It is true that our independence from an alien rule is also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life and death to us. But when Britain is up against an aggressor who is defini-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tely pursuing barbarous methods, should we not make a timely and humane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gesture which should in the end win the heart of our opponent? Even if such a </w:t>
      </w:r>
      <w:r>
        <w:rPr>
          <w:rFonts w:ascii="Times" w:hAnsi="Times" w:eastAsia="Times"/>
          <w:b w:val="0"/>
          <w:i w:val="0"/>
          <w:color w:val="000000"/>
          <w:sz w:val="18"/>
        </w:rPr>
        <w:t>gesture makes no impression on her and an honourable settlement is  impos-</w:t>
      </w:r>
      <w:r>
        <w:rPr>
          <w:rFonts w:ascii="Times" w:hAnsi="Times" w:eastAsia="Times"/>
          <w:b w:val="0"/>
          <w:i w:val="0"/>
          <w:color w:val="000000"/>
          <w:sz w:val="18"/>
        </w:rPr>
        <w:t>sible, will it still not be the higher and ennobling thing for us to offer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battle when  she is not beset on all sides? Will it not require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in us and therefore mean greater and more lasting benefit, and will it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glorious example for a warring world? Will it not also be a proof that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is pre-eminently a  weapon of the strong?</w:t>
      </w:r>
    </w:p>
    <w:p>
      <w:pPr>
        <w:autoSpaceDN w:val="0"/>
        <w:autoSpaceDE w:val="0"/>
        <w:widowControl/>
        <w:spacing w:line="280" w:lineRule="exact" w:before="32" w:after="0"/>
        <w:ind w:left="10" w:right="144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correctly represents  the  sentiment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 who have written to me since the Norwegian setback.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evidence of the nobility of the hearts of these correspondents.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want of appreciation of the reality. These letters ignore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British people stand in no need of sympathy from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For they can command all they want from them.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proud people. They are not going to be demoralized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half a dozen such setbacks. They are well able to cope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may face them. India has no say whatsoever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she is to take her part in the war. She was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war by the mere wish of the British  Cabinet. Her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utilized at the will of the British Cabinet.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dependency, and Britain will drain the dependency dry as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past. What gesture has the Congress to make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The greatest gesture in its power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making. It creates no trouble in the country. It refrains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its own policy. I have said and I repeat that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wilfully to embarrass Britain. It will be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satyagraha. Beyond this it is not in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go.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 the duty of the Congress to prosecute its demand </w:t>
      </w:r>
      <w:r>
        <w:rPr>
          <w:rFonts w:ascii="Times" w:hAnsi="Times" w:eastAsia="Times"/>
          <w:b w:val="0"/>
          <w:i w:val="0"/>
          <w:color w:val="000000"/>
          <w:sz w:val="22"/>
        </w:rPr>
        <w:t>for independence and to continue the preparations for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to the fullest extent it can. The nature of the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appreciated: to promote khadi and village industries,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munal unity, removal of untouchability, prohibition, and to this end to </w:t>
      </w:r>
      <w:r>
        <w:rPr>
          <w:rFonts w:ascii="Times" w:hAnsi="Times" w:eastAsia="Times"/>
          <w:b w:val="0"/>
          <w:i w:val="0"/>
          <w:color w:val="000000"/>
          <w:sz w:val="22"/>
        </w:rPr>
        <w:t>enlist and train Congress members. Is this preparation to be suspen-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ded? I dare say that, if the Congress truly becomes non-violent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policy of non-violence it successfully carries 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I have mentioned, it will be able to have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 without doubt. Then will be the time for India as an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 nation to decide what aid she should give to Britain  and how.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contribution to the  cause of the Allies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good, and to the world peace, is its active pursuance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 and the prosecution of its goal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without abatement and without delay.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is really damaging her own cause by persistently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 to examine the Congress position and recognize its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raising false issues. The Constituent Assembly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me provides for every difficulty except one,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It does not provide for British interference in the shaping </w:t>
      </w:r>
      <w:r>
        <w:rPr>
          <w:rFonts w:ascii="Times" w:hAnsi="Times" w:eastAsia="Times"/>
          <w:b w:val="0"/>
          <w:i w:val="0"/>
          <w:color w:val="000000"/>
          <w:sz w:val="22"/>
        </w:rPr>
        <w:t>of India’s destiny. If that is put forth as a difficulty,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wait till it is acknowledged that it is not only no difficulty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self-determination is India’s indisputable right.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let me refer to the letters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me of unwillingness to declare civil disobedience under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or other. These friends must know that I am more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than they in the successful demonstration of  the weapon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am not giving myself a minute’s rest from the pursuit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search. I am ceaselessly  praying for light. But I cannot precipitate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because of outside pressure, even as I will not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pressure. I know that this is the time of my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I have overwhelming evidence to show that there is much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hearts of many Congressmen and that there is much selfishness.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were imbued with the true spirit of non-violence,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independence in 1921 and our history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 differently. But I must not complain. I must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I have. Only let Congressmen know the cause of my seeming </w:t>
      </w:r>
      <w:r>
        <w:rPr>
          <w:rFonts w:ascii="Times" w:hAnsi="Times" w:eastAsia="Times"/>
          <w:b w:val="0"/>
          <w:i w:val="0"/>
          <w:color w:val="000000"/>
          <w:sz w:val="22"/>
        </w:rPr>
        <w:t>inaction.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20,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25-5-1940</w:t>
      </w:r>
    </w:p>
    <w:p>
      <w:pPr>
        <w:autoSpaceDN w:val="0"/>
        <w:autoSpaceDE w:val="0"/>
        <w:widowControl/>
        <w:spacing w:line="292" w:lineRule="exact" w:before="17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250. LETTER TO RAMAKRISHNA</w:t>
      </w:r>
    </w:p>
    <w:p>
      <w:pPr>
        <w:autoSpaceDN w:val="0"/>
        <w:autoSpaceDE w:val="0"/>
        <w:widowControl/>
        <w:spacing w:line="266" w:lineRule="exact" w:before="26" w:after="0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20" w:lineRule="exact" w:before="98" w:after="0"/>
        <w:ind w:left="10" w:right="16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tells me you are to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new birth -  regeneration. It means a resolution to lead a life </w:t>
      </w:r>
      <w:r>
        <w:rPr>
          <w:rFonts w:ascii="Times" w:hAnsi="Times" w:eastAsia="Times"/>
          <w:b w:val="0"/>
          <w:i w:val="0"/>
          <w:color w:val="000000"/>
          <w:sz w:val="22"/>
        </w:rPr>
        <w:t>of purity and service.</w:t>
      </w:r>
    </w:p>
    <w:p>
      <w:pPr>
        <w:autoSpaceDN w:val="0"/>
        <w:autoSpaceDE w:val="0"/>
        <w:widowControl/>
        <w:spacing w:line="220" w:lineRule="exact" w:before="46" w:after="2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323"/>
        <w:gridCol w:w="3323"/>
      </w:tblGrid>
      <w:tr>
        <w:trPr>
          <w:trHeight w:hRule="exact" w:val="56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746. Also C. W. 2804. Courtesy: Ramakrishna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2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 LETTER TO K. T. NARASIMHACHAR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15"/>
        <w:gridCol w:w="2215"/>
        <w:gridCol w:w="2215"/>
      </w:tblGrid>
      <w:tr>
        <w:trPr>
          <w:trHeight w:hRule="exact" w:val="534"/>
        </w:trPr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78" w:lineRule="exact" w:before="24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DEAR K. CHAR,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is not likely to be any call.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May 20, 1940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]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22"/>
        </w:trPr>
        <w:tc>
          <w:tcPr>
            <w:tcW w:type="dxa" w:w="2215"/>
            <w:vMerge/>
            <w:tcBorders/>
          </w:tcPr>
          <w:p/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746. Also C. W. 2804. Courtesy: Ramakrishan</w:t>
      </w:r>
    </w:p>
    <w:p>
      <w:pPr>
        <w:autoSpaceDN w:val="0"/>
        <w:autoSpaceDE w:val="0"/>
        <w:widowControl/>
        <w:spacing w:line="240" w:lineRule="exact" w:before="5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Brother  of K. T. Narasimhachar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Investiture with  the sacred thread, a sacrament for  caste Hindus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letter are written on the same sheet.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the courage to write to Sarojinidevi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Katju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stranger.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eminent lawyer and was a Minister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Ministry. He held a high post. People should give up such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attachments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failed. If so, she should not feel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pointed. She must study again and get through. One famous man who </w:t>
      </w:r>
      <w:r>
        <w:rPr>
          <w:rFonts w:ascii="Times" w:hAnsi="Times" w:eastAsia="Times"/>
          <w:b w:val="0"/>
          <w:i w:val="0"/>
          <w:color w:val="000000"/>
          <w:sz w:val="22"/>
        </w:rPr>
        <w:t>had failed 21 times kept on trying and got through at last.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LETTER TO BHOLANATH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ARDHAM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replied to your letter of March 26, 1940.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it today when I was going over my correspondence. Tell me </w:t>
      </w:r>
      <w:r>
        <w:rPr>
          <w:rFonts w:ascii="Times" w:hAnsi="Times" w:eastAsia="Times"/>
          <w:b w:val="0"/>
          <w:i w:val="0"/>
          <w:color w:val="000000"/>
          <w:sz w:val="22"/>
        </w:rPr>
        <w:t>how you are now.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1377</w:t>
      </w:r>
    </w:p>
    <w:p>
      <w:pPr>
        <w:autoSpaceDN w:val="0"/>
        <w:autoSpaceDE w:val="0"/>
        <w:widowControl/>
        <w:spacing w:line="240" w:lineRule="exact" w:before="13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Jamnalal Bajaj”, 18-5-1940.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K. N. Katju”, 29-5-1940.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younger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  LETTER TO TARA SINGH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 21,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7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stick to its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at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Congress regarding communal rights of the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thereby that no communal solution will be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which will not be acceptable to the Sikhs.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23-5-1940</w:t>
      </w:r>
    </w:p>
    <w:p>
      <w:pPr>
        <w:autoSpaceDN w:val="0"/>
        <w:autoSpaceDE w:val="0"/>
        <w:widowControl/>
        <w:spacing w:line="292" w:lineRule="exact" w:before="410" w:after="0"/>
        <w:ind w:left="0" w:right="22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255.  ASHRAM NOTE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cutting vegetables is disorganized. Under the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drop out of vegetable cutting. This applies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activities. Whenever someone is unable to participate  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work, the person in charge of that work should be 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participate in such activities should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>inability once and for all.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4674:  also G.N. 6866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effort I have failed to write before now. Reason: </w:t>
      </w:r>
      <w:r>
        <w:rPr>
          <w:rFonts w:ascii="Times" w:hAnsi="Times" w:eastAsia="Times"/>
          <w:b w:val="0"/>
          <w:i w:val="0"/>
          <w:color w:val="000000"/>
          <w:sz w:val="22"/>
        </w:rPr>
        <w:t>want of time.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there was a letter for Kanu. It never came.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yarn was received only yesterday.</w:t>
      </w:r>
    </w:p>
    <w:p>
      <w:pPr>
        <w:autoSpaceDN w:val="0"/>
        <w:autoSpaceDE w:val="0"/>
        <w:widowControl/>
        <w:spacing w:line="220" w:lineRule="exact" w:before="468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Akali Party. He had pointed out to Gandhiji that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Azad's statement that the Congress would accept the Pakistan scheme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if the same got the approval of the Muslims had caused much anxiety amongst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congress-minded Sikhs, who did not like the idea of partition.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 report carrying the item is dated May 21, 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Committee, A.I.C.C.—III”, 30-12-1929.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use of your question. I can’t compliment you on </w:t>
      </w:r>
      <w:r>
        <w:rPr>
          <w:rFonts w:ascii="Times" w:hAnsi="Times" w:eastAsia="Times"/>
          <w:b w:val="0"/>
          <w:i w:val="0"/>
          <w:color w:val="000000"/>
          <w:sz w:val="22"/>
        </w:rPr>
        <w:t>it. There is no logic in it. I have let you down gently.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has changed for the better since yesterday.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you some letters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Kumari still here, She keeps none too well but gives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Her servants look after her. I had put her with me but she </w:t>
      </w:r>
      <w:r>
        <w:rPr>
          <w:rFonts w:ascii="Times" w:hAnsi="Times" w:eastAsia="Times"/>
          <w:b w:val="0"/>
          <w:i w:val="0"/>
          <w:color w:val="000000"/>
          <w:sz w:val="22"/>
        </w:rPr>
        <w:t>passes her time in Ba’s room and is happy.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W.: 3969. Courtesy: Amrit Kaur. Also G.N. 7278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KUNVARJI,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yet time for you to go to Rajkot.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build up your physical strength there, you will have taken one </w:t>
      </w:r>
      <w:r>
        <w:rPr>
          <w:rFonts w:ascii="Times" w:hAnsi="Times" w:eastAsia="Times"/>
          <w:b w:val="0"/>
          <w:i w:val="0"/>
          <w:color w:val="000000"/>
          <w:sz w:val="22"/>
        </w:rPr>
        <w:t>step forward.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9737. Also C. W. 717.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 LETTER TO PRITHVI SINGH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letters. You are not at all to blame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Prabhakumari’s case. But the case proves that it is necessary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in all matters. Ahimsa requires non-possession, both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physical, and truth requires silence, If this is accepted,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distinguish between violent and non-violent actions in all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matters.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case about going to Ghogha rather weak.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athletes would endure the hardships you mention. I do not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describe, that any very great shock is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But the truth will soon be known. We will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attended benefited. I have spent myself in training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ahimsa but I have not wholly succeeded in cultivating it my self or </w:t>
      </w:r>
      <w:r>
        <w:rPr>
          <w:rFonts w:ascii="Times" w:hAnsi="Times" w:eastAsia="Times"/>
          <w:b w:val="0"/>
          <w:i w:val="0"/>
          <w:color w:val="000000"/>
          <w:sz w:val="22"/>
        </w:rPr>
        <w:t>in helping others to cultivate it. I am now looking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2950. Courtesy: Prithvi Singh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  LETTER TO VITHALDAS JERAJANI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should not ask for contributions just yet.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Shankerlal [Banker] to this effect. We shall know in a month </w:t>
      </w:r>
      <w:r>
        <w:rPr>
          <w:rFonts w:ascii="Times" w:hAnsi="Times" w:eastAsia="Times"/>
          <w:b w:val="0"/>
          <w:i w:val="0"/>
          <w:color w:val="000000"/>
          <w:sz w:val="22"/>
        </w:rPr>
        <w:t>of so. Meanwhile we should think over the matter.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to improve the internal state of affairs?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we do if we get no contributions?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1940</w:t>
      </w:r>
    </w:p>
    <w:p>
      <w:pPr>
        <w:autoSpaceDN w:val="0"/>
        <w:tabs>
          <w:tab w:pos="59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stay on there. You are making yourself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 are getting some peace of mind. Kanchan also gets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only when you clearly feel that there is no further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stray on. Ask Kanchan to write to me some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the photostat of Gujarati: G. N. 8540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STUPID GIRL,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21, 1940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to you? I know that it is very mean to go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me in this condition. But if what I consider uncivilized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duty, you must do your duty and in that case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encourage you in that. If you would listen to 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(1) you should not talk of going till you have not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your position. In other words, you must not go. And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(2) you should not utter a word about going till the mists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rolled away. Even Mother, if she understood this, would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you in Delhi for a moment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From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</w:t>
      </w:r>
      <w:r>
        <w:rPr>
          <w:rFonts w:ascii="Times" w:hAnsi="Times" w:eastAsia="Times"/>
          <w:b w:val="0"/>
          <w:i w:val="0"/>
          <w:color w:val="000000"/>
          <w:sz w:val="18"/>
        </w:rPr>
        <w:t>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did not say anything because I thought the work of vegetable-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was proceeding smoothly. Now I have commented on it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may not be looked upon as an inmate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He cannot be spared even for a minute for community work. Pyare-</w:t>
      </w:r>
      <w:r>
        <w:rPr>
          <w:rFonts w:ascii="Times" w:hAnsi="Times" w:eastAsia="Times"/>
          <w:b w:val="0"/>
          <w:i w:val="0"/>
          <w:color w:val="000000"/>
          <w:sz w:val="22"/>
        </w:rPr>
        <w:t>lal’s case is slightly different, but he too should not be pressed.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4342</w:t>
      </w:r>
    </w:p>
    <w:p>
      <w:pPr>
        <w:autoSpaceDN w:val="0"/>
        <w:autoSpaceDE w:val="0"/>
        <w:widowControl/>
        <w:spacing w:line="240" w:lineRule="exact" w:before="1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Note”, 21-5-1940.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also written to Madhav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naturally be very sad at Sumitra’s death. Still, do not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serve to test our wisdom and faith? I trust you will all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test.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is now an arena of bloody strife. Be that as it may.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hardened my heart.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8046. Courtesy: G. D. Birla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 LETTER TO MUNNALAL G. 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not reply by today’s post.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send you a wire. Ask Kanchan to write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ask Balkrishna and Kunvarji also to write. I cannot 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Bhojubhau and Kanchan are not on speaking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Balkreishna’s work suffering in any way because of this tiff?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such fear, and if it is so they should let him alone.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my decision about you only after taking into account all these factors.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8539. Also C. W. 7090.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0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Rameshwardas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ashamed to mention that Sushila is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seventh month of pregnancy? And why do you feel unhappy? All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is to observe that utmost self-control. What more can one do? </w:t>
      </w:r>
      <w:r>
        <w:rPr>
          <w:rFonts w:ascii="Times" w:hAnsi="Times" w:eastAsia="Times"/>
          <w:b w:val="0"/>
          <w:i w:val="0"/>
          <w:color w:val="000000"/>
          <w:sz w:val="22"/>
        </w:rPr>
        <w:t>This is how life will go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grow.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Sevagram is fast growing. Nobody can say how big it will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there is no possibility of my starting a struggle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Bhabha and others may write what they please but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that you should write nothing about Jinnah Saheb.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 you  should use polite language. This is my view. Certainly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you to write or refrain from writing anything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>fear.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what I thought best about the struggle there.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decide whether or not to act upon it. Medh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long talks with him. He will call again. His daughter is </w:t>
      </w:r>
      <w:r>
        <w:rPr>
          <w:rFonts w:ascii="Times" w:hAnsi="Times" w:eastAsia="Times"/>
          <w:b w:val="0"/>
          <w:i w:val="0"/>
          <w:color w:val="000000"/>
          <w:sz w:val="22"/>
        </w:rPr>
        <w:t>getting married and so he went back on the same day.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Ba’s health is fine, considering her age. The rest are all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nursing any hope of anyone of you coming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future. Besides, it is a good thing that you are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some service.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with the Tatas but he is very restless and has no peace </w:t>
      </w:r>
      <w:r>
        <w:rPr>
          <w:rFonts w:ascii="Times" w:hAnsi="Times" w:eastAsia="Times"/>
          <w:b w:val="0"/>
          <w:i w:val="0"/>
          <w:color w:val="000000"/>
          <w:sz w:val="22"/>
        </w:rPr>
        <w:t>of mind. His health also is not very good  Nimu is with him of course.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and guide me. I have told  the writer that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me and if I see my way clear I  shall act up to it in </w:t>
      </w:r>
      <w:r>
        <w:rPr>
          <w:rFonts w:ascii="Times" w:hAnsi="Times" w:eastAsia="Times"/>
          <w:b w:val="0"/>
          <w:i w:val="0"/>
          <w:color w:val="000000"/>
          <w:sz w:val="22"/>
        </w:rPr>
        <w:t>part or wholly.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NATESAN,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had a perfect  right to send me 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 India as a subject country do than it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You do not suppose for one moment that they hesitate to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from this country. The Congress has nothing but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give. They have disabled India from doing more. 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country </w:t>
      </w:r>
      <w:r>
        <w:rPr>
          <w:rFonts w:ascii="Times" w:hAnsi="Times" w:eastAsia="Times"/>
          <w:b w:val="0"/>
          <w:i/>
          <w:color w:val="000000"/>
          <w:sz w:val="22"/>
        </w:rPr>
        <w:t>cannot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 Britain. India as a free country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want of will on my part. It is sheer want of ability.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wife is better.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2238</w:t>
      </w:r>
    </w:p>
    <w:p>
      <w:pPr>
        <w:autoSpaceDN w:val="0"/>
        <w:autoSpaceDE w:val="0"/>
        <w:widowControl/>
        <w:spacing w:line="220" w:lineRule="exact" w:before="9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Hai Abbasi of Lucknow had suggested that since comunal troubles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usually started in Northern Inda, Gandhiji should settle in a village in U. P. where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were in  a majority.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TO DILKHUSH B. DIWANJI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not at all long. The single-minded devotion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working leaves you no time for any other thoughts.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 course remove your financial difficulty but I am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better if you fought your way through.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trained weavers from among the local population. If not,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train more.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2646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ASHRAM NOTE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certain irritations, big and small, I have entered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silence today. The silence will continue indefinitely.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broken when the working Committee arrives. It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in other similar emergencies. At present there can be but one </w:t>
      </w:r>
      <w:r>
        <w:rPr>
          <w:rFonts w:ascii="Times" w:hAnsi="Times" w:eastAsia="Times"/>
          <w:b w:val="0"/>
          <w:i w:val="0"/>
          <w:color w:val="000000"/>
          <w:sz w:val="22"/>
        </w:rPr>
        <w:t>sadhana for me. For this silence is essential. Talking causes interrup-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 also find that silence saves my energy. I do not want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>on anything any more and so beyond expressing my views on essen-</w:t>
      </w:r>
      <w:r>
        <w:rPr>
          <w:rFonts w:ascii="Times" w:hAnsi="Times" w:eastAsia="Times"/>
          <w:b w:val="0"/>
          <w:i w:val="0"/>
          <w:color w:val="000000"/>
          <w:sz w:val="22"/>
        </w:rPr>
        <w:t>tial matters, I do not want to argue.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4674; also G.N. 6686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LETTER TO  M. MUJEEB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MUJEEB,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Raju has been and gone to his place. He wants to work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can. I gave him all the time he wanted and put him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Kaka’s office. At his wish I have given him a note to Dr. Pattabhi.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strike the balance between the two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duties. Please tell Dr. Zakir that the Urdu school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fixed up satisfactorily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UJEEB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1466. Courtesy: M. Mujeeb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translations. I must make time to read them.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he does not want any now. All the same you must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them. One never knows when the need will arise.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corrections must be in ink for my eyes sake - not mine!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week's articles will go in today I hope. I have not got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Kanu yet.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for more just now. Nanahbai Bhatt has come in. I am </w:t>
      </w:r>
      <w:r>
        <w:rPr>
          <w:rFonts w:ascii="Times" w:hAnsi="Times" w:eastAsia="Times"/>
          <w:b w:val="0"/>
          <w:i w:val="0"/>
          <w:color w:val="000000"/>
          <w:sz w:val="22"/>
        </w:rPr>
        <w:t>silent indefinitely from 7.30 a.m. today.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3668. Courtesy: Amrit Kaur. Also G.N. 6477</w:t>
      </w:r>
    </w:p>
    <w:p>
      <w:pPr>
        <w:autoSpaceDN w:val="0"/>
        <w:autoSpaceDE w:val="0"/>
        <w:widowControl/>
        <w:spacing w:line="240" w:lineRule="exact" w:before="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Viyogi Hari, editor of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 LETTER TO MRS. K. L. RALLIA RAM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12" w:lineRule="exact" w:before="1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you say is true. I shall write - with what effect I do not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A. I. File No. 74. Courtesy:  National Archives of India.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 N. 6836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Dr. Bhaskar’s detailed letter,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were sent there. Now you are bound to get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is weak; make it strong. Here the weather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20th. The heat has very much decreased. All the same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went. Shakaribehn must be having a little more peace </w:t>
      </w:r>
      <w:r>
        <w:rPr>
          <w:rFonts w:ascii="Times" w:hAnsi="Times" w:eastAsia="Times"/>
          <w:b w:val="0"/>
          <w:i w:val="0"/>
          <w:color w:val="000000"/>
          <w:sz w:val="22"/>
        </w:rPr>
        <w:t>of mind. Let her stay on as long as it may be necessary.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62" w:after="0"/>
        <w:ind w:left="0" w:right="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HARDABEHN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HOKHAWALA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ATIDAR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10028.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MATHURADAS TRIKUMJI</w:t>
      </w:r>
    </w:p>
    <w:p>
      <w:pPr>
        <w:autoSpaceDN w:val="0"/>
        <w:autoSpaceDE w:val="0"/>
        <w:widowControl/>
        <w:spacing w:line="266" w:lineRule="exact" w:before="106" w:after="276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6" w:right="1396" w:bottom="358" w:left="1440" w:header="720" w:footer="720" w:gutter="0"/>
          <w:cols w:num="2" w:equalWidth="0">
            <w:col w:w="3362" w:space="0"/>
            <w:col w:w="316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>, 1940</w:t>
      </w:r>
    </w:p>
    <w:p>
      <w:pPr>
        <w:sectPr>
          <w:type w:val="nextColumn"/>
          <w:pgSz w:w="9360" w:h="12960"/>
          <w:pgMar w:top="526" w:right="1396" w:bottom="358" w:left="1440" w:header="720" w:footer="720" w:gutter="0"/>
          <w:cols w:num="2" w:equalWidth="0">
            <w:col w:w="3362" w:space="0"/>
            <w:col w:w="31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you a letter which you have not answered.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is written overleaf. It is a job for the Corporation.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easily done. It means protecting the cows and the poor.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BALVANTSHINHA,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The thing is that Parnerkar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cannot all by himself look after the three jobs; the milkroom,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and the farming. He is therefore agreeable to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 being transferred to you. I like this arrangement and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help Parnerkar quite a lot in his work. Chimanlal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Munnalal, to the extent they understand  the problem, also  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also accepts if not wholly. The reason he advances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short-handed. Under the circumstances, it becomes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cattle and farming to your care. I do not like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 a committee. You can take me to be the committee. If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help I shall take it, otherwise I shall decide matters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In effect this will mean that many things will be left to you.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let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as it is. If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demands any change, it will be made.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servants only those will remain who are good.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grow our own vegetables. We are already using our </w:t>
      </w:r>
      <w:r>
        <w:rPr>
          <w:rFonts w:ascii="Times" w:hAnsi="Times" w:eastAsia="Times"/>
          <w:b w:val="0"/>
          <w:i w:val="0"/>
          <w:color w:val="000000"/>
          <w:sz w:val="22"/>
        </w:rPr>
        <w:t>own cotton. The fruit tree must be taken good care of.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view. But if for any reason your heart is not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shall not insist. If you wish to go to Nathji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And if you wish to do some work on a larger scale,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If you take up this work you should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>feeling of satisfaction and as a duty.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take it up on my account;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 these things. I want to entrust you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are here and I have confidence in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G. N. 1944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 STATEMENT TO THE ASSOCIATED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1940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hourly butchery is going on in the West 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are being destroyed, I have no heart to say anything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Mr. Amery’s statement in answer to Mr. Wedgwood Benn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House of Commons.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it to say that I would leave no stone unturned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 peaceful and honourable settlement of the present deadlock.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 25-5-1940</w:t>
      </w:r>
    </w:p>
    <w:p>
      <w:pPr>
        <w:autoSpaceDN w:val="0"/>
        <w:autoSpaceDE w:val="0"/>
        <w:widowControl/>
        <w:spacing w:line="220" w:lineRule="exact" w:before="12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Harijan, 1-6-1940, under the title "Will Leave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 Unturned". Gandhi was lying  in his cottage with a wet piece of cloth over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on account of the blazing heat when the Associated Press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Amery's statement in the Commons to Gandhiji.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read the statement carefully and then appeared to think deeply for a </w:t>
      </w:r>
      <w:r>
        <w:rPr>
          <w:rFonts w:ascii="Times" w:hAnsi="Times" w:eastAsia="Times"/>
          <w:b w:val="0"/>
          <w:i w:val="0"/>
          <w:color w:val="000000"/>
          <w:sz w:val="18"/>
        </w:rPr>
        <w:t>few minutes. he then took paper and pencil and himself  wrote out the statement.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23, L. S. Amery, Secretary of State for India, had said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Commons: “The attainment by India of full and equal partnership 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wealth is the goal of our policy. We recognize, as my predecessor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in his speech on April 18, that it is for Indians themselves to play a vital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devishing a form of constitution best adapted to India's conditions and India's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outlook. The promise already given that the present scheme of the Act of 1935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 and plans on which it is based are to be open for re-examination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war necessarily implies discussion and negotiation, and not dictation.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desire to delay any of the steps that may pave the way towards an agreed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will take account of the legitimate claims of all communities and interests.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contrary, we have been, and are only too anxious to make our contribution </w:t>
      </w:r>
      <w:r>
        <w:rPr>
          <w:rFonts w:ascii="Times" w:hAnsi="Times" w:eastAsia="Times"/>
          <w:b w:val="0"/>
          <w:i w:val="0"/>
          <w:color w:val="000000"/>
          <w:sz w:val="18"/>
        </w:rPr>
        <w:t>towards such a settlement.”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 LETTER TO VIJAYABEHN M.  PANCHOLI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25,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VIJI,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as also the beautiful handkerchiefs.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started using them. Do write to me about Father. I hope you are calm.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my letter.</w:t>
      </w:r>
    </w:p>
    <w:p>
      <w:pPr>
        <w:autoSpaceDN w:val="0"/>
        <w:autoSpaceDE w:val="0"/>
        <w:widowControl/>
        <w:spacing w:line="22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7106. Also C. W. 4598.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 TELEGRAM TO SIKANDAR HYAT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 25,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 SIKANDAR HYATKHAN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CONFIDENTIAL.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MUCH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SUFFICIENT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    OF      SUPPORT     HAVE      BEEN    MADE. IT 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BE   ENOUGH   IF   CONGRESS    DOES     NOT   OBSTRUCT. 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OBVIOUSLY  CONGRESS  CANNOT  GO  BEYOND.   WHAT     BAF- </w:t>
      </w:r>
    </w:p>
    <w:p>
      <w:pPr>
        <w:autoSpaceDN w:val="0"/>
        <w:tabs>
          <w:tab w:pos="810" w:val="left"/>
          <w:tab w:pos="1490" w:val="left"/>
          <w:tab w:pos="2070" w:val="left"/>
          <w:tab w:pos="3130" w:val="left"/>
          <w:tab w:pos="4370" w:val="left"/>
          <w:tab w:pos="52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OBSTINCY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UNEQUIVOCAL </w:t>
      </w:r>
    </w:p>
    <w:p>
      <w:pPr>
        <w:autoSpaceDN w:val="0"/>
        <w:tabs>
          <w:tab w:pos="1570" w:val="left"/>
          <w:tab w:pos="2410" w:val="left"/>
          <w:tab w:pos="3290" w:val="left"/>
          <w:tab w:pos="3830" w:val="left"/>
          <w:tab w:pos="4630" w:val="left"/>
          <w:tab w:pos="58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</w:p>
    <w:p>
      <w:pPr>
        <w:autoSpaceDN w:val="0"/>
        <w:tabs>
          <w:tab w:pos="670" w:val="left"/>
          <w:tab w:pos="1430" w:val="left"/>
          <w:tab w:pos="1910" w:val="left"/>
          <w:tab w:pos="2690" w:val="left"/>
          <w:tab w:pos="3570" w:val="left"/>
          <w:tab w:pos="483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DESTINY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BRI- </w:t>
      </w:r>
    </w:p>
    <w:p>
      <w:pPr>
        <w:autoSpaceDN w:val="0"/>
        <w:tabs>
          <w:tab w:pos="970" w:val="left"/>
          <w:tab w:pos="2490" w:val="left"/>
          <w:tab w:pos="3910" w:val="left"/>
          <w:tab w:pos="4650" w:val="left"/>
          <w:tab w:pos="61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530" w:val="left"/>
          <w:tab w:pos="2590" w:val="left"/>
          <w:tab w:pos="3250" w:val="left"/>
          <w:tab w:pos="4010" w:val="left"/>
          <w:tab w:pos="4670" w:val="left"/>
          <w:tab w:pos="58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</w:p>
    <w:p>
      <w:pPr>
        <w:autoSpaceDN w:val="0"/>
        <w:tabs>
          <w:tab w:pos="570" w:val="left"/>
          <w:tab w:pos="1330" w:val="left"/>
          <w:tab w:pos="2090" w:val="left"/>
          <w:tab w:pos="3710" w:val="left"/>
          <w:tab w:pos="4450" w:val="left"/>
          <w:tab w:pos="5410" w:val="left"/>
          <w:tab w:pos="61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PER- </w:t>
      </w:r>
    </w:p>
    <w:p>
      <w:pPr>
        <w:autoSpaceDN w:val="0"/>
        <w:tabs>
          <w:tab w:pos="990" w:val="left"/>
          <w:tab w:pos="2250" w:val="left"/>
          <w:tab w:pos="2910" w:val="left"/>
          <w:tab w:pos="3810" w:val="left"/>
          <w:tab w:pos="4730" w:val="left"/>
          <w:tab w:pos="54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RING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    MAULANA     AND     JAWAHARLAL.     HOPE     YOU     ARE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      WELL.</w:t>
      </w:r>
    </w:p>
    <w:p>
      <w:pPr>
        <w:autoSpaceDN w:val="0"/>
        <w:autoSpaceDE w:val="0"/>
        <w:widowControl/>
        <w:spacing w:line="266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C. W. 10883. Courtesy: C. R. Narasimhan</w:t>
      </w:r>
    </w:p>
    <w:p>
      <w:pPr>
        <w:autoSpaceDN w:val="0"/>
        <w:autoSpaceDE w:val="0"/>
        <w:widowControl/>
        <w:spacing w:line="240" w:lineRule="exact" w:before="5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of "receipt of the handkerchiefs" in “Letter to Vijayabehn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Pancholi”, 25-5-1940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Punjab landowner, leader of the Unionist Party and Premier of the Punjab.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gives no date. However copies of this telegram and the one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answered were forwarded by Mahadev Desai to Rajagopalachari on May 25.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appealed to Gandhiji and the Congress "for whole-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hearted support of prosecution of war in interests of civilization and of safety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LETTER TO ABDUL DADAR BEG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MIRZA SAHEB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Shri  Garg’s reply to your indictment,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reaction to it. Political differences there will be. But all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 between parties should be avoided.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40" w:lineRule="exact" w:before="12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you Mira had gone to Bundla. I have  an 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>account from her.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Kimari is braving the heat quite cheerfully. She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happy being here.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Lilavati has no plans.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A[mtul] S[allam] does not want to be happy. She  thinks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is at her.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Valjibhai’s address is Harijan ashram, Sabarmati.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 have been writing to you fairly regularly,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depressed? The Allies seem to be losing ground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fortunes of war. You must [not]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grieve 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slaughter is awful but it is part of the fame.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is what.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personal element that depresses you, it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childishness. Let us forget ourselves in this dance of death.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your day’s work for you.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 3669. Courtesy: Amrit Kaur. Also G. N. 6478</w:t>
      </w:r>
    </w:p>
    <w:p>
      <w:pPr>
        <w:autoSpaceDN w:val="0"/>
        <w:autoSpaceDE w:val="0"/>
        <w:widowControl/>
        <w:spacing w:line="240" w:lineRule="exact" w:before="7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scribbled in pencil in somebody else's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chatty letter. I envy you your scenery. But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midst of the storm. I have taken indefinite silence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for the sake of peace and work. It will break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W[orking] C[ommittee] or accidents.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6453. Courtesy: Mirabehn. Also G.N. 10048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 LETTER TO VIJAYABEHN 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you. I have also acknowledged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handkerchiefs. I understand about the mangoes. I shall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when they arrive. They will be  finished in a day.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 a flying visit whenever you wish to.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had been here for a couple of days. He had come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work concerning Bhavnagar. The rest are fine.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 mangoes have arrived.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7128. Also C. W. 4620.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 LETTER TO SUSHILA NAYYAR</w:t>
      </w:r>
    </w:p>
    <w:p>
      <w:pPr>
        <w:autoSpaceDN w:val="0"/>
        <w:autoSpaceDE w:val="0"/>
        <w:widowControl/>
        <w:spacing w:line="244" w:lineRule="exact" w:before="128" w:after="0"/>
        <w:ind w:left="51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sentence was unbecoming of you. “I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truth, I do not want a half-truth, I want the whole truth’’—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its meaning.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at Sevagram the question of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mine is does not arise at all.  You may well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on my account and I may think that because you are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service from you. When there is an occasion to go out,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faced with a dilemma, not you. If, thinking otherwise, I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differently, then it is self-deception. That cannot happen in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already taking service from you. If this distinction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you, let both of us leave the matter to God. When God reveals </w:t>
      </w:r>
      <w:r>
        <w:rPr>
          <w:rFonts w:ascii="Times" w:hAnsi="Times" w:eastAsia="Times"/>
          <w:b w:val="0"/>
          <w:i w:val="0"/>
          <w:color w:val="000000"/>
          <w:sz w:val="22"/>
        </w:rPr>
        <w:t>to us your or my mistake, you or I shall correct it.</w:t>
      </w:r>
    </w:p>
    <w:p>
      <w:pPr>
        <w:autoSpaceDN w:val="0"/>
        <w:tabs>
          <w:tab w:pos="730" w:val="left"/>
          <w:tab w:pos="970" w:val="left"/>
          <w:tab w:pos="1750" w:val="left"/>
          <w:tab w:pos="2330" w:val="left"/>
          <w:tab w:pos="3390" w:val="left"/>
          <w:tab w:pos="3930" w:val="left"/>
          <w:tab w:pos="4610" w:val="left"/>
          <w:tab w:pos="5290" w:val="left"/>
          <w:tab w:pos="61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so long as the mists have not rolled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stay. If you do not feel certain about it, do as you like.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self-satisfaction. Ultimately, only what you think to be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your duty.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are stupidity incarnate. I do not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at all. How have you become a sinner because I told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untruth? I want to keep you with me, but not by making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untruth. It was due to love that I resorted to the untruth.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in that love. How are you at fault in that? If at all, it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undertake a fast. But I will not do so because my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so very sinful. If you undertake a fast, you will cause me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 to the wrong which you are doing. If you are keen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mistake, abide in peace. So long as I am here, you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serve. Then you will see your mistake. But if you cannot endure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go. One day you will discover your mistake and laugh.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for staying whether I believe in it or not. You can stay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 if I go out and do not take you along.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run away now? Why are you not ashamed of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What did I write to hurt you? What should I write?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your stupidity. I should certainly fast to cure you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stupidity. This is not tragic. It is comic.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 question of my being insulted. You insulted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But if you are not able to see it, there is nothing I can do.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taken it as an insult to me. Read my words again.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a vast difference in our outlooks. What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do to persuade you, how can I persuade you? I can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How is one to prove that red is red? For you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say that what I see as red appears yellow to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feelings to you. If you cannot discover any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say, how can I find another language to explain it ?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you along with me it was not the question.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that. The question was there even then. That is why I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I resorted to untruth in order to keep you with me.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into my hands only after 15th of May.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whenever you wish to. Accommodation will be found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 number of buildings have now been put up. The rest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or, in case you do not come, when the question is decided. </w:t>
      </w:r>
      <w:r>
        <w:rPr>
          <w:rFonts w:ascii="Times" w:hAnsi="Times" w:eastAsia="Times"/>
          <w:b w:val="0"/>
          <w:i w:val="0"/>
          <w:color w:val="000000"/>
          <w:sz w:val="22"/>
        </w:rPr>
        <w:t>Krishna is still at Nasik.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SAFPUR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ADAUN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UP.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BALVANTSINHA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Prahlad. The question of giving him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he land does not arise now. About a house we shall see in </w:t>
      </w:r>
      <w:r>
        <w:rPr>
          <w:rFonts w:ascii="Times" w:hAnsi="Times" w:eastAsia="Times"/>
          <w:b w:val="0"/>
          <w:i w:val="0"/>
          <w:color w:val="000000"/>
          <w:sz w:val="22"/>
        </w:rPr>
        <w:t>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havedone well in pointing out the mistake in ‘ </w:t>
      </w:r>
      <w:r>
        <w:rPr>
          <w:rFonts w:ascii="Times" w:hAnsi="Times" w:eastAsia="Times"/>
          <w:b w:val="0"/>
          <w:i/>
          <w:color w:val="000000"/>
          <w:sz w:val="22"/>
        </w:rPr>
        <w:t>nanamota’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1935</w:t>
      </w:r>
    </w:p>
    <w:p>
      <w:pPr>
        <w:autoSpaceDN w:val="0"/>
        <w:autoSpaceDE w:val="0"/>
        <w:widowControl/>
        <w:spacing w:line="292" w:lineRule="exact" w:before="22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288.  LETTER TO KRISHNACHANDRA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desire is of course good. It is, however,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patience as long as my letters do not reach you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shall remember your wish. It will be fulfilled in its own good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Hindi: G. N.  4343</w:t>
      </w:r>
    </w:p>
    <w:p>
      <w:pPr>
        <w:autoSpaceDN w:val="0"/>
        <w:autoSpaceDE w:val="0"/>
        <w:widowControl/>
        <w:spacing w:line="292" w:lineRule="exact" w:before="22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 LETTER TO BRIJKRISHNA CHANDIWALA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Rajku[mar]. None of you is to be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Render such service as you can. If the battle is joined, truth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Note”, 24-5-1940, and the reference to big and small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irritations for which Gandhiji had used this Gujarati expression instead of its Hindi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quivalent ‘chotemote’.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for individual civil disobedience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falsehood will stand revealed. You must do something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villages if you can. I am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 LETTER TO LORD LINLITHGOW</w:t>
      </w:r>
    </w:p>
    <w:p>
      <w:pPr>
        <w:autoSpaceDN w:val="0"/>
        <w:autoSpaceDE w:val="0"/>
        <w:widowControl/>
        <w:spacing w:line="224" w:lineRule="exact" w:before="10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of 19th instant, Enclosed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copied of the wires that have passed between Sir Sikan-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 and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[wire] represents only my personal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so long as Britain refuses to make an unquivocal declaration, </w:t>
      </w:r>
      <w:r>
        <w:rPr>
          <w:rFonts w:ascii="Times" w:hAnsi="Times" w:eastAsia="Times"/>
          <w:b w:val="0"/>
          <w:i w:val="0"/>
          <w:color w:val="000000"/>
          <w:sz w:val="22"/>
        </w:rPr>
        <w:t>her moral position must remain doubtful.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object in writing this letter is not to ventilate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It is to place before you my reaction to the war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development seems to be most serious. Want of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 tantalizing. I suppose it is inevitable. But assuming that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black  as they appear to be for the Allied cause, is it not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 for peace for the sake of humanity?  I do not believe Herr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bad as he is portrayed. He might even have been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as he may still be. It is due to suffering humanity that this mad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 should stop.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in my proposition and if the British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it, I am prepared to go to Germany or anywhere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for peace not for this interest or that but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mankind.</w:t>
      </w:r>
    </w:p>
    <w:p>
      <w:pPr>
        <w:autoSpaceDN w:val="0"/>
        <w:tabs>
          <w:tab w:pos="590" w:val="left"/>
          <w:tab w:pos="5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a visionary’s idea. But as your friend I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 to you. Perchance it may be wisdom more than a vision.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Sikandar Hyat Khan”, 25-5-1940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in his letter  of June 3 replied: "His Majesty's Government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their best in the past to avoid that struggle and to keep it to the extent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proved  inevitable within the narrowest limits practicable . . .  But . . .  they are clear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their own resolution that the war must be pursued until the objects for which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fighting have been  achieved. Nor can they place any objects for which they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fighting have been achieved. Nor can they place any reliance in the light of events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undertaking or any promise that Herr Hitler might give to them. there is nothing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 it . . .  but to go on until victory is won."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two sons and son-in-law on active service. May it be </w:t>
      </w:r>
      <w:r>
        <w:rPr>
          <w:rFonts w:ascii="Times" w:hAnsi="Times" w:eastAsia="Times"/>
          <w:b w:val="0"/>
          <w:i w:val="0"/>
          <w:color w:val="000000"/>
          <w:sz w:val="22"/>
        </w:rPr>
        <w:t>well with them.</w:t>
      </w:r>
    </w:p>
    <w:p>
      <w:pPr>
        <w:autoSpaceDN w:val="0"/>
        <w:autoSpaceDE w:val="0"/>
        <w:widowControl/>
        <w:spacing w:line="220" w:lineRule="exact" w:before="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NOTE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discover nothing but violence, hy[po]crisy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here. There is nothing confidential in your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talk to all the people here. As I am silent I shall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Even in supervision you can serve. But you are free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how can you live in the midst of violence,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etc.? You must chalk out a programme for yourself. I am sorry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helpless.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1499. Courtesy: A. K. Sen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LETTER TO CHANDAN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woman you are!  I should not have allowed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sevagram. You ought to be where you belong.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remain well or ill. Now observe the rules of food,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well soon. It will be nice if you can come and spend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here. You seem to have completely given up writing to me!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 954. Courtesy: Satish D. Kalelkar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 permission to work amongst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>of Sevagram instead of doing supervision work 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 KERALA 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Mian iftikharuddin after his visit to Kerala reported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between rival groups that were hampering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Kerala had been settled. I was happy to have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letters since received from Kerala go to show that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superficial. I have before me a long resolution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Provincial Congress Committee which condemns almost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acts and writings, ridicules the constructive programme, and yet to </w:t>
      </w:r>
      <w:r>
        <w:rPr>
          <w:rFonts w:ascii="Times" w:hAnsi="Times" w:eastAsia="Times"/>
          <w:b w:val="0"/>
          <w:i w:val="0"/>
          <w:color w:val="000000"/>
          <w:sz w:val="22"/>
        </w:rPr>
        <w:t>fulfil  the letter of the Congress law half-heartedly endorses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resolution. I suggest to the Kerala Congressmen who are respon-</w:t>
      </w:r>
      <w:r>
        <w:rPr>
          <w:rFonts w:ascii="Times" w:hAnsi="Times" w:eastAsia="Times"/>
          <w:b w:val="0"/>
          <w:i w:val="0"/>
          <w:color w:val="000000"/>
          <w:sz w:val="22"/>
        </w:rPr>
        <w:t>sible for the resolution that this is neither good soldiership nor  sports-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manship. The letter killeth,   the spirit giveth life. Congressmen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spirit of the resolution and carry it out. They will put </w:t>
      </w:r>
      <w:r>
        <w:rPr>
          <w:rFonts w:ascii="Times" w:hAnsi="Times" w:eastAsia="Times"/>
          <w:b w:val="0"/>
          <w:i w:val="0"/>
          <w:color w:val="000000"/>
          <w:sz w:val="22"/>
        </w:rPr>
        <w:t>life into me the themselves.  If  they cannot, it will be brave and hono-</w:t>
      </w:r>
      <w:r>
        <w:rPr>
          <w:rFonts w:ascii="Times" w:hAnsi="Times" w:eastAsia="Times"/>
          <w:b w:val="0"/>
          <w:i w:val="0"/>
          <w:color w:val="000000"/>
          <w:sz w:val="22"/>
        </w:rPr>
        <w:t>urable to resist in a dignified manner the present leadership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The resolution before me merely confounds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addressed. I hope that the leaders of the majority group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will realize their mistake and retrace their steps.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or not, the minority who have faith in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quietly pursue it and by their solid work impress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sincerity.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27,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1-6-1940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only  today. For the present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there. I understand about your fall. I see no need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 it. When I permitted you to go there, I had expected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happen. But I did not want to stop you forcibly.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meeting her every day. It was better that you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also, if it had to be so. Now it is best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resume living together. Surely living together does not necessarily</w:t>
      </w:r>
    </w:p>
    <w:p>
      <w:pPr>
        <w:autoSpaceDN w:val="0"/>
        <w:autoSpaceDE w:val="0"/>
        <w:widowControl/>
        <w:spacing w:line="240" w:lineRule="exact" w:before="3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"Notes".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sharing the same bed. If, even while living together,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observe self-control, that will be a great thing. You should test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while you are there. I think that would be the best thing.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this much, I started feeling sleepy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got confused. Do not lose heart.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to Kanchan or anyone else today; it is the day </w:t>
      </w:r>
      <w:r>
        <w:rPr>
          <w:rFonts w:ascii="Times" w:hAnsi="Times" w:eastAsia="Times"/>
          <w:b w:val="0"/>
          <w:i w:val="0"/>
          <w:color w:val="000000"/>
          <w:sz w:val="22"/>
        </w:rPr>
        <w:t>for Harijan.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8538. Also C. W. 7091.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NOT YET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another column Dr. Ram Manohar </w:t>
      </w:r>
      <w:r>
        <w:rPr>
          <w:rFonts w:ascii="Times" w:hAnsi="Times" w:eastAsia="Times"/>
          <w:b w:val="0"/>
          <w:i w:val="0"/>
          <w:color w:val="000000"/>
          <w:sz w:val="22"/>
        </w:rPr>
        <w:t>Lohia’s plea for immediate civil disobedience, I endorse his prescri-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for ensuring world peace. For enforcing the acceptance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he would have immediate civil disobedience. Here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issue. If Dr. Lohia  subscribes to my conception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non-violence, he will at once admit that the present is no atmosph-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 for influencing the Britisher in the right direction through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Dr. Lohia agrees that the British Government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embarrassed. I fear that any step towards direct action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cause them embarrassment. If I start now, The whole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will be defeated.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unhesitatingly declare civil disobedience if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demonstrably non-violent and disciplined. But  unfortunately we </w:t>
      </w:r>
      <w:r>
        <w:rPr>
          <w:rFonts w:ascii="Times" w:hAnsi="Times" w:eastAsia="Times"/>
          <w:b w:val="0"/>
          <w:i w:val="0"/>
          <w:color w:val="000000"/>
          <w:sz w:val="22"/>
        </w:rPr>
        <w:t>have many groups outside the Congress who believe in neither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nor civil disobedience. In the Congress itself there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shades of opinion about the efficacy of non-violence.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the application of non-violence for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be counted on the finger-tips. Though we have made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strides towards non-violence, we have not arrived at a stage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hope to be unconquerable. Any false step at the present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the loss of the great moral prestige the Congress has gained.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sufficiently demonstrated that the Congress has done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imperialism, and that it will not be satisfied with anything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unfettered right of self-determination.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Government will not suo motu declare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country having the right to determine her own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I am of opinion that we should wait till the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in the heart of the Allied countries subsides and the future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 than it is. We do not seek our independence out of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>ruin. That is not the way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shall have many opportunities of demonstrating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if we really have it. We can make it felt at the time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>which must come whichever party wins.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we got the power? Is India at ease without having up-to-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arms? Does not India feel helpless without the ability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against aggression? Do even Congressmen feel secure?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feel that for some years to come at any rate India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helped by Britain or some other Power? If such is our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plight, how can we hope to make an effective contribution towards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peace after the war or universal disarmament?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demonstrate the efficacy of non-violence of the strong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 before we can expect to influence the tremendously </w:t>
      </w:r>
      <w:r>
        <w:rPr>
          <w:rFonts w:ascii="Times" w:hAnsi="Times" w:eastAsia="Times"/>
          <w:b w:val="0"/>
          <w:i w:val="0"/>
          <w:color w:val="000000"/>
          <w:sz w:val="22"/>
        </w:rPr>
        <w:t>armed Powers of the West.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Congressmen are playing at non-violence.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 terms of civil disobedience anyhow meaning the filling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jails. This is a childish interpretation of the great force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is. I must continue to repeat, even though it may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nausea, that prison-going without the backing of honest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goodwill in the heart for the wrongdoer is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forbidden in satyagraha. Force generated by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than the force of all the arms invented by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ingenuity. Non-violence, therefore, is the decisive factor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At  this  the most critical moment in India’s history,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play with the force whose hidden possibilities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trying to explore now for nearly half a century.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resort I have myself to fall back upon. I have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be non-violence overnight. I have never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can. But I have held that by proper training they can be,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will. Active non-violence is necessary for those who will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the will and  proper training are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co-operate with those who are chosen for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work prescribed by the Congress is the proper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Given the preparation, the congress will make perhaps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contribution towards ending the war in the right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Disarmament of India though compulsory in origin, if it is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nation as a virtue and if India makes a declaration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not defend herself with arms, can materially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situation. Those therefore, who wish to see India realize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 through non-violence should devote every ounce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towards the fulfilment of the constructive programme in right </w:t>
      </w:r>
      <w:r>
        <w:rPr>
          <w:rFonts w:ascii="Times" w:hAnsi="Times" w:eastAsia="Times"/>
          <w:b w:val="0"/>
          <w:i w:val="0"/>
          <w:color w:val="000000"/>
          <w:sz w:val="22"/>
        </w:rPr>
        <w:t>earnest without any thought of civil disobedience.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 28,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1-6-1940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QUESTION BOX</w:t>
      </w:r>
    </w:p>
    <w:p>
      <w:pPr>
        <w:autoSpaceDN w:val="0"/>
        <w:autoSpaceDE w:val="0"/>
        <w:widowControl/>
        <w:spacing w:line="294" w:lineRule="exact" w:before="84" w:after="0"/>
        <w:ind w:left="0" w:right="1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HOLE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</w:t>
      </w:r>
    </w:p>
    <w:p>
      <w:pPr>
        <w:autoSpaceDN w:val="0"/>
        <w:autoSpaceDE w:val="0"/>
        <w:widowControl/>
        <w:spacing w:line="240" w:lineRule="exact" w:before="1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say an active satyagrahi should devote the whole of his spare time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work. What is you conception of spare time?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Every  minute that is not required for my necessary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be spare time. A merchant whose whole time is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in making money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inherently wrong in it, if it is honestly </w:t>
      </w:r>
      <w:r>
        <w:rPr>
          <w:rFonts w:ascii="Times" w:hAnsi="Times" w:eastAsia="Times"/>
          <w:b w:val="0"/>
          <w:i w:val="0"/>
          <w:color w:val="000000"/>
          <w:sz w:val="22"/>
        </w:rPr>
        <w:t>made and equally honestly spent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has no spare time.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become an active satyagrahi. An active satyagrahi will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time to his private work. The balance is his spare time.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satyagrahi time is more than money. He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a good account of every minute. In these matters the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judge is oneself.</w:t>
      </w:r>
    </w:p>
    <w:p>
      <w:pPr>
        <w:autoSpaceDN w:val="0"/>
        <w:autoSpaceDE w:val="0"/>
        <w:widowControl/>
        <w:spacing w:line="294" w:lineRule="exact" w:before="6" w:after="0"/>
        <w:ind w:left="0" w:right="19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ACATION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can students do during vacation? They do not want to study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get tired of constant spinning.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 they get tired of spinning, It shows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its life-giving property and its intrinsic fascination.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in understanding that every yard spun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wealth? A yard of yarn is not much, but as it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labour it can be easily multiplied. Thus the potential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very great. Students are expected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mechanism of the charkha and keep it in good order.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>so, will find a peculiar fascination in spinning. I refuse, therefore,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any other occupation. But of course spinning may give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more pressing work - I mean more pressing in point of time.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may be required in putting  the neighbouring villages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condition and in attending to the sick or in educating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etc.</w:t>
      </w:r>
    </w:p>
    <w:p>
      <w:pPr>
        <w:autoSpaceDN w:val="0"/>
        <w:autoSpaceDE w:val="0"/>
        <w:widowControl/>
        <w:spacing w:line="294" w:lineRule="exact" w:before="6" w:after="0"/>
        <w:ind w:left="0" w:right="2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ONEST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40" w:lineRule="exact" w:before="88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Some of us belong to that section of Congress workers who are not firmly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opinion that the charkha is no good and has to be discarded along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at the earliest possible date. Nor do we belong to that happy band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who have an unshakable faith in the political, economical and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of the charkha. We believe in khadi at any rate in the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country. But we cannot truthfully say that we understand the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spinning. We are city people, and there is very little scope for the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as a bread-giver. However, we are anxious to be   enrolled as satyagrahis.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that we shall conscientiously spin   as required by you, but we are not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promise that faith in it which you desire. It is possible that as we ply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the faith may come. But, for the present, it is as we have stated. Can we </w:t>
      </w:r>
      <w:r>
        <w:rPr>
          <w:rFonts w:ascii="Times" w:hAnsi="Times" w:eastAsia="Times"/>
          <w:b w:val="0"/>
          <w:i w:val="0"/>
          <w:color w:val="000000"/>
          <w:sz w:val="18"/>
        </w:rPr>
        <w:t>honestly sign the satyagraha pledge?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Of course you can be enrolled. All those who spin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of the bread-giving property of the wheel. Many spin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to set a good example, and to create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</w:t>
      </w:r>
    </w:p>
    <w:p>
      <w:pPr>
        <w:autoSpaceDN w:val="0"/>
        <w:autoSpaceDE w:val="0"/>
        <w:widowControl/>
        <w:spacing w:line="294" w:lineRule="exact" w:before="6" w:after="0"/>
        <w:ind w:left="0" w:right="2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EMBERS</w:t>
      </w:r>
    </w:p>
    <w:p>
      <w:pPr>
        <w:autoSpaceDN w:val="0"/>
        <w:autoSpaceDE w:val="0"/>
        <w:widowControl/>
        <w:spacing w:line="240" w:lineRule="exact" w:before="88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 am one of the secretaries of a Congress committee. I have a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those who have signed the pledge are not carrying it out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about spinning. Can we put to them the question whether they spin or not?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if we feel that their answers are evasive or untrue, is it part of our duty to hold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into the matter? Some of us feel that we must accept their word, and not be too </w:t>
      </w:r>
      <w:r>
        <w:rPr>
          <w:rFonts w:ascii="Times" w:hAnsi="Times" w:eastAsia="Times"/>
          <w:b w:val="0"/>
          <w:i w:val="0"/>
          <w:color w:val="000000"/>
          <w:sz w:val="18"/>
        </w:rPr>
        <w:t>searching.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As secretaries it is your duty to devise rules so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automatic test for all members, not merely for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ones, spinning or not spinning. One test will be that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to a depot the yarn they spin. Every member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daily record of his output. But a nagging inquiry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be avoided.</w:t>
      </w:r>
    </w:p>
    <w:p>
      <w:pPr>
        <w:autoSpaceDN w:val="0"/>
        <w:autoSpaceDE w:val="0"/>
        <w:widowControl/>
        <w:spacing w:line="294" w:lineRule="exact" w:before="6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ECRUITMENT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42" w:lineRule="exact" w:before="8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Which would you prefer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we should devote all our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recruiting satyagrahis or set about organizing constructive work with the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that we already have on hand?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Of course you will organize constructive work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have. This will by itself attract recruits.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should like to know whether you would approve of men and women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mixing promiscuously and working together, or whether they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organized into separate units with a clear delimitation of the field of each. My exper-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ience is that the former must lead, as it has led, to a lot indiscipline and corruption.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agree with me, what rules would you suggest to combat the potential evil?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like to have separate units. Women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 amongst women. Our  womenfolk are terribly neglected,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hundreds of intelligent women workers of sterling honesty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work among them. On principle too I believe I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sexes functioning separately. But I would lay down no hard and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Good sense must govern the relations between the two.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barrier erected between the two. Their mutual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natural and spontaneous.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DVERTISEMENT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Do you approve of the policy that is being following by the Charkha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 in some places, of pushing the sale of khadi by the use, for instance, of loud-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speakers, popular gramophone records and the like? Don’t you think that advertising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supplying the necessary information about the marketing of khadi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undignified and incompatible with the khadi spirit?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I see nothing wrong or undignified in making use of loud-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speakers, etc., to popularize khadi. Through these means too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give the prices and other information about khadi.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certainly undignified and worse if false information is given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with or without the use of loud- speakers and the like.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IVE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It has been said that the “will to live” is irrational, being born of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deluded attachment to life. Why is then suicide a sin?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will to live is not irrational. It is also natural.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life is not a delusion, it is very real. Above all, life has a purpose.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defeat that purpose is a sin. Therefore suicide is very rightly </w:t>
      </w:r>
      <w:r>
        <w:rPr>
          <w:rFonts w:ascii="Times" w:hAnsi="Times" w:eastAsia="Times"/>
          <w:b w:val="0"/>
          <w:i w:val="0"/>
          <w:color w:val="000000"/>
          <w:sz w:val="22"/>
        </w:rPr>
        <w:t>held to be a sin.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28,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1-6-1940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BIDAR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gentlemen from Hyderabad Deccan have sent me 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there is a long preface containing all kinds of innuendoes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I need not burden these columns with  their preface.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used against me are deserved, they will stand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them or not. If they are due to the ignorance of the authors,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they are, it is well for me not to notice them.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offer: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Gandhiji agree that the whole Samajist movement which led to this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other incidents should be thoroughly investigated by a Commission,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should be a Parsi or a Christian, with an equal number of Hindus and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members? We are even prepared if Gandhiji agrees to arbitrate himself, as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the evidence with us will prove the case. As a preliminary, congenial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to conduct such an enquiry is all that is required. We, therefore, 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will not hesitate to demand that all the cases pending in court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Bidar conflagration should be withdrawn. We do not,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 that cases of a serious nature, as that of murder or cases having no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conflagration, should be included.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also of opinion that compensation should be given   to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suffered.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fail to understand the logic behind it. If communal  incidents 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compensated, what would be the burden on the Exchequer? Would the riots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as a weapon to bring financial failure upon the  Government? Is it a remedy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 encouragement? It is a novel demand indeed. We hope Gandhiji will accept our </w:t>
      </w:r>
      <w:r>
        <w:rPr>
          <w:rFonts w:ascii="Times" w:hAnsi="Times" w:eastAsia="Times"/>
          <w:b w:val="0"/>
          <w:i w:val="0"/>
          <w:color w:val="000000"/>
          <w:sz w:val="18"/>
        </w:rPr>
        <w:t>offer.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about accepting the offer unreservedly.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succeed in persuading the Government of H. E. H.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offer, they will have established a precedent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followed in all such cases. Needless to say, if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my correspondents comes into being, the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terms of reference will have to be by agreement.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to demand the withdrawal of the cases instituted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persons suspected of complicity. They were not instituted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instance, and I presume they will not be withdrawn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But I should have no hesitation in approving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withdrawals if the court of inquiry is appointed. I assure my friends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“Wanton Destruction in Bidar” 30-4-1940.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interested in elucidation of truth, not in the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guilty.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I cannot forgo the suggestion for compensation.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has been asked because it is alleged that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do their duty. The question of compensation has naturally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referred to the proposed tribunal. My correspondents assure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sincerity of their proposal. I do not doubt it. I shall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their efforts to have the offer accepted by the State. I wish </w:t>
      </w:r>
      <w:r>
        <w:rPr>
          <w:rFonts w:ascii="Times" w:hAnsi="Times" w:eastAsia="Times"/>
          <w:b w:val="0"/>
          <w:i w:val="0"/>
          <w:color w:val="000000"/>
          <w:sz w:val="22"/>
        </w:rPr>
        <w:t>them every success.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May 28,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1-6-1940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 CURSE OF UNTOUCHABILITY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protest against my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advanced in favour of partition. They say that Islam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exclusive, and that it teaches universal brotherhood and toleration.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denied this claim. It was because of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that I felt grieved over the arguments which go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Almost every Muslim writing I take up nowadays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disparagement of Hindus and Hinduism. It cannot be otherwise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partition is to be proved. But my correspondents are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point out the anomaly. They say I have hastily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from isolated writings of unimportant Muslims. Unfortu-</w:t>
      </w:r>
      <w:r>
        <w:rPr>
          <w:rFonts w:ascii="Times" w:hAnsi="Times" w:eastAsia="Times"/>
          <w:b w:val="0"/>
          <w:i w:val="0"/>
          <w:color w:val="000000"/>
          <w:sz w:val="22"/>
        </w:rPr>
        <w:t>nately, the arguments referred to by me have proceeded from impor-</w:t>
      </w:r>
      <w:r>
        <w:rPr>
          <w:rFonts w:ascii="Times" w:hAnsi="Times" w:eastAsia="Times"/>
          <w:b w:val="0"/>
          <w:i w:val="0"/>
          <w:color w:val="000000"/>
          <w:sz w:val="22"/>
        </w:rPr>
        <w:t>tant Muslims.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where the writers score over me is in regard to Hindu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They say in effect: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ashamed of bringing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against the Muslim League. First cast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beam from the Hindu eye before you attempt 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mote in the Muslim eye. Has not the Hindu maintained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years complete boycott of Muslims? He will not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eat with him. He will not intermarry. He will not even let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him. Can you conceive a more effective isolation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that the Hindu has carried out? Will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 nemesis if the Muslim now turns round and pays you in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coin?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admitted as much. Whatever the Muslims do by way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retaliation will be richly deserved by Hindus. My question was and 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they do so?  Does it behove a great political party to play upon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religious prejudices?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Muslim League does or does not do,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Hindus to take note of the deserved taunt and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its exclusiveness. It will not be protected by 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 which have no sanction in ancient Hinduism or reason.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Maulana Abul Kalam Azad say the other day  how sick he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the cry at railway stations of Hindu and Muslim tea or water.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this touch-me-notism is deeprooted in Hinduism as it is prac-</w:t>
      </w:r>
      <w:r>
        <w:rPr>
          <w:rFonts w:ascii="Times" w:hAnsi="Times" w:eastAsia="Times"/>
          <w:b w:val="0"/>
          <w:i w:val="0"/>
          <w:color w:val="000000"/>
          <w:sz w:val="22"/>
        </w:rPr>
        <w:t>tised today. But there is no reason why it should be tolerated by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gressmen. If they will be correct in their behaviour, they will pave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a radical transformation of Hindu society.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does not end in merely touching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 It has a much deeper meaning.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28, 1940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1-6-1940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 LETTER TO AMRIT KAUR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horror A[mtul] S[alaam] told me the enclosed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forgotten. So you will be without my letter again for four days.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She is sick and a bundle of nerves. You have to suffer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obstinacy or stupidity or both.</w:t>
      </w:r>
    </w:p>
    <w:p>
      <w:pPr>
        <w:autoSpaceDN w:val="0"/>
        <w:autoSpaceDE w:val="0"/>
        <w:widowControl/>
        <w:spacing w:line="240" w:lineRule="exact" w:before="56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almost all in Hindi. It is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my articles now cannot he sent before Thursday. For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on which the articles can be sent with safety. The office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here till the others reach their destination.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 copy that is being now sent to you.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today brings me an Englishman’s difficulty.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deal with it next week. But the arrogance and ignorance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marvellous. They don’t want to do simple justice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sympathy. But our non-violence has full play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irritation is at its highest.</w:t>
      </w:r>
    </w:p>
    <w:p>
      <w:pPr>
        <w:autoSpaceDN w:val="0"/>
        <w:autoSpaceDE w:val="0"/>
        <w:widowControl/>
        <w:spacing w:line="294" w:lineRule="exact" w:before="6" w:after="4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33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3970. Courtesy: Amrit Kaur. Also G. N. 7279</w:t>
            </w:r>
          </w:p>
          <w:p>
            <w:pPr>
              <w:autoSpaceDN w:val="0"/>
              <w:autoSpaceDE w:val="0"/>
              <w:widowControl/>
              <w:spacing w:line="240" w:lineRule="exact" w:before="6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VOL,78 : 23 FEBRUARY, 1940 - 15 JULY, 1940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79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 stay at Oel was a waste.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experience and keeping well in body and mind. I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expense. Do as the spirit moves you. It will be good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Punditji to join you. Frightful things are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West. God’s will be done.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6454. Courtesy: Mirabehn. Alson G.N. 10049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NOTE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gain by making me talk?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wanted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learnt. You may ask me any question you wish. My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peace of mind. It helps my sadhana. If I broke my silence to </w:t>
      </w:r>
      <w:r>
        <w:rPr>
          <w:rFonts w:ascii="Times" w:hAnsi="Times" w:eastAsia="Times"/>
          <w:b w:val="0"/>
          <w:i w:val="0"/>
          <w:color w:val="000000"/>
          <w:sz w:val="22"/>
        </w:rPr>
        <w:t>please you, I would have to break it for others also. So please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 and stop urging me to speak.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9187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 LETTER  TO PURATAN J. BUCH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needs to be looked into. Investigate and write to me. Yes,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note about Bhangis.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9176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Mirabehn", 18-5-1940.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wanted to hear Gandhiji's voice since he had come to see him </w:t>
      </w:r>
      <w:r>
        <w:rPr>
          <w:rFonts w:ascii="Times" w:hAnsi="Times" w:eastAsia="Times"/>
          <w:b w:val="0"/>
          <w:i w:val="0"/>
          <w:color w:val="000000"/>
          <w:sz w:val="18"/>
        </w:rPr>
        <w:t>after a long interval.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you this morning and in the afternoon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have no cause to despair. Try for six months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fail even after that, you may certainly come over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itself suffers, you ought to give up the service. You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say what your health is like.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and consult Vallabhram Vaidya and improve your health.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long letter Kanam has written the product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brain or has somebody dictated it to him?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to be alert and do not lose self-confidence.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3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Nalierwala’s letter.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 LETTER TO BHARATAN KUMARAPPA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scrapped the enclosed scheme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turmoil, I should like to examine it. Can work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suggested? Is it done anywhere like that?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9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Regarding A. I. V. I. A. work in Orissa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305.  LETTER TO JAWAHARLAL NEHRU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30" w:lineRule="exact" w:before="68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enclosing Mr. Spalding’s Thompson’s was not </w:t>
      </w:r>
      <w:r>
        <w:rPr>
          <w:rFonts w:ascii="Times" w:hAnsi="Times" w:eastAsia="Times"/>
          <w:b w:val="0"/>
          <w:i w:val="0"/>
          <w:color w:val="000000"/>
          <w:sz w:val="22"/>
        </w:rPr>
        <w:t>in it. I am writing to S.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generally approving of your reply.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save my time.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yours enclosing reply to sir Sikandar and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[to] the Maulana. Your statements are good and full.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refrain from making statements. But I will when I find it necessary.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having a good time in Kashmir.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K. N. KATJU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1940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you say. But panic must be avoided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You are quite right in saying that the country is not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Therefore the thing to do is to throw individuals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on their own resources. The worst happening,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leadership, if the Congress disappears as it well may.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testing time for the Congress. My own position is,  I shall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preserve peace through non-violence.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anybody but my immediate surroundings. I am not thin-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the future. I am trying to take care of the present.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also not to worry but prepare the people around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they can. We need not look to the existing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anybody if chaos overtakes us. Let us however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if we have acted honestly all these years, our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 vain, and that God will see us through. I draw no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before me of India’s  future. I shall await your reflections on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your presence in Jaipur must have given great relief </w:t>
      </w:r>
      <w:r>
        <w:rPr>
          <w:rFonts w:ascii="Times" w:hAnsi="Times" w:eastAsia="Times"/>
          <w:b w:val="0"/>
          <w:i w:val="0"/>
          <w:color w:val="000000"/>
          <w:sz w:val="22"/>
        </w:rPr>
        <w:t>to Jamnalalji and his band of workers.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Desai’s. Courtesy:  Narayan Desai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to Spalding is not traceable.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Jamnalal Bajaj”, 20-5-1940.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 LETTER TO ARTHUR MOORE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been disappointing you of late.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disappointment. For I cannot make the response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to your suggestion to raise a crore of  rupees for an air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wedded to non-violence through and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such a force in my plan of life. Perhaps in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a minority of one in all India. But I must go my way.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nothing about your plan. I am therefore not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will bear with me.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always have my blessings. God will always prosper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come in June.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4732. Courtesy: Shantikumar N. Morarjee</w:t>
      </w:r>
    </w:p>
    <w:p>
      <w:pPr>
        <w:autoSpaceDN w:val="0"/>
        <w:autoSpaceDE w:val="0"/>
        <w:widowControl/>
        <w:spacing w:line="240" w:lineRule="exact" w:before="33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editor  to </w:t>
      </w:r>
      <w:r>
        <w:rPr>
          <w:rFonts w:ascii="Times" w:hAnsi="Times" w:eastAsia="Times"/>
          <w:b w:val="0"/>
          <w:i/>
          <w:color w:val="000000"/>
          <w:sz w:val="18"/>
        </w:rPr>
        <w:t>The  Statesman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VOL,78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LETTER TO MIR MUSHTAK AHMED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MIR AHMED,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given up writing and speaking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for as long as you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your question is covered in the opinion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feel that such a responsibility should not be undertaken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Congress remains outlawed. Congress Assemblies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In this each province is free to act in the manner it </w:t>
      </w:r>
      <w:r>
        <w:rPr>
          <w:rFonts w:ascii="Times" w:hAnsi="Times" w:eastAsia="Times"/>
          <w:b w:val="0"/>
          <w:i w:val="0"/>
          <w:color w:val="000000"/>
          <w:sz w:val="22"/>
        </w:rPr>
        <w:t>likes.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Pyarelal Papers. Courtesy 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 LETTER TO CARL HEATH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kind letter. Since then events have happened which </w:t>
      </w:r>
      <w:r>
        <w:rPr>
          <w:rFonts w:ascii="Times" w:hAnsi="Times" w:eastAsia="Times"/>
          <w:b w:val="0"/>
          <w:i w:val="0"/>
          <w:color w:val="000000"/>
          <w:sz w:val="22"/>
        </w:rPr>
        <w:t>leave me dumb. May God help us all.</w:t>
      </w:r>
    </w:p>
    <w:p>
      <w:pPr>
        <w:autoSpaceDN w:val="0"/>
        <w:autoSpaceDE w:val="0"/>
        <w:widowControl/>
        <w:spacing w:line="220" w:lineRule="exact" w:before="66" w:after="3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now your 2nd letter. But I am still the same.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1038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addressee's letter dated May 29, 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 enough milk? What work have you taken up?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place is fairly crowded. Sarlaldevi Chowdhrani has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Kumari is still here. You know she was in Ramgarh.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also. Krishnakumari has come here for a few days. Radha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R[aj] K[umari] is still in Simla. It is a little cooler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excellent health. Ba’s is fairly good. A[mtul] S[alaam] is </w:t>
      </w:r>
      <w:r>
        <w:rPr>
          <w:rFonts w:ascii="Times" w:hAnsi="Times" w:eastAsia="Times"/>
          <w:b w:val="0"/>
          <w:i w:val="0"/>
          <w:color w:val="000000"/>
          <w:sz w:val="22"/>
        </w:rPr>
        <w:t>rather unwell.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3542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Mahadev wrote to you about Suresh’s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is now more inclined to our side. He wants to draw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but he is not likely to succeed. I have told him that he [Subhas]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and see me whenever he wants. He knows my position.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expressed views clearly indicate that 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He [suresh] believes that those views have now changed. It </w:t>
      </w:r>
      <w:r>
        <w:rPr>
          <w:rFonts w:ascii="Times" w:hAnsi="Times" w:eastAsia="Times"/>
          <w:b w:val="0"/>
          <w:i w:val="0"/>
          <w:color w:val="000000"/>
          <w:sz w:val="22"/>
        </w:rPr>
        <w:t>doesn’t seem so to me.</w:t>
      </w:r>
    </w:p>
    <w:p>
      <w:pPr>
        <w:autoSpaceDN w:val="0"/>
        <w:autoSpaceDE w:val="0"/>
        <w:widowControl/>
        <w:spacing w:line="220" w:lineRule="exact" w:before="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240</w:t>
      </w:r>
    </w:p>
    <w:p>
      <w:pPr>
        <w:autoSpaceDN w:val="0"/>
        <w:autoSpaceDE w:val="0"/>
        <w:widowControl/>
        <w:spacing w:line="240" w:lineRule="exact" w:before="9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Suresh Banerji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90" w:val="left"/>
          <w:tab w:pos="1710" w:val="left"/>
          <w:tab w:pos="3070" w:val="left"/>
          <w:tab w:pos="4610" w:val="left"/>
          <w:tab w:pos="519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313.  LETTER TO G. D. BIRLA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30,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Bal’s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intended to send it direct.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insisted on sending it I would rather sent it myself. But attach no </w:t>
      </w:r>
      <w:r>
        <w:rPr>
          <w:rFonts w:ascii="Times" w:hAnsi="Times" w:eastAsia="Times"/>
          <w:b w:val="0"/>
          <w:i w:val="0"/>
          <w:color w:val="000000"/>
          <w:sz w:val="22"/>
        </w:rPr>
        <w:t>special significance to my sending it.</w:t>
      </w:r>
    </w:p>
    <w:p>
      <w:pPr>
        <w:autoSpaceDN w:val="0"/>
        <w:tabs>
          <w:tab w:pos="5370" w:val="left"/>
          <w:tab w:pos="5730" w:val="left"/>
        </w:tabs>
        <w:autoSpaceDE w:val="0"/>
        <w:widowControl/>
        <w:spacing w:line="282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BAPU </w:t>
      </w:r>
      <w:r>
        <w:rPr>
          <w:rFonts w:ascii="Times" w:hAnsi="Times" w:eastAsia="Times"/>
          <w:b w:val="0"/>
          <w:i w:val="0"/>
          <w:color w:val="000000"/>
          <w:sz w:val="18"/>
        </w:rPr>
        <w:t>From  the Hindi original: C. W. 8037. Courtesy: G. D. Birla</w:t>
      </w:r>
    </w:p>
    <w:p>
      <w:pPr>
        <w:autoSpaceDN w:val="0"/>
        <w:tabs>
          <w:tab w:pos="390" w:val="left"/>
          <w:tab w:pos="550" w:val="left"/>
          <w:tab w:pos="730" w:val="left"/>
          <w:tab w:pos="1470" w:val="left"/>
          <w:tab w:pos="4610" w:val="left"/>
          <w:tab w:pos="5190" w:val="left"/>
        </w:tabs>
        <w:autoSpaceDE w:val="0"/>
        <w:widowControl/>
        <w:spacing w:line="300" w:lineRule="exact" w:before="354" w:after="288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314. LETTER TO GOPAL NARAYAN SHIROMANY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ARHDA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30,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SHIROMANY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attend to your letter only today.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your letter. Let me know the judgment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HIROMANY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AINIK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 w:num="2" w:equalWidth="0">
            <w:col w:w="3610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6" w:left="1440" w:header="720" w:footer="720" w:gutter="0"/>
          <w:cols w:num="2" w:equalWidth="0">
            <w:col w:w="3610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6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Hind; original: C. W. 10942. Courtesy: Gopal Narayan Shiromany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Bal Kalelkar”, 7-5-1940.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Managing Editor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Sainik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Hindi daily, from 1932 to 1952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Concerning the closure of Sainik Press under the Defence of India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30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MATHURADAS TRIKUMJI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 w:num="2" w:equalWidth="0">
            <w:col w:w="2912" w:space="0"/>
            <w:col w:w="35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46"/>
        <w:ind w:left="1378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31,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410" w:bottom="358" w:left="1440" w:header="720" w:footer="720" w:gutter="0"/>
          <w:cols w:num="2" w:equalWidth="0">
            <w:col w:w="2912" w:space="0"/>
            <w:col w:w="35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happy that on the whole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>of work on you is quite light.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ghee. You seem to be always having a tussle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Lilavati. She came here. She told me a lot of things.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narrating everything here. She said you had objected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word ‘Chairman’. She also said that you lose your temper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frequently. The thing about chairman has irked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is now hotting up. What no one else had everdone, Germany </w:t>
      </w:r>
      <w:r>
        <w:rPr>
          <w:rFonts w:ascii="Times" w:hAnsi="Times" w:eastAsia="Times"/>
          <w:b w:val="0"/>
          <w:i w:val="0"/>
          <w:color w:val="000000"/>
          <w:sz w:val="22"/>
        </w:rPr>
        <w:t>is doing. I am quiet. My faith in God has become stronger.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Dr,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 LETTER TO GORUR RAMASWAMI  IYENGAR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objection to your acceptance.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AMASWAMI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ORUR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10159. Courtesy: Gorur  Ramaswami Iyengar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date of receipt of this letter by the addressee, i. 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31,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nominated a member of the District Board by the Govern-</w:t>
      </w:r>
      <w:r>
        <w:rPr>
          <w:rFonts w:ascii="Times" w:hAnsi="Times" w:eastAsia="Times"/>
          <w:b w:val="0"/>
          <w:i w:val="0"/>
          <w:color w:val="000000"/>
          <w:sz w:val="18"/>
        </w:rPr>
        <w:t>ment of Mysore.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 LETTER TO BRIJKRISHNA CHANDIWALA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start a camp at Narela. It is not good to detain Nayar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under some pretext of the other. But you must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advisable. You have to do something about the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>nervousness among the people.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LETTER TO SHOBHALAL GUPTA</w:t>
      </w:r>
    </w:p>
    <w:p>
      <w:pPr>
        <w:autoSpaceDN w:val="0"/>
        <w:autoSpaceDE w:val="0"/>
        <w:widowControl/>
        <w:spacing w:line="224" w:lineRule="exact" w:before="10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SHOBHALAL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faint recollection that I had written to Durgaprasad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is provocative. But  it is also true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are common. Where an officer wants to resort to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>he does just this.</w:t>
      </w:r>
    </w:p>
    <w:p>
      <w:pPr>
        <w:autoSpaceDN w:val="0"/>
        <w:tabs>
          <w:tab w:pos="5790" w:val="left"/>
        </w:tabs>
        <w:autoSpaceDE w:val="0"/>
        <w:widowControl/>
        <w:spacing w:line="246" w:lineRule="exact" w:before="0" w:after="0"/>
        <w:ind w:left="5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aur Rajasthan, </w:t>
      </w:r>
      <w:r>
        <w:rPr>
          <w:rFonts w:ascii="Times" w:hAnsi="Times" w:eastAsia="Times"/>
          <w:b w:val="0"/>
          <w:i w:val="0"/>
          <w:color w:val="000000"/>
          <w:sz w:val="18"/>
        </w:rPr>
        <w:t>p. 168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 LETTER TO KRISHNACHANDRA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tell the guests that extra milk is not served </w:t>
      </w:r>
      <w:r>
        <w:rPr>
          <w:rFonts w:ascii="Times" w:hAnsi="Times" w:eastAsia="Times"/>
          <w:b w:val="0"/>
          <w:i w:val="0"/>
          <w:color w:val="000000"/>
          <w:sz w:val="22"/>
        </w:rPr>
        <w:t>except under doctor’s advice.</w:t>
      </w:r>
    </w:p>
    <w:p>
      <w:pPr>
        <w:autoSpaceDN w:val="0"/>
        <w:tabs>
          <w:tab w:pos="590" w:val="left"/>
        </w:tabs>
        <w:autoSpaceDE w:val="0"/>
        <w:widowControl/>
        <w:spacing w:line="230" w:lineRule="exact" w:before="3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Navajyoti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Hindi weekly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natvarlal  Chaturvedi. Action  was taken  under the Defence of India Act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publication of this poem.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Bharatananda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Appu and about himself too.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talk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first how it will affect Appu’s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Appu looks upon him as father and stays and works with him,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nothing to say.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denial is partly true and partly untrue.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Sarladevi’s man wash her clothes? Ask her. Leave out parner-karji </w:t>
      </w:r>
      <w:r>
        <w:rPr>
          <w:rFonts w:ascii="Times" w:hAnsi="Times" w:eastAsia="Times"/>
          <w:b w:val="0"/>
          <w:i w:val="0"/>
          <w:color w:val="000000"/>
          <w:sz w:val="22"/>
        </w:rPr>
        <w:t>now. The girls at any rate do their jobs, don’t they?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 should be inspired by ahimsa. Whomsoever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speak to, speak with affection. I shall tell you what your duty 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act accordingly. Consult me about rules. Ask me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rules. But relieve me of the rest.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disturbed if </w:t>
      </w:r>
      <w:r>
        <w:rPr>
          <w:rFonts w:ascii="Times" w:hAnsi="Times" w:eastAsia="Times"/>
          <w:b w:val="0"/>
          <w:i w:val="0"/>
          <w:color w:val="000000"/>
          <w:sz w:val="22"/>
        </w:rPr>
        <w:t>I am saddled with day-do-day management.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all this, I am still there if there is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management. I shall try to escape as much as I can.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getting extra milk get it only on doctor’s advice.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4344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 LETTER TO SAMPURNANAND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SAMPURNANANDJI,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 fear that if there is disorder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ineffective. Because no one will listen to me. I tell those who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everyone should be at his post-using the lathi if they must but </w:t>
      </w:r>
      <w:r>
        <w:rPr>
          <w:rFonts w:ascii="Times" w:hAnsi="Times" w:eastAsia="Times"/>
          <w:b w:val="0"/>
          <w:i w:val="0"/>
          <w:color w:val="000000"/>
          <w:sz w:val="22"/>
        </w:rPr>
        <w:t>with non-violence if they have the faith.</w:t>
      </w:r>
    </w:p>
    <w:p>
      <w:pPr>
        <w:autoSpaceDN w:val="0"/>
        <w:tabs>
          <w:tab w:pos="59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worry, whatever may happen. We can but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and say: “God’s will be done.”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take office like that. If there is disorder, of what </w:t>
      </w:r>
      <w:r>
        <w:rPr>
          <w:rFonts w:ascii="Times" w:hAnsi="Times" w:eastAsia="Times"/>
          <w:b w:val="0"/>
          <w:i w:val="0"/>
          <w:color w:val="000000"/>
          <w:sz w:val="22"/>
        </w:rPr>
        <w:t>good will the office be?  Still, if I can find a way I shall.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sign from Simla.</w:t>
      </w:r>
    </w:p>
    <w:p>
      <w:pPr>
        <w:autoSpaceDN w:val="0"/>
        <w:autoSpaceDE w:val="0"/>
        <w:widowControl/>
        <w:spacing w:line="220" w:lineRule="exact" w:before="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Sampurnanand Papers.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20" w:lineRule="exact" w:before="400" w:after="0"/>
        <w:ind w:left="59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Maurice Frydman, a Polish Engineer who had become Gandhiji's follower.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NARANDAS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 w:num="2" w:equalWidth="0">
            <w:col w:w="3072" w:space="0"/>
            <w:col w:w="344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46"/>
        <w:ind w:left="2258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26" w:right="1404" w:bottom="356" w:left="1440" w:header="720" w:footer="720" w:gutter="0"/>
          <w:cols w:num="2" w:equalWidth="0">
            <w:col w:w="3072" w:space="0"/>
            <w:col w:w="34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Why need you be unhappy that you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hundred rupees? There would have been cause for sorrow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had been due to any mistake of ours. In the present case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on your part. Your faith will bear fruit. You will get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need. It is better that whatever help you may get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Sardar.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8574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LETTER TO AMRIT KAUR</w:t>
      </w:r>
    </w:p>
    <w:p>
      <w:pPr>
        <w:autoSpaceDN w:val="0"/>
        <w:autoSpaceDE w:val="0"/>
        <w:widowControl/>
        <w:spacing w:line="224" w:lineRule="exact" w:before="108" w:after="0"/>
        <w:ind w:left="52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book-post I send you this week’s articles and three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translations revised.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articles are going late because of me. I was in no hurry.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revision you will see one or two  howlers.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 progress.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yet got control over the pen. You must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translation though they are not for the present wanted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read the current translations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notes for my information.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 Kumari went on 30th. She is an extraordinary woman. I </w:t>
      </w:r>
      <w:r>
        <w:rPr>
          <w:rFonts w:ascii="Times" w:hAnsi="Times" w:eastAsia="Times"/>
          <w:b w:val="0"/>
          <w:i w:val="0"/>
          <w:color w:val="000000"/>
          <w:sz w:val="22"/>
        </w:rPr>
        <w:t>liked her well. She bore the heat bravely.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went and Sarla  Devi Chowdharani came. I suppose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 for a day or two longer. I do not know her movements.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war is going to alter things radically, at least I hope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refuse to think about it. It is a [war] of scientific abilities. </w:t>
      </w:r>
      <w:r>
        <w:rPr>
          <w:rFonts w:ascii="Times" w:hAnsi="Times" w:eastAsia="Times"/>
          <w:b w:val="0"/>
          <w:i w:val="0"/>
          <w:color w:val="000000"/>
          <w:sz w:val="22"/>
        </w:rPr>
        <w:t>German science is winning the day.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Kanu to send you copy of R.’s letter. He never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letter. But I do not want to send you copy. It must not 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is well like this; of course there is nothing striking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appreciate the reason, don’t you? You will see all on your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3971. Courtesy: Amrit Kaur. Also G. N. 7280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LETTER TO JAMNALAL BAJAJ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 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Katjuji had written to me. We may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Jaipur affair as having ended well. Our workers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impatient. If they have to make public speeches, they should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khadi. There is time enough for economic and social reforms.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take it that your health is all right? How is Janakidevi?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Dr. Purshottam Patel has passed away? What is his wife’s </w:t>
      </w:r>
      <w:r>
        <w:rPr>
          <w:rFonts w:ascii="Times" w:hAnsi="Times" w:eastAsia="Times"/>
          <w:b w:val="0"/>
          <w:i w:val="0"/>
          <w:color w:val="000000"/>
          <w:sz w:val="22"/>
        </w:rPr>
        <w:t>name? I heard of it recently.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Dr. Patel’s wife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phoststat of the Hindi: G. N. 3012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Bharatananda. Let us see what happens.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is silly. Yes, it is true that I have said that the eleven vows do not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him.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have to think about Appu.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4345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Gujarati. The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 LETTER TO N. R. MALKANI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Tejuramji has been with us for some time. I have found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very fine worker, simple and quiet. He dreamt of founding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said he must not do that but attach himself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work under it. Hence this note to you. Take him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use for him. He is honest and industrious.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has learnt fine carding.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 LETTER TO N. R. MALKANI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mistake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for the bearer to take to you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posted. Hence this one is being given to Tejuramji. He is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worker. He was dreaming of founding an ashram.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join an institution. If you can make use of him,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valuable worker.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934</w:t>
      </w:r>
    </w:p>
    <w:p>
      <w:pPr>
        <w:autoSpaceDN w:val="0"/>
        <w:autoSpaceDE w:val="0"/>
        <w:widowControl/>
        <w:spacing w:line="240" w:lineRule="exact" w:before="20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1940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Bha[ratananda]. Let us engage Appu.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the work. Let him learn Hindi. If Bha[ratananda] needs any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in respect of his clothes, etc., give it to 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friend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who has arrived today is very modest and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Find room for him. Make him your own. Explain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rules. Include him in all activities.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NOTE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today’s theft you will have to speak to all the girls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Ba’s room. Whoever has done it has done wrong. Hiding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it worse. If she does not confess the whole thing to me, I shall be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compelled to fast. Convey this quietly to all the girls who go there.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708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 MISSIONARY EDUCATION IN ASSAM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Thakkar Bapa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seen your notes in Harijan of 9th March and 18th May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grievance of the Secretary, Seng Khasi School, shillong.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has been running the school with great zeal and without any grant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Government. That the Christian Missions have been working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with the sole view to convert the Hill tribes to Christianity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of Government grants is very apparent from the </w:t>
      </w:r>
      <w:r>
        <w:rPr>
          <w:rFonts w:ascii="Times" w:hAnsi="Times" w:eastAsia="Times"/>
          <w:b w:val="0"/>
          <w:i/>
          <w:color w:val="000000"/>
          <w:sz w:val="18"/>
        </w:rPr>
        <w:t>Quinquennial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Education Report of the Assam Government for the Year 1932-37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submitted</w:t>
      </w:r>
    </w:p>
    <w:p>
      <w:pPr>
        <w:autoSpaceDN w:val="0"/>
        <w:tabs>
          <w:tab w:pos="590" w:val="left"/>
        </w:tabs>
        <w:autoSpaceDE w:val="0"/>
        <w:widowControl/>
        <w:spacing w:line="226" w:lineRule="exact" w:before="3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Chandel, a co-worker of the addressee's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theft  which occurred on June 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Segaon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Workers”, 3-6-1940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heading "Notes".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“Favouritism”, 12-5-1940; also “Notes”, 16-2-1940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Mr. G. A. Small, Director of Public Instruction. In his review of the report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 wrote in April 1938, p. 63: “The general policy at present is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take over the responsibility for education  from the Missions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early as possible. While acknowledgement must be made of  the debt owed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Missions for their work as pioneers in the field of education, it must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be recognized that the Missions have interested themselves in education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solely with the object of Christianizing the children. . .  The Governments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past have definitely neglected the Hill areas and it is only recently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recognized at all their responsibility in the matter. . . The question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policy to be adopted in the Lushai Hills is still under consideration.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Mikir Hills Government schools are being opened and arrangements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made for the production of Mikir text-books in Assamese character.”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 confirms what I have already published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columns. One only hopes that things will be better managed now.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3, 1940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TO SEGAON WORKERS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wanted to send for everyone and talk to them: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resisted. Perhaps I could do the same thing by writing.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pen belonging to Radhabehn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stolen last night 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was shocked. Theft of a letter and a pen is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matter: but this theft has some peculiar aspects. However it be,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has brought me to the conclusion that I am a wholly incompetent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That such a thing should happen in my very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that my penance is defective. A pure heart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any penance. It is said  that violence is subdued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non-violence, untruth in the presence of truth and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non-stealing. What is my worth if untruth,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stealing survive in my presence? How can I give any battle?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do arise. But giving up will be cowardice. What,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to do? The answer I get is that if the theft is not traced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The theft took place in Ba’s room. The pen has been discovered. </w:t>
      </w:r>
      <w:r>
        <w:rPr>
          <w:rFonts w:ascii="Times" w:hAnsi="Times" w:eastAsia="Times"/>
          <w:b w:val="0"/>
          <w:i w:val="0"/>
          <w:color w:val="000000"/>
          <w:sz w:val="22"/>
        </w:rPr>
        <w:t>Budhu found it near the hospital gate at about 10 yesterday. Bits of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were also found later. I feel that this is not the work of a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has access to Ba’s room has done it. There 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persons. Why then do I address this to all ashram inmates?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you know one another well and may help in the enquiry.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resort to a fast then, in any case, everyone will know.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I do not have to say all this on that occasion. If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you  will know the reason and remain calm.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if the theft is not traced, I must fast.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fast or interfere with it. I must do whatever I consider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do not know how long I shall fast. If the theft is not traced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Friday, the fast will commence from Saturday. I hope the culprit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me peace by making a clean breast of it and save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fast in these critical days. Everyone makes mistakes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cleansing comes by owning them. I myself stole once. I owned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freed myself of the taint for ever. Ba too resorted to thieving.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say  about others? I do not know. But the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two of us should help everyone in cleaning 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kenough to read this out to the permanent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 They should be summoned now or tomorrow to hear </w:t>
      </w:r>
      <w:r>
        <w:rPr>
          <w:rFonts w:ascii="Times" w:hAnsi="Times" w:eastAsia="Times"/>
          <w:b w:val="0"/>
          <w:i w:val="0"/>
          <w:color w:val="000000"/>
          <w:sz w:val="22"/>
        </w:rPr>
        <w:t>this.  Those who cannot be present then may read this note.</w:t>
      </w:r>
    </w:p>
    <w:p>
      <w:pPr>
        <w:autoSpaceDN w:val="0"/>
        <w:autoSpaceDE w:val="0"/>
        <w:widowControl/>
        <w:spacing w:line="240" w:lineRule="exact" w:before="1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6866.  Also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A NOTE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 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admit that it is only someone from amongst us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it. You should then try and find out. If I could do it, I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so at once.</w:t>
      </w:r>
    </w:p>
    <w:p>
      <w:pPr>
        <w:autoSpaceDN w:val="0"/>
        <w:autoSpaceDE w:val="0"/>
        <w:widowControl/>
        <w:spacing w:line="240" w:lineRule="exact" w:before="1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632</w:t>
      </w:r>
    </w:p>
    <w:p>
      <w:pPr>
        <w:autoSpaceDN w:val="0"/>
        <w:autoSpaceDE w:val="0"/>
        <w:widowControl/>
        <w:spacing w:line="240" w:lineRule="exact" w:before="1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obvious reference to the theft;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notes have been  dated on the same  basis.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A 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tell something? Who could take the pen?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too.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A 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waste my time like this? Why should you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after you leave? If you are concerned with the matter,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go. I am unable to see at the moment. Do you or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this is not the work of the servants? That you admitted it,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crime, it is the truth. From you I merely understood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had not done it. Besides, the matter ended then.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servants are not responsible. I am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when I accept the innocence  of the servants.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spoken or practised untruth in life? I have seen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swearing by the Koran and uttering falsehood.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swear by the Gita. If a Kazi says that you have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theft, will you admit the guilt? Then why do you unnecessarily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a judge? I have heard your argument on the way.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your tongue. Say whatever you wish to say. I have said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If the servants have not done it,  there remain Ba,  Johra,  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and you. Your proof - my  suspicion.  This  much.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 A 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took no notice of my words yesterday. I insist that you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root of the matter. I am convinced that the servants did not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It is so much on my mind that I have no peace. Unless things clear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in a day or two, I shall have no alternative but to fast if I am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peace.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707</w:t>
      </w:r>
    </w:p>
    <w:p>
      <w:pPr>
        <w:autoSpaceDN w:val="0"/>
        <w:autoSpaceDE w:val="0"/>
        <w:widowControl/>
        <w:spacing w:line="240" w:lineRule="exact" w:before="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Incomplete in the source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A NOTE</w:t>
      </w:r>
    </w:p>
    <w:p>
      <w:pPr>
        <w:autoSpaceDN w:val="0"/>
        <w:autoSpaceDE w:val="0"/>
        <w:widowControl/>
        <w:spacing w:line="280" w:lineRule="exact" w:before="9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my wit’s end. I suspect everyone and no one.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Ba  herself has done it!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 A NOTE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so. The fast will be avoided only when my suspicion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or confirmed. My quarrel with God is why He allows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things. Why does He permit suspicion to creep into my mind?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not caring, well if you have not done it,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care what happens? Yes, you can help in tracing the theft.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admitted that this was not the work of the servants.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A NOTE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wish is that you should do your work, eat well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You know what a terrific quarrel I had  with Ba 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suspicion: she stayed away from me for a whole year. How shall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things I did. But Ba  showed courage. In  the  end,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more years, my suspicion was dispelled. It was not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stealing. It was something worse. You do not know me ! How could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all this? Sheikh Mehtab was behind this. He kept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thumb for more than ten years. On his suggestion,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 the character of. Ba. I broke her bangles, refused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her and sent her away to her parents. The hatchet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buried only after my return from England. It  was then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fully after many years how wicked Sheikh Mehtab was.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me many times. But finally he relented. He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me from a distance. This is a long tale, pleasant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pathetic.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641 a and 648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A NOTE</w:t>
      </w:r>
    </w:p>
    <w:p>
      <w:pPr>
        <w:autoSpaceDN w:val="0"/>
        <w:autoSpaceDE w:val="0"/>
        <w:widowControl/>
        <w:spacing w:line="246" w:lineRule="exact" w:before="13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Chimanlalbhai to show your notes and mine to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that , don’t you? I on my part don’t. Why should I?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only with you. What is the use of disclosing my suspicion?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stop you, nor do I want to. The argument about who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over. Then why do you ask who told him? That you showed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Chimanlalbhai was the end of your duty. He is the manager.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because you asked me.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A 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kept a copy. Now you should not take my time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Whatever you wish to make public, you may.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anything? I for my part do not want any further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matter; but if you wish to tell everyone for your own satis-</w:t>
      </w:r>
      <w:r>
        <w:rPr>
          <w:rFonts w:ascii="Times" w:hAnsi="Times" w:eastAsia="Times"/>
          <w:b w:val="0"/>
          <w:i w:val="0"/>
          <w:color w:val="000000"/>
          <w:sz w:val="22"/>
        </w:rPr>
        <w:t>faction, you are free to do so.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IROHI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 time ago I had regretfully to comment on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Sirohi.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happy to be able to note that there is now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State and the people. The credit may be equally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State and the satyagrahis. The satyagrahis were ably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Acharya Gokulnhai who is a firm believer in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Let me hope that the relations between the two will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and more cordial and that there never will be any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quarrel between the State and the people.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T. S. Jadhav, President, District Local Board. Sholapur,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18-9-1939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incessantly making efforts to five facilities to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with regard to their immediate needs in respect of water supply,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etc. The Congress Board has opened a good number of wells to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Harijans, and has also arranged to put up notices to that effect at these wells.</w:t>
      </w:r>
    </w:p>
    <w:p>
      <w:pPr>
        <w:autoSpaceDN w:val="0"/>
        <w:autoSpaceDE w:val="0"/>
        <w:widowControl/>
        <w:spacing w:line="260" w:lineRule="exact" w:before="0" w:after="0"/>
        <w:ind w:left="576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a matter of regret that the Harijans are not inclined to take advantage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facility for fear of being put to trouble by the ‘touchables’. During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tours in the district, I have been requesting the latter to allow Harijans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of this legitimate right. . . I go myself to a public well in a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public meeting with some Harijans, ‘touchable’ Congress workers,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other prominent villagers, and all of us drink water from the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it has been drawn by a Harijan. But it is found that the ‘touchables’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part in this function are often boycotted and the Harijans visited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kinds of troubles by the ‘touchables’ who do not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function . . . . Can you suggest anything more?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is good work. Removal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double education, that of ‘touchables’ as well as ‘un-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touchables’. ‘Touchables’ have to be taught patiently by precept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that untouchability is a sin against God and humanity,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‘untouchables’ that they should cease to fear the ‘touchables’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untouchability among themselves. I know that that is very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But I have found nothing else. Living in the midst of both,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hard the work is among both. If Hinduism is to live,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to be done, however difficult and even hopeless it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APER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Jadhav further writes: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 have been using hand-made paper for the use of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Board office since the advent of the Congress Party in the Board.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 paper or foreign paper is absolutely discontinued, and as far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goes, ours is the only Board in Maharashtra which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hand-made paper for its office use to the complete exclusion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paper. I had sent a circular letter to the Presidents of the other Boards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Maharashtra, requesting them  to follow this practice of our Board, and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a few of them have agreed to do so. But I think it will be better if you </w:t>
      </w:r>
      <w:r>
        <w:rPr>
          <w:rFonts w:ascii="Times" w:hAnsi="Times" w:eastAsia="Times"/>
          <w:b w:val="0"/>
          <w:i w:val="0"/>
          <w:color w:val="000000"/>
          <w:sz w:val="18"/>
        </w:rPr>
        <w:t>yourself request the presidents of the Congress Boards in India to use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paper  for their office purposes. This can  well be done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I am sure it will go a long way in bringing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reality your dream of revival of village industries as far as writing paper is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support this plea. Indeed I have often enough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in these columns. Shri Jadhav’s example should be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Local Boards not merely in the matter of hand-made paper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village products. With a little care, the Boards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these things within their budget. I should also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have these things manufactured in the villages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as far as possible. The purpose of the village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defeated if this central fact is not borne in mind. Decentra-</w:t>
      </w:r>
      <w:r>
        <w:rPr>
          <w:rFonts w:ascii="Times" w:hAnsi="Times" w:eastAsia="Times"/>
          <w:b w:val="0"/>
          <w:i w:val="0"/>
          <w:color w:val="000000"/>
          <w:sz w:val="22"/>
        </w:rPr>
        <w:t>lization is the beauty of the movement as also the key to its success.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letter mentions the following: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with respect to the Real Cross Fund. Efforts are afoot in this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to collect money for this fund on a very large scale by means of sale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lottery tickers. These tickets are sold to the villagers against their wishes and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their inability to do so. This is being done through undue influence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leaving any proof of the same behind. At some places the Patil-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kulkarnis do not accept land revenue if the agriculturist does not buy these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tickets. I have received a number of complaints in writing to this effect during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recent tour in the district. I am  communicating these complaints to the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Government authorities.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too I have already dealt with. I have explained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 there should be no compulsion. Over-zealous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may resort to unfair means bordering on compulsion. There is no 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tutory obligation to subscribe to such funds. Those who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well certainly not subscribe. These irregular collections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>vexing and should be stopped by the authorities wherever discovered.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OMILLA 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ARIJANS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Thakkar Bapa sends the following interesting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Comilla Municipality has done and proposes doing for </w:t>
      </w:r>
      <w:r>
        <w:rPr>
          <w:rFonts w:ascii="Times" w:hAnsi="Times" w:eastAsia="Times"/>
          <w:b w:val="0"/>
          <w:i w:val="0"/>
          <w:color w:val="000000"/>
          <w:sz w:val="22"/>
        </w:rPr>
        <w:t>Harijans: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15 days’ leave with full pay in a year, and maternity leave to female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sweepers.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A free primary school in their quarters.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Corrugated-iron-roof huts for (a) Naga sweepers at a cost of Rs.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1,500 and (b) for other sweepers at a cost of Rs. 3,000. Some Nagas in East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 and Surma  valley have taken to scavenging work.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20"/>
        <w:ind w:left="590" w:right="2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4.  The sweepers have been relieved almost wholly from their indebt-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edness, which totalled about Rs. 3,000 and on which they were paying an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 of three annas per rupee per month or 225 per cent!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them: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Commissioners intend to adopt the following further measures for</w:t>
            </w:r>
          </w:p>
        </w:tc>
      </w:tr>
    </w:tbl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To start a co-operative store, proposal for which has been sent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Registrar of Co-operative Societies for registration.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Sweepers have to be weaned form their drinking habit, which it is </w:t>
      </w:r>
      <w:r>
        <w:rPr>
          <w:rFonts w:ascii="Times" w:hAnsi="Times" w:eastAsia="Times"/>
          <w:b w:val="0"/>
          <w:i w:val="0"/>
          <w:color w:val="000000"/>
          <w:sz w:val="18"/>
        </w:rPr>
        <w:t>known is a difficult task.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 The insanitary drain behind the sweepers’ quarters requires to be </w:t>
      </w:r>
      <w:r>
        <w:rPr>
          <w:rFonts w:ascii="Times" w:hAnsi="Times" w:eastAsia="Times"/>
          <w:b w:val="0"/>
          <w:i w:val="0"/>
          <w:color w:val="000000"/>
          <w:sz w:val="18"/>
        </w:rPr>
        <w:t>made into a pucca drain.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Providing kitchens for sweepers’ quarters, as at present they have to </w:t>
      </w:r>
      <w:r>
        <w:rPr>
          <w:rFonts w:ascii="Times" w:hAnsi="Times" w:eastAsia="Times"/>
          <w:b w:val="0"/>
          <w:i w:val="0"/>
          <w:color w:val="000000"/>
          <w:sz w:val="18"/>
        </w:rPr>
        <w:t>cook and sleep in the same room.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reminds one of what the Ahmedabad Municipality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matter. The latter is possibly more thorough.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in any way detract from the merit of what the Comilla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pality has done. It deserves warm congratulation. Let us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prospective reforms too will be carried out in good time.</w:t>
      </w:r>
    </w:p>
    <w:p>
      <w:pPr>
        <w:autoSpaceDN w:val="0"/>
        <w:autoSpaceDE w:val="0"/>
        <w:widowControl/>
        <w:spacing w:line="300" w:lineRule="exact" w:before="0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HINDU-MUSLIM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Khan Bahadur from Delhi: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letter for the Question Box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article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you observe as follows:</w:t>
      </w:r>
    </w:p>
    <w:p>
      <w:pPr>
        <w:autoSpaceDN w:val="0"/>
        <w:autoSpaceDE w:val="0"/>
        <w:widowControl/>
        <w:spacing w:line="260" w:lineRule="exact" w:before="6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 should be failing in my duty, if I did not warn the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untruth that is being propagated amongst them. This  warning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because I have  faithfully served them in their hour of need and because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 has been and is my life’s mission.”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request you to consider the Hindu-Muslim problem from our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view. The stumbling-block to any negotiations for a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question has been the refusal of the Congress to recognize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Muslim League as the authoritative and sole representative body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Mussalmans. The Congress claims that it speaks for whole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has on its rolls a considerable number of Mussalmans, the very fact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Congress has made several attempts to come to terms with Mr. Jinnah</w:t>
      </w:r>
    </w:p>
    <w:p>
      <w:pPr>
        <w:autoSpaceDN w:val="0"/>
        <w:autoSpaceDE w:val="0"/>
        <w:widowControl/>
        <w:spacing w:line="240" w:lineRule="exact" w:before="2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“Baffling Situation”, 28-11-1939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shows that it is not fully confident of its representative character, as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are concerned. But do not honestly feel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are the real stumbling-block in the way of Hindu-Muslim 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it is for their sake that the Congress is not making a serious effort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 problem? Believe me, they are a lazy lot who are enjoying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present position because they are in the Congress.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what the Muslim masses did to your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for years he had been leading Id prayer. You also know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courage to address a Muslim meeting to convert the Mussalmans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view. You blame the British for creating Princes, Moderates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Bahadurs like me. You blame the British for trying to create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Ulster in India. Has not the Congress created equivalent Moderates and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Bahadurs in Azads, Asaf Alis and Kidwais? Is not the action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tantamount to creation of a Muslim Ulster?</w:t>
      </w:r>
    </w:p>
    <w:p>
      <w:pPr>
        <w:autoSpaceDN w:val="0"/>
        <w:autoSpaceDE w:val="0"/>
        <w:widowControl/>
        <w:spacing w:line="26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cite the case of Mr. Asaf Ali succeeding in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of Delhi. I may inform you that but for a division in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bad handling of the situation Mr. Asaf Ali would never have won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election. I may inform you that even as it is, when Delhi Congress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contest the municipal elections as a party, Mr. Asaf Ali , who is now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Congress Working Committee, had declined to take 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ticket. Therefore, Mr. Asaf Ali’s election was not a test case; and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my saying so, even now let Mr. Asaf Ali reseek election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ticket, and I am  confident that any League candidate would defeat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You will thus realize that your being baffled by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the League is not justified when Mussalmans have ceased to trust in your life’s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regarding Hindu-Muslim unity. On the other hand they are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sole aim of the Congress, for the last ten years at least, has been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 and rule the Mussalmans. I will beg of you to reconsider your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League. Please don’t trust the Congressite Mussalmans, for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only the ‘Mir Jafars’ amongst us, but the enemies of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accord and India’s freedom.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inundated with letters of protest from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Most writers do not argue. They five themselves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abusing. Pyarelal, who opens and deals with the daily post,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only those letters which he thinks I should see. Of these I take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those I think I must. In some cases I answer them privately.</w:t>
      </w:r>
    </w:p>
    <w:p>
      <w:pPr>
        <w:autoSpaceDN w:val="0"/>
        <w:autoSpaceDE w:val="0"/>
        <w:widowControl/>
        <w:spacing w:line="220" w:lineRule="exact" w:before="488" w:after="0"/>
        <w:ind w:left="59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Abul Kalam Azad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Demanding a separate Muslim State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correspondents who never receive acknowledgement either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Harijan or the post should know the reason.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Muslim letters of sympathy too.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in his house he has to listen to wildest criticism of me.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is too bad to use. Much criticism he knows to be false.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to do, he asks. Is he to leave the house, or is he to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disputation and convert his house into a bear garden?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my correspondent neither to leave the house nor to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discussion. If  he can, he may put in mild word when he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>a manifest falsehood is being uttered and believed.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in my possession and the Urdu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and even some English cuttings from journals owned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go to show that I am believed to be the arch enemy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 Muslims. If I was at one time acclaimed as their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suffered the praise, I must suffer too to be described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Truth is known only to God. I am confident that in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doing, saying or thinking, I am their enemy.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 and will remain so, though they may disown me ever </w:t>
      </w:r>
      <w:r>
        <w:rPr>
          <w:rFonts w:ascii="Times" w:hAnsi="Times" w:eastAsia="Times"/>
          <w:b w:val="0"/>
          <w:i w:val="0"/>
          <w:color w:val="000000"/>
          <w:sz w:val="22"/>
        </w:rPr>
        <w:t>so much.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Khan Bahadur’s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understood the reason behind the demand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by the Congress of the All-India Muslim League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and authoritative Muslim body. Why should such an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demanded or expected? How is it compatible with a genuine desire </w:t>
      </w:r>
      <w:r>
        <w:rPr>
          <w:rFonts w:ascii="Times" w:hAnsi="Times" w:eastAsia="Times"/>
          <w:b w:val="0"/>
          <w:i w:val="0"/>
          <w:color w:val="000000"/>
          <w:sz w:val="22"/>
        </w:rPr>
        <w:t>for a settlement?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attempts to represent all. But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recognition as such from anybody. The all-India status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deserved. But whether it be deserved or not, admission there of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superfluity. The Congress has never claimed that it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Indian Muslims. It has not claimed to represent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wholly. But it does claim to represent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interest irrespective of class, caste, colour or creed.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need not be admitted by those who deal with it.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consolation to each party that it is considered by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enough to seek friendship with.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always frankly admitted that it has not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as many Muslims as it would like. But it has been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support of many eminent Muslims. Hakim Saheb Ajmal </w:t>
      </w:r>
      <w:r>
        <w:rPr>
          <w:rFonts w:ascii="Times" w:hAnsi="Times" w:eastAsia="Times"/>
          <w:b w:val="0"/>
          <w:i w:val="0"/>
          <w:color w:val="000000"/>
          <w:sz w:val="22"/>
        </w:rPr>
        <w:t>Khan was the tallest among them. Qaid-e-Azam himself was a great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It was only after non-co-operation that he, like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Congressmen belonging to several communities, left it. Their </w:t>
      </w:r>
      <w:r>
        <w:rPr>
          <w:rFonts w:ascii="Times" w:hAnsi="Times" w:eastAsia="Times"/>
          <w:b w:val="0"/>
          <w:i w:val="0"/>
          <w:color w:val="000000"/>
          <w:sz w:val="22"/>
        </w:rPr>
        <w:t>defection was purely political. They disliked direct 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swear at the nationalist Muslims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attached to the Congress. If they become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they will become worthy Muslims!!!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does not know how much Congress Muslims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unity. When unity is re-established, as it must be,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nationalist Muslims will get their due both from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torture of truth to suggest that they are so many Mir  Jafars.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betraying neither Islam nor India. They are as true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lights as members of the League claim to  be.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torture of truth to suggest that the Congress is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method of divide and rule. The Congress  is a political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single aim. It would be a bad day for India if the 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proved to have mean motives. Is it mean to woo Muslim </w:t>
      </w:r>
      <w:r>
        <w:rPr>
          <w:rFonts w:ascii="Times" w:hAnsi="Times" w:eastAsia="Times"/>
          <w:b w:val="0"/>
          <w:i w:val="0"/>
          <w:color w:val="000000"/>
          <w:sz w:val="22"/>
        </w:rPr>
        <w:t>opinion by the fairest means imaginable? Rightly or wrongly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does not believe in watertight compartments on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If religion is allowed to be, as it is, a personal concern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between God and man, there are many dominating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factors between the two which will compel common life and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Religions are not for separating men from one another,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to bind them. It is a misfortune that today they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that they have become a potent cause of strife 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perhaps now be clear why I can have no concern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Asaf Ali Saheb’s case. I would grant that he would be beaten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contest between him and a Leaguer. Let it be further granted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case in the majority of such contests. It will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my position. It will prove the superior organizing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and its popularity among the Muslims. I have not 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My case is incredibly simple. I must not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admissions about  the status of the League before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unity through the League. I must not be disloyal to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however insignificant they may be considered to be.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Bahadur, the writer of the letter under discussion, to exert his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to bring the two communities together.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June 4, 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 PANIC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one reads about panic in the Press and hears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one reads. One friend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 sitting in lonely Sevagram can have no notion of the talks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whispers going on in the busy cities.  Panic has seized 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is the most demoralizing state anyone can be in.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is any cause for panic. One must keep heart whatever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an unmitigated evil. But it certainly does one good thing,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drives away fear and brings bravery to the surface. Several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must have been already lost between the Allies and the Germans.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wasting blood like water. Old men, women both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 , and children in Britain and France are living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imminent death. But there is no panic there. If they were seized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panic would be an enemy more dreadful than German bullets,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bombs and poison gas. let us  learn from these suffering nations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an banish panic from our midst. And in India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whatsoever for panic. Britain will die hard and heroically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to. We may hear of reverses, but we will not hear of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demoralization. Whatever happens will happen in an orderly manner.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say to those who lend a listening ear to me: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 with your work or business in the usual way. Do not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deposits or make haste to turn your paper into cash.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cautious, you will run  no new risks. Your metal buried underground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 your treasure chests need not be considered safer than in banks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paper if anarchy overtakes us. There is risk just now in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It is best to be as you are in such a condition. Your stead-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iness, if it is multiplied, will steady the market. It will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preventive against anarchy. There is undoubtedly fear of goondaism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times. You must be prepared to cope with it yourself. 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only in the midst of timid people. They will have no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people who can  defend themselves violently or non-violently.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defence presupposes recklessness about one’s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If it is persisted in, it will in the end be a sure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goondaism. But non-violence cannot be learnt in a day.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You can commence to learn it from now. You must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your life or property or both. But that is implied in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you do not  know how  to defend yourself either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not be able to save you in spite of its best effort. </w:t>
      </w:r>
      <w:r>
        <w:rPr>
          <w:rFonts w:ascii="Times" w:hAnsi="Times" w:eastAsia="Times"/>
          <w:b w:val="0"/>
          <w:i w:val="0"/>
          <w:color w:val="000000"/>
          <w:sz w:val="22"/>
        </w:rPr>
        <w:t>No Government, however powerful it may be, can without the active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people. If even God only helps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themselves, how much more true it must be of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Governments! Do not lose nerve and think that tomorrow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and it will be all anarchy. You can be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and you certainly will be in the contingency you contemplate or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perish.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4,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 QUESTION BOX</w:t>
      </w:r>
    </w:p>
    <w:p>
      <w:pPr>
        <w:autoSpaceDN w:val="0"/>
        <w:autoSpaceDE w:val="0"/>
        <w:widowControl/>
        <w:spacing w:line="294" w:lineRule="exact" w:before="84" w:after="0"/>
        <w:ind w:left="0" w:right="1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OURAGE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My mother died last month. I have for a long time been following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 of eating food cooked by Harijan. The orthodox did not like it, but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tolerated my practice. Three years ago I accepted an invitation for a funeral dinner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by a Muslim friend on the occasion of his mother’s demise. Now my mother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dead. My community have now boycotted all functions in connection with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mother’s demise. What am  I to do?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have courage, you will let the castemen do their worst,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befriend your Muslim friend at all costs and dine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as often as is necessary. Such boycotts should not be feared at all.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ENEVOLENT 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ICTATORSHIP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the rich become callous and selfish and the evil continues unche-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cked, a revolution of the masses with all the attendant horrors inevitably results.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life, as you have put it, is often  a choice between evils, won’t you, in view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lesson which the history of revolutions inculcates, welcome the rise of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benevolent dictatorship which would with the minimum use of force “soak the rich”,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justice to the poor, and  thereby serve both?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accept benevolent or any other dictatorship.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rich vanish nor will the poor be protected. Some rich 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killed out and some poor men will be spoon-fed.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the rich will remain, and the poor also, in spite of dictator-ship </w:t>
      </w:r>
      <w:r>
        <w:rPr>
          <w:rFonts w:ascii="Times" w:hAnsi="Times" w:eastAsia="Times"/>
          <w:b w:val="0"/>
          <w:i w:val="0"/>
          <w:color w:val="000000"/>
          <w:sz w:val="22"/>
        </w:rPr>
        <w:t>labelled benevolent. The real remedy is non-violent democracy,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spelt true education of all. The rich should be taught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>of stewardship and the poor that of self-help.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UISANCE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The beggar problem has become a social nuisance everywhere, especially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cities. India can ill bear the burden of this army of drones. They use self-torture,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sometimes even threats and menaces, to work upon the sympathy and fear of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folk and extract alms from them. Some of them have in this way accumulated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 hoard and lead a life of vice and immorality. What solution would you suggest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this problem?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Begging is an age-old institution in India. It was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nuisance. It was not always a profession. Now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to which cheats have taken. No person who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his bread should be allowed to beg. The way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will be to penalize those who give alms to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>beggars. Of course begging itself by the able-bodied should be pena-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lized. But this reform is possible only when municipalities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where they will feed people against work. The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people are or were experts in this class of work.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 match factory in London in which any person who came </w:t>
      </w:r>
      <w:r>
        <w:rPr>
          <w:rFonts w:ascii="Times" w:hAnsi="Times" w:eastAsia="Times"/>
          <w:b w:val="0"/>
          <w:i w:val="0"/>
          <w:color w:val="000000"/>
          <w:sz w:val="22"/>
        </w:rPr>
        <w:t>found work and food. What I have, however, suggused is an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palliative. The real remedy lies in discovering the root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it. This means equalizing the economic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present extremes have to be  dealt with as a serious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In a healthy society concentration of riches in a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unemployment among millions is a great social crime or disease </w:t>
      </w:r>
      <w:r>
        <w:rPr>
          <w:rFonts w:ascii="Times" w:hAnsi="Times" w:eastAsia="Times"/>
          <w:b w:val="0"/>
          <w:i w:val="0"/>
          <w:color w:val="000000"/>
          <w:sz w:val="22"/>
        </w:rPr>
        <w:t>which needs to be remedied.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CONOMIC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NDEPENDENCE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40" w:lineRule="exact" w:before="1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Some people oppose a modification of laws relating to the right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married woman to own property on the ground that economic independence of woman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lead to the spread of immorality among women and disruption of domestic life.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attitude on the question.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would answer the question by a counter question: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man and his holding property led to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among men? If you answer ‘yes’ then let it be so also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And when women have rights of ownership and the rest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it would be found that the enjoyment of such rights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vices or their virtues. Morality which depends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helplessness of a man or woman  has not much to recom-</w:t>
      </w:r>
      <w:r>
        <w:rPr>
          <w:rFonts w:ascii="Times" w:hAnsi="Times" w:eastAsia="Times"/>
          <w:b w:val="0"/>
          <w:i w:val="0"/>
          <w:color w:val="000000"/>
          <w:sz w:val="22"/>
        </w:rPr>
        <w:t>mend it. Morality is rooted in the purity of our hearts.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RUSTEE</w:t>
      </w:r>
      <w:r>
        <w:rPr>
          <w:rFonts w:ascii="Times" w:hAnsi="Times" w:eastAsia="Times"/>
          <w:b w:val="0"/>
          <w:i w:val="0"/>
          <w:color w:val="000000"/>
          <w:sz w:val="22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OSER</w:t>
      </w:r>
    </w:p>
    <w:p>
      <w:pPr>
        <w:autoSpaceDN w:val="0"/>
        <w:autoSpaceDE w:val="0"/>
        <w:widowControl/>
        <w:spacing w:line="240" w:lineRule="exact" w:before="1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am a member of the A. I. C. C. Personally I neither believe in nor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observe taboos relating to untouchability. But I am trustee of a temple built by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ancestors who were thoroughly orthodox in their religious  outlook. I feel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breach of trust to throw it open to Harijans. Would that stand in the way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signing the satyagraha pledge?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stand very much in the way of your signing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would be no breach of trust if the law allows you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The condition was immoral as we have now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>and hence invalid.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NCERTIFIELD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say that a person buying or using mill cloth cannot take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pledge. Can a person using, buying or dealing in uncertified khadi take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or hold offices in Congress committee? Is a person or an association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the A. I. S. A. entitled to certify khadi dealers?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 not, I repeatedly said that a person who uses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deals in uncertified khadi damages khadi and directly exploits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weavers whose lot the A. I. S. A. is  striving to improve.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can neither take the pledge nor hold any office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organization. No person or institution other than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>A. can issue the required certificates.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TUDENTS</w:t>
      </w:r>
      <w:r>
        <w:rPr>
          <w:rFonts w:ascii="Times" w:hAnsi="Times" w:eastAsia="Times"/>
          <w:b w:val="0"/>
          <w:i w:val="0"/>
          <w:color w:val="000000"/>
          <w:sz w:val="22"/>
        </w:rPr>
        <w:t>’ D</w:t>
      </w:r>
      <w:r>
        <w:rPr>
          <w:rFonts w:ascii="Times" w:hAnsi="Times" w:eastAsia="Times"/>
          <w:b w:val="0"/>
          <w:i w:val="0"/>
          <w:color w:val="000000"/>
          <w:sz w:val="18"/>
        </w:rPr>
        <w:t>IFFICULTY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are students in Poona. We are taking part in the drive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illiteracy. Now in the parts we are visiting there are drunkards who threaten us if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 to teach people. Those among whom we are working are Harijans. They get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frightened. Some suggest  that proceedings should be taken against these  drunkards.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suggest we should try your method of wooing them. Will you advise?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doing good work. Literacy drive and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by-products of the big reform, perhaps the biggest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times. As to the drunkards they must be treated as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entitled to our sympathy and service.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 when they are sober, and take even the beating,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 with good grace. I do not rule out court proceedings,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evidence of want of enough ahimsa in you. But you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nature. If you do not evoke response from them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wooing, your work must not be held up because of the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Recourse to legal proceedings is  then indicated.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must make all honest effort before you go to law.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4, 1940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344.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1940</w:t>
      </w:r>
    </w:p>
    <w:p>
      <w:pPr>
        <w:autoSpaceDN w:val="0"/>
        <w:tabs>
          <w:tab w:pos="590" w:val="left"/>
          <w:tab w:pos="163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also write in Hindi? Put up with at least a little.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intended, as I still do, to write a long letter, but it cannot be managed.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business after another keeps turning up and such letters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unwritten.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intention to give you some satisfaction on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you but I could not do. I have just ( 4 p.m. )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taken up this to inform you of my </w:t>
      </w:r>
      <w:r>
        <w:rPr>
          <w:rFonts w:ascii="Times" w:hAnsi="Times" w:eastAsia="Times"/>
          <w:b w:val="0"/>
          <w:i w:val="0"/>
          <w:color w:val="000000"/>
          <w:sz w:val="22"/>
        </w:rPr>
        <w:t>helplessness.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Lilavati. She had a scorpion sting last night and again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Fortunately, the pain each time was quite bearable, she is up </w:t>
      </w:r>
      <w:r>
        <w:rPr>
          <w:rFonts w:ascii="Times" w:hAnsi="Times" w:eastAsia="Times"/>
          <w:b w:val="0"/>
          <w:i w:val="0"/>
          <w:color w:val="000000"/>
          <w:sz w:val="22"/>
        </w:rPr>
        <w:t>and doing. So the Sevagram charkha goes on.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donation to the treasurer, Santiniketen,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>Andrews Hall on Western Culture.</w:t>
      </w:r>
    </w:p>
    <w:p>
      <w:pPr>
        <w:autoSpaceDN w:val="0"/>
        <w:autoSpaceDE w:val="0"/>
        <w:widowControl/>
        <w:spacing w:line="240" w:lineRule="exact" w:before="1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 4237. Courtesy:  Amrit  Kaur . also G.N. 7870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letter. I also am not happy that there are three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and Kanchan can be counted as one patient;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are three patients and three  nurses to attend on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I console myself. I want that both of  you should somehow </w:t>
      </w:r>
      <w:r>
        <w:rPr>
          <w:rFonts w:ascii="Times" w:hAnsi="Times" w:eastAsia="Times"/>
          <w:b w:val="0"/>
          <w:i w:val="0"/>
          <w:color w:val="000000"/>
          <w:sz w:val="22"/>
        </w:rPr>
        <w:t>have peace of mind.</w:t>
      </w:r>
    </w:p>
    <w:p>
      <w:pPr>
        <w:autoSpaceDN w:val="0"/>
        <w:autoSpaceDE w:val="0"/>
        <w:widowControl/>
        <w:spacing w:line="220" w:lineRule="exact" w:before="628" w:after="0"/>
        <w:ind w:left="59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foregoing  is in  Hindi. What follows is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Panchagani where the addressee had gone for treatment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all along been of the opinion that Balkrishna and Kun-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spend the monsoon months there. You may also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both or one of you should stay there during the period.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Kunvarji’s health is satisfactory he may be able to manage with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but think over the matter. My decision is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stay there.</w:t>
      </w:r>
    </w:p>
    <w:p>
      <w:pPr>
        <w:autoSpaceDN w:val="0"/>
        <w:autoSpaceDE w:val="0"/>
        <w:widowControl/>
        <w:spacing w:line="220" w:lineRule="exact" w:before="66" w:after="3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Today I am not writing separately to anybody else.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G.N. 8536. Also C. W. 7093.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SUSHILA NAYYAR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24" w:right="1400" w:bottom="356" w:left="1440" w:header="720" w:footer="720" w:gutter="0"/>
          <w:cols w:num="2" w:equalWidth="0">
            <w:col w:w="3176" w:space="0"/>
            <w:col w:w="33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1940</w:t>
      </w:r>
    </w:p>
    <w:p>
      <w:pPr>
        <w:sectPr>
          <w:type w:val="nextColumn"/>
          <w:pgSz w:w="9360" w:h="12960"/>
          <w:pgMar w:top="524" w:right="1400" w:bottom="356" w:left="1440" w:header="720" w:footer="720" w:gutter="0"/>
          <w:cols w:num="2" w:equalWidth="0">
            <w:col w:w="3176" w:space="0"/>
            <w:col w:w="334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girl you are! Everyone had been looking forward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welcoming you today and then came your telegram.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passed by Ba’s room after my bath. Ba asked what she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about her cough. I said she need not worry since you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today. She agreed. Then I went to my room and found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arrival thus is being awaited. Yesterday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came together. In one of them you have expressed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regards your examination result. May your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baseless. I am somewhat impatient to know the result.I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if God takes the load off your mind. You will probably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while you are there. Send me a telegram if you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Ba’s cough persists. It is mild of course. Jamnalalji has been put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here. His weight has gone down considerably. He has been put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diet. How far he ultimately benefits remains to be seen.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very good health. The weight has gone down.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eat much in this heat.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Pyarelal. It, was received yesterday.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things you have to bring from there. There are also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am sending them along. You will explain the mistake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watch.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Parekh, husband of Rami, Harilal Gandhi's daughter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go from here on Thursday. You should get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Friday, before you leave. Hence, I am not sending the telegram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things Pyarelal wants.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not yet come.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 NOTE TO AMTUSSALAAM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it?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2" w:after="0"/>
              <w:ind w:left="190" w:right="0" w:firstLine="468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June 4, 1940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 why don’t you be quiet? What is the point in arguing over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excuse me . I am silent.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LETTER TO G. D. BIRLA</w:t>
      </w:r>
    </w:p>
    <w:p>
      <w:pPr>
        <w:autoSpaceDN w:val="0"/>
        <w:autoSpaceDE w:val="0"/>
        <w:widowControl/>
        <w:spacing w:line="244" w:lineRule="exact" w:before="108" w:after="0"/>
        <w:ind w:left="527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Bal.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bring the children whenever you like. The days are </w:t>
      </w:r>
      <w:r>
        <w:rPr>
          <w:rFonts w:ascii="Times" w:hAnsi="Times" w:eastAsia="Times"/>
          <w:b w:val="0"/>
          <w:i w:val="0"/>
          <w:color w:val="000000"/>
          <w:sz w:val="22"/>
        </w:rPr>
        <w:t>hot but the nights have become pleasant.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6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8038. 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 NOTE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INCERE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94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Fulchand writes from wadhwan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heart-rending picture needs no addition of colour.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 was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best way to perpetuate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would be not to let a single activity of his  suffer, go in vain </w:t>
      </w:r>
      <w:r>
        <w:rPr>
          <w:rFonts w:ascii="Times" w:hAnsi="Times" w:eastAsia="Times"/>
          <w:b w:val="0"/>
          <w:i w:val="0"/>
          <w:color w:val="000000"/>
          <w:sz w:val="22"/>
        </w:rPr>
        <w:t>and for everyone to strive to be like him.</w:t>
      </w:r>
    </w:p>
    <w:p>
      <w:pPr>
        <w:autoSpaceDN w:val="0"/>
        <w:autoSpaceDE w:val="0"/>
        <w:widowControl/>
        <w:spacing w:line="300" w:lineRule="exact" w:before="0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5,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 Gujarati]</w:t>
      </w:r>
    </w:p>
    <w:p>
      <w:pPr>
        <w:autoSpaceDN w:val="0"/>
        <w:autoSpaceDE w:val="0"/>
        <w:widowControl/>
        <w:spacing w:line="27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 9-6-1940</w:t>
      </w:r>
    </w:p>
    <w:p>
      <w:pPr>
        <w:autoSpaceDN w:val="0"/>
        <w:autoSpaceDE w:val="0"/>
        <w:widowControl/>
        <w:spacing w:line="292" w:lineRule="exact" w:before="43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PREMI JAIRAMDAS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PREMI,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130" w:right="0" w:firstLine="2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5, 1940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36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bad girl you are? You have not written to me for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your promise? How is Father?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1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REMIBEHN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OULATRAM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YDERABAD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IND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11053. Courtesy: Arjun Jairamdas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described  the death from tuberculosis of </w:t>
      </w:r>
      <w:r>
        <w:rPr>
          <w:rFonts w:ascii="Times" w:hAnsi="Times" w:eastAsia="Times"/>
          <w:b w:val="0"/>
          <w:i w:val="0"/>
          <w:color w:val="000000"/>
          <w:sz w:val="18"/>
        </w:rPr>
        <w:t>Chamanbhai Vaishnav, who was in Yeravda Prison in 1932 with Gandhiji.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of Vishnu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 LETTER TO PRITHVI SINGH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1940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PRITHVI SINGH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If  you come.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then and decide about the future. Just now you are gaining </w:t>
      </w:r>
      <w:r>
        <w:rPr>
          <w:rFonts w:ascii="Times" w:hAnsi="Times" w:eastAsia="Times"/>
          <w:b w:val="0"/>
          <w:i w:val="0"/>
          <w:color w:val="000000"/>
          <w:sz w:val="22"/>
        </w:rPr>
        <w:t>good experience from your tours.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YAYAM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ATHLAWAR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2951. Courtesy: Prithvi Singh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TO SEGAON WORKERS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1940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hear that the servants are being questioned regarding the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pen and letter. I have said that I do not suspect them at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harassed in the least. I was pained and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pained that someone from amongst us has committed the theft.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change my mind when the person is identified. May God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guilty  person sense to confess the guilt.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6866; also C. 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LETTER TO BALVANTSINHA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understand. When a father suspects one of his sons, </w:t>
      </w:r>
      <w:r>
        <w:rPr>
          <w:rFonts w:ascii="Times" w:hAnsi="Times" w:eastAsia="Times"/>
          <w:b w:val="0"/>
          <w:i w:val="0"/>
          <w:color w:val="000000"/>
          <w:sz w:val="22"/>
        </w:rPr>
        <w:t>but does not know who exactly it is, he seeks solace in a fast. If the</w:t>
      </w:r>
    </w:p>
    <w:p>
      <w:pPr>
        <w:autoSpaceDN w:val="0"/>
        <w:autoSpaceDE w:val="0"/>
        <w:widowControl/>
        <w:spacing w:line="240" w:lineRule="exact" w:before="5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 seems to have been written before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sons love him, they come out with a confession. True, I am only gues-</w:t>
      </w:r>
      <w:r>
        <w:rPr>
          <w:rFonts w:ascii="Times" w:hAnsi="Times" w:eastAsia="Times"/>
          <w:b w:val="0"/>
          <w:i w:val="0"/>
          <w:color w:val="000000"/>
          <w:sz w:val="22"/>
        </w:rPr>
        <w:t>sing but we men are not omniscient.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22"/>
        </w:rPr>
        <w:t>, p. 275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A LETTER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trembles at the thought of writing such a letter.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it if my love for you is hones. I have thought over it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and my suspicion turns on you. How far is it justified? 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  could have taken that letter. I am convinced that Ba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it. It is not that Ba has never committed a theft. She has.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it to the entire ashram. Why does my suspicion turn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It is no use going into that. If you have done it, you know it;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done it, it will serve no purpose for you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ground of my suspicion.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one defect. You do not often see your faults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you do not often confess them. If you have done it,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make you a different person. Others also have made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Munilal  was guilty of a grave error, for which I fasted for seven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missed a meal every day for a year. I fasted for 14 days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Jekibehn, it was not then a matter of letter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stolen, but of lying. Chhaganlal was guilty of  theft, too. I,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theft. Everyone errs. But everyone does not confess.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guilty, you will tell me. If you have not done it,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care what I do. This is my injunction.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with a heavy heart. Do not kick up a row.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sinned do not worry. If you have you not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711</w:t>
      </w:r>
    </w:p>
    <w:p>
      <w:pPr>
        <w:autoSpaceDN w:val="0"/>
        <w:autoSpaceDE w:val="0"/>
        <w:widowControl/>
        <w:spacing w:line="240" w:lineRule="exact" w:before="4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Mahadev Desai”, 6-6-1940.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translation of “Not yet”. “Not yet”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mean “It will still be some time” and not “Not just now “.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beginning at revising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was late sending you the articles last  time.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my fault. Herewith this week’s. I hope you got the book-post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the articles and my revision of some translation.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outpouring [sic] last night. The weather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much less hot than yesterday. You can descend after 15th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the heat is concerned.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corrections are good.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4238. Courtesy: Amrit Kaur. Also G. N. 7871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 NOTE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A. S. about my suspicion. She has replied, too.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what she does. She keeps on telling me to publish that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 know whether to treat it as a threat or just an angry outburst. I </w:t>
      </w:r>
      <w:r>
        <w:rPr>
          <w:rFonts w:ascii="Times" w:hAnsi="Times" w:eastAsia="Times"/>
          <w:b w:val="0"/>
          <w:i w:val="0"/>
          <w:color w:val="000000"/>
          <w:sz w:val="22"/>
        </w:rPr>
        <w:t>am gaining good experience.,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NOTE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absolutely wrong. As long as I had only a faint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in my mind, how could I speak? When the suspicion persists</w:t>
      </w:r>
    </w:p>
    <w:p>
      <w:pPr>
        <w:autoSpaceDN w:val="0"/>
        <w:autoSpaceDE w:val="0"/>
        <w:widowControl/>
        <w:spacing w:line="220" w:lineRule="exact" w:before="408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foregoing is in Hindi. What follows is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1-6-1940.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gets stronger, then it becomes my duty to put it before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love. I have realized that even those who seemed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have turned out not to be so. Now I shall know the facts.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any injustice, that also I will know now. It was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her of my suspicion.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LETTER TO SARASWATI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Why these repeated apologies?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mistakes. You two did so too. I have long forgotten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parents keep a record of the mistakes of their children?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come here. We have not boycotted you and Kanti.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unhappy. Ba had no grievance at all. 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the rains come soon. It rained here last night.</w:t>
      </w:r>
    </w:p>
    <w:p>
      <w:pPr>
        <w:autoSpaceDN w:val="0"/>
        <w:autoSpaceDE w:val="0"/>
        <w:widowControl/>
        <w:spacing w:line="220" w:lineRule="exact" w:before="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ARASWATI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AKHATCHAD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'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CHOOL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6179. Also C. W. 3453.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 LETTER TO KANHAIYALAL</w:t>
      </w:r>
    </w:p>
    <w:p>
      <w:pPr>
        <w:autoSpaceDN w:val="0"/>
        <w:autoSpaceDE w:val="0"/>
        <w:widowControl/>
        <w:spacing w:line="224" w:lineRule="exact" w:before="108" w:after="0"/>
        <w:ind w:left="527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am utilizing it for the Harijan Fund.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 has arrived safe.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10050; also C. W. 6455</w:t>
      </w:r>
    </w:p>
    <w:p>
      <w:pPr>
        <w:autoSpaceDN w:val="0"/>
        <w:autoSpaceDE w:val="0"/>
        <w:widowControl/>
        <w:spacing w:line="240" w:lineRule="exact" w:before="4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response to the adressee's reply to the preceding item.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Bill of exchange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 LETTER TO KRISHNACHANDRA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attach such importance to Ba’s criticism? It was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Amtul Salaam was questioned. It would have been equally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she had not been questioned. It is either way a trivial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>is best not to brood over such things.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4348; also S. G. 82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GOPAL NARAYAN SHIROMANY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SHIROMANY,</w:t>
      </w:r>
    </w:p>
    <w:p>
      <w:pPr>
        <w:sectPr>
          <w:type w:val="continuous"/>
          <w:pgSz w:w="9360" w:h="12960"/>
          <w:pgMar w:top="526" w:right="1410" w:bottom="358" w:left="1440" w:header="720" w:footer="720" w:gutter="0"/>
          <w:cols w:num="2" w:equalWidth="0">
            <w:col w:w="3052" w:space="0"/>
            <w:col w:w="345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218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6, 1940</w:t>
      </w:r>
    </w:p>
    <w:p>
      <w:pPr>
        <w:sectPr>
          <w:type w:val="nextColumn"/>
          <w:pgSz w:w="9360" w:h="12960"/>
          <w:pgMar w:top="526" w:right="1410" w:bottom="358" w:left="1440" w:header="720" w:footer="720" w:gutter="0"/>
          <w:cols w:num="2" w:equalWidth="0">
            <w:col w:w="3052" w:space="0"/>
            <w:col w:w="34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Judgment. You may convey my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about what cannot come under the purview of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Rules. But what is the good of giving it to the Press?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advantage in it, do explain it to me.</w:t>
      </w:r>
    </w:p>
    <w:p>
      <w:pPr>
        <w:autoSpaceDN w:val="0"/>
        <w:autoSpaceDE w:val="0"/>
        <w:widowControl/>
        <w:spacing w:line="220" w:lineRule="exact" w:before="2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HIROMANY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AINIK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FFICE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10943. Courtesy: Gopal Narayan Shiromany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 NOTE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Lilavatibehn told me that dates were being washed with 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that water pots lying on the ground were dipped into the jars,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In all such matters we should observe norms of hygiene.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make rules in this respect and display them on the notice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a hand other than Gandhiji's.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type w:val="continuous"/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They should be observed. Let them be framed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Sushilabehn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 A NOTE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After June 6,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paid no attention to it. I dismissed the matter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reported. I do not  know  anything about it. It did not disturb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my suspicion is proved correct in this case, then 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letter may crop up. But I am striving for something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worth of Radha’s  pen or her letter? But  after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quarrelling the terrible thought has possessed 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it. You annoy me What more shall I write?  Leave me.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 LETTER TO LORD LINLITHGOW</w:t>
      </w:r>
    </w:p>
    <w:p>
      <w:pPr>
        <w:autoSpaceDN w:val="0"/>
        <w:tabs>
          <w:tab w:pos="4590" w:val="left"/>
        </w:tabs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thank you for your two letter of 3rd instant.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understand your letter about the war situation.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>intense prayer to the Almighty is for a speedy end of this terrible  suf-</w:t>
      </w:r>
      <w:r>
        <w:rPr>
          <w:rFonts w:ascii="Times" w:hAnsi="Times" w:eastAsia="Times"/>
          <w:b w:val="0"/>
          <w:i w:val="0"/>
          <w:color w:val="000000"/>
          <w:sz w:val="22"/>
        </w:rPr>
        <w:t>fering.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Miss Sheridan’s bust I do not know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 hornet’s nest about your ears.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to have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acceptance. And as it seems to me nothing is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step you contemplate. As a mark of personal affection natu-</w:t>
      </w:r>
    </w:p>
    <w:p>
      <w:pPr>
        <w:autoSpaceDN w:val="0"/>
        <w:autoSpaceDE w:val="0"/>
        <w:widowControl/>
        <w:spacing w:line="220" w:lineRule="exact" w:before="388" w:after="0"/>
        <w:ind w:left="59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seems to have been written after notes ot Mahadev Desai of 6-6-1940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“Letter to Lord Linlithgow”, 26-5-1940.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Viceroy had informed Gandhiji that he had been given by the Maharja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Darbhanga a bust of Gandhiji done by Clare Sheridan and thathe proposed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to have it exhibited in Bombay and thereafter “to make it over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Goverment of India with the suggestion that it should ultimately find  a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>home in the national capital”.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I esteem your action. I am merely presenting an impersonal view </w:t>
      </w:r>
      <w:r>
        <w:rPr>
          <w:rFonts w:ascii="Times" w:hAnsi="Times" w:eastAsia="Times"/>
          <w:b w:val="0"/>
          <w:i w:val="0"/>
          <w:color w:val="000000"/>
          <w:sz w:val="22"/>
        </w:rPr>
        <w:t>for you consideration.</w:t>
      </w:r>
    </w:p>
    <w:p>
      <w:pPr>
        <w:autoSpaceDN w:val="0"/>
        <w:autoSpaceDE w:val="0"/>
        <w:widowControl/>
        <w:spacing w:line="294" w:lineRule="exact" w:before="2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expect any reply to this letter.</w:t>
      </w:r>
    </w:p>
    <w:p>
      <w:pPr>
        <w:autoSpaceDN w:val="0"/>
        <w:autoSpaceDE w:val="0"/>
        <w:widowControl/>
        <w:spacing w:line="220" w:lineRule="exact" w:before="66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copy.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 LETTER TO BHASHYAM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7, 1940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you should obey every order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non-holding of meetings. Such voluntary obedience of orders,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unreasonable, produces a capacity for non-violent resistance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invincible. It disarms suspicion. If you knowingly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too follow you knowingly you will feel a new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you were stranger before. Obstacles there will be.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conquered intelligently.</w:t>
      </w:r>
    </w:p>
    <w:p>
      <w:pPr>
        <w:autoSpaceDN w:val="0"/>
        <w:autoSpaceDE w:val="0"/>
        <w:widowControl/>
        <w:spacing w:line="240" w:lineRule="exact" w:before="1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LETTER TO AKBAR HYDARI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slept all these nights over your unkind letter of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I have lost caste with you. I thought you would take my </w:t>
      </w:r>
      <w:r>
        <w:rPr>
          <w:rFonts w:ascii="Times" w:hAnsi="Times" w:eastAsia="Times"/>
          <w:b w:val="0"/>
          <w:i w:val="0"/>
          <w:color w:val="000000"/>
          <w:sz w:val="22"/>
        </w:rPr>
        <w:t>word for it that I knew nothing of the Muzaffarpur violence by</w:t>
      </w:r>
    </w:p>
    <w:p>
      <w:pPr>
        <w:autoSpaceDN w:val="0"/>
        <w:tabs>
          <w:tab w:pos="590" w:val="left"/>
        </w:tabs>
        <w:autoSpaceDE w:val="0"/>
        <w:widowControl/>
        <w:spacing w:line="224" w:lineRule="exact" w:before="8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K. T. Bhashyam of Banglore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this the addressee had referred to the concern Gandhiji had shown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riot at Bidar in Hyderabad and asked how it was that a similar riot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Muzaffarpur, Bihar, where Muslims had  suffered, had escaped Gandhiji's notice.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“Question Box”, 6-5-1940.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trying to find out what it was. For that matter, I </w:t>
      </w:r>
      <w:r>
        <w:rPr>
          <w:rFonts w:ascii="Times" w:hAnsi="Times" w:eastAsia="Times"/>
          <w:b w:val="0"/>
          <w:i w:val="0"/>
          <w:color w:val="000000"/>
          <w:sz w:val="22"/>
        </w:rPr>
        <w:t>knew nothing of Bidar till parties wrote to me and sent papers.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hoped  that you knew me sufficiently to know that when-</w:t>
      </w:r>
      <w:r>
        <w:rPr>
          <w:rFonts w:ascii="Times" w:hAnsi="Times" w:eastAsia="Times"/>
          <w:b w:val="0"/>
          <w:i w:val="0"/>
          <w:color w:val="000000"/>
          <w:sz w:val="22"/>
        </w:rPr>
        <w:t>ever occasion had arisen I had not spared  Hindus. So far as Hydera-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is concerned, I have been particularly careful and avoided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Hyderabad when I might have. I thought you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credit too for my reticence. Even as it is I am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State Congress (now defunct) and restraining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plead for myself. Only I feel sorry that you can think so </w:t>
      </w:r>
      <w:r>
        <w:rPr>
          <w:rFonts w:ascii="Times" w:hAnsi="Times" w:eastAsia="Times"/>
          <w:b w:val="0"/>
          <w:i w:val="0"/>
          <w:color w:val="000000"/>
          <w:sz w:val="22"/>
        </w:rPr>
        <w:t>unkindly as to write that last sentence in your letter.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Lady Hydari’s improvement has continued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6845. Also from the manuscript of Mahadev Desai’s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 LETTER TO HRIDAYA NATH KUNZRU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 got the statement. In a way the statement raises p.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estimation. He has expanded his philosophy. But the cleavage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definite. He has taken the Society;s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in vain.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smooth sailing. But smooth or rough, your way is clear.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compromise. Even if you are in a hopeless minority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the satyagraha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with you for God’s spirit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Hope you are keeping well in this  turmoil.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 LETTER TO SHIVA RAO</w:t>
      </w:r>
    </w:p>
    <w:p>
      <w:pPr>
        <w:autoSpaceDN w:val="0"/>
        <w:autoSpaceDE w:val="0"/>
        <w:widowControl/>
        <w:spacing w:line="270" w:lineRule="exact" w:before="106" w:after="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draft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1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are wonderful. I have read your letter to Mahadev.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requires drastic amendments. In any case I won’t make them. I</w:t>
            </w:r>
          </w:p>
        </w:tc>
      </w:tr>
    </w:tbl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Akbar Hydari”, 9-5-1940.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Servants of India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a  formula for Congress-League rapprochement forwarded to Gandhiji by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send it to Maulana Saheb and to Jawaharlal.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 is that the time for a settlement has not arrived.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but not without agony. I have not lost hope but am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worst.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persevere along your own line.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 LETTER TO C. VIJAYARAGHAVACHARIAR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297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2294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ARHDA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297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Who says you are old.?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am young enough to be your son. I am sorry I cannot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What is poor B. P.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now? C. D. is suspended.</w:t>
      </w:r>
    </w:p>
    <w:p>
      <w:pPr>
        <w:autoSpaceDN w:val="0"/>
        <w:autoSpaceDE w:val="0"/>
        <w:widowControl/>
        <w:spacing w:line="220" w:lineRule="exact" w:before="2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HRI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C. V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IJAYARAGHAVACHARIAR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RAM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ALEM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4057" w:space="0"/>
            <w:col w:w="24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4057" w:space="0"/>
            <w:col w:w="24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 LETTER TO NARANDAS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God give you adequate strength in you famine relief work.</w:t>
      </w:r>
    </w:p>
    <w:p>
      <w:pPr>
        <w:autoSpaceDN w:val="0"/>
        <w:autoSpaceDE w:val="0"/>
        <w:widowControl/>
        <w:spacing w:line="240" w:lineRule="exact" w:before="56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written to Nanalal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right. What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He does not even answer my letters. But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you write to Kaku?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Shamaldas Gandhiji, Lakshmidas Gandhiji’s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complaint by Gokibehn, Gandhiji's sister, that she </w:t>
      </w:r>
      <w:r>
        <w:rPr>
          <w:rFonts w:ascii="Times" w:hAnsi="Times" w:eastAsia="Times"/>
          <w:b w:val="0"/>
          <w:i w:val="0"/>
          <w:color w:val="000000"/>
          <w:sz w:val="18"/>
        </w:rPr>
        <w:t>was not receiving money regularly from Shamaldas.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ASHTRIYASHALA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8575. Courtesy: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when you suspect a dear one, it is your duty to speak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imaginary. It indicates the evil in you. It is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it. But when it grows too strong and looks as if it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it is necessary to give expression to it. My pain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oft he fact that a suspicion should arise in my heart.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such occasions earlier and my suspicions proved right.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4349;  Also  S. G. 84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 TO SEVAGRAM WORKERS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state with regret that my suspicion falls upon 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no servant has done this. So we are left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When I inquire further, only A. remains to be cleared.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closer to me than a daughter, her service has been immense,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 matter to suspect her. But I can see no other way. She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sure that she has not done it. Under these circumstances,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easy way left to me. My fast may be considered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self-purification. Why should this  suspicion arise in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innocent, then the suspicion indicates impurity in my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never suspects. Faults cannot remain hidden to love. The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feel secure. Ahimsa ordains that no one should look at A. with </w:t>
      </w:r>
      <w:r>
        <w:rPr>
          <w:rFonts w:ascii="Times" w:hAnsi="Times" w:eastAsia="Times"/>
          <w:b w:val="0"/>
          <w:i w:val="0"/>
          <w:color w:val="000000"/>
          <w:sz w:val="22"/>
        </w:rPr>
        <w:t>hatred. Everyone should continue to love her. Let no one presume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a liar and that my suspicion is well founded. I shall  not be </w:t>
      </w:r>
      <w:r>
        <w:rPr>
          <w:rFonts w:ascii="Times" w:hAnsi="Times" w:eastAsia="Times"/>
          <w:b w:val="0"/>
          <w:i w:val="0"/>
          <w:color w:val="000000"/>
          <w:sz w:val="22"/>
        </w:rPr>
        <w:t>unhappy if she is found innocent. I  shall dance with joy.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commences from tomorrow. I have no idea how long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last. I shall be guided by the intelligence and strength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may grant me. No one need worry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G. N. 6866; also C. W. 4674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NOTE TO PYARELAL AND MAHADEV DESAI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94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bear with me. The whole thing reminds me of S. 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My talk with her makes me tremble. I will not tell you about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today. I will tell you some other time. This will bring to light 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many things. This fast seems to have come as a godsend.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40" w:lineRule="exact" w:before="1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NOTE TO MAHADEV DESAI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1940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or anybody else who may be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today should give up the idea. I shall know today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says. I have no intention at all this time of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 the point of physical suffering. I want to be ready for the 17th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for other work. I wish to fast only as long as  I can bear.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preparing to send this note, I got yours. This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it. Rest later. Today I want complete peace. Continue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your suggestions. I will not reply today.</w:t>
      </w:r>
    </w:p>
    <w:p>
      <w:pPr>
        <w:autoSpaceDN w:val="0"/>
        <w:autoSpaceDE w:val="0"/>
        <w:widowControl/>
        <w:spacing w:line="294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40" w:lineRule="exact" w:before="1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0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Mehtab incident;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Note”, 3-6-1940.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which date the Congress Working Committee was meeting at Wardha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A NOTE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this is unnecessary discussion. Can’t you see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engage you in any work. Why this 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whom I have loved more than a daughter? I cannot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suspicion out. Do please leave me alone for the present.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way God shows  you. Leave me in peace. I shall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clear when my suspicion is either proved or dispelled.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dark. I have not understood why you  should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 with me. If you do so, you will be coercing me.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>to be a sympathetic fast for a day today. That, too, I would not permit.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NON-VIOLENCE AND KHADI</w:t>
      </w:r>
    </w:p>
    <w:p>
      <w:pPr>
        <w:autoSpaceDN w:val="0"/>
        <w:tabs>
          <w:tab w:pos="590" w:val="left"/>
          <w:tab w:pos="5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Richard Gregg, one of whose letters I reproduced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has sent another which I share with the reader: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these months since I wrote you last I have been wrestling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intellectually with the problem of discipline for non-violence and of non-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 persuasion and conversion, and how to state them and their solution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Western terminology. As I think I wrote you, I am working on a book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those two aspects of satyagraha, to supplement my </w:t>
      </w:r>
      <w:r>
        <w:rPr>
          <w:rFonts w:ascii="Times" w:hAnsi="Times" w:eastAsia="Times"/>
          <w:b w:val="0"/>
          <w:i/>
          <w:color w:val="000000"/>
          <w:sz w:val="18"/>
        </w:rPr>
        <w:t>Power of non-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violence . . . </w:t>
      </w:r>
      <w:r>
        <w:rPr>
          <w:rFonts w:ascii="Times" w:hAnsi="Times" w:eastAsia="Times"/>
          <w:b w:val="0"/>
          <w:i w:val="0"/>
          <w:color w:val="000000"/>
          <w:sz w:val="18"/>
        </w:rPr>
        <w:t>My effort is to try to get the Western world to realize the validity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practicalness of your entire programme.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so glad that during these last few months you have insisted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strongly that the Congress must earnestly and loyally take up the khadi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 before you will lead them in any open struggle of satyagraha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Government. I see clear as crystal the necessity for that. You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right. . . 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Despite the war and all its horrors, I am optimistic as to the future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Never before in all the history of the world have there been so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believers in non-violence , both in absolute number and also relatively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rest of the population. Never before has that belief been found in all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groups, classes, religions and occupations. Never before have so many</w:t>
      </w:r>
    </w:p>
    <w:p>
      <w:pPr>
        <w:autoSpaceDN w:val="0"/>
        <w:autoSpaceDE w:val="0"/>
        <w:widowControl/>
        <w:spacing w:line="220" w:lineRule="exact" w:before="480" w:after="0"/>
        <w:ind w:left="59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fast which Gandhiji was to undertake from the 8th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of the letter are reproduced here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prominent statesmen stated earnestly, clearly and publicly the folly, futility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appalling results of war and violence. Never have so many military men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so unsure of the validity and ultimate effectiveness of their method.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during the past two years and rapidly since the war began, the </w:t>
      </w:r>
      <w:r>
        <w:rPr>
          <w:rFonts w:ascii="Times" w:hAnsi="Times" w:eastAsia="Times"/>
          <w:b w:val="0"/>
          <w:i w:val="0"/>
          <w:color w:val="000000"/>
          <w:sz w:val="18"/>
        </w:rPr>
        <w:t>organized peace movements of Britain and America have grown. . . .</w:t>
      </w:r>
    </w:p>
    <w:p>
      <w:pPr>
        <w:autoSpaceDN w:val="0"/>
        <w:autoSpaceDE w:val="0"/>
        <w:widowControl/>
        <w:spacing w:line="260" w:lineRule="exact" w:before="40" w:after="0"/>
        <w:ind w:left="590" w:right="4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March 9th 26,681 men among the military conscripts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had been officially registered as conscientious objectors to war,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with about 16,000 for the entire four years of the war of 1914-18.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 five or six calls of conscripts in Great Britain between last June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of this year the percentage of C. O.’s  ranged from 1.6 to 2.2%.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interestingly compared with the estimate that in all countries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effective or decisive work of government is done by not over 2%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population. . . .</w:t>
      </w:r>
    </w:p>
    <w:p>
      <w:pPr>
        <w:autoSpaceDN w:val="0"/>
        <w:autoSpaceDE w:val="0"/>
        <w:widowControl/>
        <w:spacing w:line="240" w:lineRule="exact" w:before="40" w:after="0"/>
        <w:ind w:left="590" w:right="3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be true that man’s desire for order and significance in his life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than fear and hate, the only programme which can produce order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significance to life  will have non-violence as its back-bone . This  places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responsibility upon the believers in non-violence . It will require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great  thought, discipline and social invention. I consider your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one of those great social inventions. The Wardha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scheme is another.</w:t>
      </w:r>
    </w:p>
    <w:p>
      <w:pPr>
        <w:autoSpaceDN w:val="0"/>
        <w:autoSpaceDE w:val="0"/>
        <w:widowControl/>
        <w:spacing w:line="24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a letter to J. C. Kumarappa about some items that 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long wanted to discuss with him, a set of suggestions for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 by the A. I. V. I. A. One  is to try hanging small mosquito-net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bags containing napthaline moth balls in village wells a yard or more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level of the water. The odour of the moth ball is much disliked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mosquitoes, and as it is slightly heavier than unscented air it would lie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blanket over the surface of the water the keep the mosquitoes from laying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eggs in the water, without harming the water or  killing the mosquitoes.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application of the same idea would be planting  certain water-living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aromatic herbs along the banks of village tanks and rivers, close to the </w:t>
      </w:r>
      <w:r>
        <w:rPr>
          <w:rFonts w:ascii="Times" w:hAnsi="Times" w:eastAsia="Times"/>
          <w:b w:val="0"/>
          <w:i w:val="0"/>
          <w:color w:val="000000"/>
          <w:sz w:val="18"/>
        </w:rPr>
        <w:t>water’s edge. Mosquitoes lay their eggs preferably in shallow water so that the</w:t>
      </w:r>
    </w:p>
    <w:p>
      <w:pPr>
        <w:autoSpaceDN w:val="0"/>
        <w:autoSpaceDE w:val="0"/>
        <w:widowControl/>
        <w:spacing w:line="260" w:lineRule="exact" w:before="40" w:after="0"/>
        <w:ind w:left="59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larvae can escape being eaten by small fishes. If the right herbs, of a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odour is repellent to mosquitoes, were thus planted and kept growing,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seem likely to cut down the malaria in this way. Anyhow 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experiments worth trying. The mint family of herbs are known to </w:t>
      </w:r>
      <w:r>
        <w:rPr>
          <w:rFonts w:ascii="Times" w:hAnsi="Times" w:eastAsia="Times"/>
          <w:b w:val="0"/>
          <w:i w:val="0"/>
          <w:color w:val="000000"/>
          <w:sz w:val="18"/>
        </w:rPr>
        <w:t>be repellent to mosquitoes.</w:t>
      </w:r>
    </w:p>
    <w:p>
      <w:pPr>
        <w:autoSpaceDN w:val="0"/>
        <w:autoSpaceDE w:val="0"/>
        <w:widowControl/>
        <w:spacing w:line="280" w:lineRule="exact" w:before="32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 is a careful thinker. He takes nothing for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his letter shows his practical nature.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amount of logical thinking is going to establish the supremacy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 on earth. The only thing that can do it is India’s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6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ability to demonstrate beyond doubt its efficacy in gaining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defending national freedom.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8, 1940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 LETTER TO RICHARD B. GREGG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GOVIND,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 of 16th  April. It is also going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cut out as you wanted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is good. But all depends upon what we can do here.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you are doing good work where you are, I expect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turn up here one of these days.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my love to you and Radha.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ATICK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., U. S. A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4521. Courtesy: Richard B. Gregg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 TO SEVAGRAM WORKERS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no one is with me over my fast;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opposes it. In this situation I cannot preserve my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have therefore decided to give up  the  idea of fasting.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when it is time to eat. This does not mean that my suspicion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dispelled. Only God can dispel it. Nor do I feel that the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was mistaken. But there are occasions when a man has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 sake of his colleagues. This is one such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>Krishnachandra may copy this in the note-book.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6866; Also C. W. 4674</w:t>
      </w:r>
    </w:p>
    <w:p>
      <w:pPr>
        <w:autoSpaceDN w:val="0"/>
        <w:autoSpaceDE w:val="0"/>
        <w:widowControl/>
        <w:spacing w:line="240" w:lineRule="exact" w:before="5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addressee's wife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 NOTE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that I had no proof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have none. Of circumstantial evidence I have  plenty.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another Sheikh Mehtab. You can  put an end to everything.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the fast for the reason I have explained,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chapter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>closed for me.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forgetting to write about Abha.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 and inform them that her expense will not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She is to be admitted as a freeship holder. If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students from fees has been discontinued, then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 With whom does the decision rest at present?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she will be allowed to wear the same clothes that  she </w:t>
      </w:r>
      <w:r>
        <w:rPr>
          <w:rFonts w:ascii="Times" w:hAnsi="Times" w:eastAsia="Times"/>
          <w:b w:val="0"/>
          <w:i w:val="0"/>
          <w:color w:val="000000"/>
          <w:sz w:val="22"/>
        </w:rPr>
        <w:t>does here.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advice is that at present you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there. Let your health also improve. When you yourself feel bored.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on the day Gandhiji decided against a 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Gandhiji that he would like to find out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which Lilavati had lost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run away from there. Both of you  are ill, i.e., in </w:t>
      </w:r>
      <w:r>
        <w:rPr>
          <w:rFonts w:ascii="Times" w:hAnsi="Times" w:eastAsia="Times"/>
          <w:b w:val="0"/>
          <w:i w:val="0"/>
          <w:color w:val="000000"/>
          <w:sz w:val="22"/>
        </w:rPr>
        <w:t>mind. Mental illness should not be neglected.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8535. Also C. W. 7094.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A NOTE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only service from you. When you are sick,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as little as possible; you have to eat and drink merrily.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this, then all service will be suspended.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would be for you to go to Zohra. Set 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 and also do some spinning, etc. You should return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calm. But this is left entirely to your discretion.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Zohra’s going will benefit neither Akbar nor Zohra. In this,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717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A NOTE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‘Shall I or shall I not continue doing these two jobs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used to perform before the theft incident?’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of yours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had in them the sting of a scorpion. You say things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dream of. Now my verdict is that you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things also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and latrine. You are not attached, so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be pained. And we shall be quits.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reference to the theft incident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the other thing? Time alone will show. </w:t>
      </w:r>
      <w:r>
        <w:rPr>
          <w:rFonts w:ascii="Times" w:hAnsi="Times" w:eastAsia="Times"/>
          <w:b w:val="0"/>
          <w:i w:val="0"/>
          <w:color w:val="000000"/>
          <w:sz w:val="22"/>
        </w:rPr>
        <w:t>It is my past experience.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in together. Although the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written, the first letter went to Shegaon. Ramarkable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continues. I suppose we must put up with it. I am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envelope for complaint.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Gujarati is flawless. It shows how you have picked up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air. It is easy of course for those who know the Punjabi.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60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I have commenced you translation of “Our Duty”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 other too. I shall insist on finishing all.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damage your hand or arm. You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draw the thread with the right hand like me.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by your watch does not work in my hands.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I gave up winding it.</w:t>
      </w:r>
    </w:p>
    <w:p>
      <w:pPr>
        <w:autoSpaceDN w:val="0"/>
        <w:tabs>
          <w:tab w:pos="590" w:val="left"/>
          <w:tab w:pos="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patched up the internal quarrel.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patches last?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why silence. It is to avoid irritation and save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The  output of my work has certainly doubled. Irritation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nil. It would be a strain now to speak. I love my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giving you all such titbits and A. 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3972. Courtesy: Amrit Kaur. Also G. N. 7281</w:t>
      </w:r>
    </w:p>
    <w:p>
      <w:pPr>
        <w:autoSpaceDN w:val="0"/>
        <w:autoSpaceDE w:val="0"/>
        <w:widowControl/>
        <w:spacing w:line="240" w:lineRule="exact" w:before="8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Duty”, 20-5-1940</w:t>
      </w:r>
    </w:p>
    <w:p>
      <w:pPr>
        <w:autoSpaceDN w:val="0"/>
        <w:autoSpaceDE w:val="0"/>
        <w:widowControl/>
        <w:spacing w:line="220" w:lineRule="exact" w:before="20" w:after="0"/>
        <w:ind w:left="59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“with”.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Amtussalaam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 LETTER TO BHOLANATH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see that the Dewan wants to evade </w:t>
      </w:r>
      <w:r>
        <w:rPr>
          <w:rFonts w:ascii="Times" w:hAnsi="Times" w:eastAsia="Times"/>
          <w:b w:val="0"/>
          <w:i w:val="0"/>
          <w:color w:val="000000"/>
          <w:sz w:val="22"/>
        </w:rPr>
        <w:t>the demands of the Praja Mandal. We have to make a stand some-</w:t>
      </w:r>
      <w:r>
        <w:rPr>
          <w:rFonts w:ascii="Times" w:hAnsi="Times" w:eastAsia="Times"/>
          <w:b w:val="0"/>
          <w:i w:val="0"/>
          <w:color w:val="000000"/>
          <w:sz w:val="22"/>
        </w:rPr>
        <w:t>where. If you want to give up the insistence on the flag you may.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ponsible government should be accepted as the goal. As for affiliation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All-India Conference, seek a decision from Jawaharlal. I am </w:t>
      </w:r>
      <w:r>
        <w:rPr>
          <w:rFonts w:ascii="Times" w:hAnsi="Times" w:eastAsia="Times"/>
          <w:b w:val="0"/>
          <w:i w:val="0"/>
          <w:color w:val="000000"/>
          <w:sz w:val="22"/>
        </w:rPr>
        <w:t>in two minds.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QUESTION BOX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RRESTS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must know that arrests after arrests are being made under the defence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Act. Now your favourite Dr. Lohia is taken up. I suppose you still see no reason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civil disobedience even as a protest against these arrests. Or maybe you think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arrests are legitimate.</w:t>
      </w:r>
    </w:p>
    <w:p>
      <w:pPr>
        <w:autoSpaceDN w:val="0"/>
        <w:autoSpaceDE w:val="0"/>
        <w:widowControl/>
        <w:spacing w:line="294" w:lineRule="exact" w:before="18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The question is apposite. Dr. Lohia is no more my favourite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other Congressman. True he has come nearer  to me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Every arrest evokes my mental protest. But I am not in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reducing all my thoughts to writing. I believe that our thoughts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effects, though not known to us or to the world.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>any public protest by me would be ineffective. All things are legiti-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 and illegitimate in war time. I regard war itself as illegitimate.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all repression is bad from my standpoint. But I have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effective remedy against war. Even, therefore, as I suffer war,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these repressive acts of warmakers. One strange 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that, so far as I know, it is not the people who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Nazis that are being put under restraint, but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hungering for the freedom of the  country. In a free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fighting against designs upon their country. Here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fault is that they are lovers of their country and its freedom.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have anything  else against them, they should publish </w:t>
      </w:r>
      <w:r>
        <w:rPr>
          <w:rFonts w:ascii="Times" w:hAnsi="Times" w:eastAsia="Times"/>
          <w:b w:val="0"/>
          <w:i w:val="0"/>
          <w:color w:val="000000"/>
          <w:sz w:val="22"/>
        </w:rPr>
        <w:t>it. Repression is on the increase. They know that the Congress  is 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powerful instrument for preventing violence.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step which might, in spite of its efforts to the contrary, result </w:t>
      </w:r>
      <w:r>
        <w:rPr>
          <w:rFonts w:ascii="Times" w:hAnsi="Times" w:eastAsia="Times"/>
          <w:b w:val="0"/>
          <w:i w:val="0"/>
          <w:color w:val="000000"/>
          <w:sz w:val="22"/>
        </w:rPr>
        <w:t>in violence. It is therefore difficult to understand these acts of repres-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They seem to be part of a concerted plan, for they are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almost all provinces. One reflection I put before Congressmen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it is worth. Imprisonment has no terror for them.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means certain imprisonment. The difference is that in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it is courted, in the other it comes  uninvited. Therefore any step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can take will be not to secure the discharge of the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arrested but to take wind out of the Government sails by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victims than they can take. Therefore the question is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take that step or not.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NCONSISTENCY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>Recently you wrote: “The present is no atmosphere for influencing the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Britisher in the right direction through civil disobedience.” And in the same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said: “I would unhesitatingly declare civil disobedience if he country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demonstrably non-violent and disciplined." Now the question is, if the country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demonstrably non-violent after some time, and the war continues for a long time,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start civil disobedience? And if you start it, will it not embarrass the Britisher?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you hesitate to start civil disobedience if the  group outside the congress are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will fill in the sentences left to be understood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you will not find any inconsistency. The present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English unreadiness to put up with anything  when the safety </w:t>
      </w:r>
      <w:r>
        <w:rPr>
          <w:rFonts w:ascii="Times" w:hAnsi="Times" w:eastAsia="Times"/>
          <w:b w:val="0"/>
          <w:i w:val="0"/>
          <w:color w:val="000000"/>
          <w:sz w:val="22"/>
        </w:rPr>
        <w:t>of English homes is at stake. It also means our very incomplete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If we were completely and therefore demonstrably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it would mean that the British themselves would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. Any purely non-violent step cannot embarrass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if our non-violence was complete,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internal differences, no friction in the Congress ranks, no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non-Congressmen. In that case there would be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at all. I have said as much only recently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I have put the same thing in another manner in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by you. For a non-violent step taken by a united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its own fruition without  any bitterness. Therefore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action the moment the non-violence of my dream is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establish, no matter in what peril the British may find themselves.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Yet”, 28-5-1940.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Indeed, if that  non-violence comes, it will not only save India but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save Britain and France. But you will be on safe ground in saying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wrote nonsense because I knew that the degree of non-violence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required by me was not forthcoming  in my time. I am an irrepres-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sible optimist. No scientist starts his experiments with a faint heart.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belong to the tribe of Columbus and Stevenson who hoped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in the face of heaviest odds. The days of miracles are not gone.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abide so long as God abides. Your  second question is answ-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ered in the  foregoing. Of course in the  picture here presented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groups will also have accepted non-violence . But first things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first. Let the congress put its own house in order.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IDOW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IFFICULTY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am a Bengali Brahmin widow. Since my widowhood -  these 24 years -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observed strict rules about my food. I have my separate widow’s kitchen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utensils even in my own family. I believe in your ideal of truth and non-violence ,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 a habitual wearer of  Khadi since 1930 and a regular spinner. Our Mahila Samaj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a Harijan school in a Harijan  village in Dacca. I go there and mix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Harijans. I mix freely with my Muslim sisters towards whom I have nothing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goodwill. But I cannot interdine with Harijans or any other non-Brahmin caste. Now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can’t orthodox widows like me enlist as satyagrahis, passive and active?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According to the congress constitution you have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enlisted. You can even enforce your right. But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>ask me, I would dissuade you from being enlisted. I know the pun-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ctilious way in which Bengali widows observe the rules custom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them. But widows who dedicate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cause, and that in a non-violent way, should have no scr-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uples in dining with anybody. I do not believe that dining with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who they are, hinders spiritual progress. It is 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deciding factor. If a widow approaches every task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service, it is well with her. A widow may observe all the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rules with meticulous care and yet not be a true widow if she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of a pure heart. You know as well as I do that outward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 of rules governing a society often covers hypocrites.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 you to disregard the restriction on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like as a hindrance to spiritual and national progress and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 on cultivation of the heart. In the satyagraha dal I 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self-satisfied persons but those who have used their 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chosen a way of life that has commended itself to both head and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10, 1940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 NOTES</w:t>
      </w:r>
    </w:p>
    <w:p>
      <w:pPr>
        <w:autoSpaceDN w:val="0"/>
        <w:tabs>
          <w:tab w:pos="2750" w:val="left"/>
        </w:tabs>
        <w:autoSpaceDE w:val="0"/>
        <w:widowControl/>
        <w:spacing w:line="300" w:lineRule="exact" w:before="78" w:after="0"/>
        <w:ind w:left="59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OPYRIGHT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Shri Satish Kalelkar writes:</w:t>
      </w:r>
    </w:p>
    <w:p>
      <w:pPr>
        <w:autoSpaceDN w:val="0"/>
        <w:autoSpaceDE w:val="0"/>
        <w:widowControl/>
        <w:spacing w:line="28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 modern in my views and rather materialistic in temperament,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always been sceptical about your views on the question of copyright.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rightly, you needed some persuasion from friends before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consented to hold the copyright and save the profits on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 A. I. S. A. I agree that a seeker of truth  should welcome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spread, and not put obstacles by  insisting on the copyright. But surely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limit to this liberality, and an unscrupulous exploitation of it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>prevented.</w:t>
      </w:r>
    </w:p>
    <w:p>
      <w:pPr>
        <w:autoSpaceDN w:val="0"/>
        <w:autoSpaceDE w:val="0"/>
        <w:widowControl/>
        <w:spacing w:line="286" w:lineRule="exact" w:before="14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you are aware that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comes in very handy to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on Saturday and morning papers on Sunday. Some editors, not  content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“whole week-end off”, draw liberally on Harijan even on Monday </w:t>
      </w:r>
      <w:r>
        <w:rPr>
          <w:rFonts w:ascii="Times" w:hAnsi="Times" w:eastAsia="Times"/>
          <w:b w:val="0"/>
          <w:i w:val="0"/>
          <w:color w:val="000000"/>
          <w:sz w:val="18"/>
        </w:rPr>
        <w:t>morning.</w:t>
      </w:r>
    </w:p>
    <w:p>
      <w:pPr>
        <w:autoSpaceDN w:val="0"/>
        <w:autoSpaceDE w:val="0"/>
        <w:widowControl/>
        <w:spacing w:line="260" w:lineRule="exact" w:before="40" w:after="1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discussing here the possibility of raising the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excellent sales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stopping the reproduction of articles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papers, nor am  I opposed to your view that  truth should be spread  widely. </w:t>
      </w:r>
      <w:r>
        <w:rPr>
          <w:rFonts w:ascii="Times" w:hAnsi="Times" w:eastAsia="Times"/>
          <w:b w:val="0"/>
          <w:i w:val="0"/>
          <w:color w:val="000000"/>
          <w:sz w:val="18"/>
        </w:rPr>
        <w:t>There are other results, however, which must not be ignored. Some Anglo-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papers, which are not exactly in love with the nationalist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reproduce convenient excerpts, and  sometimes one side only,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discussed in a series of articles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Takes for example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Ajmer case. The Anglo-Indian papers, that published an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incident and your cautious advice to the Ajmer workers to restrain themselves,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169"/>
        <w:gridCol w:w="2169"/>
        <w:gridCol w:w="2169"/>
      </w:tblGrid>
      <w:tr>
        <w:trPr>
          <w:trHeight w:hRule="exact" w:val="29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took care to publish the  Commissioner’s ‘explanation’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that connection;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did not consider it a part of the ‘gentleman’s agreement’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free reproduction of articles from Harijan, to publish the final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irrefutable reply from your pen. Your unwillingness in accusing before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are known, and your deliberate moderation and openness are interpreted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‘Gandhi’s admis-sion’. The ‘awkward’ articles that appear in Harijan are </w:t>
      </w:r>
      <w:r>
        <w:rPr>
          <w:rFonts w:ascii="Times" w:hAnsi="Times" w:eastAsia="Times"/>
          <w:b w:val="0"/>
          <w:i w:val="0"/>
          <w:color w:val="000000"/>
          <w:sz w:val="18"/>
        </w:rPr>
        <w:t>safely ignored!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you would argue that truth needs no tomtomming,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never be suppressed in spite of a conspiracy of silence in papers.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one may not be a party to the spread of untruth  by indirectly </w:t>
      </w:r>
      <w:r>
        <w:rPr>
          <w:rFonts w:ascii="Times" w:hAnsi="Times" w:eastAsia="Times"/>
          <w:b w:val="0"/>
          <w:i w:val="0"/>
          <w:color w:val="000000"/>
          <w:sz w:val="18"/>
        </w:rPr>
        <w:t>consenting to the publication of half-truths. Don’t  you agree that you should</w:t>
      </w:r>
    </w:p>
    <w:p>
      <w:pPr>
        <w:autoSpaceDN w:val="0"/>
        <w:autoSpaceDE w:val="0"/>
        <w:widowControl/>
        <w:spacing w:line="240" w:lineRule="exact" w:before="3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de “The Ajmer Trouble” , 30-4-1940.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qualify your free permission so as to stop misleading excerpts and only a few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series of articles being reproduced in other papers?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force in what young Kalelkar says. I 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my articles suffer from condensation. They are made to yield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 had never intended. The Ajmer illustration quoted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clinching. This matter of copy-right has been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me. But I have not the heart to copyright my articles.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there is a financial loss. But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published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I am content so long as there is no deficit. I must believe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my self-denial must serve the cause of truth.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repeated entreaties friends continue to ask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I have stated before and repeat here that I am of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services. Ido send messages where I must, for instance to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promoted or which demand attention for delicate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such  occasions I must resolutely deny myself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messages or replying to letters. Though I have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myself- indefinite silence for, among other things, coping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work which I must go through, I am daily in arrears.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 enthusiasts will please forgive me if I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>neither messages nor even acknowledgments.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NDREWS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EMORIAL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usual, collections for this memorial will not come spontan-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eously. They will have to be organized. It is much to be wished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numerous devotees of Deenabandhu will take up the work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 am happy, therefore, to be able to announce that in Agra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done by the students. Nothing can be more fittings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over they should organize what after all is a paltry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was above all an educationist of a very high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out as an educationist to help his friend and chief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Rudra. He picked up an educational institution of international reput-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as his final home. To the making of it he dedicated his life.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Andrews’s closest association with it, Santiniketan by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devotion of the student world. I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India  will take a leading part in the work of collections.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 the poor people who have specially benefited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labours. It would be a great thing, a proper thing, if the five lacs were </w:t>
      </w:r>
      <w:r>
        <w:rPr>
          <w:rFonts w:ascii="Times" w:hAnsi="Times" w:eastAsia="Times"/>
          <w:b w:val="0"/>
          <w:i w:val="0"/>
          <w:color w:val="000000"/>
          <w:sz w:val="22"/>
        </w:rPr>
        <w:t>made up of offerings of thousands of students and poor people rather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than from the donations of the few special rich friends of Deena-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with whom they had come in close touch and of whose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intimate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  <w:tab w:pos="191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RIBUTE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Hon. Secretaries of the Natal Indian Association send </w:t>
      </w:r>
      <w:r>
        <w:rPr>
          <w:rFonts w:ascii="Times" w:hAnsi="Times" w:eastAsia="Times"/>
          <w:b w:val="0"/>
          <w:i w:val="0"/>
          <w:color w:val="000000"/>
          <w:sz w:val="22"/>
        </w:rPr>
        <w:t>me the following:</w:t>
      </w:r>
    </w:p>
    <w:p>
      <w:pPr>
        <w:autoSpaceDN w:val="0"/>
        <w:autoSpaceDE w:val="0"/>
        <w:widowControl/>
        <w:spacing w:line="260" w:lineRule="exact" w:before="48" w:after="0"/>
        <w:ind w:left="590" w:right="8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 a meeting of the Indian community held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Association, on the death of the Rev. C. F. Andrews, the followings resolu-</w:t>
      </w:r>
      <w:r>
        <w:rPr>
          <w:rFonts w:ascii="Times" w:hAnsi="Times" w:eastAsia="Times"/>
          <w:b w:val="0"/>
          <w:i w:val="0"/>
          <w:color w:val="000000"/>
          <w:sz w:val="18"/>
        </w:rPr>
        <w:t>tion was passed unanimously:</w:t>
      </w:r>
    </w:p>
    <w:p>
      <w:pPr>
        <w:autoSpaceDN w:val="0"/>
        <w:autoSpaceDE w:val="0"/>
        <w:widowControl/>
        <w:spacing w:line="260" w:lineRule="exact" w:before="40" w:after="0"/>
        <w:ind w:left="590" w:right="7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‘This meeting of the Indian community held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Association (with which are amalgamated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colonial Born and Settler Indian Association)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mourns the death of the Rev. C. F. Andrews, whose services in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Indians were outstanding  and whose humanitarian appeals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better treatment of Indians overseas have always received the ear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attention of responsible European opinion.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records its deepest sympathy and conveys its condolence to his family,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Gandhi, Poet Tagore and to the Indian nation.’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attended by not only the members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but also by leading Europeans including the Rt. Rev. Archdeacon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Harris, who, after offering prayers, spoke of the sterling  qualities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spirit  of Mr. C. F. Andrews. The Indian community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have  lost a friend and guide. His services in the cause of our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Africa, his simplicity, his constant endeavours to bring about a better</w:t>
      </w:r>
    </w:p>
    <w:p>
      <w:pPr>
        <w:autoSpaceDN w:val="0"/>
        <w:autoSpaceDE w:val="0"/>
        <w:widowControl/>
        <w:spacing w:line="260" w:lineRule="exact" w:before="40" w:after="0"/>
        <w:ind w:left="59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 between the European and Indian communities, his constant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for the poor, will always remain fresh in the minds of those of us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had the pleasure of working with him.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respectfully tender to you our condolences, for we know that in Mr.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you have lost a trusted friend.</w:t>
      </w:r>
    </w:p>
    <w:p>
      <w:pPr>
        <w:autoSpaceDN w:val="0"/>
        <w:tabs>
          <w:tab w:pos="590" w:val="left"/>
          <w:tab w:pos="229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WALIOR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has the information that the Gwalior State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the following departmental order in connection with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is in Hindustani:</w:t>
      </w:r>
    </w:p>
    <w:p>
      <w:pPr>
        <w:autoSpaceDN w:val="0"/>
        <w:autoSpaceDE w:val="0"/>
        <w:widowControl/>
        <w:spacing w:line="260" w:lineRule="exact" w:before="48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 Tariff of Revenue it has been laid down that no import duty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charged on any kind of hand-spun and hand-woven cloth  whether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appeal for  funds for the Deenabandhu Memorial signed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 others,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“Deenabandhu Memorial”, 1-6-1940.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cotton, woollen or silk. It has come to our notice that with the increasing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popularity of  khadi, very often khadi made out of mill-yarn is passed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genuine hand-spun and hand-woven khadi, free of customs  duty. This causes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loss of revenue and nullifies the object of exempting the industry of hand-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and hand-weaving from duty. It should be realized that hand- spun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hand- woven khadi only is to be  exempted from customs duty. To secure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end it  is  notified that khadi bearing  an  A. I. S. A. certificate only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get the benefit of the exemption.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Gwalior authorities deserve commendation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alertness. The next step should be a grant to local khadi and its use by </w:t>
      </w:r>
      <w:r>
        <w:rPr>
          <w:rFonts w:ascii="Times" w:hAnsi="Times" w:eastAsia="Times"/>
          <w:b w:val="0"/>
          <w:i w:val="0"/>
          <w:color w:val="000000"/>
          <w:sz w:val="22"/>
        </w:rPr>
        <w:t>elite of Gwalior.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ARIJANS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ARHWAL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 I had the good fortune to report a case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 bride  being carried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palki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dandi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Garhwal without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hindrance. But Shri Shyamlal of the Harijan Sevak Sangh informs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case has proved to be an exception, and that  prevention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</w:t>
      </w:r>
      <w:r>
        <w:rPr>
          <w:rFonts w:ascii="Times" w:hAnsi="Times" w:eastAsia="Times"/>
          <w:b w:val="0"/>
          <w:i/>
          <w:color w:val="000000"/>
          <w:sz w:val="22"/>
        </w:rPr>
        <w:t>dandi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Harijans flourishes almost as before. Two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have come under his observation only recently. 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dared to make use of </w:t>
      </w:r>
      <w:r>
        <w:rPr>
          <w:rFonts w:ascii="Times" w:hAnsi="Times" w:eastAsia="Times"/>
          <w:b w:val="0"/>
          <w:i/>
          <w:color w:val="000000"/>
          <w:sz w:val="22"/>
        </w:rPr>
        <w:t>dandis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“mercilessly beaten”.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awakening  among Harijans. They have approached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sioner for protection which he had  promised if a fortnight’s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is given to him. But that means more bad blood. The real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conversion of the caste  Hindus. I understand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specially interesting himself in the matter. The  U. P.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is moving. All these are steps in the right direction. Let 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labours of the reformers will bear fruit and Harijans.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need police protection.  But they need not wait for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reformers’ labours. They  must assert their right even if it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police protection. It should be remembered that Garhwal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fine soldiers. It is a part of India  which is noted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>beauty. Shall caste Hindus alone be vile?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ALKING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G. Vishalakshi of Gokulam Harijan Colony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Nine Harijan students of the Gokulam Harijan Colony taking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 in village welfare work propose to tour the villages on foot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neighbouring district of Chinglepet. In the course of their  training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they learn the cause of their backwardness and how to cure it by being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self-reliant. They will study first-hand the economic condition of the vil-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lagers and what types of cottage industries could be taken up in a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village. They will teach habits of thrift, how savings could be pooled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derive benefit by organizing themselves into co-operative societies </w:t>
      </w:r>
      <w:r>
        <w:rPr>
          <w:rFonts w:ascii="Times" w:hAnsi="Times" w:eastAsia="Times"/>
          <w:b w:val="0"/>
          <w:i w:val="0"/>
          <w:color w:val="000000"/>
          <w:sz w:val="18"/>
        </w:rPr>
        <w:t>for such purposes as better  living, agriculture, credit, and industries  as mat-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making, hand-loom weaving, etc. The students  who are trained for welfare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the villages are expected to settle in villages and do welfare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expecting any subsidy from Government  or public bodies.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earn  a living by the industries they have learnt like spinning, weaving, mat-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making, paper-making and bee-keeping. As they tour in the villages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speak  to the villagers about these cottage industries which they can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as spare-time work. The party start from Madras on 1st June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their tour on 30th June. As all of them are Harijan they will visit </w:t>
      </w:r>
      <w:r>
        <w:rPr>
          <w:rFonts w:ascii="Times" w:hAnsi="Times" w:eastAsia="Times"/>
          <w:b w:val="0"/>
          <w:i/>
          <w:color w:val="000000"/>
          <w:sz w:val="18"/>
        </w:rPr>
        <w:t>cheries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unless invited to go the  caste-Hindu villages also. They 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 for the daily food during their tour on the hospitality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18"/>
        </w:rPr>
        <w:t>they visit.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tourists started on their tour on the 1st.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If the tour succeeds, it will be an example to copy. If the tourists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right  type, they will succeed. They won’t be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villagers, for they will make ample return for the hospitality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 receive from them.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10, 1940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 LETTER TO PURUSHOTTAM K. JERAJANI</w:t>
      </w:r>
    </w:p>
    <w:p>
      <w:pPr>
        <w:autoSpaceDN w:val="0"/>
        <w:autoSpaceDE w:val="0"/>
        <w:widowControl/>
        <w:spacing w:line="284" w:lineRule="exact" w:before="88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1940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KAKUBHAI,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herewith the resolution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duly signed by me. It has to be delivered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bank.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10845. Courtesy: Purushottam K. </w:t>
      </w: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there has been some confusion about sending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 drafted it all right. Amritlal thought that it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you. The problem now is what should be done.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date. The meeting is fixed for the 19th now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14th. But I cannot decide whether to call him on the 14th or the 18th.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this letter tomorrow, so send a wire as you think fit.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accept whatever you decide.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 LETTER TO PREMABEHN KANTAK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Everything is in  mess. We have to find our </w:t>
      </w:r>
      <w:r>
        <w:rPr>
          <w:rFonts w:ascii="Times" w:hAnsi="Times" w:eastAsia="Times"/>
          <w:b w:val="0"/>
          <w:i w:val="0"/>
          <w:color w:val="000000"/>
          <w:sz w:val="22"/>
        </w:rPr>
        <w:t>way through it. We are in God’s hands. He will do as he wills.</w:t>
      </w:r>
    </w:p>
    <w:p>
      <w:pPr>
        <w:autoSpaceDN w:val="0"/>
        <w:tabs>
          <w:tab w:pos="590" w:val="left"/>
          <w:tab w:pos="3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as your heart bids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 but I shall not encourage you either.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10407. Also c. W. 6846.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Purushottamdas Tandon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been asked to organize the women's wing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and had sought Gandhiji's guidance.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 TWO PARTIES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public appeals are being made to me to call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 and arrive at a common agreement, and then, they say,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get what we want from Great Britain. These good friends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one central fact. The Congress, which professes to speak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wants unadulterated independence, cannot strike a common mea-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agreement with those who do not. To act otherwise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to  betray its trust. In the nature of things, therefore, there can be no</w:t>
      </w:r>
      <w:r>
        <w:rPr>
          <w:rFonts w:ascii="Times" w:hAnsi="Times" w:eastAsia="Times"/>
          <w:b w:val="0"/>
          <w:i w:val="0"/>
          <w:color w:val="000000"/>
          <w:sz w:val="22"/>
        </w:rPr>
        <w:t>‘all parties conference’ unless all have a common  purpose.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Government would not ask for a common agree-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if they recognized any one party to be strong enough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delivery. The Congress, it must be admitted, has not  that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has come to its present position in the face of opposition.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weaken and has enough patience, it will develop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take delivery. It is an illusion created by ourselves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to an agreement with all parties before we can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democratic, elected political organization, i.e.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All the others are self-appointed, or elected on a sec-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basis. The Muslim League is an organization which,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is popularly elected. But it is frankly communal and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divide India into two parts, one Hindu and the other Muslim. I read </w:t>
      </w:r>
      <w:r>
        <w:rPr>
          <w:rFonts w:ascii="Times" w:hAnsi="Times" w:eastAsia="Times"/>
          <w:b w:val="0"/>
          <w:i w:val="0"/>
          <w:color w:val="000000"/>
          <w:sz w:val="22"/>
        </w:rPr>
        <w:t>an appeal by a Muslim Leaguer  suggesting that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should come to terms with the Muslims and depend upon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 aid. That would be one way of settling the question, but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British rule. The Hindu Mahasabha will no doubt want </w:t>
      </w:r>
      <w:r>
        <w:rPr>
          <w:rFonts w:ascii="Times" w:hAnsi="Times" w:eastAsia="Times"/>
          <w:b w:val="0"/>
          <w:i w:val="0"/>
          <w:color w:val="000000"/>
          <w:sz w:val="22"/>
        </w:rPr>
        <w:t>favoured treatment for Hindus including  Hindu  States.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for the present purpose there are only two parties -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those who side with the Congress, and the parties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not. Between the two there is no meeting ground without the one </w:t>
      </w:r>
      <w:r>
        <w:rPr>
          <w:rFonts w:ascii="Times" w:hAnsi="Times" w:eastAsia="Times"/>
          <w:b w:val="0"/>
          <w:i w:val="0"/>
          <w:color w:val="000000"/>
          <w:sz w:val="22"/>
        </w:rPr>
        <w:t>or the other surrendering its purpose. The other parties must be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sumed to be as constant in their purpose as the Congress claims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its. Therefore there is a stalemate. But the stalemate is only appa-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rent. An agreement independently of evolving a common demand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must seek and has always sought. It is the process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version. Its non-violence forbids the Congress from standing aloof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riding the high horse as the opponents say. On the contrary,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woo all parties, disarm suspicion and create trust in its 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>This it can only do when  it  has cleaned its own stables. The process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time. That time must be given. It will be no waste.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loses hope and faith and comes to the conclusion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must surrender its original position for the purpose of getting a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 measure of agreement. It  will cease to be the power it is.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sheet-anchor of India’s hope and faith. It will be well with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refuses to move away from its moorings, whether it is in a minority </w:t>
      </w:r>
      <w:r>
        <w:rPr>
          <w:rFonts w:ascii="Times" w:hAnsi="Times" w:eastAsia="Times"/>
          <w:b w:val="0"/>
          <w:i w:val="0"/>
          <w:color w:val="000000"/>
          <w:sz w:val="22"/>
        </w:rPr>
        <w:t>or a majority.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11, 1940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15-6-1940 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LETTER TO RAMIBEHN K. PAREKH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got it today and I am replying to it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diately. It came into my hands after the post had been despatched.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 a good deal. Do get the tonsils removed.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very careful about children’s  diet. I hear from Kunvarhi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at  least. He is keeping good health. There is no need at all </w:t>
      </w:r>
      <w:r>
        <w:rPr>
          <w:rFonts w:ascii="Times" w:hAnsi="Times" w:eastAsia="Times"/>
          <w:b w:val="0"/>
          <w:i w:val="0"/>
          <w:color w:val="000000"/>
          <w:sz w:val="22"/>
        </w:rPr>
        <w:t>to worry about him. It is enough if you do not cause him worry.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9739. Also C. W. 719.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 LETTER TO BALIBEHN M. ADALJA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1940</w:t>
      </w:r>
    </w:p>
    <w:p>
      <w:pPr>
        <w:autoSpaceDN w:val="0"/>
        <w:tabs>
          <w:tab w:pos="590" w:val="left"/>
          <w:tab w:pos="750" w:val="left"/>
        </w:tabs>
        <w:autoSpaceDE w:val="0"/>
        <w:widowControl/>
        <w:spacing w:line="25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been born to wear yourself out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of the family. And  so you take upon yourself even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burdens, but God fulfils everybody’s aspirations.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pity you. I shower praises on you from here.</w:t>
      </w:r>
    </w:p>
    <w:p>
      <w:pPr>
        <w:autoSpaceDN w:val="0"/>
        <w:autoSpaceDE w:val="0"/>
        <w:widowControl/>
        <w:spacing w:line="220" w:lineRule="exact" w:before="348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Gandhi's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Gandhi's sister-in-law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will train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well.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her tonsils removed. It will be better if it rains there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a great  risk by collecting such a large crowd there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time. Kunvarji will most certainly spend the monsoon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He is doing very well. Kumil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must be well.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9738. Also C. W. 718.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LILAVATI ASAR</w:t>
      </w:r>
    </w:p>
    <w:p>
      <w:pPr>
        <w:autoSpaceDN w:val="0"/>
        <w:autoSpaceDE w:val="0"/>
        <w:widowControl/>
        <w:spacing w:line="294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your good lies in your joining college.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the funds for completing the medical course.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I shall find any peace of mind. You do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capability and you have the will. There is certainly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Hence, you should start tomorrow. Ba’s trouble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LETTER TO K. F. NARIMAN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90" w:val="left"/>
          <w:tab w:pos="1510" w:val="left"/>
          <w:tab w:pos="2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Events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made no difference in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you and you will find me the same you used to admire.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90" w:val="left"/>
        </w:tabs>
        <w:autoSpaceDE w:val="0"/>
        <w:widowControl/>
        <w:spacing w:line="224" w:lineRule="exact" w:before="5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Kantilal, Harilal Gandhi's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addressee leaving for Bombay “tomorrow”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12 1940,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Kaur”, 12-6-1940 and “Letter to Vijayabehn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Pancholi”, 12-6-1940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 the source this precedes the letters of June 12.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words are in Gujarati in the source. The addressee had written: “I want </w:t>
      </w:r>
      <w:r>
        <w:rPr>
          <w:rFonts w:ascii="Times" w:hAnsi="Times" w:eastAsia="Times"/>
          <w:b w:val="0"/>
          <w:i w:val="0"/>
          <w:color w:val="000000"/>
          <w:sz w:val="18"/>
        </w:rPr>
        <w:t>to go to you to understand Gandhism, there was a time  when I used to revere you.”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reference to the episode relating to the addressee's charges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Vallabhbhai Patel that the latter used his influnce to defeat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Legislature leadership election in 1937. Gandhiji, who found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irreproachable, persuaded the addressee to withdraw his allegations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ultimately proved baseless by arbitrators.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days there is  a post for you. Here it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her examination. She is delirious with joy. Probably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Bombay today to arrange for her college course. Valjibhai’s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Manu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first and has gained prizes. He is a wonderful boy. </w:t>
      </w:r>
      <w:r>
        <w:rPr>
          <w:rFonts w:ascii="Times" w:hAnsi="Times" w:eastAsia="Times"/>
          <w:b w:val="0"/>
          <w:i w:val="0"/>
          <w:color w:val="000000"/>
          <w:sz w:val="22"/>
        </w:rPr>
        <w:t>The heat is melting.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 . 3973. Courtesy: Amrit Kaur. Also G.N. 7282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397.  LETTER TO SIR SAMUEL HOARE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unexpected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revived the memories of the  frank and cordial talks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You  are passing through trying times. My incessant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peace may take The place of strife.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HESTER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EGENTS</w:t>
      </w:r>
      <w:r>
        <w:rPr>
          <w:rFonts w:ascii="Times" w:hAnsi="Times" w:eastAsia="Times"/>
          <w:b w:val="0"/>
          <w:i w:val="0"/>
          <w:color w:val="000000"/>
          <w:sz w:val="20"/>
        </w:rPr>
        <w:t>' 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W. I.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from the Editorial Committee of the Social Service Quar-</w:t>
      </w:r>
      <w:r>
        <w:rPr>
          <w:rFonts w:ascii="Times" w:hAnsi="Times" w:eastAsia="Times"/>
          <w:b w:val="0"/>
          <w:i w:val="0"/>
          <w:color w:val="000000"/>
          <w:sz w:val="18"/>
        </w:rPr>
        <w:t>terly requesting her to contribute an article.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Lilavati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Mahendra V.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Then Lord Privy Seal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Which read: “Our  religion,  our  culture, our very life is in jeopardy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time when I worked at your constitution as very usefully spent. you did not like </w:t>
      </w:r>
      <w:r>
        <w:rPr>
          <w:rFonts w:ascii="Times" w:hAnsi="Times" w:eastAsia="Times"/>
          <w:b w:val="0"/>
          <w:i w:val="0"/>
          <w:color w:val="000000"/>
          <w:sz w:val="18"/>
        </w:rPr>
        <w:t>it, but you did not doubt my sincerity nor did I yours.”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 LETTER TO K. F. NARIMAN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serving the Congress because it is not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God. I assure you I am trying to do the best  I can.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you have sent about Hindustani is controversial.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would be published just now. Go on doing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wish to do. Have a brief discussion with me on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when you come 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LETTER TO VIJAYABEHN M. PANCHOLI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gone back to Ambala. You could not peep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here! I did acknowledge the handkerchiefs. Only those are used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What news may I give of  Ba ? I can write about her if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When I give no news, you should understand that all are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passed and is mad with joy. She will now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for further study.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62" w:after="0"/>
        <w:ind w:left="0" w:right="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7129. Also C. W.  4621.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PRABHUDAS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 w:num="2" w:equalWidth="0">
            <w:col w:w="2992" w:space="0"/>
            <w:col w:w="352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158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12, 1940</w:t>
      </w:r>
    </w:p>
    <w:p>
      <w:pPr>
        <w:sectPr>
          <w:type w:val="nextColumn"/>
          <w:pgSz w:w="9360" w:h="12960"/>
          <w:pgMar w:top="526" w:right="1404" w:bottom="356" w:left="1440" w:header="720" w:footer="720" w:gutter="0"/>
          <w:cols w:num="2" w:equalWidth="0">
            <w:col w:w="2992" w:space="0"/>
            <w:col w:w="35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received the letter I wrote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yours. Hence I repeat here what I said in that letter.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for some days. You have even expressed your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should explain your idea to me in detail. Krishnadas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here before the 15th. It is not right that you should fall ill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It is not necessary to eat like a labourer in order to live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If the body consents, one must eat. I will see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find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P.O.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SAFPUR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ISTT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ADAUN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Gujarati original: S.N. 33048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 LETTER TO MANIBEHN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come , please bring an alarm-clock for Balvantsinha.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Patro- 4: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126</w:t>
      </w:r>
    </w:p>
    <w:p>
      <w:pPr>
        <w:autoSpaceDN w:val="0"/>
        <w:autoSpaceDE w:val="0"/>
        <w:widowControl/>
        <w:spacing w:line="218" w:lineRule="exact" w:before="1022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at each of these places is illegible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 LETTER TO VIDYAVATI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God’s grace that Chi. Virendra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shown much patience.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IDYAVATIJI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OROKALA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ENIGUNJ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 LETTER TO AMRIT  KAUR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has taken a sudden turn for the better.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stupidly I forgot to send you the articles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them today. They will be useless. You will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Harijan.</w:t>
      </w:r>
    </w:p>
    <w:p>
      <w:pPr>
        <w:autoSpaceDN w:val="0"/>
        <w:tabs>
          <w:tab w:pos="590" w:val="left"/>
          <w:tab w:pos="3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letter from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Of course you will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corrected translations are going by book post.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interested to know that they took me 1˚ hours. There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left to clear the balance.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the arrears of correspondence yesterday. Silence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 trick. I don’t  feel like speaking at all. I had to last night for </w:t>
      </w:r>
      <w:r>
        <w:rPr>
          <w:rFonts w:ascii="Times" w:hAnsi="Times" w:eastAsia="Times"/>
          <w:b w:val="0"/>
          <w:i w:val="0"/>
          <w:color w:val="000000"/>
          <w:sz w:val="22"/>
        </w:rPr>
        <w:t>Tandonji. As soon as he went, I lapsed into silence again.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3974. Courtesy: Amrit Kaur. Also G. W. 7283</w:t>
      </w:r>
    </w:p>
    <w:p>
      <w:pPr>
        <w:autoSpaceDN w:val="0"/>
        <w:autoSpaceDE w:val="0"/>
        <w:widowControl/>
        <w:spacing w:line="240" w:lineRule="exact" w:before="3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 LETTER TO KANCHAN M. SHAH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instructions about Pratap and Lokvani.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to do if you do not receive them? I am sending you some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that I could find. It seems the current issues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Don’t  you get anything else to read besides  these?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letter from Valod to say that neither Munnalal nor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writing to them. What laziness and what a shame!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ANCHANBEHN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8281. Also C. W. 7095.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2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PYARELAL</w:t>
      </w:r>
    </w:p>
    <w:p>
      <w:pPr>
        <w:sectPr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26" w:right="1402" w:bottom="356" w:left="1440" w:header="720" w:footer="720" w:gutter="0"/>
          <w:cols w:num="2" w:equalWidth="0">
            <w:col w:w="3196" w:space="0"/>
            <w:col w:w="332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1940</w:t>
      </w:r>
    </w:p>
    <w:p>
      <w:pPr>
        <w:sectPr>
          <w:type w:val="nextColumn"/>
          <w:pgSz w:w="9360" w:h="12960"/>
          <w:pgMar w:top="526" w:right="1402" w:bottom="356" w:left="1440" w:header="720" w:footer="720" w:gutter="0"/>
          <w:cols w:num="2" w:equalWidth="0">
            <w:col w:w="3196" w:space="0"/>
            <w:col w:w="33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S. has written me a number of letters about the talks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She has also given me the gist of a letter you wrote to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I have not understood much of it. I have written to her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and stopped further discussion. But it would be nice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write about it. What happened? In any case you were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A. 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KRISHNACHADRA,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ahimsa have reference to the body, hence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included in physical disciplines. I also did not like the word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‘physical’. It does not bother me now. This does not, however,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mental lechery is excusable or less reprehensible.</w:t>
      </w:r>
    </w:p>
    <w:p>
      <w:pPr>
        <w:autoSpaceDN w:val="0"/>
        <w:autoSpaceDE w:val="0"/>
        <w:widowControl/>
        <w:spacing w:line="272" w:lineRule="exact" w:before="4" w:after="0"/>
        <w:ind w:left="10" w:right="60" w:firstLine="58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Namasmaran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looked upon as the king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sense. It needs practically no physical effort and yields the </w:t>
      </w:r>
      <w:r>
        <w:rPr>
          <w:rFonts w:ascii="Times" w:hAnsi="Times" w:eastAsia="Times"/>
          <w:b w:val="0"/>
          <w:i w:val="0"/>
          <w:color w:val="000000"/>
          <w:sz w:val="22"/>
        </w:rPr>
        <w:t>maximum fruit.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about the pen and letter. But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investigate further. Hence I have left it to God.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fixed any duration while taking up the fast; 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difficulty in abandoning it. Naturally, there was no moral </w:t>
      </w:r>
      <w:r>
        <w:rPr>
          <w:rFonts w:ascii="Times" w:hAnsi="Times" w:eastAsia="Times"/>
          <w:b w:val="0"/>
          <w:i w:val="0"/>
          <w:color w:val="000000"/>
          <w:sz w:val="22"/>
        </w:rPr>
        <w:t>blemish. It often becomes a duty to respect the views of one’s collea-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gues. The fast was intended for my satisfaction and my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opposition of colleagues pained me. So I abandoned it.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was necessary. But I had to choose between two duties.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TELEGRAM TO ABUL KALAM AZAD</w:t>
      </w:r>
    </w:p>
    <w:p>
      <w:pPr>
        <w:autoSpaceDN w:val="0"/>
        <w:autoSpaceDE w:val="0"/>
        <w:widowControl/>
        <w:spacing w:line="294" w:lineRule="exact" w:before="8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BULKALAM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ZAD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8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STAND.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MIDDLE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JUNE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WEATHER 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COOL.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INDEFINITELY.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: Pyarelal</w:t>
      </w:r>
    </w:p>
    <w:p>
      <w:pPr>
        <w:autoSpaceDN w:val="0"/>
        <w:autoSpaceDE w:val="0"/>
        <w:widowControl/>
        <w:spacing w:line="220" w:lineRule="exact" w:before="1860" w:after="0"/>
        <w:ind w:left="59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Remembering the name of 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improvement of weather after middle June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at the back of whose cover you forgot to give your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name, etc., was censored and received a day late.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6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P.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yesterday.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never came, never wrote.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last Ramachandran went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translations are bad. I am writing to Viyogi Hari.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Gujarati is better.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not doing the right thing in not giving  yourself rest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day.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3975. Courtesy: Amrit Kaur. Also G. N. 7284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loves you. He likes your company. He might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lonely in Poona and therefore he wishes to take you along.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go. Make the necessary arrangements for his lodging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boarding. Be with him in his work. Give  him whatever help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Since you have withdrawn the invitation, no responsibility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shoulders now. Do whatever you can as a silent member and </w:t>
      </w:r>
      <w:r>
        <w:rPr>
          <w:rFonts w:ascii="Times" w:hAnsi="Times" w:eastAsia="Times"/>
          <w:b w:val="0"/>
          <w:i w:val="0"/>
          <w:color w:val="000000"/>
          <w:sz w:val="22"/>
        </w:rPr>
        <w:t>worker. Your going to Poona will not be fruitless.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of the Prachar Samiti cannot be settled in a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think over it when you return. I shall have to go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deeper into it. There is of course no need to worry about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P. Ramaswamy Iyer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“Travancore” , 17-7-1940.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free from all activity is liberation from the physical self.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I, having a body, teach you that?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 LETTER TO CHIMANLAL N. SHAH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has asked for Apu’s help in farm work.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reasonable. Apu is strong and it is not right to use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kitchen, though of course I do believe that the kitchen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a man. He feels that if you are agreeable Apu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to him.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10603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PYARELAL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3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1940</w:t>
      </w:r>
    </w:p>
    <w:p>
      <w:pPr>
        <w:sectPr>
          <w:type w:val="nextColumn"/>
          <w:pgSz w:w="9360" w:h="12960"/>
          <w:pgMar w:top="53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is certainly useful. That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blame I put on A. S. was not justified.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she said that the papers fell out from her Koran.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saved from falling into somebody’s hands. What did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contain? Into whose hands could they have fallen? Or have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it all wrong?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in your opinion she is a saintly woman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being unfair to 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  DUTY OF INDIANS OVERSEAS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 week I referred to the duty of the students to make 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for the Deenabandhu memorial.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Brookes’s letter,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elsewhere in this issue, should remind Indians overseas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duty. No man laboured so hard, so sincerely or so effect-ively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C. F. Andrews in their behalf . he travelled to distant lands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the condition of the Indian settlers in those lands.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settlers will make collections and send their quota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Fund.</w:t>
      </w:r>
    </w:p>
    <w:p>
      <w:pPr>
        <w:autoSpaceDN w:val="0"/>
        <w:autoSpaceDE w:val="0"/>
        <w:widowControl/>
        <w:spacing w:line="280" w:lineRule="exact" w:before="2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ARRIES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IRL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Harekrushna Mahtab writes a letter about a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caste Hindu and a Harijan girl  in Orissa. From it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Shri Radhamadhab on his courage in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rock of caste superstition. I hope his example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other young men. May the union prove happy.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Shri Radhamadhab to arrange for the proper education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who, I  understand, has not received any scholastic training.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RIBUTE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 Edgar Brookers has sent me through my son a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contacts with Deenabandhu. Dr. Brookes, my son tells me,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and deeply religious. He is a well-known figure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apart from his being a senator. Here is Dr. Brookes’s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 will pardon me, a complete stranger, for thus writing to you. I am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elected senator representing the Bantu ‘Natives’ of Natal and Zululand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 Parliament. As such I have had the privilege of speaking more than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on behalf of groups of Indians suffering from disabilities in South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Africa. The urge to write to you has come to me as during these last weeks I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10-6-1940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letter described how a caste-Hindu youth had </w:t>
      </w:r>
      <w:r>
        <w:rPr>
          <w:rFonts w:ascii="Times" w:hAnsi="Times" w:eastAsia="Times"/>
          <w:b w:val="0"/>
          <w:i w:val="0"/>
          <w:color w:val="000000"/>
          <w:sz w:val="18"/>
        </w:rPr>
        <w:t>married a Harijan girl in the face of oposition from his as well as her relations.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reading C. F. Andrews’s </w:t>
      </w:r>
      <w:r>
        <w:rPr>
          <w:rFonts w:ascii="Times" w:hAnsi="Times" w:eastAsia="Times"/>
          <w:b w:val="0"/>
          <w:i/>
          <w:color w:val="000000"/>
          <w:sz w:val="18"/>
        </w:rPr>
        <w:t>Christ in the Silence,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thinking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my dear friend who has entered into fuller life - I dare not say ‘died’,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 have never felt him more living. Knowing something of what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friendship meant to him and his  ( I imagine) to you, I felt that I should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you a little of our contact. I met him not only here in south Africa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 and France, where we both spoke in connection with the Oxford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movement. He is godfather to my youngest son. Mr. Andrews had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greatest of gifts -  love. In its weakness, it is yet the strongest thing on earth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 ‘terrible as an army with banners’. You have taught us that lesson.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be like Mr. Andrews than the Prime Minister of a great country.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closest among all the people that I have ever met to what I imagine Jesus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been. He brought something to India. He learned much from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 from yourself. Those who were made humbler and better by knowing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will, like myself, want to thank you for helping to make him what he </w:t>
      </w:r>
      <w:r>
        <w:rPr>
          <w:rFonts w:ascii="Times" w:hAnsi="Times" w:eastAsia="Times"/>
          <w:b w:val="0"/>
          <w:i w:val="0"/>
          <w:color w:val="000000"/>
          <w:sz w:val="18"/>
        </w:rPr>
        <w:t>was.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shows how great was the influence that  Deenabandhu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on those with whom he came in contact.</w:t>
      </w:r>
    </w:p>
    <w:p>
      <w:pPr>
        <w:autoSpaceDN w:val="0"/>
        <w:tabs>
          <w:tab w:pos="590" w:val="left"/>
          <w:tab w:pos="249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DULT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ITERACY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Mission Society, Tiruvennainallur, send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half-yearly report of adult literacy work. The total number of adults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was 197. But the problem that really faces them is ‘ how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adults to retain the knowledge thus gained’.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half the members who attended the class during the first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approached the workers in charge to repeat the lessons. In fact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lapsed  into illiteracy. The workers are racking their brains to devise means to </w:t>
      </w:r>
      <w:r>
        <w:rPr>
          <w:rFonts w:ascii="Times" w:hAnsi="Times" w:eastAsia="Times"/>
          <w:b w:val="0"/>
          <w:i w:val="0"/>
          <w:color w:val="000000"/>
          <w:sz w:val="18"/>
        </w:rPr>
        <w:t>prevent this lapse.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need not rack their brains at all. The lapse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occur after the short courses that are given. The lapse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prevented by correlating the teaching to the villagers’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The dry knowledge of the three R’s is not even now,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be, a permanent part of the villagers’ life.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given to them which they must use daily.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upon them. They should have the appetite for it.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is something they neither want nor appreciate.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village arithmetic, village geography, village history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knowledge that they must have use  daily, i.e.,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letters, etc. They will treasure such knowledge and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stages. They have no use for books which give them nothing </w:t>
      </w:r>
      <w:r>
        <w:rPr>
          <w:rFonts w:ascii="Times" w:hAnsi="Times" w:eastAsia="Times"/>
          <w:b w:val="0"/>
          <w:i w:val="0"/>
          <w:color w:val="000000"/>
          <w:sz w:val="22"/>
        </w:rPr>
        <w:t>of daily use.</w:t>
      </w:r>
    </w:p>
    <w:p>
      <w:pPr>
        <w:autoSpaceDN w:val="0"/>
        <w:autoSpaceDE w:val="0"/>
        <w:widowControl/>
        <w:spacing w:line="300" w:lineRule="exact" w:before="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 LETTER TO MANILAL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it can be said that you wrote a very long letter. Do not </w:t>
      </w:r>
      <w:r>
        <w:rPr>
          <w:rFonts w:ascii="Times" w:hAnsi="Times" w:eastAsia="Times"/>
          <w:b w:val="0"/>
          <w:i w:val="0"/>
          <w:color w:val="000000"/>
          <w:sz w:val="22"/>
        </w:rPr>
        <w:t>feel apprehensive that it will bore me. That cannot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painful. It is surprising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Christopher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remain with you. But I do not worry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left alone. Never mind if you find yourself alone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what you regard as 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Medh. He will come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going to arrest me in a hurry. I am myself in no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fight. It is enough that I am prepared. This is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today. Tomorrow rests with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 fairly well.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Manojna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Nasik. Ramdas is touring and selling soap. He is in the good books of </w:t>
      </w:r>
      <w:r>
        <w:rPr>
          <w:rFonts w:ascii="Times" w:hAnsi="Times" w:eastAsia="Times"/>
          <w:b w:val="0"/>
          <w:i w:val="0"/>
          <w:color w:val="000000"/>
          <w:sz w:val="22"/>
        </w:rPr>
        <w:t>his boss and is, therefore, getting along quite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 LETTER TO VALLABHRAM VAIDYA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1940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VALLABHRAM,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settling down in Bombay means that you cannot pay your </w:t>
      </w:r>
      <w:r>
        <w:rPr>
          <w:rFonts w:ascii="Times" w:hAnsi="Times" w:eastAsia="Times"/>
          <w:b w:val="0"/>
          <w:i w:val="0"/>
          <w:color w:val="000000"/>
          <w:sz w:val="22"/>
        </w:rPr>
        <w:t>way in Ahmedabad. If it is so what a sad state of affairs!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gone to Poona and examined Valjibhai.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that when you are ready to call him to Bombay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414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Rustomji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Phoenix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Krishnadas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1756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2910. Courtesy: Vallabhram Vaidya</w:t>
      </w:r>
    </w:p>
    <w:p>
      <w:pPr>
        <w:autoSpaceDN w:val="0"/>
        <w:autoSpaceDE w:val="0"/>
        <w:widowControl/>
        <w:spacing w:line="292" w:lineRule="exact" w:before="42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PYARELAL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1940</w:t>
      </w:r>
    </w:p>
    <w:p>
      <w:pPr>
        <w:sectPr>
          <w:type w:val="nextColumn"/>
          <w:pgSz w:w="9360" w:h="12960"/>
          <w:pgMar w:top="54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S. says that you are still not careful about your food.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good. Relieve me of this anxiety. It will end the trouble if you eat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A. S. cooks and as often as she cooks.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original;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PYARELAL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1940</w:t>
      </w:r>
    </w:p>
    <w:p>
      <w:pPr>
        <w:sectPr>
          <w:type w:val="nextColumn"/>
          <w:pgSz w:w="9360" w:h="12960"/>
          <w:pgMar w:top="544" w:right="1410" w:bottom="358" w:left="1440" w:header="720" w:footer="720" w:gutter="0"/>
          <w:cols w:num="2" w:equalWidth="0">
            <w:col w:w="3196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S. categorically says that she never told you that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me. Anyway, she told me and I wrote to you only after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me. She said it with such pain that I asked her why she herself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feed you. I did not want to force her. I would never do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that you eat your food regularly and regain your failing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words, no doubt should have arisen in your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Sushila had already told me. But since I know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Sushila telling me anything about you, I usually do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she says. If A. S. had not told me, I would not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even though I would have felt upset.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me to comment on that letter of yours.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surprised by what you wrote. Where is the need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show ‘delicacy’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dealings with you? If I come to know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word has been used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something, I would give my reactions. What was your last sentence?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 it about her whom you consider a saintly woman?.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Even though I am aware of her many qualities, I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her being a saintly woman. She eats herself away.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told her that. I would feel happy if you see her as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In that case I will try to see her as such. I think 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have been dealt with.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NOTE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strange. How sensitive and suspicious you are!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silence irks. But for my silence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Still I cherish it. Gradually, as we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towards one another this sort of misunderstanding will cease. </w:t>
      </w:r>
      <w:r>
        <w:rPr>
          <w:rFonts w:ascii="Times" w:hAnsi="Times" w:eastAsia="Times"/>
          <w:b w:val="0"/>
          <w:i w:val="0"/>
          <w:color w:val="000000"/>
          <w:sz w:val="22"/>
        </w:rPr>
        <w:t>Silence has many other advantages that are unique.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not to touch the file because I had arranged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in my own way. 1 did not want anyone to disturb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any interference on Sundays and other such days. I do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with everyone.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out the addresses myself because I could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quicker. I had to send the letter to Valjibhai in any case. And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enclose with it one to Vaidya I had to write it and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Vaidya’s address. Rather than explain all this to you, it was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everything myself. Yes, you did offer to write.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because I did not want to waste time writing down my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or making signs.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Rajkumari’s article I did not want to take it out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desires to send it elsewhere. Until I examine it from this angle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remove it from my file. There was no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saw the article or not. There was no question of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seeing Rajkumari’s article. It was you who raised such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Is everything clear now?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170" w:right="0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1940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Sarita has arrived.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spare time. Manojna and Krishnadas have arrived. Bachu </w:t>
      </w:r>
      <w:r>
        <w:rPr>
          <w:rFonts w:ascii="Times" w:hAnsi="Times" w:eastAsia="Times"/>
          <w:b w:val="0"/>
          <w:i w:val="0"/>
          <w:color w:val="000000"/>
          <w:sz w:val="22"/>
        </w:rPr>
        <w:t>has grown into a big boy.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keep? Do you read anything? Does Ramdas keep </w:t>
      </w:r>
      <w:r>
        <w:rPr>
          <w:rFonts w:ascii="Times" w:hAnsi="Times" w:eastAsia="Times"/>
          <w:b w:val="0"/>
          <w:i w:val="0"/>
          <w:color w:val="000000"/>
          <w:sz w:val="22"/>
        </w:rPr>
        <w:t>fit in all this travelling about?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17th.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Things are going on well here. Meetings will start from the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 LETTER TO AGATHA HARRISON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determined to find a way out of the impasse.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yours of the 28th May. Pretty quick work.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Amery’s message is good. I shall live in hope and not make haste.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Working Committee will not accept anything weak.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on your side wait till all parties including the Princes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common agreement they will have to wait and so shall we.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recognized that the Congress  is one party and others  anti-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 the sense that they will close on a lesser note. The 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can afford to wait but cannot afford to take less in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bartering away the liberty of the country. The situation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terrible. You are living in a blood-bath. For those of us who know, in </w:t>
      </w:r>
      <w:r>
        <w:rPr>
          <w:rFonts w:ascii="Times" w:hAnsi="Times" w:eastAsia="Times"/>
          <w:b w:val="0"/>
          <w:i w:val="0"/>
          <w:color w:val="000000"/>
          <w:sz w:val="22"/>
        </w:rPr>
        <w:t>a way it is worse than a blood-bath here. All my energy is devoted to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Working Committee, at Wardha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L. S. Amery's message referred to in the text was broadcast on June 16,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anniversary of the signing of the Magna Carta. Amery traced the development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 of British democratic ideals and said, “In the case of India, we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our sincere desire, that she should, as a willing partner,  attain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in the British Commonwealth as is enoyed by the Dominions, or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by ourselves.” </w:t>
      </w:r>
      <w:r>
        <w:rPr>
          <w:rFonts w:ascii="Times" w:hAnsi="Times" w:eastAsia="Times"/>
          <w:b w:val="0"/>
          <w:i/>
          <w:color w:val="000000"/>
          <w:sz w:val="18"/>
        </w:rPr>
        <w:t>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1940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 blood-bath here. How long I shall control the situation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know. I shall not bend but break in the attempt.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SPINNING COMPETITION IN RAMGARH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Congress Week there was the usual spinning compe-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tition at the exhibition. There were six tests-coarse counts up to 10,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 up to 18, fine up to 30, very fine ranging from 44 to 158,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on the Magan Charkha, and last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examiners </w:t>
      </w:r>
      <w:r>
        <w:rPr>
          <w:rFonts w:ascii="Times" w:hAnsi="Times" w:eastAsia="Times"/>
          <w:b w:val="0"/>
          <w:i w:val="0"/>
          <w:color w:val="000000"/>
          <w:sz w:val="22"/>
        </w:rPr>
        <w:t>were Ramdev Babu of Bihar, Shri Nandlal Patel of the Khadi Karya-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laya, Ahmedabad, and  Prabhudas Gandhi who was also the organizer.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table before me I see that the examination was as strict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as it should have been. In my opinion the competitors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as many as should have been nor from many provinces.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principally from Bihar and Gujarat, some from Maharashtra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P. There were cash  prizes, the highest being Rs.15, and trophies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winning institutions. It is worthy of note that  in the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competition there were many women. The finest spinner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Devsundari Devi of Madhubani. Her count was 158.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on the wheel was 618 yards per hour of 10 counts.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Magan charkha was 925 yards of 15 counts. The highest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303 of 12 counts. This is all satisfactory.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scope for  increased speed with the present improvements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on the Magan Charkha. Enough experiment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that wheel. But all accounts go to show that is has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possibilities.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 </w:t>
      </w:r>
      <w:r>
        <w:rPr>
          <w:rFonts w:ascii="Times" w:hAnsi="Times" w:eastAsia="Times"/>
          <w:b w:val="0"/>
          <w:i w:val="0"/>
          <w:color w:val="000000"/>
          <w:sz w:val="22"/>
        </w:rPr>
        <w:t>is any day the queen for easy carriage, simpli-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cost. On the whole it may prove to be the quickest. 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wheels many go out of order,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never.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are being made in plying the takli after  the style of  the charkha.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winners. I only hope that more interest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than hitherto in such competitions. Spinning competitions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 national value. I may note that the Maulana Saheb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prizes. But the wholly unexpected downpour made it utterly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do so.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June 17, 1940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QUESTION BOX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EANING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CTIVITIES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It is an admitted fact that constructive activity keeps the political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pure and non-violent. You have recommended it for active satyagrahis.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activity can be carried on in a centre amongst Congressmen as also the villagers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generally, which may include such people as old women, etc., who  take to spinning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unemployment insurance, as is done in A. I. S. A. production centres.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writings make one infer that you want active satyagrahis to confine  constructive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activity to Congressmen and particularly in the direction of making them self-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spinners and make them were  khadi of their own yarn; the khadi in the first instance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bought from A. I. S. A. stores, until the Congressmen produce their own yarn.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Confining attention to Congressmen or  political Congressmen seems to be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practicable than starting a general khadi centre of spinning for wages. Is this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correct interpretation of your writing?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interpretation is correct so far as it goes.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 to be an indifferent of glorified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It has to do the work that the A. I. S. A. does not do.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will be predominantly political,, whereas that of the A. I. S. 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a  creation of the Congress, is purely philanthropic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economic. The Congress organization aims at creating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soldiers or, to drop the military terminology,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workers for the freedom of the country.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all the allied processes keep Congressmen busy and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mischief. It will knit them together in a brotherhood,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insight into village life, it will bring them in direct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villagers, it will give them a hold on the economic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as nothing else will do, it will lead them on to a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vast village problem, it will make them sink their petty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differences and forget class, racial or religious distinctions.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may or may not have all this potency inherent in it. I want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to impute all these  implications to it.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2"/>
        </w:rPr>
        <w:t>-T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UBE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ABIES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say that motherhood is sublime but sex is bad. From the spiritual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eugenic point of view don’t you agree that the test-tube technique of begetting babies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ideal since it altogether eliminates lust and carnality from procreation?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would reconcile myself to your method, if carnality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eradicated thereby. So long as I hold to the view that carnality </w:t>
      </w:r>
      <w:r>
        <w:rPr>
          <w:rFonts w:ascii="Times" w:hAnsi="Times" w:eastAsia="Times"/>
          <w:b w:val="0"/>
          <w:i w:val="0"/>
          <w:color w:val="000000"/>
          <w:sz w:val="22"/>
        </w:rPr>
        <w:t>prevents man or woman from rising to the fullest height possible,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must I rebel against these artificial methods of procreation.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as far as I can  see, can only result in multiplying idiots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monsters, not human beings, thrown into the sea of passions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their pride to subjugate. But I own I belong to an age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dying. The new age to come, when men and women will walk,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at all do , only for pleasure but go to their work on wheels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 to it, and when the institution of marriage and all it implies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abolished, does not enthuse 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ACE  </w:t>
      </w:r>
      <w:r>
        <w:rPr>
          <w:rFonts w:ascii="Times" w:hAnsi="Times" w:eastAsia="Times"/>
          <w:b w:val="0"/>
          <w:i w:val="0"/>
          <w:color w:val="000000"/>
          <w:sz w:val="22"/>
        </w:rPr>
        <w:t>A  L</w:t>
      </w:r>
      <w:r>
        <w:rPr>
          <w:rFonts w:ascii="Times" w:hAnsi="Times" w:eastAsia="Times"/>
          <w:b w:val="0"/>
          <w:i w:val="0"/>
          <w:color w:val="000000"/>
          <w:sz w:val="18"/>
        </w:rPr>
        <w:t>IE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People believe in your sincerity when you sympathize with Britain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France in their struggle for existence, but some of us have scented a danger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capitalists may continue to employ you as a tool for keeping India calm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capitalists are reaping rich profit as a result of this war. What steps are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to remove this suspicion?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propose to take no steps, even as I took none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having one crore of rupees in the Bank of England.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best left unanswered. They die of inanition. They have no vitality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own. They flourish on opposition. If my whole life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answer to the lie referred to by you, no steps I can take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impression created by the lie. Mind you, I do not 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peaceful atmosphere created by my inaction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capitalists, but it benefits the masses more than the capitalists,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inaction enables the masses to garner their non-violent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enable them to deal effectively with capitalists and imperia-</w:t>
      </w:r>
      <w:r>
        <w:rPr>
          <w:rFonts w:ascii="Times" w:hAnsi="Times" w:eastAsia="Times"/>
          <w:b w:val="0"/>
          <w:i w:val="0"/>
          <w:color w:val="000000"/>
          <w:sz w:val="22"/>
        </w:rPr>
        <w:t>lism  which covers them.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17, 1940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A NOTES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do anything just now. Never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given the charge. Advise everyone in the Ashram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hurt her. There is no need to broadcast the thing.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tomorrow in the Notes.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647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sentence “I will write something tomorrow inthe Notes” is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a reference to  “Note to Ashram Inmates”, 18-6-40.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NOTE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no mistake . think that what you have done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thing. There is no question of my being angry. I am only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dharma. You should do yours. Seeking my advice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in any way.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NOTE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judge. Guide Zohra as you wish.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with her, then entrust her to me. Let her talk the thing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For the rest you may decide. Do what Puri tells you. Listen </w:t>
      </w:r>
      <w:r>
        <w:rPr>
          <w:rFonts w:ascii="Times" w:hAnsi="Times" w:eastAsia="Times"/>
          <w:b w:val="0"/>
          <w:i w:val="0"/>
          <w:color w:val="000000"/>
          <w:sz w:val="22"/>
        </w:rPr>
        <w:t>to what Khan Saheb says. I cannot guide you.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723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427.  HOW TO COMBAT HITLERISM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Hitler may ultimately prove to be, we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Hitlerism has come to mean. It means naked, ruthless force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exact science and worked with scientific precision. In its effect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almost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early days of satyagraha when it was still known as pas-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resistance,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Johannesburg, stirred by the sight of a </w:t>
      </w:r>
      <w:r>
        <w:rPr>
          <w:rFonts w:ascii="Times" w:hAnsi="Times" w:eastAsia="Times"/>
          <w:b w:val="0"/>
          <w:i w:val="0"/>
          <w:color w:val="000000"/>
          <w:sz w:val="22"/>
        </w:rPr>
        <w:t>handful of Indians, wholly unarmed and incapable of organized viol-</w:t>
      </w:r>
      <w:r>
        <w:rPr>
          <w:rFonts w:ascii="Times" w:hAnsi="Times" w:eastAsia="Times"/>
          <w:b w:val="0"/>
          <w:i w:val="0"/>
          <w:color w:val="000000"/>
          <w:sz w:val="22"/>
        </w:rPr>
        <w:t>ence even if they wished it, pitting themselves against an overwhel-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mingly armed Government, had a cartoon in which the latter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depicted as a stream-roller representing  irresistible force, and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was depicted as an elephant unmoved and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planting  himself in his seat. This was marked immovable 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cartoonist had a true insight into the duel between the irresistible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immovable forces. It was then a stalemate. The sequel we know.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depicted and appeared to be irresistible was successfully</w:t>
      </w:r>
    </w:p>
    <w:p>
      <w:pPr>
        <w:autoSpaceDN w:val="0"/>
        <w:tabs>
          <w:tab w:pos="590" w:val="left"/>
        </w:tabs>
        <w:autoSpaceDE w:val="0"/>
        <w:widowControl/>
        <w:spacing w:line="218" w:lineRule="exact" w:before="44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notes  were obviously written before “Note to Ashram Inmates”,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18-6-1940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by the immovable force of satyagraha-call it suffering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retaliation.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became true then can be equally true now. Hitlerism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defeated by counter-Hitlerism. It can only breed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Hitlerism raised to nth degree. What is going before our eyes is a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of the futility of violence as also of Hitlerism.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what I mean by failure of Hitlerism.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the small nations of their  liberty. It has compelled France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 for 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 by the time this is in print Britain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upon her course. The fall of France is enough for my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think French statesmen have shown rare courage in bowing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inevitable and refusing to be party to senseless mutual 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sense in France coming out victorious if the stake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 lost. The cause of liberty becomes a mockery if the price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is wholesale destruction of those who are to enjoy liberty.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becomes an inglorious satiation of ambition. The bravery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soldier is world-known. But let the world know also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the French statesmen in suing for peace. I 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French statesmen have taken the step in a perfectly honour-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manner as behoves true soldiers. Let me hope that Herr Hitler will </w:t>
      </w:r>
      <w:r>
        <w:rPr>
          <w:rFonts w:ascii="Times" w:hAnsi="Times" w:eastAsia="Times"/>
          <w:b w:val="0"/>
          <w:i w:val="0"/>
          <w:color w:val="000000"/>
          <w:sz w:val="22"/>
        </w:rPr>
        <w:t>impose no humiliating terms but show that, though he can fight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mercy, he can at least conclude peace not without mercy.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resume the thread of the argument. What will Hitler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victory? Can he digest so much power? Personally 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empty-handed as his not very remote  predecessor  Alexander.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Germans he will have left not the pleasure of owning a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but the burden of sustaining its crushing weight. For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hold all the conquered nations in perpetual subjection. </w:t>
      </w:r>
      <w:r>
        <w:rPr>
          <w:rFonts w:ascii="Times" w:hAnsi="Times" w:eastAsia="Times"/>
          <w:b w:val="0"/>
          <w:i w:val="0"/>
          <w:color w:val="000000"/>
          <w:sz w:val="22"/>
        </w:rPr>
        <w:t>And I doubt if the Germans of future generations will entertain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pride in the deeds for which Hitlerism will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They will honour Herr Hitler as a genius, as a brave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matchless organizer and much more. But I should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of the future will have learnt the art of discrimination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their heroes. Anyway I think it will be allowed  that  all the</w:t>
      </w:r>
    </w:p>
    <w:p>
      <w:pPr>
        <w:autoSpaceDN w:val="0"/>
        <w:autoSpaceDE w:val="0"/>
        <w:widowControl/>
        <w:spacing w:line="220" w:lineRule="exact" w:before="50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French  request for armistice was sent to Hitler on June 16. Hitler's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deliverd to the French on June 20. On June 22 the German terms were accepted </w:t>
      </w:r>
      <w:r>
        <w:rPr>
          <w:rFonts w:ascii="Times" w:hAnsi="Times" w:eastAsia="Times"/>
          <w:b w:val="0"/>
          <w:i w:val="0"/>
          <w:color w:val="000000"/>
          <w:sz w:val="18"/>
        </w:rPr>
        <w:t>and three days later on June 25 the armistice became effective.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that has  been spilled by Hitler had added not a millionth part </w:t>
      </w:r>
      <w:r>
        <w:rPr>
          <w:rFonts w:ascii="Times" w:hAnsi="Times" w:eastAsia="Times"/>
          <w:b w:val="0"/>
          <w:i w:val="0"/>
          <w:color w:val="000000"/>
          <w:sz w:val="22"/>
        </w:rPr>
        <w:t>of an  inch to the world’s moral stature.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 imagine the state of Europe today if the Czechs,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Poles, the Norwegians, the French and the English has all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Hitler:‘You need not make your scientific preparation for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 meet your violence with non-violence . You will 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destroy our non-violent army without tanks, bat-tleships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airships. It may be retorted that the only difference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would have got without fighting what he has gained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fight. Exactly. The history of Europe would then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differently. Possession might (but  only might) have been then </w:t>
      </w:r>
      <w:r>
        <w:rPr>
          <w:rFonts w:ascii="Times" w:hAnsi="Times" w:eastAsia="Times"/>
          <w:b w:val="0"/>
          <w:i w:val="0"/>
          <w:color w:val="000000"/>
          <w:sz w:val="22"/>
        </w:rPr>
        <w:t>taken under non-violent resistance, as it has been taken now after 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petration of untold barbarities. Under non-violence only  those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killed who had trained themselves to be killed, if need be, </w:t>
      </w:r>
      <w:r>
        <w:rPr>
          <w:rFonts w:ascii="Times" w:hAnsi="Times" w:eastAsia="Times"/>
          <w:b w:val="0"/>
          <w:i w:val="0"/>
          <w:color w:val="000000"/>
          <w:sz w:val="22"/>
        </w:rPr>
        <w:t>but without killing anyone and without bearing malice towards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dare say that in that case Europe would have added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inches to its moral stature. And in the end I expect it is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worth that will count. All else is dross.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these lines for the European Powers.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ourselves. If my argument has gone home, is it not time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declare our changeless faith in non-violence of the strong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do not seek to defend our liberty with the force of arms but we </w:t>
      </w:r>
      <w:r>
        <w:rPr>
          <w:rFonts w:ascii="Times" w:hAnsi="Times" w:eastAsia="Times"/>
          <w:b w:val="0"/>
          <w:i w:val="0"/>
          <w:color w:val="000000"/>
          <w:sz w:val="22"/>
        </w:rPr>
        <w:t>will defend it with the force of non-violence 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18, 1940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NOTE TO ASHRAM INMATES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know from experience that A. S. is not in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that we can rely on any word of hers. This condition is 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her illness. So there is no question of ascertaining her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plan last evening that the kitchen is completely out of bounds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her. She may go there today if she has any  instructions to give. </w:t>
      </w:r>
      <w:r>
        <w:rPr>
          <w:rFonts w:ascii="Times" w:hAnsi="Times" w:eastAsia="Times"/>
          <w:b w:val="0"/>
          <w:i w:val="0"/>
          <w:color w:val="000000"/>
          <w:sz w:val="22"/>
        </w:rPr>
        <w:t>But she shall do no work at all. We have, therefore, to make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 ourselves independently of her. Do not send Apu to work on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found among the papers of Krishnachandra and presumably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is given by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against his will. In that case let him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If he requires any guidance, he can ask Krishnachandra.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cannot judge, he can ask me, but not A. S.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want to tax either her body or her mind. She is working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stubbornness. I have tolerated her stubbornness till now. But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committing a sin if I went on doing so any longer.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her harm and doing the same to myself too.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her is that however difficult she may be I must stop her </w:t>
      </w:r>
      <w:r>
        <w:rPr>
          <w:rFonts w:ascii="Times" w:hAnsi="Times" w:eastAsia="Times"/>
          <w:b w:val="0"/>
          <w:i w:val="0"/>
          <w:color w:val="000000"/>
          <w:sz w:val="22"/>
        </w:rPr>
        <w:t>from working in the kitchen, and compel her to give up doing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she did for me. When she recovers health of body and mind,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her work in the kitchen and for me and also do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work she can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Krishnachandra has Brahmadutt’s clothes, please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with these men, or he may give them to me. 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everyone read this letter and then return it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Chimanlalbhai himself had said that A. S. Behn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 the kitchen work. Now they say she is not willing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LETTER TO H. L. SHARMA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letter; also the book. I had asked Su[shila] behn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 acknowledgment. The book was needed for Shankaran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 in the dispensary. I shall expect  one letter from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p. 286</w:t>
      </w:r>
    </w:p>
    <w:p>
      <w:pPr>
        <w:autoSpaceDN w:val="0"/>
        <w:autoSpaceDE w:val="0"/>
        <w:widowControl/>
        <w:spacing w:line="240" w:lineRule="exact" w:before="8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in Hindi and written in the margin.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of love in the midst of distraction.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abstained knowing that I would hardly have time to see the post. </w:t>
      </w:r>
      <w:r>
        <w:rPr>
          <w:rFonts w:ascii="Times" w:hAnsi="Times" w:eastAsia="Times"/>
          <w:b w:val="0"/>
          <w:i w:val="0"/>
          <w:color w:val="000000"/>
          <w:sz w:val="22"/>
        </w:rPr>
        <w:t>If  so, you were right.</w:t>
      </w:r>
    </w:p>
    <w:p>
      <w:pPr>
        <w:autoSpaceDN w:val="0"/>
        <w:tabs>
          <w:tab w:pos="590" w:val="left"/>
          <w:tab w:pos="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have seen what has happened. I am both unhappy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3976. Courtesy: Amrit Kaur. Also G. N. 7285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BHAGWAN DIN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 DIN,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asked is about staying in some Muslim home, </w:t>
      </w:r>
      <w:r>
        <w:rPr>
          <w:rFonts w:ascii="Times" w:hAnsi="Times" w:eastAsia="Times"/>
          <w:b w:val="0"/>
          <w:i w:val="0"/>
          <w:color w:val="000000"/>
          <w:sz w:val="22"/>
        </w:rPr>
        <w:t>in some Muslim village. Nothing has been decided.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737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 SPEECH AT  MEETING OF GANDHI SEVA SANGH AND </w:t>
      </w:r>
      <w:r>
        <w:rPr>
          <w:rFonts w:ascii="Times" w:hAnsi="Times" w:eastAsia="Times"/>
          <w:b w:val="0"/>
          <w:i/>
          <w:color w:val="000000"/>
          <w:sz w:val="24"/>
        </w:rPr>
        <w:t>CHARKHA SANGH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the testing time for you. The Working Committee,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were weighed and found wanting. Can the Gandhiji Seva Sangh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 to repair their failure? The Working Committee’s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does not mean that you cannot appeal to people to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non-violence. You can do so, and then tell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Committee, ‘You undervalued our faith. We are going to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“Both Happy an Unhappy”, 29-6-1940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26-6-1940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 by the creed.’ I tell you the Working Committee members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resent this, but will simply dance with  joy.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members of the Congress. It is the duty of those who are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believe in non-violence to reassure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to declare their faith before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and even before the open Congress if the time comes.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separate your creed as Congressmen and creed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human beings, your behaviour in Congress affairs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non-Congress affairs. Your non-violence , if it is true, must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normal life,  must be in your thought, word and deed, and 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colour all your behaviour. Then and then only can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 Committee the assurance I have referred to, and compel </w:t>
      </w:r>
      <w:r>
        <w:rPr>
          <w:rFonts w:ascii="Times" w:hAnsi="Times" w:eastAsia="Times"/>
          <w:b w:val="0"/>
          <w:i w:val="0"/>
          <w:color w:val="000000"/>
          <w:sz w:val="22"/>
        </w:rPr>
        <w:t>them to alter their resolution.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let me explain this further. You will examine every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 in the light of the creed. That does not mean that you will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 of pernickety. Your conduct will have to be natural.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observing silence it meant an effort on my part. Now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my nature, and to break my silence means an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acting non-violently must be  part of your nature.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your relating everything to non-violence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logically wrong, but it is not wrong for you. I may be wrong,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others, in my belief that with every thread that I draw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swaraj nearer, but for me the belief is as true as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That saves me from losing my sanity. This spinning-wheel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non-violence for me. The wheel as such is lifeless,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invest it with  symbolism it becomes a living thing for me. Its sound,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musical, is in tune with non-violence . If is unmusical,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with it, for it indicates carelessness on my part. The steel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use as a deadly weapon, but we have put it there 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use. So we have to be meticulously careful about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wheel. Then and then only will it produce fine music and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 will be a true sacrificial act.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kind of sadhana, you will say, may take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 It may take some a thousand years, and it may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others only one year. Don’t  think that, if in spite of my 50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it I am still imperfect, it must take you many more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there is no rule  of  three here. You may succeed quicker than 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what I said to Prithvi Singh: ‘You had at any rate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brave. I had nothing of it.  Now if you believe in cultivating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brave, you will do so much more quickly than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leave me behind.’ This applies  to every one of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 was the first to learn shoe-making  and so I taught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those others soon left me behind. It was because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teacher. Now if I am a true teacher of ahimsa,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leave behind your teacher. If that does not happen, it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was an unfit teacher. But if my teaching fructifies,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teachers of ahimsa in every home.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know how many of you are with me. If none goes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 I am ready to tread my path alone. For I know that I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as God is there with me. You are all companion </w:t>
      </w:r>
      <w:r>
        <w:rPr>
          <w:rFonts w:ascii="Times" w:hAnsi="Times" w:eastAsia="Times"/>
          <w:b w:val="0"/>
          <w:i/>
          <w:color w:val="000000"/>
          <w:sz w:val="22"/>
        </w:rPr>
        <w:t>sadhaks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ekers) with me. I am old but you have many years before you. And </w:t>
      </w:r>
      <w:r>
        <w:rPr>
          <w:rFonts w:ascii="Times" w:hAnsi="Times" w:eastAsia="Times"/>
          <w:b w:val="0"/>
          <w:i w:val="0"/>
          <w:color w:val="000000"/>
          <w:sz w:val="22"/>
        </w:rPr>
        <w:t>yet me tell you that I do not feel the weight of my years. I do not thi-</w:t>
      </w:r>
      <w:r>
        <w:rPr>
          <w:rFonts w:ascii="Times" w:hAnsi="Times" w:eastAsia="Times"/>
          <w:b w:val="0"/>
          <w:i w:val="0"/>
          <w:color w:val="000000"/>
          <w:sz w:val="22"/>
        </w:rPr>
        <w:t>nk my power of growth  or capacity for research has come to an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 have to go forth and find out how many actual belie-</w:t>
      </w:r>
      <w:r>
        <w:rPr>
          <w:rFonts w:ascii="Times" w:hAnsi="Times" w:eastAsia="Times"/>
          <w:b w:val="0"/>
          <w:i w:val="0"/>
          <w:color w:val="000000"/>
          <w:sz w:val="22"/>
        </w:rPr>
        <w:t>vers in ahimsa there are among Congressmen.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>tee members are you representatives. If they were mistaken in asses-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the faith of their electors, you have to correct their judgement.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was different from theirs. I consider myself a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ahimsa, and so I severed my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1934. I could not help doing it. If  I  had not done so,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been untrue to my creed.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knows my imperfections better than I, but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 possess is derived from my ahimsa. What is it but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>that draws thousands of women to me in fearless confidence? But nei-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you nor I can trade on our capital. We have to be up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our lives and go forward in our sadhana.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move and have our being in ahimsa, even as  Hitler does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himsa. It is the faith and perseverance and  single-mindedness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perfected his weapons of destruction that commands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That he uses them as a monster is immaterial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We have to bring to bear the same single-mindedness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in evolving our ahimsa. Hitler is awake all the 24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 in perfecting his sadhana. He wins because he pays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His inventions surprise his enemies. But it is his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his purpose that should be the object of our admiration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emulation. Although he works all his waking hours, his intellect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unclouded and unerring. Are our intellects unclouded and unerring? </w:t>
      </w:r>
      <w:r>
        <w:rPr>
          <w:rFonts w:ascii="Times" w:hAnsi="Times" w:eastAsia="Times"/>
          <w:b w:val="0"/>
          <w:i w:val="0"/>
          <w:color w:val="000000"/>
          <w:sz w:val="22"/>
        </w:rPr>
        <w:t>A mere belief in ahimsa or the charkha will not do. It should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creative. If intellect plays a large part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 hold that it plays a larger part in  the field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this he referred to the work of Richard Gregg in this dire-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ction, and described how the latter had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 symbol of non-violence is good enough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 but for the world. Continuing he said: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Working  Committee’s decision was simply an echo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around them. My decision could not be its echo.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my special sadhana, not that of the Congress.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on their honesty and their courage, though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that I could not inspire them with confidence in  our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leadership. We have now to show that we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brave. It does not mean 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to go to jail. It means increasing faith in the potency of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work to bring about swaraj, and in constructive work being a </w:t>
      </w:r>
      <w:r>
        <w:rPr>
          <w:rFonts w:ascii="Times" w:hAnsi="Times" w:eastAsia="Times"/>
          <w:b w:val="0"/>
          <w:i w:val="0"/>
          <w:color w:val="000000"/>
          <w:sz w:val="22"/>
        </w:rPr>
        <w:t>vital part of the programme of ahimsa.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BOTH HAPPY AND UNHAPPY</w:t>
      </w:r>
    </w:p>
    <w:p>
      <w:pPr>
        <w:autoSpaceDN w:val="0"/>
        <w:tabs>
          <w:tab w:pos="590" w:val="left"/>
          <w:tab w:pos="7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the 18th instant that I expressed the following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 my argument has gone home, is it not time for us to declare our  cha-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ngeless faith in non-violence of the strong and say we do not seek to defend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18"/>
        </w:rPr>
        <w:t>liberty with the force of arms but we will defend it with the force of non-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21st the Working Committee felt unable to enforce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action when the time for it came.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 the Committee never</w:t>
      </w:r>
    </w:p>
    <w:p>
      <w:pPr>
        <w:autoSpaceDN w:val="0"/>
        <w:autoSpaceDE w:val="0"/>
        <w:widowControl/>
        <w:spacing w:line="240" w:lineRule="exact" w:before="5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to Combat Hitlerism”, 18-6-1940.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of the Working committee, passed after five days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deliberations, inter alia said: “While the Working committee hold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continue to adhere strictly to the principle of non-violence in their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independence, the Committee cannot ignore the present imperfections and failings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respect of the human elements they have to deal with . . .  The Committee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deliberated over the problem that has thus arisen and have come to the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unable to go the full length with Gandhiji. But they recognize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free  to pursue his great ideal in his own way, and therefore absolve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responsibility for the programme and activity which the Congress has to pursue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conditions at present prevailing in India and the world in regard to external </w:t>
      </w:r>
      <w:r>
        <w:rPr>
          <w:rFonts w:ascii="Times" w:hAnsi="Times" w:eastAsia="Times"/>
          <w:b w:val="0"/>
          <w:i w:val="0"/>
          <w:color w:val="000000"/>
          <w:sz w:val="18"/>
        </w:rPr>
        <w:t>aggression and internal disorder.”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had an occasion to test their faith. At the last meeting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a course of action for meeting impending anarchy within </w:t>
      </w:r>
      <w:r>
        <w:rPr>
          <w:rFonts w:ascii="Times" w:hAnsi="Times" w:eastAsia="Times"/>
          <w:b w:val="0"/>
          <w:i w:val="0"/>
          <w:color w:val="000000"/>
          <w:sz w:val="22"/>
        </w:rPr>
        <w:t>and danger of aggression from without.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pleaded hard with the Committee: “If you have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strong, now is the time to act up to it.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many parties do not believe in non-violence whether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or of the weak. Probably that is all the greater reason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meet the emergency by non-violent action. For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non-violent, there could be no anarchy and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anybody arming for meeting aggression from without.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Congressmen represent a party of non-violence,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parties who do not believe in it, that it becomes imperative for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to show that they are well able to act up to their faith.”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 members of the Working Committee felt that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would not be able to act up to it. It would be a new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They were never before called upon to deal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The attempt made by me to form peace brigades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riots and the like had wholly failed. Therefore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hope for the action contemplated.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was different. With the Congress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policy. It was open to it to  reject it if it failed. If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 political and economic independence, it was of no use.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creed. I must  act up to it whether I am alone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Since propagation of non-violence is the mission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I must pursue it in all weathers. I felt that now was the time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my faith before God and man. And so I asked for absolution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Committee. Hitherto I have been responsible for funding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policy of the Congress. I could no longer do so when funda-</w:t>
      </w:r>
      <w:r>
        <w:rPr>
          <w:rFonts w:ascii="Times" w:hAnsi="Times" w:eastAsia="Times"/>
          <w:b w:val="0"/>
          <w:i w:val="0"/>
          <w:color w:val="000000"/>
          <w:sz w:val="22"/>
        </w:rPr>
        <w:t>mental differences were discovered between them and me. They read-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ily recognized the correctness of my attitude. And they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absolution. One more they have justified the trust imposed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true to themselves. They had not the confi-dence,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those whom they represented, that they could 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actions the required measure of non-violence . And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only choice they could  honestly make. It was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they made-the sacrifice of  the prestige that the Congress had </w:t>
      </w:r>
      <w:r>
        <w:rPr>
          <w:rFonts w:ascii="Times" w:hAnsi="Times" w:eastAsia="Times"/>
          <w:b w:val="0"/>
          <w:i w:val="0"/>
          <w:color w:val="000000"/>
          <w:sz w:val="22"/>
        </w:rPr>
        <w:t>gained in the world for unadulterated non-violence, and the dissolu-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unwritten and unspoken bond between them and me. But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a break in the common practice of a common ideal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policy, there is no break in the riendship of over twenty years’</w:t>
      </w:r>
      <w:r>
        <w:rPr>
          <w:rFonts w:ascii="Times" w:hAnsi="Times" w:eastAsia="Times"/>
          <w:b w:val="0"/>
          <w:i w:val="0"/>
          <w:color w:val="000000"/>
          <w:sz w:val="22"/>
        </w:rPr>
        <w:t>standing.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both happy and unhappy over the result. Happy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bear the strain of the break and have been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stand alone. Unhappy because my word seemed to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carry with me those whom it was my proud privilege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many years which seem like yesterday. But I know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shows me the way to  demonstrate the efficacy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strong, the break will prove to have been temporary.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way, they will have justified their wisdom in bearing the wrench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me go my way alone. If that tragic discovery of my impotence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store for me, I hope still to retain the faith that has sustained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 and to have humility enough to realize that I was no a </w:t>
      </w:r>
      <w:r>
        <w:rPr>
          <w:rFonts w:ascii="Times" w:hAnsi="Times" w:eastAsia="Times"/>
          <w:b w:val="0"/>
          <w:i w:val="0"/>
          <w:color w:val="000000"/>
          <w:sz w:val="22"/>
        </w:rPr>
        <w:t>fit enough instrument to carry the torch of non-violence  any  further.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argument and doubt are based upon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Working Committee represent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 majority of Congressmen. They would wish and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Congressmen had in them the non-violence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No one would be more glad than they to discover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underrated Congressmen’s strength. The probability,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majority but only a good minority which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of the strong. It should be remembered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does not lend itself to argument.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all the argument before them. But non-violence,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quality of the heart, cannot quiet but resolute demonstration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strength. The opportunity comes to everyone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There are communal clashes, there are dacoities,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wordy duels. In all these things those who are truly non-violent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demonstrate it. If it is shown in an adequate measure,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 to infect their  surroundings. I am quite clear that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Congressman who disbelieves in the efficacy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 sheer cussedness. Let the Congressmen who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adhere to non-violence in dealing with internal dis-</w:t>
      </w:r>
      <w:r>
        <w:rPr>
          <w:rFonts w:ascii="Times" w:hAnsi="Times" w:eastAsia="Times"/>
          <w:b w:val="0"/>
          <w:i w:val="0"/>
          <w:color w:val="000000"/>
          <w:sz w:val="22"/>
        </w:rPr>
        <w:t>orders or external aggression, express it in their daily conduct.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 cannot be a mere policy. It must be a creed,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passion, if ‘creed’ is objected to. A man with a passion expresses it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little act of his. Therefore he who is possessed by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will express it in the family circle, in his dealings with neigh-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bours, in his dealings with opponents. It is because it has not expres-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itself in this way amount Congressmen that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rightly concluded that Congressmen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non-violent treatment of internal disorders or external aggr-</w:t>
      </w:r>
      <w:r>
        <w:rPr>
          <w:rFonts w:ascii="Times" w:hAnsi="Times" w:eastAsia="Times"/>
          <w:b w:val="0"/>
          <w:i w:val="0"/>
          <w:color w:val="000000"/>
          <w:sz w:val="22"/>
        </w:rPr>
        <w:t>ession. Embarrassment caused by non-violent action would move esta-</w:t>
      </w:r>
      <w:r>
        <w:rPr>
          <w:rFonts w:ascii="Times" w:hAnsi="Times" w:eastAsia="Times"/>
          <w:b w:val="0"/>
          <w:i w:val="0"/>
          <w:color w:val="000000"/>
          <w:sz w:val="22"/>
        </w:rPr>
        <w:t>blished authority to yield to popular will. But such action has obvio-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usly no play in the face of disorders. We have to court death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and with no malice or anger towards those who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disorder. It is easy enough to see that non-violence required here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wholly different type from what the Congress has known hitherto.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only non-violence that is true and that can save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self-destruction. This is a certainty sooner or later, sooner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later, if India cannot deliver that message of true non-violence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world which wants to be saved from the curse of wars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find the deliverance.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24, 1940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foregoing was written and typed, I saw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love for and confidence in me peep out of every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 referring to me. The foregoing does not need any amendment.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for the reader to have both the independent reaction. Good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out of this separation.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 WHAT THE “MASNAVI “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SAYS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sent to me by Advocate Rustomji </w:t>
      </w:r>
      <w:r>
        <w:rPr>
          <w:rFonts w:ascii="Times" w:hAnsi="Times" w:eastAsia="Times"/>
          <w:b w:val="0"/>
          <w:i w:val="0"/>
          <w:color w:val="000000"/>
          <w:sz w:val="22"/>
        </w:rPr>
        <w:t>Andhyarujina of Bombay: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latest issue of 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while  dealing  with  the  letter  of a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Khan  Bahadur from Delhi you write the following lines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eternal truth:</w:t>
      </w:r>
    </w:p>
    <w:p>
      <w:pPr>
        <w:autoSpaceDN w:val="0"/>
        <w:autoSpaceDE w:val="0"/>
        <w:widowControl/>
        <w:spacing w:line="220" w:lineRule="exact" w:before="40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in his statement issued from Bombay on June 23 had said: "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difference between Gandhiji's  approach and that of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understood and must not lead people to think  that there is a break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the congress. the Congess of the past twenty years is his creation and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nothing can break this bond. I am sure his guidance and wise counsel will always </w:t>
      </w:r>
      <w:r>
        <w:rPr>
          <w:rFonts w:ascii="Times" w:hAnsi="Times" w:eastAsia="Times"/>
          <w:b w:val="0"/>
          <w:i w:val="0"/>
          <w:color w:val="000000"/>
          <w:sz w:val="18"/>
        </w:rPr>
        <w:t>be available to the Congress.</w:t>
      </w:r>
    </w:p>
    <w:p>
      <w:pPr>
        <w:autoSpaceDN w:val="0"/>
        <w:autoSpaceDE w:val="0"/>
        <w:widowControl/>
        <w:spacing w:line="220" w:lineRule="exact" w:before="20" w:after="0"/>
        <w:ind w:left="59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Poem composed by the Persian mystic poet  Jalaluddin Rumi ( 1207-73)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“Hindu-Muslim”, 4-6-1940.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090" w:val="left"/>
          <w:tab w:pos="2690" w:val="left"/>
          <w:tab w:pos="2710" w:val="left"/>
        </w:tabs>
        <w:autoSpaceDE w:val="0"/>
        <w:widowControl/>
        <w:spacing w:line="288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“Religions are not for  separating  men  from  one  another,  they 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 to bind them.” (Page 157, 2nd column.)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lines  remind  me  of  the  immortal  words  of a  famous  Persian </w:t>
      </w:r>
      <w:r>
        <w:rPr>
          <w:rFonts w:ascii="Times" w:hAnsi="Times" w:eastAsia="Times"/>
          <w:b w:val="0"/>
          <w:i w:val="0"/>
          <w:color w:val="000000"/>
          <w:sz w:val="18"/>
        </w:rPr>
        <w:t>poet  put into the mouth of God who addresses Moses in verse 14 of the poem, viz.,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“Thou  hast come to this earth to unite;  thou  hast not  come  to  this </w:t>
      </w:r>
      <w:r>
        <w:rPr>
          <w:rFonts w:ascii="Times" w:hAnsi="Times" w:eastAsia="Times"/>
          <w:b w:val="0"/>
          <w:i w:val="0"/>
          <w:color w:val="000000"/>
          <w:sz w:val="18"/>
        </w:rPr>
        <w:t>earth  to separate.”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To barae Vasl  kardan amadi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Na barae Fasl  kardan amadi.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48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give below  a faithful  translation  of  the  whole  poem  in  order  to </w:t>
      </w:r>
      <w:r>
        <w:rPr>
          <w:rFonts w:ascii="Times" w:hAnsi="Times" w:eastAsia="Times"/>
          <w:b w:val="0"/>
          <w:i w:val="0"/>
          <w:color w:val="000000"/>
          <w:sz w:val="18"/>
        </w:rPr>
        <w:t>show  the beauty and the grandeur of the truth contained in the above verse: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“Moses once saw on the road a shepherd  who  was exclaiming  thus:</w:t>
      </w:r>
      <w:r>
        <w:rPr>
          <w:rFonts w:ascii="Times" w:hAnsi="Times" w:eastAsia="Times"/>
          <w:b w:val="0"/>
          <w:i w:val="0"/>
          <w:color w:val="000000"/>
          <w:sz w:val="18"/>
        </w:rPr>
        <w:t>‘Oh  God Almighty!</w:t>
      </w:r>
    </w:p>
    <w:p>
      <w:pPr>
        <w:autoSpaceDN w:val="0"/>
        <w:tabs>
          <w:tab w:pos="1090" w:val="left"/>
        </w:tabs>
        <w:autoSpaceDE w:val="0"/>
        <w:widowControl/>
        <w:spacing w:line="300" w:lineRule="exact" w:before="20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me  where  Thou  art,  so that I may  become  Thy  servant,  stitch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 heavy shoes, comb Thy hair,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Kiss Thy hand, rub Thy feet, and sweep the floor for Thee to sleep.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 Thou  wouldst  fall  ill  in  future,  like Thy kith and kin I would </w:t>
      </w:r>
      <w:r>
        <w:rPr>
          <w:rFonts w:ascii="Times" w:hAnsi="Times" w:eastAsia="Times"/>
          <w:b w:val="0"/>
          <w:i w:val="0"/>
          <w:color w:val="000000"/>
          <w:sz w:val="18"/>
        </w:rPr>
        <w:t>grieve for Thee.</w:t>
      </w:r>
    </w:p>
    <w:p>
      <w:pPr>
        <w:autoSpaceDN w:val="0"/>
        <w:autoSpaceDE w:val="0"/>
        <w:widowControl/>
        <w:spacing w:line="280" w:lineRule="exact" w:before="40" w:after="0"/>
        <w:ind w:left="59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 my  Lord,  my  life  is  sacrificed  to Thee:  together  with  my  children and </w:t>
      </w:r>
      <w:r>
        <w:rPr>
          <w:rFonts w:ascii="Times" w:hAnsi="Times" w:eastAsia="Times"/>
          <w:b w:val="0"/>
          <w:i w:val="0"/>
          <w:color w:val="000000"/>
          <w:sz w:val="18"/>
        </w:rPr>
        <w:t>all the property that I own.</w:t>
      </w:r>
    </w:p>
    <w:p>
      <w:pPr>
        <w:autoSpaceDN w:val="0"/>
        <w:tabs>
          <w:tab w:pos="1090" w:val="left"/>
        </w:tabs>
        <w:autoSpaceDE w:val="0"/>
        <w:widowControl/>
        <w:spacing w:line="298" w:lineRule="exact" w:before="22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Aye,  all my  sheep are sacrificed to  thee:  every  call  of  ‘hae-ha’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 addressed to my wayward sheep is for Thy remembrance!"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this  strain  that  shepherd  was speaking  when  Moses spoke  to </w:t>
      </w:r>
      <w:r>
        <w:rPr>
          <w:rFonts w:ascii="Times" w:hAnsi="Times" w:eastAsia="Times"/>
          <w:b w:val="0"/>
          <w:i w:val="0"/>
          <w:color w:val="000000"/>
          <w:sz w:val="18"/>
        </w:rPr>
        <w:t>him  thus: “Whom art thou addressing?”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replied:  “I am  addressing  Him  who  created  us,  the  One  from </w:t>
      </w:r>
      <w:r>
        <w:rPr>
          <w:rFonts w:ascii="Times" w:hAnsi="Times" w:eastAsia="Times"/>
          <w:b w:val="0"/>
          <w:i w:val="0"/>
          <w:color w:val="000000"/>
          <w:sz w:val="18"/>
        </w:rPr>
        <w:t>whom became manifest this earth and this revolving celestial globe (Charkh).”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Moses  exclaimed:  “ Alas,  thy  head  has  become  arrogant and dis-</w:t>
      </w:r>
      <w:r>
        <w:rPr>
          <w:rFonts w:ascii="Times" w:hAnsi="Times" w:eastAsia="Times"/>
          <w:b w:val="0"/>
          <w:i w:val="0"/>
          <w:color w:val="000000"/>
          <w:sz w:val="18"/>
        </w:rPr>
        <w:t>courteous: thou hast ceased to be a Mussalman; thou has turned an infidel.</w:t>
      </w:r>
    </w:p>
    <w:p>
      <w:pPr>
        <w:autoSpaceDN w:val="0"/>
        <w:tabs>
          <w:tab w:pos="1090" w:val="left"/>
        </w:tabs>
        <w:autoSpaceDE w:val="0"/>
        <w:widowControl/>
        <w:spacing w:line="276" w:lineRule="exact" w:before="24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 thou  dost  not tie up  (stop)  these  words in thy  palate, the  fire ( of </w:t>
      </w:r>
      <w:r>
        <w:rPr>
          <w:rFonts w:ascii="Times" w:hAnsi="Times" w:eastAsia="Times"/>
          <w:b w:val="0"/>
          <w:i w:val="0"/>
          <w:color w:val="000000"/>
          <w:sz w:val="18"/>
        </w:rPr>
        <w:t>Hell) will  spread out and consume the whole world.”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shephered  cried in agony: “oh  Moses,  thou  hast  stitched </w:t>
      </w:r>
      <w:r>
        <w:rPr>
          <w:rFonts w:ascii="Times" w:hAnsi="Times" w:eastAsia="Times"/>
          <w:b w:val="0"/>
          <w:i w:val="0"/>
          <w:color w:val="000000"/>
          <w:sz w:val="18"/>
        </w:rPr>
        <w:t>my mouth; the repentance that thou hast caused in me has consumed my soul.”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tore his robe into tatters, heaved a burning sigh, set his face towards </w:t>
      </w:r>
      <w:r>
        <w:rPr>
          <w:rFonts w:ascii="Times" w:hAnsi="Times" w:eastAsia="Times"/>
          <w:b w:val="0"/>
          <w:i w:val="0"/>
          <w:color w:val="000000"/>
          <w:sz w:val="18"/>
        </w:rPr>
        <w:t>the forest and disappeared in its midst.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8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03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50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voice reached  Moses  from  God saying:  “ Why didst  thou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my slave from me ?</w:t>
      </w:r>
    </w:p>
    <w:p>
      <w:pPr>
        <w:autoSpaceDN w:val="0"/>
        <w:tabs>
          <w:tab w:pos="1090" w:val="left"/>
        </w:tabs>
        <w:autoSpaceDE w:val="0"/>
        <w:widowControl/>
        <w:spacing w:line="262" w:lineRule="exact" w:before="16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Thou  hast come to this earth to unite; thou hast not come to this earth  to </w:t>
      </w:r>
      <w:r>
        <w:rPr>
          <w:rFonts w:ascii="Times" w:hAnsi="Times" w:eastAsia="Times"/>
          <w:b w:val="0"/>
          <w:i/>
          <w:color w:val="000000"/>
          <w:sz w:val="18"/>
        </w:rPr>
        <w:t>separate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Knowest thou that We do not see the  exterior nor  the  words; We see </w:t>
      </w:r>
      <w:r>
        <w:rPr>
          <w:rFonts w:ascii="Times" w:hAnsi="Times" w:eastAsia="Times"/>
          <w:b w:val="0"/>
          <w:i w:val="0"/>
          <w:color w:val="000000"/>
          <w:sz w:val="18"/>
        </w:rPr>
        <w:t>only the interior and the real thing.”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sooner did Moses hear these words of censure from the almighty </w:t>
      </w:r>
      <w:r>
        <w:rPr>
          <w:rFonts w:ascii="Times" w:hAnsi="Times" w:eastAsia="Times"/>
          <w:b w:val="0"/>
          <w:i w:val="0"/>
          <w:color w:val="000000"/>
          <w:sz w:val="18"/>
        </w:rPr>
        <w:t>God  than  he ran a after the shepherd in the thickness of the wood.</w:t>
      </w:r>
    </w:p>
    <w:p>
      <w:pPr>
        <w:autoSpaceDN w:val="0"/>
        <w:tabs>
          <w:tab w:pos="590" w:val="left"/>
          <w:tab w:pos="1090" w:val="left"/>
          <w:tab w:pos="451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 last  Moses  was able to find him out in the wilderness. The Prophet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him: “Good news for thee! For, Good  has given me  permission to 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thee, do  not worry about the conventional modes and forms whilst addressing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Me, but instead  speak out whatever thy narrow heart prompts thee to speak.”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Masnavi-e-Molavi)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the beautiful truth embedded in these verses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heart by every one of us. Is not the Pakistan movement a </w:t>
      </w:r>
      <w:r>
        <w:rPr>
          <w:rFonts w:ascii="Times" w:hAnsi="Times" w:eastAsia="Times"/>
          <w:b w:val="0"/>
          <w:i w:val="0"/>
          <w:color w:val="000000"/>
          <w:sz w:val="22"/>
        </w:rPr>
        <w:t>denial of the obvious truth?</w:t>
      </w:r>
    </w:p>
    <w:p>
      <w:pPr>
        <w:autoSpaceDN w:val="0"/>
        <w:autoSpaceDE w:val="0"/>
        <w:widowControl/>
        <w:spacing w:line="286" w:lineRule="exact" w:before="28" w:after="0"/>
        <w:ind w:left="59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QUESTION BOX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OWS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OWER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 am a genuine seeker after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 But in spite of all my prayerful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I am sinking deeper and deeper into self-indulgence. I cannot blame my partner </w:t>
      </w:r>
      <w:r>
        <w:rPr>
          <w:rFonts w:ascii="Times" w:hAnsi="Times" w:eastAsia="Times"/>
          <w:b w:val="0"/>
          <w:i w:val="0"/>
          <w:color w:val="000000"/>
          <w:sz w:val="18"/>
        </w:rPr>
        <w:t>for it. My circumstances do not permit me to enforce the rule about segregation.</w:t>
      </w:r>
    </w:p>
    <w:p>
      <w:pPr>
        <w:autoSpaceDN w:val="0"/>
        <w:autoSpaceDE w:val="0"/>
        <w:widowControl/>
        <w:spacing w:line="264" w:lineRule="exact" w:before="16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advocate and believe in the efficacy of vows. You have said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“for the weak in mind and soul vows are like tonics”. But how will you administer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tonic to a case like mine who has not the strength of will to carry out the vow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taken? Had I such a strong will, the necessity for taking vows would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>arisen.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bluntly tell you that I do not believe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genuineness, not that you are wilfully lying. You are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un-genuine. If you are genuine, you will at least observe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game. You give up you case when you say you cannot segregate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from your wife for want of room. I have never heard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excuse. If you take the vow, you must at least produce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around you for its observance. Everyone who has succes-</w:t>
      </w:r>
      <w:r>
        <w:rPr>
          <w:rFonts w:ascii="Times" w:hAnsi="Times" w:eastAsia="Times"/>
          <w:b w:val="0"/>
          <w:i w:val="0"/>
          <w:color w:val="000000"/>
          <w:sz w:val="22"/>
        </w:rPr>
        <w:t>sfully carried out the vow has invariably observed this first condition.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living in only one room, you should go elsewhere or send </w:t>
      </w:r>
      <w:r>
        <w:rPr>
          <w:rFonts w:ascii="Times" w:hAnsi="Times" w:eastAsia="Times"/>
          <w:b w:val="0"/>
          <w:i w:val="0"/>
          <w:color w:val="000000"/>
          <w:sz w:val="22"/>
        </w:rPr>
        <w:t>away your wife or have a relative to sleep in the same room.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how far you are determined. It may be that you want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you have read much about it and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classed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many such young 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your case, you should not make the attempt. One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>burning desire to live that life. If you have it, you  will  adopt the mea-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 that all aspirants have invariably adopted. You are then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succeed. If you have not read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2"/>
        </w:rPr>
        <w:t>Self-indulgence,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 it.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The situation in the country is becoming graver daily. Everywhere panic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growing. In certain parts armed gangs are already organizing themselves to take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the ensuing anarchy in case the central power should disintegrate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weaken. The danger may not be imminent, but it would be folly to ignore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possibility. With all the education in non-violence which the country has received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twenty years, you will agree that it has not developed  the sort of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that can be effective in the face of anarchy and gangsterism.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taking steps to organize the citizens for self-defence. What is the duty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those who look up to you for lead and guidance? Should they take part in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activities? If they should not, what else are they to do?  Surely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sit with folded hands doing nothing.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unable to say what the Congress will exactly do,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recent statement of the Working Committee. If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treatment of anarchy and the like, naturally you will pre-</w:t>
      </w:r>
      <w:r>
        <w:rPr>
          <w:rFonts w:ascii="Times" w:hAnsi="Times" w:eastAsia="Times"/>
          <w:b w:val="0"/>
          <w:i w:val="0"/>
          <w:color w:val="000000"/>
          <w:sz w:val="22"/>
        </w:rPr>
        <w:t>pare yourself and your neighbours and those whom you can influ-</w:t>
      </w:r>
      <w:r>
        <w:rPr>
          <w:rFonts w:ascii="Times" w:hAnsi="Times" w:eastAsia="Times"/>
          <w:b w:val="0"/>
          <w:i w:val="0"/>
          <w:color w:val="000000"/>
          <w:sz w:val="22"/>
        </w:rPr>
        <w:t>ence for non-violent defence. I quite agree with you that no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person can sit idly by in these times. Violent preparation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long previous training. Non-violent preparation means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Possibility of anarchy there undoubtedly is. But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you will not give way to fear. Do not anticipate anarchy,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you do not anticipate death though you know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If you are non-violent, you will believe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But if unfortunately it comes, you and your companions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will give your lives to prevent it. Those who five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>in trying to kill those whim they regard as robbers or mischief-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makers, do no better, possibly they do worse. They risk their lives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darkness after  they are gone. What is more, they may  leave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worse by feeding the fire of violence by counter-violence.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die unresistingly are likely to still the fury of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wholly innocent sacrifice. But this truly non-violent action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unless it springs from a heart belief that he whom you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as a robber, dacoit, or worse and you are one,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it is better that you die at his hands than that he, your igno-</w:t>
      </w:r>
      <w:r>
        <w:rPr>
          <w:rFonts w:ascii="Times" w:hAnsi="Times" w:eastAsia="Times"/>
          <w:b w:val="0"/>
          <w:i w:val="0"/>
          <w:color w:val="000000"/>
          <w:sz w:val="22"/>
        </w:rPr>
        <w:t>rant brother, should die at yours.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AKISTAN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ONSTITUENT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SSEMBLY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two nations theory  is by way of a counterblast to the demand for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which is about as absurd as the other thing. To me the idea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ignores the existing conditions. 95 per cent of our people 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illiterate, and nearly cent per cent are swayed by religious prejudices; and then there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additional factor of corruption. And the fatal objection to a constituent Assembly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that without a genuine desire on the part of the majority to give effect to safeguards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of these are bound to prove unreal.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 you cannot speak of  the Constituent Assembly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Pakistan. The latter is wrong, as I conceive it,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There is nothing wrong in the idea of a Constituent Assembly.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worst, dangers surround its formation. Every big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beset with dangers. These risks must be taken. Every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minimize them. But there seems to me to be nothing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for achieving the common purpose. I admit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illiteracy. Indeed adult suffrage was introduced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Muslim nationalists including the late Ali 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corruption is also there. The greater the origination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is the effect of corruption because it is so widely distributed.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there are much corruption and jealousy,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those few who run the machinery. But the vast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untouched by these defects, though they profit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the Congress does. The danger you mention about safe--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 will be reduced to the vanishing point if they come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For safeguards laid down by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 adult Muslim population will depend for their 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the goodwill or honesty of the majority but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awakened Muslim masses. Fatality really attaches to your wrong </w:t>
      </w:r>
      <w:r>
        <w:rPr>
          <w:rFonts w:ascii="Times" w:hAnsi="Times" w:eastAsia="Times"/>
          <w:b w:val="0"/>
          <w:i w:val="0"/>
          <w:color w:val="000000"/>
          <w:sz w:val="22"/>
        </w:rPr>
        <w:t>conception of the majority, not to a Constituent Assembly. There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majority of Hindus undoubtedly, but we observe that in popular 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 assemblies parties are not rigidly divided according to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opinions, but they are according to political and other opinions.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curse of communalism became intensified by the  introduction of sep-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arate electorates. The cry for partition is the logical outcome,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strongest condemnation, of separate electorates.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wisdom we shall cease to think in terms of separate electo-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and two nations. I believe in the innate goodness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 therefore swear by the Constituent Assembly.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vote will surely decide the issue so far as their special interest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Arguing communally, therefore, the fear, if there is any,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Constituent  Assembly should surely be on the part of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the Muslim vote goes in favour of partition, they have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not to one but many partitions or to a civil war. As things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satisfy themselves by passing resolutions and seeing their names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print. In practice all of us remain where we are in a state of subjection.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Constituent Assembly is a reality. It will not be a debating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irresponsible body. By registering its final decision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fate of millions of human beings. You may oppose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successful in your opposition, there is the dread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anarchy, not an orderly civil war. There seems to me to be no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painful deadlock except through a Constituent Assembly.</w:t>
      </w:r>
    </w:p>
    <w:p>
      <w:pPr>
        <w:autoSpaceDN w:val="0"/>
        <w:autoSpaceDE w:val="0"/>
        <w:widowControl/>
        <w:spacing w:line="300" w:lineRule="exact" w:before="0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29-6-1940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TELEGRAM TO LORD LINLITHGOW</w:t>
      </w:r>
    </w:p>
    <w:p>
      <w:pPr>
        <w:autoSpaceDN w:val="0"/>
        <w:autoSpaceDE w:val="0"/>
        <w:widowControl/>
        <w:spacing w:line="294" w:lineRule="exact" w:before="4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8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WEDENESDAY. </w:t>
            </w:r>
          </w:p>
        </w:tc>
      </w:tr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THURSDAY.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LEAVE        TOMORROW            IF        YOUR              WISH.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will not do. The cutting does not support your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busy with Harijan work. It was with some reluctance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spared time even to read what you have sent. I will draft a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after I am  free from Harijan work. You will of course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Let Anna go. Release him completely.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for his nephew. It will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frankly tell him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10932</w:t>
      </w:r>
    </w:p>
    <w:p>
      <w:pPr>
        <w:autoSpaceDN w:val="0"/>
        <w:autoSpaceDE w:val="0"/>
        <w:widowControl/>
        <w:spacing w:line="292" w:lineRule="exact" w:before="44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LILAVATI ASAR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LILA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,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190" w:right="0" w:firstLine="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24, 1940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letters. You have settled well. Have you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Shankar? He will be of maximum help in the matter of books.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available even second-hand. We shall try from 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Sushila does not have any. Continue to study patiently.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Radha. She must be having some books. Do not hesitate to go to her. </w:t>
      </w:r>
      <w:r>
        <w:rPr>
          <w:rFonts w:ascii="Times" w:hAnsi="Times" w:eastAsia="Times"/>
          <w:b w:val="0"/>
          <w:i w:val="0"/>
          <w:color w:val="000000"/>
          <w:sz w:val="22"/>
        </w:rPr>
        <w:t>Today Sushi’s tonsils were removed. Mahadev, etc., are at the hospital.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5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ILAVATIBEHN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ANJIKHETSI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ANYA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HHATRALAYA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65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ORT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 TELEGRAM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25,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86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THURSDAY. </w:t>
            </w:r>
          </w:p>
        </w:tc>
      </w:tr>
      <w:tr>
        <w:trPr>
          <w:trHeight w:hRule="exact" w:val="26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INCONVENIENCE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MANORVILLE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           ELSEWHERE.          LOVE. 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3977. Courtesy: Amrit Kaur. Also G. N. 7286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 LETTER TO PREMABEHN KANTAK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350" w:val="left"/>
          <w:tab w:pos="510" w:val="left"/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afraid? Such things do happen. They are a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the bhajan beginning: “When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time. . . .”? Think  over the lines “Wandering alone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ground”. The Committee could not have adopted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course. Everyone has to face this problem. What will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do, if I turn out to be a bad coin? We have never tried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brave. Now the time has come for that. My Memon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used to quote the saying/” He is a man who remains steadfast </w:t>
      </w:r>
      <w:r>
        <w:rPr>
          <w:rFonts w:ascii="Times" w:hAnsi="Times" w:eastAsia="Times"/>
          <w:b w:val="0"/>
          <w:i w:val="0"/>
          <w:color w:val="000000"/>
          <w:sz w:val="22"/>
        </w:rPr>
        <w:t>at a critical hour”. Cheer up.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 N. 10408. Also C. W. 6847. Courtesy: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1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Congress Working Committee's resolution;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footnote of “Both Happy and Unhappy”, 29-6-1940.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6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590" w:val="left"/>
          <w:tab w:pos="1150" w:val="left"/>
          <w:tab w:pos="4610" w:val="left"/>
          <w:tab w:pos="509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441.  LETTER TO JETHALAL G. SAMPAT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25,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JETHALAL,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talked the matter over with Jajuji, for the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postcard coincided with his coming. I will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Sarvadaya.</w:t>
      </w:r>
    </w:p>
    <w:p>
      <w:pPr>
        <w:autoSpaceDN w:val="0"/>
        <w:tabs>
          <w:tab w:pos="5370" w:val="left"/>
          <w:tab w:pos="5730" w:val="left"/>
        </w:tabs>
        <w:autoSpaceDE w:val="0"/>
        <w:widowControl/>
        <w:spacing w:line="316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 W. 9870. Courtesy: Narayan J. Sampat</w:t>
      </w:r>
    </w:p>
    <w:p>
      <w:pPr>
        <w:autoSpaceDN w:val="0"/>
        <w:tabs>
          <w:tab w:pos="590" w:val="left"/>
          <w:tab w:pos="1290" w:val="left"/>
          <w:tab w:pos="5150" w:val="left"/>
        </w:tabs>
        <w:autoSpaceDE w:val="0"/>
        <w:widowControl/>
        <w:spacing w:line="310" w:lineRule="exact" w:before="40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442.  LETTER TO KRISHNACHANDRA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25,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one has notified Shankaranji, inform the kitchen that four </w:t>
      </w:r>
      <w:r>
        <w:rPr>
          <w:rFonts w:ascii="Times" w:hAnsi="Times" w:eastAsia="Times"/>
          <w:b w:val="0"/>
          <w:i w:val="0"/>
          <w:color w:val="000000"/>
          <w:sz w:val="22"/>
        </w:rPr>
        <w:t>new guests will dine there today.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4353</w:t>
      </w:r>
    </w:p>
    <w:p>
      <w:pPr>
        <w:autoSpaceDN w:val="0"/>
        <w:tabs>
          <w:tab w:pos="1530" w:val="left"/>
          <w:tab w:pos="5150" w:val="left"/>
          <w:tab w:pos="5250" w:val="left"/>
        </w:tabs>
        <w:autoSpaceDE w:val="0"/>
        <w:widowControl/>
        <w:spacing w:line="316" w:lineRule="exact" w:before="3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443.  TELEGRAM TO AMIT KAUR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26, 1940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AJMUMARI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WE          SHALL         BE FOUR.                ONE        CAR          WILL         DO.             LOVE.</w:t>
      </w:r>
    </w:p>
    <w:p>
      <w:pPr>
        <w:autoSpaceDN w:val="0"/>
        <w:tabs>
          <w:tab w:pos="6050" w:val="left"/>
        </w:tabs>
        <w:autoSpaceDE w:val="0"/>
        <w:widowControl/>
        <w:spacing w:line="324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3978. Courtesy: Amrit Kaur. Also G. N. 7287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444.  INTERVIEW TO VISITORS FROM PRINCELY STATES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27,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cease to be Princes and become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They will have to descend from  their pedestal and seek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their people. If they do so, they need not use force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down the forces of disorder. The Congress does not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Princes, and they can seek its co-operation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peace and contentment in their States.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be genuine servants of the people.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no one will think of eliminating them. If they are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are the masters, why should the masters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servants? You say there are a number of smaller Princes today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to make up with the Congress. If they are, what prevents </w:t>
      </w:r>
      <w:r>
        <w:rPr>
          <w:rFonts w:ascii="Times" w:hAnsi="Times" w:eastAsia="Times"/>
          <w:b w:val="0"/>
          <w:i w:val="0"/>
          <w:color w:val="000000"/>
          <w:sz w:val="22"/>
        </w:rPr>
        <w:t>them from doing the most elementary things.?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NTERVIEWERS</w:t>
      </w:r>
      <w:r>
        <w:rPr>
          <w:rFonts w:ascii="Times" w:hAnsi="Times" w:eastAsia="Times"/>
          <w:b w:val="0"/>
          <w:i w:val="0"/>
          <w:color w:val="000000"/>
          <w:sz w:val="18"/>
        </w:rPr>
        <w:t>: They want to do certain things, but they are on the one hand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afraid of the Paramount Power and on the other afraid of the people. Some kind of fear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to have seized them that the people will want to pay off  old scores.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Both their fears are groundless. If they will do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scarcely think of the people wanting to pay off old scores.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of a revengeful nature. Is the Ruler of Aundh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rebellion in his State? He is not, for whom will they rebel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know that he has divested himself of practically all power?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rebel, I think he is capable of saying to them, ‘Come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charge of my palace, I shall be content to go and stay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of you! Appasaheb, the son of the Chief of Aundh, is </w:t>
      </w:r>
      <w:r>
        <w:rPr>
          <w:rFonts w:ascii="Times" w:hAnsi="Times" w:eastAsia="Times"/>
          <w:b w:val="0"/>
          <w:i w:val="0"/>
          <w:color w:val="000000"/>
          <w:sz w:val="22"/>
        </w:rPr>
        <w:t>slaving away for the people as no servant of the State does.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the people have to be convinced of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do two things. One is that they have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and reduce themselves to utter simplicity. The fabulous am-</w:t>
      </w:r>
      <w:r>
        <w:rPr>
          <w:rFonts w:ascii="Times" w:hAnsi="Times" w:eastAsia="Times"/>
          <w:b w:val="0"/>
          <w:i w:val="0"/>
          <w:color w:val="000000"/>
          <w:sz w:val="22"/>
        </w:rPr>
        <w:t>ounts they spend on themselves are unconscionable. I cannot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how they can have the heart to squander the people’s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riotous living, when thousands of their people cannot get a square </w:t>
      </w:r>
      <w:r>
        <w:rPr>
          <w:rFonts w:ascii="Times" w:hAnsi="Times" w:eastAsia="Times"/>
          <w:b w:val="0"/>
          <w:i w:val="0"/>
          <w:color w:val="000000"/>
          <w:sz w:val="22"/>
        </w:rPr>
        <w:t>meal a day. Why should they not be content with two or three hun-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“occasional Notes”, 27-6-1940. The inter-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viewers had asked Gandhiji what the Princes were to do in the face of the panic, </w:t>
      </w:r>
      <w:r>
        <w:rPr>
          <w:rFonts w:ascii="Times" w:hAnsi="Times" w:eastAsia="Times"/>
          <w:b w:val="0"/>
          <w:i w:val="0"/>
          <w:color w:val="000000"/>
          <w:sz w:val="18"/>
        </w:rPr>
        <w:t>insecurity and impending anarchy in the States.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dred rupees a month? But my point is this . let them take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give them. Their privy purse must be votable. No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budget can have any value unless the people have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say how much their ruler take  for himself. An new 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begun, and no ruler can conceivably be tolerated whose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correspond largely with the life of his people and who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identify himself with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one thing. The other thing is that their judiciary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above board and therefore independent of them.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today with confidence that in any State the judiciary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independent. And there must be complete civil liberty.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then, are the first steps in the way of reform. Their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Paramount Power is groundless. That Power dare not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or do anything to interfere with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reforms.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interfered they have made some flaw in the particular Prince’s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 excuse. The deduction is that Princes should be,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Caesar’s wife, above suspicion. As for the Congress, let them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ever ready to come to an understanding with them.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is essentially a non-violent organization. Let the Princes volun-</w:t>
      </w:r>
      <w:r>
        <w:rPr>
          <w:rFonts w:ascii="Times" w:hAnsi="Times" w:eastAsia="Times"/>
          <w:b w:val="0"/>
          <w:i w:val="0"/>
          <w:color w:val="000000"/>
          <w:sz w:val="22"/>
        </w:rPr>
        <w:t>tarily go under the authority of their people and the Congress will be-</w:t>
      </w:r>
      <w:r>
        <w:rPr>
          <w:rFonts w:ascii="Times" w:hAnsi="Times" w:eastAsia="Times"/>
          <w:b w:val="0"/>
          <w:i w:val="0"/>
          <w:color w:val="000000"/>
          <w:sz w:val="22"/>
        </w:rPr>
        <w:t>friend them. If they do not do so, there are breakers ahead.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let me repeat, is not out to destroy the Princes, unless it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mend their ways and destroy themselves. Even if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who will be content to be the servant of the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stand by him.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 INTERVIEW TO AMERICAN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419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How can I best prepare in India to help in America towards a better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understanding between Indians and Americans? . . .  How could I contribute towards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end in America?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One has to show in one’s life one’s country’s  best </w:t>
      </w:r>
      <w:r>
        <w:rPr>
          <w:rFonts w:ascii="Times" w:hAnsi="Times" w:eastAsia="Times"/>
          <w:b w:val="0"/>
          <w:i w:val="0"/>
          <w:color w:val="000000"/>
          <w:sz w:val="22"/>
        </w:rPr>
        <w:t>traits, and that is how one can bring another country to a better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“Occasional Notes”, 27-6-1940. The visitor </w:t>
      </w:r>
      <w:r>
        <w:rPr>
          <w:rFonts w:ascii="Times" w:hAnsi="Times" w:eastAsia="Times"/>
          <w:b w:val="0"/>
          <w:i w:val="0"/>
          <w:color w:val="000000"/>
          <w:sz w:val="18"/>
        </w:rPr>
        <w:t>was a pacifist and represented various women's associations.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one’s own. If you do not show the best in you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here, you make America liable to be misunderstood;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 would say about Indians in America. If 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one country to another, he or she has to discover the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country and place it before the other country. If you,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good in the life here, then you certainly are not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interpret India to America. In America you find a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 bringing out all the filth from the Indian gutters.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her, and as against one calumny uttered by a hasty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or an interested observer you will adduce many testimonies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out of a sympathetic understanding and knock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that calumny.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can pacifist Americans  do to help the world situation?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a difficult question. If you mean pacifist Americans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can do precious little. But in America they should,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be able to do a great deal. But it is a question really outside </w:t>
      </w:r>
      <w:r>
        <w:rPr>
          <w:rFonts w:ascii="Times" w:hAnsi="Times" w:eastAsia="Times"/>
          <w:b w:val="0"/>
          <w:i w:val="0"/>
          <w:color w:val="000000"/>
          <w:sz w:val="22"/>
        </w:rPr>
        <w:t>my depth, and I must not say anything more about it.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do a lot of writing and speaking especially among women. Have you any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 to give to American women?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Not as a message. I can throw out a suggestion 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you, you can develop it. Woman can play a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work of pacifism. She should refuse to be swept off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and to imitate man’s language and refuse to allow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to be identified with anything connected with war. For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she can represent peace more than war. She is 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and exhibition of that silent force which is not less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because it is silent, but the more effective because it is silent.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LETTER TO BISHAN NATH</w:t>
      </w:r>
    </w:p>
    <w:p>
      <w:pPr>
        <w:autoSpaceDN w:val="0"/>
        <w:autoSpaceDE w:val="0"/>
        <w:widowControl/>
        <w:spacing w:line="284" w:lineRule="exact" w:before="88" w:after="0"/>
        <w:ind w:left="51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1940</w:t>
      </w:r>
    </w:p>
    <w:p>
      <w:pPr>
        <w:autoSpaceDN w:val="0"/>
        <w:tabs>
          <w:tab w:pos="590" w:val="left"/>
          <w:tab w:pos="5250" w:val="left"/>
        </w:tabs>
        <w:autoSpaceDE w:val="0"/>
        <w:widowControl/>
        <w:spacing w:line="30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 BISHAN NATH,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yours of 11th inst. I shall do what I can.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00" w:lineRule="exact" w:before="26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NARKALI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7943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TELEGRAM TO LORD LINLITHGOW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MANY          THANKS             WIRE.               HOPE              REACH             FRIDAY.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</w:p>
    <w:p>
      <w:pPr>
        <w:autoSpaceDN w:val="0"/>
        <w:autoSpaceDE w:val="0"/>
        <w:widowControl/>
        <w:spacing w:line="240" w:lineRule="exact" w:before="32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reached simla on June 29,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2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 DISCUSSION WITH PYARELAL AND MAHADEV DESAI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29,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PYARELAL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This puzzles 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so personal about that letter?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has a curtness which one does not like.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It is improper of you to judge a co-worker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instance. It is improper from the point of view of logic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from the point of view of ahimsa. Darwin, in his 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Descent of 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not based his conclusions on any one fact.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tired of adducing heaps and heaps of evidence. He has cram-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the whole book with facts to prove his thesis and in the 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formulated that thesis in the fewest words. Imagine how much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truth! Even so I find a flaw in his thesis 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philosophy teaches me that notwithstanding all this testimony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across some other facts which may refute Darwin’s thesis.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writer of the letter has written “personal” on the top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you came to the conclusion that he is curt. Now let me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instance. Many people eat out of each other’s plates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that promotes friendship. Hindu wives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merit by eating the orts from their husbands’ plates. Maybe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believes that and she  would not shrink from eating from the 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me. But as for me, leaving others aside, 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even from Ba’s plate. If someone was to see me refusing food </w:t>
      </w:r>
      <w:r>
        <w:rPr>
          <w:rFonts w:ascii="Times" w:hAnsi="Times" w:eastAsia="Times"/>
          <w:b w:val="0"/>
          <w:i w:val="0"/>
          <w:color w:val="000000"/>
          <w:sz w:val="22"/>
        </w:rPr>
        <w:t>from Ba’s plate and drew the conclusion that I was curt and fussy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injustice he would be doing me! Even though I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repelled by this one thing, I have no doubt that by temperament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curt not fussy, and I can cite hundreds of instances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Similarly numerous instances can be cited to prove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 about whom you have complained is not what you have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him to be. No proposition can be called universal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so by analysis and synthesis. We know that water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parts of hydrogen and one part of oxygen. But we must 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by synthesis and analysis. If we analyse water we get two parts of</w:t>
      </w:r>
    </w:p>
    <w:p>
      <w:pPr>
        <w:autoSpaceDN w:val="0"/>
        <w:tabs>
          <w:tab w:pos="590" w:val="left"/>
        </w:tabs>
        <w:autoSpaceDE w:val="0"/>
        <w:widowControl/>
        <w:spacing w:line="218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Desai's " A Revealing Dialogue". A brief report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also appeared in Harijan, 6-06-1940, under the title "On the Road  to Simla".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Pyarelal was commenting on a co - worker's marking “Personal” a letter he </w:t>
      </w:r>
      <w:r>
        <w:rPr>
          <w:rFonts w:ascii="Times" w:hAnsi="Times" w:eastAsia="Times"/>
          <w:b w:val="0"/>
          <w:i w:val="0"/>
          <w:color w:val="000000"/>
          <w:sz w:val="18"/>
        </w:rPr>
        <w:t>had written to Gandhiji.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hydrogen and one part of oxygen. However we should synthesize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hydrogen and one part of oxygen and if that produces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proposition about its composition is proved. The same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day-to-day behaviour. We cannot jump to the conclusion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thing, even though it be as clear as daylight, without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facts which may prove it  wrong. It certainly violates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being uncharitable towards others we violate ahimsa too. We </w:t>
      </w:r>
      <w:r>
        <w:rPr>
          <w:rFonts w:ascii="Times" w:hAnsi="Times" w:eastAsia="Times"/>
          <w:b w:val="0"/>
          <w:i w:val="0"/>
          <w:color w:val="000000"/>
          <w:sz w:val="22"/>
        </w:rPr>
        <w:t>who tread the path of ahimsa should take each step with great care.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I am unaware of his faults. Maybe you are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finding him curt in this particular instance but  to believe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 so betrays lack of charity on your part. Shall we not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circumstances under which this co-worker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and educated, the difficulties he has had to face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he had to make to reach the present position? Shall we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this one manifest shortcoming of his? What a beautiful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has for love -‘charity’. It connotes 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>too. And compassion should be an integral part of our ahimsa.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The meaning of the roots of ‘charity’ and ‘</w:t>
      </w:r>
      <w:r>
        <w:rPr>
          <w:rFonts w:ascii="Times" w:hAnsi="Times" w:eastAsia="Times"/>
          <w:b w:val="0"/>
          <w:i/>
          <w:color w:val="000000"/>
          <w:sz w:val="18"/>
        </w:rPr>
        <w:t>daya</w:t>
      </w:r>
      <w:r>
        <w:rPr>
          <w:rFonts w:ascii="Times" w:hAnsi="Times" w:eastAsia="Times"/>
          <w:b w:val="0"/>
          <w:i w:val="0"/>
          <w:color w:val="000000"/>
          <w:sz w:val="18"/>
        </w:rPr>
        <w:t>’ is the same.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 know that the roots of both the words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But one thing is certain: that even if we see shortcomings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we should overlook them and take into account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alone. The beauty of love and compassion lies in magnifying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others. Moreover there is always another way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>others-i.e., by rendering silent service.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 I agree. But there should be an opportunity for that. I have many times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endeavoured to befriend him and make myself agreeable to him. But I have failed.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know the utter contempt in which he holds 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do not see the point. I tell you there is subtle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words of yours. It is your pride that prompts you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befriend him ignoring his contempt for you.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conscious of the injustice done to you. But you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analysing why he was unjust to you either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unconsciously. Don’t I know his faults and shortcomings?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many times I have made him shed tears by reminding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his faults. I have not even  restrained myself in exposing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all co-workers. But look at his behaviour.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all his faults and shortcomings.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he is making incessant efforts to subjugate them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considerable success. But  how much can a man rise beyond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inborn nature and upbringing? If we are perpetually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things, we shall never have the courage to do injustice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better then I the faults of the Rajas and Maharajas?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have sympathy for them? Because I know that their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temper is conditioned by their circumstances. I understand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also know that in me they have a friend.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talking about contempt, we must think about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Government officials had nothing but contempt for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he did not know about it  but he never hesitated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houses. He tried to find out why they showed contempt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endeavoured to remove the cause. As a result many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hated him repented of their attitude and confessed that 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unjust to him. Such contempt creates opportunities for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play. What is so remarkable about loving those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us? The beauty lies in melting those who hate us with our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kindness.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 I understand. I understand all. There were occasions when I sensed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dreariness of his condition. Many times on such occasions I felt like befriending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him, but always feared that he might misinterpret the gesture.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Even that fear had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Love and fear cannot co-exist.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pride even in your fear. But for all this I am to blame.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imperfect and that is why my surroundings are not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ahimsa. Sevagram is to me a laboratory for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here were successful and I could find a solution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problems that confront me here, I am sure the same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provide me a solution for the bigger issues that today face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That is why I am so reluctant to leave Sevagram.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for satyagraha. It is there that I expect to discover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India’s independence, not in Simla or New Delhi. I sometimes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taking shelter in flight, not to seek cloistered peace,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stillness of utter isolation to know  myself, to see where I stand,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more effectively the faint whispering of the ‘still small voice </w:t>
      </w:r>
      <w:r>
        <w:rPr>
          <w:rFonts w:ascii="Times" w:hAnsi="Times" w:eastAsia="Times"/>
          <w:b w:val="0"/>
          <w:i w:val="0"/>
          <w:color w:val="000000"/>
          <w:sz w:val="22"/>
        </w:rPr>
        <w:t>within’. Then alone would my experiment in ahimsa be complete.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 we who are near to you are utterly devoid of ahimsa, so I feel that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lighten your burden we should leave you.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Pyarelal's “On the Road to Simla”, publis-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6-7-1940.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But there may be some whose mere thoughts would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the world. Hence in returning to a cave the motive 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just to achieve solitude so as to seek individual salvation but to culti-</w:t>
      </w:r>
      <w:r>
        <w:rPr>
          <w:rFonts w:ascii="Times" w:hAnsi="Times" w:eastAsia="Times"/>
          <w:b w:val="0"/>
          <w:i w:val="0"/>
          <w:color w:val="000000"/>
          <w:sz w:val="22"/>
        </w:rPr>
        <w:t>vate a natural bent of mind which will always inspire thoughts of-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welfare, nothing less.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 But Buddha achieved salvation and returned to the world, preached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lacs of people and made them his disciples.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That is true. But I am never attracted by the idea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20-7-1940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INTERVIEW TO “ THE HINDU “</w:t>
      </w:r>
    </w:p>
    <w:p>
      <w:pPr>
        <w:autoSpaceDN w:val="0"/>
        <w:tabs>
          <w:tab w:pos="510" w:val="left"/>
          <w:tab w:pos="590" w:val="left"/>
          <w:tab w:pos="5150" w:val="left"/>
          <w:tab w:pos="5950" w:val="left"/>
        </w:tabs>
        <w:autoSpaceDE w:val="0"/>
        <w:widowControl/>
        <w:spacing w:line="262" w:lineRule="exact" w:before="11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29, 1940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because I have been invited, and I shall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this evening unless there is need for me to stay on.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barometer within me is rising, even though the sky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29-6-1940</w:t>
      </w:r>
    </w:p>
    <w:p>
      <w:pPr>
        <w:autoSpaceDN w:val="0"/>
        <w:autoSpaceDE w:val="0"/>
        <w:widowControl/>
        <w:spacing w:line="292" w:lineRule="exact" w:before="51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450. 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80" w:lineRule="exact" w:before="78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will be mutually helpful if I reduce to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advice I tendered you yesterday as a personal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 of the British.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it  clear at the outset that I had no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that, after the last resolution of the Working Committee, I 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 in the afternoon Gandhiji left to see the Viceroy.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met the Viceroy on June 29 at Simla at the latter's invitation.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speak as an individual in any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  <w:tab w:pos="930" w:val="left"/>
          <w:tab w:pos="1050" w:val="left"/>
          <w:tab w:pos="2210" w:val="left"/>
          <w:tab w:pos="2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proposal was to advise His Majesty’s Govern-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let you announce that a status similar to that of the self-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dominions would be granted to India within one year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termination of the war, subject to an agreed understanding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commercial interests, defence, external relations,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and the position of Princes-regard being had to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with them.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these reservations,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may draw up the Constitution which, unless there were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provisions, will be adopted by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 placed by them before the Parliament for acceptance.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as to this that I personally could never accept 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knew, the Congress also would never approve of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advice was that it should not be put before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before India. Any such announcement would further embitter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between His Majesty’s Government and India. I 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that nothing short of immediate unequivocal declarations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independence,, free of all control by the British Government,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Congress. (India free will no doubt have to negotiate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treaty, I hope, of partnership, with Great Britain; will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protection of legitimate foreign interests, guarantee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the rights  of the minorities and make adequate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Princes consistently with due protection of the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 jurisdiction. All this is inherent in the non-violent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For its predominant sanction will be, not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behind it, but its sense of fairness and absolute justice.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these two, independence will go as soon as obtained.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thus expressed parenthetically was not put before you as part </w:t>
      </w:r>
      <w:r>
        <w:rPr>
          <w:rFonts w:ascii="Times" w:hAnsi="Times" w:eastAsia="Times"/>
          <w:b w:val="0"/>
          <w:i w:val="0"/>
          <w:color w:val="000000"/>
          <w:sz w:val="22"/>
        </w:rPr>
        <w:t>of my advice. I see as I am writing this letter that  it was incomplete</w:t>
      </w:r>
    </w:p>
    <w:p>
      <w:pPr>
        <w:autoSpaceDN w:val="0"/>
        <w:autoSpaceDE w:val="0"/>
        <w:widowControl/>
        <w:spacing w:line="220" w:lineRule="exact" w:before="368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 which met at Wardha on June 21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unable to extend to the region of national defence, Mahatma Gandhi's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of non-violence;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“Both Happy and Unhappy”, 29-6-1940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Viceroy, writing on July 1, gave his own version of the talk.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what he had said here was that His  Majesty's Government “would spare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to bring about Dominion Status within a year after the conclusion of the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set up whatever machinery those concerned agreed as appropriate to work out </w:t>
      </w:r>
      <w:r>
        <w:rPr>
          <w:rFonts w:ascii="Times" w:hAnsi="Times" w:eastAsia="Times"/>
          <w:b w:val="0"/>
          <w:i w:val="0"/>
          <w:color w:val="000000"/>
          <w:sz w:val="18"/>
        </w:rPr>
        <w:t>the new constitution”.</w:t>
      </w:r>
    </w:p>
    <w:p>
      <w:pPr>
        <w:autoSpaceDN w:val="0"/>
        <w:autoSpaceDE w:val="0"/>
        <w:widowControl/>
        <w:spacing w:line="220" w:lineRule="exact" w:before="20" w:after="0"/>
        <w:ind w:left="10" w:right="6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Viceroy's version was “. . . you had thought of a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, while some of us were thinking  of a smaller and rather different body. That body </w:t>
      </w:r>
      <w:r>
        <w:rPr>
          <w:rFonts w:ascii="Times" w:hAnsi="Times" w:eastAsia="Times"/>
          <w:b w:val="0"/>
          <w:i w:val="0"/>
          <w:color w:val="000000"/>
          <w:sz w:val="18"/>
        </w:rPr>
        <w:t>. . . would however have to be one on which the various political parties were agreed.”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it) The question of drawing up of the Constitution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might be postponed to a future suitable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too, that it would be a catastrophe not to make the aforesaid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declaration of independence, for whilst 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>openly pledged to it and had been fighting for it persistently 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sistently for a long time, all parties whether it be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Hindu Mahasabha, or even the Princes, could not but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if it could be had. Therefore it passed comprehension </w:t>
      </w:r>
      <w:r>
        <w:rPr>
          <w:rFonts w:ascii="Times" w:hAnsi="Times" w:eastAsia="Times"/>
          <w:b w:val="0"/>
          <w:i w:val="0"/>
          <w:color w:val="000000"/>
          <w:sz w:val="22"/>
        </w:rPr>
        <w:t>why there should be so much ado about making the overdue declar-</w:t>
      </w:r>
      <w:r>
        <w:rPr>
          <w:rFonts w:ascii="Times" w:hAnsi="Times" w:eastAsia="Times"/>
          <w:b w:val="0"/>
          <w:i w:val="0"/>
          <w:color w:val="000000"/>
          <w:sz w:val="22"/>
        </w:rPr>
        <w:t>ation that India was free of all external control.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proposal was that subject to the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declaration, and pending the war, you would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the Executive Council[lors] so as to include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various parties. As to this, I advised that without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independence the Congress was not likely to serve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Council. I added that I adhered to the  view expressed in a recent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of mine, entitled “Two Parties”. Unless the parties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 on the question of fighting  or immediate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method thereof no joint effort was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also in mind a proposal to convene a miniature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composed of representatives of various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and interests.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strongly dissuaded you from entertaining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proposal as being doomed to failure.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then enlarged upon my confirmed opinion that time had arri-</w:t>
      </w:r>
      <w:r>
        <w:rPr>
          <w:rFonts w:ascii="Times" w:hAnsi="Times" w:eastAsia="Times"/>
          <w:b w:val="0"/>
          <w:i w:val="0"/>
          <w:color w:val="000000"/>
          <w:sz w:val="22"/>
        </w:rPr>
        <w:t>ved for a revision of Britain’s war policy. Frank recognition of Ger-</w:t>
      </w:r>
      <w:r>
        <w:rPr>
          <w:rFonts w:ascii="Times" w:hAnsi="Times" w:eastAsia="Times"/>
          <w:b w:val="0"/>
          <w:i w:val="0"/>
          <w:color w:val="000000"/>
          <w:sz w:val="22"/>
        </w:rPr>
        <w:t>man superiority in organization and technique would be no dero-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gation from British valour and would add to it because of confor-mity </w:t>
      </w:r>
      <w:r>
        <w:rPr>
          <w:rFonts w:ascii="Times" w:hAnsi="Times" w:eastAsia="Times"/>
          <w:b w:val="0"/>
          <w:i w:val="0"/>
          <w:color w:val="000000"/>
          <w:sz w:val="22"/>
        </w:rPr>
        <w:t>to truth. Even if it were otherwise, and Britain could show her super-</w:t>
      </w:r>
      <w:r>
        <w:rPr>
          <w:rFonts w:ascii="Times" w:hAnsi="Times" w:eastAsia="Times"/>
          <w:b w:val="0"/>
          <w:i w:val="0"/>
          <w:color w:val="000000"/>
          <w:sz w:val="22"/>
        </w:rPr>
        <w:t>iority to Germans in every department and defeat them, given suffi-</w:t>
      </w:r>
      <w:r>
        <w:rPr>
          <w:rFonts w:ascii="Times" w:hAnsi="Times" w:eastAsia="Times"/>
          <w:b w:val="0"/>
          <w:i w:val="0"/>
          <w:color w:val="000000"/>
          <w:sz w:val="22"/>
        </w:rPr>
        <w:t>cient time, my proposition would  still hold. In order to prove its vali-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dity, admission of German superiority was unnecessary.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this suggestion before the fall of France. My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based on purely humanitarian grounds. I had  chosen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being opportune for pressing it. Assuming that Nazis were as </w:t>
      </w:r>
      <w:r>
        <w:rPr>
          <w:rFonts w:ascii="Times" w:hAnsi="Times" w:eastAsia="Times"/>
          <w:b w:val="0"/>
          <w:i w:val="0"/>
          <w:color w:val="000000"/>
          <w:sz w:val="22"/>
        </w:rPr>
        <w:t>bad as they were said to be, victory must be unattainable without cop-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said: “I do not think that I spoke of a miniature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. . . I had rather in view a preliminary enquiry group of persons competent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to ttender advice and guidance to their principals . . . without the parties being in </w:t>
      </w:r>
      <w:r>
        <w:rPr>
          <w:rFonts w:ascii="Times" w:hAnsi="Times" w:eastAsia="Times"/>
          <w:b w:val="0"/>
          <w:i w:val="0"/>
          <w:color w:val="000000"/>
          <w:sz w:val="18"/>
        </w:rPr>
        <w:t>any way committed to their conclusion.”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ying the Nazi methods. That would mean no deliverance from Naz-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ism. Sufficient had happened to prove the utter futility of  arma-ments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small nations no matter how brave they were.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victory after the slaughter and ruthlessness which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could never make the world safe for democracy, nor bring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Such a victory must mean another preparation for a war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than the present, as this one had proved more inhuman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last. For this and similar reasons I urged with all the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force at my command that if Britain could accept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It would redound to her eternal glory and would count for </w:t>
      </w:r>
      <w:r>
        <w:rPr>
          <w:rFonts w:ascii="Times" w:hAnsi="Times" w:eastAsia="Times"/>
          <w:b w:val="0"/>
          <w:i w:val="0"/>
          <w:color w:val="000000"/>
          <w:sz w:val="22"/>
        </w:rPr>
        <w:t>much greater bravery  than her proverbial  bravery in war.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hoped too that it would not be retorted that I had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appealing to Britain suddenly to accept the non-violent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failed in persuading my colleagues and co-workers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when the time had come for its  enforcement in its fullness. I </w:t>
      </w:r>
      <w:r>
        <w:rPr>
          <w:rFonts w:ascii="Times" w:hAnsi="Times" w:eastAsia="Times"/>
          <w:b w:val="0"/>
          <w:i w:val="0"/>
          <w:color w:val="000000"/>
          <w:sz w:val="22"/>
        </w:rPr>
        <w:t>said in anticipation of the possibility of such a retort that my collea-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 and I represented a weak and subject people wholly unarmed </w:t>
      </w:r>
      <w:r>
        <w:rPr>
          <w:rFonts w:ascii="Times" w:hAnsi="Times" w:eastAsia="Times"/>
          <w:b w:val="0"/>
          <w:i w:val="0"/>
          <w:color w:val="000000"/>
          <w:sz w:val="22"/>
        </w:rPr>
        <w:t>and untrained in the use of  arms. The  non-violence of my concep-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was essentially for those who were conscious of their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 them with effect. Therefore I suggested that if Britain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superiority of non-violence over violence, now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psychological moment for the full adoption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Britain with all her intentions could not protect Abyssinia, </w:t>
      </w:r>
      <w:r>
        <w:rPr>
          <w:rFonts w:ascii="Times" w:hAnsi="Times" w:eastAsia="Times"/>
          <w:b w:val="0"/>
          <w:i w:val="0"/>
          <w:color w:val="000000"/>
          <w:sz w:val="22"/>
        </w:rPr>
        <w:t>Czechoslovakia, Poland, Finland, Norway, Denmark, Holland, Bellgi-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 and France. If Britain could accept the method presented by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point to all these countries the way of deliverance and ensure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of the world as no other method ever would or could. It wo-</w:t>
      </w:r>
      <w:r>
        <w:rPr>
          <w:rFonts w:ascii="Times" w:hAnsi="Times" w:eastAsia="Times"/>
          <w:b w:val="0"/>
          <w:i w:val="0"/>
          <w:color w:val="000000"/>
          <w:sz w:val="22"/>
        </w:rPr>
        <w:t>uld confound Nazi wisdom and put all the Nazi armaments out of use.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I said Thai my proposal was based on a practical expe-</w:t>
      </w:r>
      <w:r>
        <w:rPr>
          <w:rFonts w:ascii="Times" w:hAnsi="Times" w:eastAsia="Times"/>
          <w:b w:val="0"/>
          <w:i w:val="0"/>
          <w:color w:val="000000"/>
          <w:sz w:val="22"/>
        </w:rPr>
        <w:t>rience of non-violence extending over half a century of ceaseless 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ving, experiment, research and prayer. I therefore requested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my proposal to His Majesty’s Government for acceptance as </w:t>
      </w:r>
      <w:r>
        <w:rPr>
          <w:rFonts w:ascii="Times" w:hAnsi="Times" w:eastAsia="Times"/>
          <w:b w:val="0"/>
          <w:i w:val="0"/>
          <w:color w:val="000000"/>
          <w:sz w:val="22"/>
        </w:rPr>
        <w:t>coming from a life-long friend and well-wisher of the British people.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tell me that I could give the purport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conversation to the members of the Working Committee.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 by showing a copy of this letter to them.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objection I would like also  to make a public appeal to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British people to accept the non-violent method at this supreme jun-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cture in their life as also the life of mankind.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0" w:after="0"/>
        <w:ind w:left="5250" w:right="0" w:firstLine="3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printed copy: Lord Linlithgow Papers. Courtesy: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 INTERVIEW TO “THE HINDUSTAN TIMES”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2" w:lineRule="exact" w:before="40" w:after="0"/>
        <w:ind w:left="576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situation today is the same as it was yesterday.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whether his abrupt departure from Simla after his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meant that his talks with the Viceroy would not be pursued further, Mah-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atmaji said that it was evident that if there had been anything more to discuss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stayed in Simla.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motored from the station to the Mall Road, from where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the party, walked up to the Harijan Colony. The students of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 Home extended a warm welcome to mahatmaji on his reaching the colony.</w:t>
      </w:r>
    </w:p>
    <w:p>
      <w:pPr>
        <w:autoSpaceDN w:val="0"/>
        <w:tabs>
          <w:tab w:pos="59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for my coming here goes to Zohra (Begum Zohra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Ansari). If she had not invited me to stay with her, probably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been able to visit the Harijan Colony.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 1-7-1940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 TALK TO MEMBERS OF SPINNIG CLUB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86" w:lineRule="exact" w:before="106" w:after="0"/>
        <w:ind w:left="481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Why should we spin now that there is no definite civil disobe-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dience in the offing? Some satyagrahis have actually given up spinning since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has receded into the background.</w:t>
      </w:r>
    </w:p>
    <w:p>
      <w:pPr>
        <w:autoSpaceDN w:val="0"/>
        <w:autoSpaceDE w:val="0"/>
        <w:widowControl/>
        <w:spacing w:line="240" w:lineRule="exact" w:before="3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Briton”, 2-7-1940.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</w:t>
      </w: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saw Gandhiji at railway station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>latter's arrival from Simla.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 from Pyarelal 's “The Journey Back”. The club was organized by </w:t>
      </w:r>
      <w:r>
        <w:rPr>
          <w:rFonts w:ascii="Times" w:hAnsi="Times" w:eastAsia="Times"/>
          <w:b w:val="0"/>
          <w:i w:val="0"/>
          <w:color w:val="000000"/>
          <w:sz w:val="18"/>
        </w:rPr>
        <w:t>Brij-krishna Chandiwala.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1-7-1940.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That to me shows that they would have made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satyagrahis and it is for the best that they have dropped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if these fair-weather customers could be good for anything.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for  ill, we have adopted the spinning-wheel as the weapon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non-violent struggle. A soldier who will practise his weapons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action is in sight will surely come a cropper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A satyagrahi soldier always looks and plans far ahead of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faith in the efficacy of the weapon we have chosen,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it up or lay it down but keep it always refurbished and </w:t>
      </w:r>
      <w:r>
        <w:rPr>
          <w:rFonts w:ascii="Times" w:hAnsi="Times" w:eastAsia="Times"/>
          <w:b w:val="0"/>
          <w:i w:val="0"/>
          <w:color w:val="000000"/>
          <w:sz w:val="22"/>
        </w:rPr>
        <w:t>ready.Today our non-violence is on its trial.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tee’s resolution is based on the as  sumption that the country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for the practice of pure ahimsa. They would be but too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that their assumption was wrong  and revise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It is for those who have a living faith in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same and convert the Working Committee to their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catching at the first excuse to resile from their faith.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fifty-two members who are on the register of your  club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them, they will soon multiply into fifty-two hundred. But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shilly-shallying won’t do. ‘If the salt loseth its savour, where-with </w:t>
      </w:r>
      <w:r>
        <w:rPr>
          <w:rFonts w:ascii="Times" w:hAnsi="Times" w:eastAsia="Times"/>
          <w:b w:val="0"/>
          <w:i w:val="0"/>
          <w:color w:val="000000"/>
          <w:sz w:val="22"/>
        </w:rPr>
        <w:t>shall it be salted?’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shadow of doubt that though the spinning-wheel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develop the non-violence of the strong which recks no odds,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overwhelming, and  knows no defeat. Weapons forged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and steel do not interest me. They might enable you to scatter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over the enemy and to capture a measure of the power he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wields over you. But that will not leave the masses any the better.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groan under the yoke of the powerful and the mighty.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interested in an order which leaves out the weakest- the blind, </w:t>
      </w:r>
      <w:r>
        <w:rPr>
          <w:rFonts w:ascii="Times" w:hAnsi="Times" w:eastAsia="Times"/>
          <w:b w:val="0"/>
          <w:i w:val="0"/>
          <w:color w:val="000000"/>
          <w:sz w:val="22"/>
        </w:rPr>
        <w:t>the halt and the maimed. My swaraj is even for the least in the land.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can come only through non-violence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of the weak is bad. But violence of the impotent -</w:t>
      </w:r>
      <w:r>
        <w:rPr>
          <w:rFonts w:ascii="Times" w:hAnsi="Times" w:eastAsia="Times"/>
          <w:b w:val="0"/>
          <w:i w:val="0"/>
          <w:color w:val="000000"/>
          <w:sz w:val="22"/>
        </w:rPr>
        <w:t>impotent violence-is worse. That is what is today vitiating the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phere. Mere spinning a </w:t>
      </w:r>
      <w:r>
        <w:rPr>
          <w:rFonts w:ascii="Times" w:hAnsi="Times" w:eastAsia="Times"/>
          <w:b w:val="0"/>
          <w:i/>
          <w:color w:val="000000"/>
          <w:sz w:val="22"/>
        </w:rPr>
        <w:t>la mode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purge the atmosphere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poison.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member of the club remarked that they could not pretend to have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 in the spinning-wheel which Gandhiji had, put they were prepared to spin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discipline, which was quite  honest a stand to take up. 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while admitting that spinning for discipline had value at one time,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contended that it was altogether inadequate to the need of the hour today. To create 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truly non-violent atmosphere in the country, spinning with faith was necessary.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Supposing there were riots imperilling  the lives of thousands of innocent women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and the conflagration threatened to spread over the whole country, it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up to those who had  true faith in non-violence to interpose themselves between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lust-maddened rioters and quell their fury by their self-immolation. Spinning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discipline will not five them that faith. He continued: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has a place in non-violent strategy, but much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In a satyagraha army everybody is a soldier and a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a pinch every satyagrahi soldier has also to be his own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leader. Mere discipline cannot make for leadership.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faith and vision. That is why I have said that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whatever else it might be capable of achieving.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win the satyagraha fight which requires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28-7-1940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453.  ANSWER TO QUESTION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You think we have not the non-violence of the brave. Well, then,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you what would you do if independence were to be offered to you today? Would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no?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would say no. I am giving an absurd answer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question. The question is absurd, for independence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offered, because we are not ready. If we were ready,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there without our asking  for it.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13-7-1940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 ABOUT THE WORKING COMMITTEE’S DECISION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several letters both from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and non-Congressmen including friends from the West Deploring the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Pyarelal's “What Led  to the Decision”, 1-7-1940.</w:t>
      </w:r>
    </w:p>
    <w:p>
      <w:pPr>
        <w:autoSpaceDN w:val="0"/>
        <w:autoSpaceDE w:val="0"/>
        <w:widowControl/>
        <w:spacing w:line="23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Namely that congress could not go all the way with Gandhiji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“Both Happy and Unhappy”, 29-6-1940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6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recent decision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These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but admiration for the courage the members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 what they felt was a duty though very unpleasant, but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deplore the decision and would have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it. Of all these letters there is one which is a reasoned plea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abandoning non-violence for internal disorders or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attacks. The correspondent encloses also an extract from a letter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a friend of his who ridiculed the method of satyagraha.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me and the extract referred to have intrinsic merit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opportune at this juncture. I have omitted  from the letter the part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the correctness of my tribute to the French statesmen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suing for peace. French capitulation, he considers, was unjustified. It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him a great shock.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“But,”says the writer, “the decision of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 has come as a greater shock.”From the extract too I have  omitted,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brevity, a paragraph which though very interesting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strictly necessary for his 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July 1,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SOME VITAL QUESTIONS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E. the Viceroy is again conferring with leaders of parties.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invited, but not as a party leader or a leader at all. I was invited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to help him, if I could, to come to a definite conclusion,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to interpret the Congress mind to him. It is better, in the</w:t>
      </w:r>
    </w:p>
    <w:p>
      <w:pPr>
        <w:autoSpaceDN w:val="0"/>
        <w:autoSpaceDE w:val="0"/>
        <w:widowControl/>
        <w:spacing w:line="220" w:lineRule="exact" w:before="48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texts of the correspondent's letter to Gandhiji and one written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friend, are not reproduced here. In his letter to Gandhiji the correspondent,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affirmed his "absolute faith in satyagraha, not only as a  convienient insturment ofr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regaining independence for our country, but as the only law for hunanity to follow",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on to say that the decision of the Working committee to adopt measures for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defence, in spite of Gandhiji, had come as a huge disappointment to him.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letter to his friend he had said, "To declare that preparations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for national defence, while retaining non-violence as a method for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liberation is, to my mind, to make a stravesty of non-violence in the sense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true satyagrahi understands it . . .  It is non-violence that should be the end . . . , </w:t>
      </w:r>
      <w:r>
        <w:rPr>
          <w:rFonts w:ascii="Times" w:hAnsi="Times" w:eastAsia="Times"/>
          <w:b w:val="0"/>
          <w:i w:val="0"/>
          <w:color w:val="000000"/>
          <w:sz w:val="18"/>
        </w:rPr>
        <w:t>and self - determination the means. . . 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desire for moral effort . . . is there in everyone. But that does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moral  effort is easy, or that everyone will willingly take to it . . .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>us live by our passions . . . Patriotism is the worst kind of emotional orgy.  . . 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light of what is happening (and things will presently move with light-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velocity) to consider some of the question that will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 decision, if they will not have been decided before these lines </w:t>
      </w:r>
      <w:r>
        <w:rPr>
          <w:rFonts w:ascii="Times" w:hAnsi="Times" w:eastAsia="Times"/>
          <w:b w:val="0"/>
          <w:i w:val="0"/>
          <w:color w:val="000000"/>
          <w:sz w:val="22"/>
        </w:rPr>
        <w:t>are in print.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that everyone has to consider for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Dominion Status of the Westminster variety can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If  it has not become a myth already, it will be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Britain herself, victorious or defeated, will never be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has been for these few hundred years. But this much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defeat, if it must come, will certainly be glorious.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defeated, she will be because no other Power similarly situated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avoided defeat. I cannot say the same of her victory.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bought by a progressive adoption of the same means as the  totali-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 States have adopted. I must say with the deepest pain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have rejected the only moral influence they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from the Congress to turn  the scales in Britain’s favour.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blame to her statesmen that they have not availed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influence. They did  not see the need of it. It may well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perceive the moral influence itself which I have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Congress. Whatever may be the case, it is clear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immediate objective must be unadulterated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mincing words or hiding our thoughts.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 anyone wanting less than independence for his country,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it. No country has ever got it without its people having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Anyway, the Congress made up its mind long ago. Even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render effective help to Britain, it can come from a free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may be drained from India as of yore; thousands of 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hired as soldiers or camp-followers out of her teeming millions.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contributions will be from a helpless India. They cannot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>moral status of Britain.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for consideration is that of providing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disorder and external invasion. The raising of private armies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worse than useless. It will never be allowed. No Power,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or swadeshi, can tolerate private armies. Those,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necessity of India  having armed forces will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 to enlist themselves under the British banner.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outcome of the belief. The Working committee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point. If it is to abide, I have little doubt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have to advise Congressmen to enlist in the usual way.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mean an end to the slogan of immediate independence and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 also to non-violence of the true brand. I shall hope to the last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sake of themselves, India, aye Britain herself, and humanity,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Congressmen will resolutely decline to have anything to do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of arms for any of the two purposes. I feel strongly that the future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humanity lies in the hands of the Congress. May God give wisdom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courage to Congressmen to take the right step.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officer of enlarging the Viceroy’s Council is on the tapis.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cannot countenance it, so long as it swears by indepen-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dence and non-violence. But  if it sidetracks them , it will be logically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driven to reconstructing Congress ministries in the Provinces.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the congress becoming a vital part of the war machine.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of India has no other occupation but that or preparing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for defending Britain. It is an illusion to talk or preparing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self-defence. No power has eyes on  India except as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possession. As such she is a rich  prize. Is not India the brightest jewel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British Crown? But I own that, if India is to learn the trade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war, she can now have her apprenticeship to the extent that the British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masters will allow.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to make its choice. The temptation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Congressmen can again become Cabinet Ministers.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Ministers or Members at the Centre. They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insight into the war machine. They will watch from  inside  (again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allowed) the Englishman at work when engaged in a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and-death struggle. They will have to raise crores of 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them in the war effort. If I have my way, I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resist the irresistible temptation and not grudge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accepted method filling all these posts.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Hindus, Sikhs, Christians,  Parsis and others taking up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as they have done before now. They too are our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give them credit for good faith. Let us who believe in indep-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endence and the only way to attain it, hold fast to the objective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 can see much good coming out of this division of functions.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 to merge itself into the stereotyped method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disaster of the first magnitude. If, on the other hand.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to its colours, it is sure to fight it way to  its goal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over, provided that the fight is purely, truly and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July 1,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 A VALID COMPLAINT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forcible letter in which he argues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I expect great things from my countrymen, I write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edited in English, and utterly neglect its Hindus-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 and Gujarati editions. Both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Hari-</w:t>
      </w:r>
      <w:r>
        <w:rPr>
          <w:rFonts w:ascii="Times" w:hAnsi="Times" w:eastAsia="Times"/>
          <w:b w:val="0"/>
          <w:i/>
          <w:color w:val="000000"/>
          <w:sz w:val="22"/>
        </w:rPr>
        <w:t>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(Hindustani) have only translations of the writings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plead  guilty to the charge. My excuse for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has been that I had to address English-educated India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understand neither Gujarati nor my faulty Hindustani,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ever-growing number of Western readers. I hope that the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deemed valid. But it seems to me that  the time has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confine my writings, as far as possible, exclusively to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occasionally to Hindustani. The reason is simple and,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 I have before me that most difficult task of 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non-violence of the strong to the masses.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fineness of the Working Committee’s decision. Alre-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ady I have warnings that they  will be confused. They will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given up non-violence and wants them also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Then they would say, “But  the Mahatma still believes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these differences whose word are we to follow?”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masses, the mass experiment in no must be voted down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My faith would be still as strong as ever. But my failure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clear. In such trying circumstances I must not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my writings to carry my message to the masses.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most effective means available. Naturally, therefore,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at least to the Gujaratis in their own language which is also </w:t>
      </w:r>
      <w:r>
        <w:rPr>
          <w:rFonts w:ascii="Times" w:hAnsi="Times" w:eastAsia="Times"/>
          <w:b w:val="0"/>
          <w:i w:val="0"/>
          <w:color w:val="000000"/>
          <w:sz w:val="22"/>
        </w:rPr>
        <w:t>mine. Moreover Gujarati lends itself to correct translation in any nor-</w:t>
      </w:r>
      <w:r>
        <w:rPr>
          <w:rFonts w:ascii="Times" w:hAnsi="Times" w:eastAsia="Times"/>
          <w:b w:val="0"/>
          <w:i w:val="0"/>
          <w:color w:val="000000"/>
          <w:sz w:val="22"/>
        </w:rPr>
        <w:t>thern language much more easily that English.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decisive reason for the proposed change is that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 in English the English-speaking public is in view.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exactly the same message of them as I would have for the mas-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ses. Past experience, too, points in favour of the change. When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edit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Africa, most of the Indians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illiterate. I wrote the  language they could understand.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weekly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them, for every twenty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one reader who was of course a volunteer. They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devoured every word of  what appeared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padding , no essays given to the readers. I used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>out for them their difficulties. I had no time to discuss theories.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one reader who was of course a volunteer. They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devoured every word of  what appeared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padding , no essays given to the readers. I used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them their difficulties. I had no time to discuss theories.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weekly instructions as to what they were to do.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vital part to play in moulding and guiding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satyagrahis. Had I spoken to them through the English medium,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have failed. I should never have been able to feel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I had spoken to them in English when I knew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a large section of them through their own tongue. If,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I hope as I do, to carry even a section of the masses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>must at least speak to them through the tongue they and I understand.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English-knowing readers should not be surprised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 day they get my writings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translated from. Happily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able assistance in this direction. Mahadev Desai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have often translated my Gujarati or Hindustani writings.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readers should know that they have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Experiments with </w:t>
      </w:r>
      <w:r>
        <w:rPr>
          <w:rFonts w:ascii="Times" w:hAnsi="Times" w:eastAsia="Times"/>
          <w:b w:val="0"/>
          <w:i/>
          <w:color w:val="000000"/>
          <w:sz w:val="22"/>
        </w:rPr>
        <w:t>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Satyagraha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translation. So in </w:t>
      </w:r>
      <w:r>
        <w:rPr>
          <w:rFonts w:ascii="Times" w:hAnsi="Times" w:eastAsia="Times"/>
          <w:b w:val="0"/>
          <w:i/>
          <w:color w:val="000000"/>
          <w:sz w:val="22"/>
        </w:rPr>
        <w:t>Hind Swaraj,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several other writings of mine. After all, however,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non-violence I must rely most upon my thought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the farthest limits of the universe. All thought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same potency. Only thought crystallized by a pure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prayerful  concentration has potency. The purer the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concentration, the brighter the faith in that Unseen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from whom all things are, the greater the potency of thought.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purity, the concentration and the faith I want,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all my work without speech or writing, or with the least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either, and the power  the thought would then carry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That is the power which every human being has to aspire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with due effort can attain. The voice of silence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denied.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July 1,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NON-VIOLENCE AND PANIC</w:t>
      </w:r>
    </w:p>
    <w:p>
      <w:pPr>
        <w:autoSpaceDN w:val="0"/>
        <w:tabs>
          <w:tab w:pos="590" w:val="left"/>
          <w:tab w:pos="1910" w:val="left"/>
          <w:tab w:pos="2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correspondent’s letter will be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and perhaps profit:</w:t>
      </w:r>
    </w:p>
    <w:p>
      <w:pPr>
        <w:autoSpaceDN w:val="0"/>
        <w:autoSpaceDE w:val="0"/>
        <w:widowControl/>
        <w:spacing w:line="260" w:lineRule="exact" w:before="48" w:after="0"/>
        <w:ind w:left="590" w:right="4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 the Allies have begun to suffer reverses there is a panic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 people have become afraid  of the consequences of the failure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British. They apprehend civil war, communal riots, looting, arson,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plunder and goondaism. You are the apostle of non-violence and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preaching it for the last twenty years, if not more. . .</w:t>
      </w:r>
    </w:p>
    <w:p>
      <w:pPr>
        <w:autoSpaceDN w:val="0"/>
        <w:autoSpaceDE w:val="0"/>
        <w:widowControl/>
        <w:spacing w:line="260" w:lineRule="exact" w:before="40" w:after="0"/>
        <w:ind w:left="590" w:right="4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. . .  I  find  that in the majority of  your  followers  this  conception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non-violence is wanting. They are non-violent because they believe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will  use violence to fight a wrongdoer, they will provoke him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that he will use greater violence which  they may be unable to stand.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seems to be the background of their non-violence which is clearly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outcome of fear and cowardice, and not of love. For , the idea behind is to save </w:t>
      </w:r>
      <w:r>
        <w:rPr>
          <w:rFonts w:ascii="Times" w:hAnsi="Times" w:eastAsia="Times"/>
          <w:b w:val="0"/>
          <w:i w:val="0"/>
          <w:color w:val="000000"/>
          <w:sz w:val="18"/>
        </w:rPr>
        <w:t>one’s life and not to risk it for a higher cause. . . 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 days of panic and general nervousness I strongly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articles from your pen will dispel all fears from our young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infuse a spirit  in them which will enable them to resist the goonda  element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society. One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this nature has already appeared in the last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 suggest that a series is necessary to bring courage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bravery to those who are  physically quite  fit but are panic-stricken.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all fear, all nervousness and panic will disappear in case you are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spare a few lines in Harijan on this subject every week. Our </w:t>
      </w:r>
      <w:r>
        <w:rPr>
          <w:rFonts w:ascii="Times" w:hAnsi="Times" w:eastAsia="Times"/>
          <w:b w:val="0"/>
          <w:i w:val="0"/>
          <w:color w:val="000000"/>
          <w:sz w:val="18"/>
        </w:rPr>
        <w:t>nervousness is encouraging the goondas amongst us. The moment it disap-</w:t>
      </w:r>
      <w:r>
        <w:rPr>
          <w:rFonts w:ascii="Times" w:hAnsi="Times" w:eastAsia="Times"/>
          <w:b w:val="0"/>
          <w:i w:val="0"/>
          <w:color w:val="000000"/>
          <w:sz w:val="18"/>
        </w:rPr>
        <w:t>pears, the goondas and bullies of our society will also disappear.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gives a correct picture of the mentality of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The non-violence which it describes can never take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goal. It will have served us well, if we use it as a stepping-stone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true the non-violence of the strong-non-violence which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defying the combined might of the mightiest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Let all Congressmen ask themselves whether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take up non-violence of the strong. Nothing is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that much-to-be-desired state beyond the will to risk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one’s cause. The non-violence of the person who went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 worse fate harmed him and disgraced the cause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used as a shelter to escape death. Swaraj-makers are made of sterner</w:t>
      </w:r>
    </w:p>
    <w:p>
      <w:pPr>
        <w:autoSpaceDN w:val="0"/>
        <w:autoSpaceDE w:val="0"/>
        <w:widowControl/>
        <w:spacing w:line="220" w:lineRule="exact" w:before="348" w:after="0"/>
        <w:ind w:left="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 extracts from the letter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to Combat Hitlerism”,  18-6-1940.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stuff. And, surely, it is simple enough to see that, if we can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death without killing or even wishing to kill, we have achieved the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win and keep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asks me to write a series of articles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panic. Nothing that I can write will alone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panic. What is required is example more than precept. I have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the city-dwellers who are reported to have given way to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never non-violent even when they went to jail. Our city-dwellers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handsome contribution as jail-goers during the civil-resistance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campaigns launched by the Congress. They should now, by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>sticking to their posts, steel the hearts of the timid against the 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to flee from fancied or real danger. It is foolish to think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fleeing one can trick the dread god of death. Let us treat him as a </w:t>
      </w:r>
      <w:r>
        <w:rPr>
          <w:rFonts w:ascii="Times" w:hAnsi="Times" w:eastAsia="Times"/>
          <w:b w:val="0"/>
          <w:i w:val="0"/>
          <w:color w:val="000000"/>
          <w:sz w:val="22"/>
        </w:rPr>
        <w:t>beneficent angel rather then as a dread god. We must face and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him whenever he comes. My host, Sheth Ghanshyamdas Birla,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not many months ago a whole mercantile family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converted paper into gold met death in a railway accident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overtook the train that was carrying the family and its precious gold.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Verily that gold was a death trap.  Let us not die before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>hour comes as it must come to every one of us, war or no war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1,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QUESTION BOX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</w:t>
      </w:r>
      <w:r>
        <w:rPr>
          <w:rFonts w:ascii="Times" w:hAnsi="Times" w:eastAsia="Times"/>
          <w:b w:val="0"/>
          <w:i w:val="0"/>
          <w:color w:val="000000"/>
          <w:sz w:val="18"/>
        </w:rPr>
        <w:t>USLIM</w:t>
      </w:r>
      <w:r>
        <w:rPr>
          <w:rFonts w:ascii="Times" w:hAnsi="Times" w:eastAsia="Times"/>
          <w:b w:val="0"/>
          <w:i w:val="0"/>
          <w:color w:val="000000"/>
          <w:sz w:val="22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ELEMMA</w:t>
      </w:r>
    </w:p>
    <w:p>
      <w:pPr>
        <w:autoSpaceDN w:val="0"/>
        <w:autoSpaceDE w:val="0"/>
        <w:widowControl/>
        <w:spacing w:line="240" w:lineRule="exact" w:before="1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We Muslims believe that the Prophet’s life was wholly directed by God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truly non-violent, though not in your sense of the term. He never waged an offensive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war, and he had the tenderest regard for the feelings of others, but when he was driven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 defensive war he drew his sword for a holy war, and he permits the use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sword under conditions he has laid down. But your non-violence is different.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prescribe it under all conditions and circumstances. I do not think the Prophet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 this. Whom are we to follow- you or the Prophet? If we follow you, we cease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Muslims. If we follow the Prophet, we cannot join the Congress with its creed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extreme non-violence. Will you solve this dilemma?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 only answer that, since you notice the difference,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unhesitatingly follow the Prophet, not me. Only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 claim to have studied the life of the Prophet and the Koran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detached student of religions. And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teaching of the Karon is essentially in favour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 is better than violence, it is said in the Koran.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enjoined as a duty; violence is permitted as a necessity.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refuse to sit in judgement on what the Prophet did. I must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conduct on what the great teachers of the earth said, not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did. Prophethood came not from the wielding of the sword,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years of wrestling with God to know that truth. Erase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years of the great life, and you will have robbed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>of his prophethood. It is these years of his life which made Moham-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a prophet. A prophet’s life, after he is acknowledged as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our guide. Only prophets can weigh the works  of prophets.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civilian can judge the merits  of a soldier, a layman of a scientist,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man may judge a prophet, must less imitate him.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a motor-car, I should surely  run it and me into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zone and probably into the jaws of death. How much more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then for me to imitate a prophet! When the Prophet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why, if he could fast more than the prescribed times,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also could not, he promptly replied: “God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food which satisfies even the bodily wants: for you He has </w:t>
      </w:r>
      <w:r>
        <w:rPr>
          <w:rFonts w:ascii="Times" w:hAnsi="Times" w:eastAsia="Times"/>
          <w:b w:val="0"/>
          <w:i w:val="0"/>
          <w:color w:val="000000"/>
          <w:sz w:val="22"/>
        </w:rPr>
        <w:t>ordained the Ramadan. You may not copy me. “quote from memory.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OD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am a teacher. I try to follow the principle of non-violence in dealing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schoolboys and my own children. I am  successful to a great extent in case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 children, excepting a bully whom I would send to the Head Master. But in case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my own children I often feel like beating , though I successfully restrain myself.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that these are readily obedient to my uncle who, unlike me,  believes in the 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saying: ‘Spare the rod, spoil the child., what should I do with my own children?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 non-violent Head Master deal with a bully?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quite clear that you must not inflict corporal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on your children or pupils. You can punish yourself, if </w:t>
      </w:r>
      <w:r>
        <w:rPr>
          <w:rFonts w:ascii="Times" w:hAnsi="Times" w:eastAsia="Times"/>
          <w:b w:val="0"/>
          <w:i w:val="0"/>
          <w:color w:val="000000"/>
          <w:sz w:val="22"/>
        </w:rPr>
        <w:t>you like and are qualified, in order to melt your children’s or pupils’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Many mothers are known to have corrected their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 have on many occasions. I had to deal with wild boys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Muslims, Christians, Hindus and Parsis. With one  excep-</w:t>
      </w:r>
      <w:r>
        <w:rPr>
          <w:rFonts w:ascii="Times" w:hAnsi="Times" w:eastAsia="Times"/>
          <w:b w:val="0"/>
          <w:i w:val="0"/>
          <w:color w:val="000000"/>
          <w:sz w:val="22"/>
        </w:rPr>
        <w:t>tion, I do not remember ever having punished a single boy.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method invariably succeeded. When a bond is established bet-</w:t>
      </w:r>
      <w:r>
        <w:rPr>
          <w:rFonts w:ascii="Times" w:hAnsi="Times" w:eastAsia="Times"/>
          <w:b w:val="0"/>
          <w:i w:val="0"/>
          <w:color w:val="000000"/>
          <w:sz w:val="22"/>
        </w:rPr>
        <w:t>ween a teacher and his pupils, the latter will generally yield before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teacher’s suffering for their sake. In the case of your ‘bully’, if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 respect for you, you can non-co-operate with him by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him away from your school. Non-violence does not compel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in your school a student who does not carry our disciplinary </w:t>
      </w:r>
      <w:r>
        <w:rPr>
          <w:rFonts w:ascii="Times" w:hAnsi="Times" w:eastAsia="Times"/>
          <w:b w:val="0"/>
          <w:i w:val="0"/>
          <w:color w:val="000000"/>
          <w:sz w:val="22"/>
        </w:rPr>
        <w:t>rules.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ERMON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OUNT</w:t>
      </w:r>
    </w:p>
    <w:p>
      <w:pPr>
        <w:autoSpaceDN w:val="0"/>
        <w:autoSpaceDE w:val="0"/>
        <w:widowControl/>
        <w:spacing w:line="240" w:lineRule="exact" w:before="1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often refer to the Sermon on the Mount. Do you believe in the verse,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‘if any man will take away the coat, let him have thy cloak also”? Does it not follow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principle of non-violence? If so, then do you advise the weak and poor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tenant of a village to submit gladly to the violent encroachment of the zamindar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‘</w:t>
      </w:r>
      <w:r>
        <w:rPr>
          <w:rFonts w:ascii="Times" w:hAnsi="Times" w:eastAsia="Times"/>
          <w:b w:val="0"/>
          <w:i/>
          <w:color w:val="000000"/>
          <w:sz w:val="18"/>
        </w:rPr>
        <w:t>abadi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land’ or tenancy  rights, which so often occurs in a village these days?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 would unhesitatingly advise tenants to evacuate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belonging to a tyrant. That would be like giving your cloak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only the coat is demanded. To take what is required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profitable; to have more given to you is highly likely to a burden.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overload a stomach is to court slow death. A zamindar wants his 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want his land. It would be a burden on him when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it. When you give more to a robber than he needs,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a surprise on him, you give him  a shock although agreeable,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been used to it. Historical instances are on record 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non-violent conduct has produced a wholesome effect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evil-doers. These acts cannot be done mechanically; they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conviction  and love or pity for the other man. Nor need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all the apparent implications of my answer. If you do 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blind alleys. Suffice it to say that in the verse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Jesus put in a picturesque and telling manner the great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non-co-operation. Your non-co-operation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is violent when you give a blow for a blow, and is ineffective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long run. Your non-co-operation is non-violent when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 opponent all in the place of just what  he needs. You have disar-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him once for all by your apparent co-operation, which in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complete non-co-operation. A girl, who rather than give her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to  a would-be ravisher presents him with her corpse, confounds </w:t>
      </w:r>
      <w:r>
        <w:rPr>
          <w:rFonts w:ascii="Times" w:hAnsi="Times" w:eastAsia="Times"/>
          <w:b w:val="0"/>
          <w:i w:val="0"/>
          <w:color w:val="000000"/>
          <w:sz w:val="22"/>
        </w:rPr>
        <w:t>him and dies a heroine’s death. Here is a stout heart in a frail body.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RAYER</w:t>
      </w:r>
    </w:p>
    <w:p>
      <w:pPr>
        <w:autoSpaceDN w:val="0"/>
        <w:autoSpaceDE w:val="0"/>
        <w:widowControl/>
        <w:spacing w:line="240" w:lineRule="exact" w:before="1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am a worker in the Rajasthan branch of the A. I. S. A. I believe in prayer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some of my colleagues do not. Still they have got to join in prayer under the rules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7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Sanstha.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They are afraid that, if they refuse, they would lose their job. My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 is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Sanstha </w:t>
      </w:r>
      <w:r>
        <w:rPr>
          <w:rFonts w:ascii="Times" w:hAnsi="Times" w:eastAsia="Times"/>
          <w:b w:val="0"/>
          <w:i w:val="0"/>
          <w:color w:val="000000"/>
          <w:sz w:val="18"/>
        </w:rPr>
        <w:t>pays wages to its workers for their eight hours’ work. What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  has it to insist upon including compulsory participation in prayer by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into the bargain?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can be no such thing as compulsory prayer. A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prayer must be voluntary. But nowadays people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ideas about compulsion. Thus, if the rules of your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every inmate-paid or unpaid-to attend common prayer,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you are bound to attend  it as you are to attend to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Your joining the institution was a voluntary act. You knew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known  its rules. Therefore your attendance at prayer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as a voluntary act, even as I would treat your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contract. If you joined the institution merely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it offered,  you should have made it clear to the manager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 attend prayer. If in spite of your objection you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without stating  your objection, you did a wrong 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you should make expiation. This can be done in  two ways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joining the prayer with your heart in it, or by resigning and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compensation as may be necessary for the loss caused by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resignation. Everyone joining an institution owes it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framed by the management from time to time. When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rule is  found irksome, it is open to the objector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accordance with the  provisions made for resignation.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he may not disobey them whilst he is in it.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2"/>
        </w:rPr>
        <w:t>1, 1940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LBURQUE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1940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very prompt reply to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20th ultimo. I thank you too for sending me the full meaning of what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4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actually said. In trying to interpret you, my object was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proposals in as favourable a light as I could. I am thankful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corrections. I would read your letter to the Working Committee.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also that you have no objection to my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public,appeal to the British people on behalf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Need-</w:t>
      </w:r>
      <w:r>
        <w:rPr>
          <w:rFonts w:ascii="Times" w:hAnsi="Times" w:eastAsia="Times"/>
          <w:b w:val="0"/>
          <w:i w:val="0"/>
          <w:color w:val="000000"/>
          <w:sz w:val="22"/>
        </w:rPr>
        <w:t>less to say that I can in no way associate your name with my appeal.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Our talks and correspondence shall remain confidential as desi-</w:t>
      </w:r>
      <w:r>
        <w:rPr>
          <w:rFonts w:ascii="Times" w:hAnsi="Times" w:eastAsia="Times"/>
          <w:b w:val="0"/>
          <w:i w:val="0"/>
          <w:color w:val="000000"/>
          <w:sz w:val="22"/>
        </w:rPr>
        <w:t>red by you.</w:t>
      </w:r>
    </w:p>
    <w:p>
      <w:pPr>
        <w:autoSpaceDN w:val="0"/>
        <w:autoSpaceDE w:val="0"/>
        <w:widowControl/>
        <w:spacing w:line="220" w:lineRule="exact" w:before="86" w:after="0"/>
        <w:ind w:left="0" w:right="5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40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Papers. Courtesy: National Archieves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 TO EVERY BRITON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1896 I addressed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every Briton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countrymen who had gone there as labourers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and their assistants. It had its effect. However important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viewpoint, the cause which I pleaded then was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cause which prompts this appeal. I appeal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Briton, wherever he may be now, to accept the method of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instead of that of war for the adjustment of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and other matters. Your statesmen have declared that this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democracy. There are many other reason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justification. You know them all by heart. I suggest that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war, whichever way it ends, there will be no democracy left to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democracy. This war has descended upon mankind as a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warning. It is a curse inasmuch as it is brutalizing man on a </w:t>
      </w:r>
      <w:r>
        <w:rPr>
          <w:rFonts w:ascii="Times" w:hAnsi="Times" w:eastAsia="Times"/>
          <w:b w:val="0"/>
          <w:i w:val="0"/>
          <w:color w:val="000000"/>
          <w:sz w:val="22"/>
        </w:rPr>
        <w:t>scale hitherto unknown. All distinctions between combatants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combatants have been abolished. No one and nothing  is to be spared. </w:t>
      </w:r>
      <w:r>
        <w:rPr>
          <w:rFonts w:ascii="Times" w:hAnsi="Times" w:eastAsia="Times"/>
          <w:b w:val="0"/>
          <w:i w:val="0"/>
          <w:color w:val="000000"/>
          <w:sz w:val="22"/>
        </w:rPr>
        <w:t>Lying has been reduced to an art. Britain was to defend small nation-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alities. One by one they have vanished, at least for the time being.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warning. It is a warning  that, if nobody reads the writing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wall, man will be reduced to the state of the beast, whom he is shaming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“Open Letter” and “Letter to Europeans”;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19-12-1894.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manners. I read the writing when the hostilities broke out.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courage to say the word. God has given me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say it before it is too late.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for cessation of hostilities, not because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to fight, but because war is bad in essence. You want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Nazim. You will never kill it by its indifferent adoption. Your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 same work of destruction as the Germans.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perhaps yours are not as thorough as the Germans.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be so, yours will soon acquire the same thoroughness as theirs,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much greater. On no other condition can you win the war.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you will have to be more ruthless than the Nazis.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however just, can warrant the indiscriminate slaughter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minute by minute. I suggest that a cause that demands the </w:t>
      </w:r>
      <w:r>
        <w:rPr>
          <w:rFonts w:ascii="Times" w:hAnsi="Times" w:eastAsia="Times"/>
          <w:b w:val="0"/>
          <w:i w:val="0"/>
          <w:color w:val="000000"/>
          <w:sz w:val="22"/>
        </w:rPr>
        <w:t>inhumanities that are being perpetrated today cannot be called just.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Britain to be defeated, nor do I want her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 in a trial of brute strength, whether expressed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 or the brain. Your muscular bravery is an established fact. </w:t>
      </w:r>
      <w:r>
        <w:rPr>
          <w:rFonts w:ascii="Times" w:hAnsi="Times" w:eastAsia="Times"/>
          <w:b w:val="0"/>
          <w:i w:val="0"/>
          <w:color w:val="000000"/>
          <w:sz w:val="22"/>
        </w:rPr>
        <w:t>Need you demonstrate that your brain is also as unrivalled in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power as your muscle? I hope you do not wish to enter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undignified competition with the Nazis. I venture to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nobler and a braver way, worthy of the bravest soldier.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fight Nazism without arms, or, if I am to retain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terminology, with non-violent arms. I would like you to lay down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you have as being useless for saving you or humanity.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Herr Hitler and Signor Mussolini to take what they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you call your possessions. Let them take possession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island, with your many beautiful buildings. You will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but neither your souls, nor your minds. If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occupy your homes, you will vacate them.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free passage out, you will allow yourself, man,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child, to be slaughtered, but you will refuse to owe allegiance to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process or method, which I have called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is not without considerable success in its use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representatives in India may deny my claim. If they do,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 for them. They may tell you that our non-co-operation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wholly non-violent, that it was born of hatred. If they 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testimony, I won’t deny it. Had it been wholly non-violent,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had been filled with goodwill towards you, I make </w:t>
      </w:r>
      <w:r>
        <w:rPr>
          <w:rFonts w:ascii="Times" w:hAnsi="Times" w:eastAsia="Times"/>
          <w:b w:val="0"/>
          <w:i w:val="0"/>
          <w:color w:val="000000"/>
          <w:sz w:val="22"/>
        </w:rPr>
        <w:t>bold to say that you who are India’s masters would have become 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pupils and, with much greater skill than we have, perfected this match-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weapon and met the German and Italian friends’ menace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history of Europe during the past few months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written differently. Europe would have been spared seas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blood, the rape of so many small nations, and the orgy of </w:t>
      </w:r>
      <w:r>
        <w:rPr>
          <w:rFonts w:ascii="Times" w:hAnsi="Times" w:eastAsia="Times"/>
          <w:b w:val="0"/>
          <w:i w:val="0"/>
          <w:color w:val="000000"/>
          <w:sz w:val="22"/>
        </w:rPr>
        <w:t>hatred.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appeal made by a man who does not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 have been practising with scientific precision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possibilities for an unbroken period of over fifty years.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it in every walk of life, domestic, institutional,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I know of no single case in which it has failed. Where it has </w:t>
      </w:r>
      <w:r>
        <w:rPr>
          <w:rFonts w:ascii="Times" w:hAnsi="Times" w:eastAsia="Times"/>
          <w:b w:val="0"/>
          <w:i w:val="0"/>
          <w:color w:val="000000"/>
          <w:sz w:val="22"/>
        </w:rPr>
        <w:t>seemed sometimes to have failed, I have ascribed it to my imper-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fections. I claim no perfection for my self. But I do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seeker after Truth, which is but another name for God.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search the discovery of non-violence came to me.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is my life-mission. I have no interest in living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 of that mission.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claim to have been a lifelong and wholly disinterested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people. At one  time I used to be also a lover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 thought that it was doing good to India. When I saw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things it could do no good. I used, and am still using,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method to fight imperialism. Whatever the ultimate fate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country, my love for you remains, and will remain, undiminished.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demands universal love, and you are not a small part </w:t>
      </w:r>
      <w:r>
        <w:rPr>
          <w:rFonts w:ascii="Times" w:hAnsi="Times" w:eastAsia="Times"/>
          <w:b w:val="0"/>
          <w:i w:val="0"/>
          <w:color w:val="000000"/>
          <w:sz w:val="22"/>
        </w:rPr>
        <w:t>of it. It is that love which has prompted my appeal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power to every word of mine. His name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this, and in His name I close it. May your statesman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courage to respond to my appeal. I am telling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services are at the disposal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Government, should they consider them of any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use in advancing the object of my appeal.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2"/>
        </w:rPr>
        <w:t>2, 1940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6-7-1940</w:t>
      </w:r>
    </w:p>
    <w:p>
      <w:pPr>
        <w:autoSpaceDN w:val="0"/>
        <w:autoSpaceDE w:val="0"/>
        <w:widowControl/>
        <w:spacing w:line="240" w:lineRule="exact" w:before="1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3-7-1940.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cable Amery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Let things shape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Shivaroa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worry. Read my “Appeal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Briton”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lobbying among the Britons. Don’t expect letters from me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write. I shall see that someone writes to you. I must </w:t>
      </w:r>
      <w:r>
        <w:rPr>
          <w:rFonts w:ascii="Times" w:hAnsi="Times" w:eastAsia="Times"/>
          <w:b w:val="0"/>
          <w:i w:val="0"/>
          <w:color w:val="000000"/>
          <w:sz w:val="22"/>
        </w:rPr>
        <w:t>reserve writing for papers.</w:t>
      </w:r>
    </w:p>
    <w:p>
      <w:pPr>
        <w:autoSpaceDN w:val="0"/>
        <w:autoSpaceDE w:val="0"/>
        <w:widowControl/>
        <w:spacing w:line="266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3979. Courtesy: Amrit Kaur. Also G. N. 7288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 LETTER TO LORD LINLITHGOW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the Press my public appeal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Briton. Nevertheless, for the sake of courtesy, I enclose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You will note the last  sentence of my appeal.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contents it to the proper quarters? The appeal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at the end represent my personal and humble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cause. It is the best I could give.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21-7-1940</w:t>
      </w:r>
    </w:p>
    <w:p>
      <w:pPr>
        <w:autoSpaceDN w:val="0"/>
        <w:autoSpaceDE w:val="0"/>
        <w:widowControl/>
        <w:spacing w:line="220" w:lineRule="exact" w:before="1848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Secretary of State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B. Shiva Rao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July 10, the Viceroy said, "I duly conveyed your letter of July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your appeal to His Majesty's Government. I have now heard from them that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appreciation of your motives they do not feel that the policy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is one which it is possible for them to consider, since in common 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 Empire they ae firmly resolved to prosecute the war to a victorious conclusion.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 CABLE TO AGATHA HARRISON</w:t>
      </w:r>
    </w:p>
    <w:p>
      <w:pPr>
        <w:autoSpaceDN w:val="0"/>
        <w:autoSpaceDE w:val="0"/>
        <w:widowControl/>
        <w:spacing w:line="266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9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SETTLEMENT,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PUBLICITY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 MY          APPEAL        EVERY            BRITON.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 Nidhi File (August 1796).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packets. You will not worry if I can’t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many letters.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love behind the wish that your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revised by me. I have promised that I shall do so. I shall 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train you and S. to do that work I should be at ease about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altered circumstances created by me  I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 for Harijan also. I refer to my “Appeal to Every Briton”.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is here. She is quite well and quite cheerful.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for a few days to Bombay and will return to the Frontier on </w:t>
      </w:r>
      <w:r>
        <w:rPr>
          <w:rFonts w:ascii="Times" w:hAnsi="Times" w:eastAsia="Times"/>
          <w:b w:val="0"/>
          <w:i w:val="0"/>
          <w:color w:val="000000"/>
          <w:sz w:val="22"/>
        </w:rPr>
        <w:t>15th.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 is still  here meditating on what he can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Appeal. You should do the lobbying among your English friends.</w:t>
      </w:r>
    </w:p>
    <w:p>
      <w:pPr>
        <w:autoSpaceDN w:val="0"/>
        <w:autoSpaceDE w:val="0"/>
        <w:widowControl/>
        <w:spacing w:line="266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C. W. 3980. Courtesy: Amrit Kaur. Also G. N. 7289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0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 TESTIMONIAL TO BAL. D. KALELKAR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1940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young Kalelkar to all my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He was brought up under my hands. He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among the boys brought up in Satyagraha Ashram. Any </w:t>
      </w:r>
      <w:r>
        <w:rPr>
          <w:rFonts w:ascii="Times" w:hAnsi="Times" w:eastAsia="Times"/>
          <w:b w:val="0"/>
          <w:i w:val="0"/>
          <w:color w:val="000000"/>
          <w:sz w:val="22"/>
        </w:rPr>
        <w:t>help rendered to him will be appreciated.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2176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TO SEVAGRAM WORKERS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1940</w:t>
      </w:r>
    </w:p>
    <w:p>
      <w:pPr>
        <w:autoSpaceDN w:val="0"/>
        <w:tabs>
          <w:tab w:pos="590" w:val="left"/>
          <w:tab w:pos="6050" w:val="left"/>
        </w:tabs>
        <w:autoSpaceDE w:val="0"/>
        <w:widowControl/>
        <w:spacing w:line="276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everyone drinks only boiled water. During the rainy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season, our wells contain many impurities. As a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everyone should apply kerosene oil to hands and feet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 to bed at night. It should be applied even to the face.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masticated well. Bowels should be cleared every 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constipation castor oil may be taken as a purgative.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ourselves against the sun; a cap or a piece of cloth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cover the head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Bopuki Chhayamen, P. 383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23FEBRUARY, 1940 -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467.  SPEECH AT THE HARIJAN INDUSTRIAL HOME,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7,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better cement to weld scattered and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into a homogeneous society than heart-union through prayer.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us and gives us true strength-the strength that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high resolve. May God bless you with both in an ample </w:t>
      </w:r>
      <w:r>
        <w:rPr>
          <w:rFonts w:ascii="Times" w:hAnsi="Times" w:eastAsia="Times"/>
          <w:b w:val="0"/>
          <w:i w:val="0"/>
          <w:color w:val="000000"/>
          <w:sz w:val="22"/>
        </w:rPr>
        <w:t>measure.</w:t>
      </w:r>
    </w:p>
    <w:p>
      <w:pPr>
        <w:autoSpaceDN w:val="0"/>
        <w:autoSpaceDE w:val="0"/>
        <w:widowControl/>
        <w:spacing w:line="240" w:lineRule="exact" w:before="88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litter  girl  asked Gandhiji how satyagraha could avail against  raiders from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sky who would deal death from above and with whom the satyagrahis would not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even to make contact.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dying non-violently rather than submitting.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who will then live to enjoy freedom?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The survivors if there are any. But may I put you a counter-</w:t>
      </w:r>
      <w:r>
        <w:rPr>
          <w:rFonts w:ascii="Times" w:hAnsi="Times" w:eastAsia="Times"/>
          <w:b w:val="0"/>
          <w:i w:val="0"/>
          <w:color w:val="000000"/>
          <w:sz w:val="22"/>
        </w:rPr>
        <w:t>question?  Who  enjoys  the freedom when  whole  divisions  of armed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rush into a hailstorm of bullets to be mown down? Why,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succeed in capturing the citadel by passing over their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The soldier who fights never expects to enjoy the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But in the case of  non-violence everybody seems to start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the non-violent method must be set down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unless he himself at least lives to enjoy the success thereof.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both illogical and invidious. In satyagraha more than in armed </w:t>
      </w:r>
      <w:r>
        <w:rPr>
          <w:rFonts w:ascii="Times" w:hAnsi="Times" w:eastAsia="Times"/>
          <w:b w:val="0"/>
          <w:i w:val="0"/>
          <w:color w:val="000000"/>
          <w:sz w:val="22"/>
        </w:rPr>
        <w:t>warfare, it may be said that we find life by losing it.</w:t>
      </w:r>
    </w:p>
    <w:p>
      <w:pPr>
        <w:autoSpaceDN w:val="0"/>
        <w:autoSpaceDE w:val="0"/>
        <w:widowControl/>
        <w:spacing w:line="294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28-7-1940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Pyarelal's “The Journey Back”. The Home was being  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Thakkar Bapa's care and Gandhiji visited it twice during his stay in Delhi.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Delhi on the evening of July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468.  DISCUSSION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, 3/7,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have been oppressed all the time by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represent a totally different mentality from that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When I asked for absolution it was not a formal thing.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true picture of my mind. I put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the Viceroy. I told him that this was the last interview.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for the President of the Congress if he must have 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Congress. I think in the course of days he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President. It is the most difficult job for me to give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 these matters. I would  much rather that you left me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the implications that  I have drawn from the 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you cannot possibly escapes its logical conclusion.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seize power. You will have to surrender certain things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it. You will have to be like other parties. You will be driven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ways. Maybe you will be an advanced party. This picture repels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don’t believe in the  expression ‘ seizure of power’.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‘seizure of power’. I have no power save what resides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am a mere representative of the power in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Rajaji was developing his theme I felt that a wide gulf 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him. He thinks he  will be best able to serve his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every opportunity be serve the country.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that light. I differ fundamentally from him. He may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the illusion that he is serving non-violence.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power. Some day or the other we will have to take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is here to serve his country, its interests and therefore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all resources that India has mercilessly. If we participate in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we shall have learnt some lesson in the art of violence,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Britishers are defeated. This will gives us some experience,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such as a soldier has but all this at cost of independence, this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the logical consequence of your resolution. This does not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obvious that this was the meeting following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Wardha from June 17 to 21 at which Gandhiji had expressed a desire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absolved from the activities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“Both Happy and Unhappy” ,  29-6-1940.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me. If  we are non-violent I know how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 vast majority of our people had violence in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taught the power of non-violence. Now you must 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power of violence. There is confusion in the people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my interpretation which has caused it but the resolution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guide you in this atmosphere. Whatever I say will 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Viceroy that the British, if they succeed,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Mussolini or Hitler. If there is peace with Hitler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exploited by all powers. But if we are non-violent and Japan comes </w:t>
      </w:r>
      <w:r>
        <w:rPr>
          <w:rFonts w:ascii="Times" w:hAnsi="Times" w:eastAsia="Times"/>
          <w:b w:val="0"/>
          <w:i w:val="0"/>
          <w:color w:val="000000"/>
          <w:sz w:val="22"/>
        </w:rPr>
        <w:t>we will see that they do not get anything without our consent.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worked  wonders in 20 years. We cannot do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 with violence.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was brought forward by Gandhiji in the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context. He wanted to place the message of non-violence before the world.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 Not exactly world context. I thought of the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problem. I did not have the world picture before me but India, </w:t>
      </w:r>
      <w:r>
        <w:rPr>
          <w:rFonts w:ascii="Times" w:hAnsi="Times" w:eastAsia="Times"/>
          <w:b w:val="0"/>
          <w:i w:val="0"/>
          <w:color w:val="000000"/>
          <w:sz w:val="22"/>
        </w:rPr>
        <w:t>and India alone. In the position they have taken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 is free to render help and to prepare an army. It is free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office. The Viceroy thought the resolution favoured him. He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want to defend India, you want aeroplanes, battle-ships, tanks,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We will give you all these. This will serve our purpose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This is the golden opportunity. You should come and get </w:t>
      </w:r>
      <w:r>
        <w:rPr>
          <w:rFonts w:ascii="Times" w:hAnsi="Times" w:eastAsia="Times"/>
          <w:b w:val="0"/>
          <w:i w:val="0"/>
          <w:color w:val="000000"/>
          <w:sz w:val="22"/>
        </w:rPr>
        <w:t>equipped. Under pressure we will go forward double speed.’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the Congress took what I considered as a backward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perfectly honourable step. It has taken the only step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 will still try to wean it and the rank and file from this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rank and file feel with me the Working Committee will retract </w:t>
      </w:r>
      <w:r>
        <w:rPr>
          <w:rFonts w:ascii="Times" w:hAnsi="Times" w:eastAsia="Times"/>
          <w:b w:val="0"/>
          <w:i w:val="0"/>
          <w:color w:val="000000"/>
          <w:sz w:val="22"/>
        </w:rPr>
        <w:t>the step. A larger issue of internal anarchy was before us. What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 shall we make if anarchy overtakes us? Will the masses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in the non-violent effort? I will test  the masses and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desert me I will shape my policy accordingly,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 collapse before they collapse. The terrible things that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Europe fill me with anguish. I do not know where I could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in there. I feel I can do something and hence the statement.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then discussed the question of non-violence and internal </w:t>
      </w:r>
      <w:r>
        <w:rPr>
          <w:rFonts w:ascii="Times" w:hAnsi="Times" w:eastAsia="Times"/>
          <w:b w:val="0"/>
          <w:i w:val="0"/>
          <w:color w:val="000000"/>
          <w:sz w:val="18"/>
        </w:rPr>
        <w:t>disorder.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armies never appeal to me. The masses will be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We will go and tell them you must give  us your last penny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your hearths and homes. I cannot do this. This is not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proclaim to the country that India will defend itself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 so far as the Congress is concerned.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C. RAJAGOPALACHARI</w:t>
      </w:r>
      <w:r>
        <w:rPr>
          <w:rFonts w:ascii="Times" w:hAnsi="Times" w:eastAsia="Times"/>
          <w:b w:val="0"/>
          <w:i w:val="0"/>
          <w:color w:val="000000"/>
          <w:sz w:val="22"/>
        </w:rPr>
        <w:t>:  I cannot  go with Gandhiji in his concep-</w:t>
      </w:r>
      <w:r>
        <w:rPr>
          <w:rFonts w:ascii="Times" w:hAnsi="Times" w:eastAsia="Times"/>
          <w:b w:val="0"/>
          <w:i w:val="0"/>
          <w:color w:val="000000"/>
          <w:sz w:val="22"/>
        </w:rPr>
        <w:t>tion of the State. Ours is a political organization not working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for the political ideal. We are working in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other political parties.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agree  with Rajaji in his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 ; else we cannot function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plane.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 Very  difficult questions have arisen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discussion. Rajaji has summarily rejected the idea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 power by non-violent  means. This was illustrated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attained it by non-violent means while the Congress was in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they used violence the ministries failed. Their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bankruptcy of our non-violence. Perhaps we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otherwise. I advised giving up of office. Rajaji however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what I have said, that it is possible to hold office without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more than police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again want to emphasize two things. I do not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independence is necessary. The legal declaration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afterwards.  If the government expect any help from us our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moral. It will be  infinitely superior to what they can get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manipulation, coaxing or coercion. I do feel if they have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right thing, the scales will be turned in their favour.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inaction must be declared. Very lightly it was said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mem-bers that we must dismiss from our minds civil resistance.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dismissed it. A time may come when we shall resort to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I cannot conceive the idea of our sitting,  silently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made to co-operate under compulsion. This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now. The process was gentle and not much felt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capitulation. I cannot conceive my remaining silent or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ease with this coercion going on unhampered. But can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non-violence through and through?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will bring us some relief but not real joy and power-it will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being exhausted. If we begin with non-violence of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>end also with that we are finished. Therefore now, when the testing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come, you say it is not possible. All honour to your integrity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 of conviction. But I cannot help feeling that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ended in disaster, I say again with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it is possible to touch power through non-violence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not take it. A non-violent organization may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but it can get things done its way. Thus alone can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if we have not non-violent control over people.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less than  justice to those who believe in non-violence. 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want to be superior men leaving the dirty work of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others. I hold, on the other hand, that we don’t take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It involves emoluments, glory and things which people prize.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power consider that they are superior and others subordi-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nate. When a non-violent man refuses to take over power he says,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because if I accept I shall make a mess of it. I am not built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Let credit go to others.’ I never felt that I was superior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power  nor did they feel that they were inferior or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do a dirty job. Now suppose you at this critical moment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 non-violence in the midst of other parties who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you will be in a minority. Why should a small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immediately expect to win power before they convert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others hold power. A group  of non-violent men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country to non-violence will not bother about power.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fast to the creed you will have converted a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 man who has self-confidence will convert the county.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millions will never arrive at that stage. I feel practically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can. Do not lay down this proposition. I became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laborious processes. It is the essence of non-violence that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credit to the whole of mankind  that we claim for ourselves.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felt that I alone can practise non-violence .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consider myself mediocre. I belong purely to the rank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and yet I can lead  the masses. I can produce heroes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illiterates of Gujarat. Time was when these illiterates  said, ‘what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do?’ Today these very people are wielding power. If we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a few thousands we can convert millions. Both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acted non-violently in 1920. Could it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 for us to  have acquired such an influence upon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upon those who wield power that we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obedience. Non-violence cannot suddenly mount to power.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satisfied with swaraj for the few. It is for millions.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feel it. By violent means they cannot feel it. This opportunity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our hands. We have got to decide. I do not leave out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 from my non-violent calculation.  I am not talking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hat. I have a leper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Ashram. He feels now that he can play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though he cannot wield arms. Logically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there is nothing to prevent you from  taking power if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 are fulfilled.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Indian villages and institutions are behaving non-viole-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ntly. We are trying to produce a homogeneous nation. We must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it. What has violence accomplished in the world?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has seized us. If we do not take office others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If you think that you can serve the people by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others you are mistaken. We are democrats.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presumed to be ruling by the will of the people.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dismount if people rebel. We have not given that trial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might have. All of us did our best. Let us do better.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if we have got the proper courage we shall have left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to be proud of. I would like you to feel with me that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to hold the State without an army.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 will square accounts with him along non-violent lines.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fear that they will swallow us? Violent people fight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do not touch non-violent people. We build up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 in order to ward off an attack in some distant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in the country also provide us with reason for our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non-violence. We can  hold our people peacefully against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non-violence is of the weak. It is not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If we have affection for our neighbours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riots. These riots can be prevented, if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prevented, other anarchy can also be prevented.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Office Satyagraha File, 1940-41.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0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Parchure Shastri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 DRAFT RESOLUTION FOR THE WORKING COMMITTEE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3/7,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have noted that confusion prevails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Congressmen as to the interpretation of their last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 Wardha on 21 June. They observe that several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common with many Congressmen have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had given up non-violence as an integral part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policy. Certain paragraphs of the statement do lend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to such interpretation in spite of the following emphatic and unequi-</w:t>
      </w:r>
      <w:r>
        <w:rPr>
          <w:rFonts w:ascii="Times" w:hAnsi="Times" w:eastAsia="Times"/>
          <w:b w:val="0"/>
          <w:i w:val="0"/>
          <w:color w:val="000000"/>
          <w:sz w:val="22"/>
        </w:rPr>
        <w:t>vocal declaration therein of the Congress policy: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war in Europe, resulting  from a desire  for imperialist domination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other peoples and countries, and a suicidal race in armaments,  has led to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 sorrow and misery on a scale  hitherto unknown. It  has  demonstrated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inefficacy of  organized violence, on however vast a scale, for the defence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national freedom and the liberties of peoples. It has shown beyond a doubt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warfare cannot lead to peace and freedom and the choice before the world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uttermost degradation and  destruction through warfare or the way of peace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non-violence on a basis of  freedom for all people. . . The  Committee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to make it clear that the methods and basic policy of non-violence in the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struggle for freedom continue with  full force and are not  affected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least by the inability to extend it to the region  of national defence.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have come to the conclusion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exclusively rely upon Congress volunteers pledged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Congress discipline to deal with  internal  disorders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it is possible. The volunteers will co-operate in a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 way with other similar organizations in their non-violent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advise all Congress Committees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 corps provided that they are sure that the candidates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implications of non-violence and the value of strict discipline.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non-violence has been hitherto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the British government. If success achieved so far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to the extent mentioned, the settled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beyond assail, it must be admitted that success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for non-violent effort in the case of communal riots.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are of opinion that the fault must be laid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>door of volunteer organizations. The Working Committee hope that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critical hour in the history of India volunteer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effectively to deal with riots and the like in a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manner.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never had occasion to determine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India can be defended non-violently, nor is it even now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do so, though the  proved futility of violence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of Europe is sufficient  indication for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coming to a decision. But till the hour for taking a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arrived, the Working Committee must keep an open mind. But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present is concerned, the Working Committee are firmly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in pursuance of their non-violent policy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have anything to do with military training or activities calcu-</w:t>
      </w:r>
      <w:r>
        <w:rPr>
          <w:rFonts w:ascii="Times" w:hAnsi="Times" w:eastAsia="Times"/>
          <w:b w:val="0"/>
          <w:i w:val="0"/>
          <w:color w:val="000000"/>
          <w:sz w:val="22"/>
        </w:rPr>
        <w:t>lated to made India military-minded. Therefore 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 cannot but view with grave alarm the attempt made in an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 manner to prepare India for military defence.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if India were free and independent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she would have no fear of external aggression. The best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free India can put up if the people accepted the Congress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cultivate friendliness with the whole world. To invest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in armaments, fortresses and the like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foreign attack. The Working committee believe that India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 invest money in costly defence forces and modern equipment.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therefore warn the British Government agai-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nst the feverish preparations that they are making for the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India. They are of opinion that they are intended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Britain. These preparations cannot help India in any real </w:t>
      </w:r>
      <w:r>
        <w:rPr>
          <w:rFonts w:ascii="Times" w:hAnsi="Times" w:eastAsia="Times"/>
          <w:b w:val="0"/>
          <w:i w:val="0"/>
          <w:color w:val="000000"/>
          <w:sz w:val="22"/>
        </w:rPr>
        <w:t>sense. The Working Committee draw the attention of the British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and people that although India is claimed by them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and every province has elected assemblies,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partially popularly elected Central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huge  expense is being incurred without any reference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The Working committee believe that it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to arm one man, however honest and distinguished,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powers to utilize the resources of a great country like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impress  her people in any manner he chooses  without  any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or check on the part of her people. It is a procedure in no way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keeping with the British Government’s declarations, however un-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from the congress standpoint, about the freedom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wish to declare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be wholly friendly to the British people. Its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policy demands nothing but goodwill towards them. But the friend-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liness and goodwill can have no play and no meaning, so long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remains in helpless bondage and her resources in men and </w:t>
      </w:r>
      <w:r>
        <w:rPr>
          <w:rFonts w:ascii="Times" w:hAnsi="Times" w:eastAsia="Times"/>
          <w:b w:val="0"/>
          <w:i w:val="0"/>
          <w:color w:val="000000"/>
          <w:sz w:val="22"/>
        </w:rPr>
        <w:t>money are utilized without ascertaining the wishes of the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tives of the people elected under a system established by Great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ask the British Government to revise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suicidal policy and take the popular assemblies into their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associate themselves with the appeal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Gandhiji to every Briton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hope  that Great Britain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policy of non-violence whose potency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even though its application was admittedly imperfect.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may rely upon the fullest and friendliest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the Congress in the direction of peace effort in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way commended by Gandhiji.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repeated and firm declaration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there seems to be a belief among the public,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some Congressmen, that the Congress will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The Working Committee warn all concerned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accept no status lower than complete independence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should be made now and given effect to, immediately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may be. The legal formality may await a suitable future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India free and independent in action can decide upon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play in the present war.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 among some Congressmen that the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resumption of Ministerial offices.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 wish to make it clear that there is no prospect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such a step without a satisfactory settlement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and in no case of promoting a war effort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faith. In view of the foregoing  it is superfluous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cannot associate themselves with any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proposals to expand the Central executive.</w:t>
      </w:r>
    </w:p>
    <w:p>
      <w:pPr>
        <w:autoSpaceDN w:val="0"/>
        <w:autoSpaceDE w:val="0"/>
        <w:widowControl/>
        <w:spacing w:line="240" w:lineRule="exact" w:before="9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Briton”, 2-7-1940.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the  recent developments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remove the ban upon Congress members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 Assembly attending its sessions.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much as it is necessary still further to enforce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the Working Committee ask all those who do not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 to resign from the Congress. It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for anyone to become a four-anna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believing in it, signs the Congress pledge.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have placed this draft before you only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reactions. I have no doubt that you took in Wardha the wisest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that you could take. The discussions today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my opinion. I am more than fully repaid for the labour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 the draft. I reduced my idea to writing  only to find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reactions. I have listened to every word of the discussion.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definite, wide gulf between us, such that it cannot be brid-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ged. To attempt to do so would be doing a disservice to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impatience, no  irritation in me. If I find that my hold has </w:t>
      </w:r>
      <w:r>
        <w:rPr>
          <w:rFonts w:ascii="Times" w:hAnsi="Times" w:eastAsia="Times"/>
          <w:b w:val="0"/>
          <w:i w:val="0"/>
          <w:color w:val="000000"/>
          <w:sz w:val="22"/>
        </w:rPr>
        <w:t>weakened I must withdraw in the interest of the Congress itself.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derived my politics from ethics or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is also derived by my deriving my politics from ethics.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I swear by ethics and religion that I find myself in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a lover of his country is bound to take lively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 otherwise he will not be able to carry on his avocation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peace. I came into the Congress with my religion.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arrived when I should watch you and see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you as far as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in the past the slightest difficulty in carrying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his intelligence as well as his heart, but since this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cropped up, I saw that our thoughts were running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directions. I see that  I cannot carry him now along with me. It is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therefore to ask for absolution. Internal dissensions are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We have now concentrated sufficiently on them.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decision about external aggression, you cannot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about internal dissensions. My mind does not make a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two. I have deliberately put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‘open mind’. You have said that we can mount to </w:t>
      </w:r>
      <w:r>
        <w:rPr>
          <w:rFonts w:ascii="Times" w:hAnsi="Times" w:eastAsia="Times"/>
          <w:b w:val="0"/>
          <w:i w:val="0"/>
          <w:color w:val="000000"/>
          <w:sz w:val="22"/>
        </w:rPr>
        <w:t>power by non-violent means but you doubt the ability to retain and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then discussed Gandhiji's draft.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it except through an army.  The little police force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 will not be sufficient to cope with big disorders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as a nation, sufficient non-violence in us, or in other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apply non-violence to politics. The technique of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of violence. We shut our eyes to the fact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on the masses, over even our registered Congressmen is inef-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fective. The negative response is there. In positive response both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our fault exactly. Millions are concerned. Even a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could not have been complete in 20 years.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be patient. If the masses have won independence by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, they can also retain it by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is nothing for the country. Our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capturing power. We are successful as against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failed against our own people. At several places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demonstrations by Congressmen and Congress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Hence our difficulties and my insistence that we must develop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is the time; otherwise we will cut a sorry figure. Rajaji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if I  believe that the Congress is with me I  am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fool’s paradise. I have plunged with my eyes open. I played with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 entered into partnership with Muslims. Hindus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would organize themselves. They did. I have one measure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whole of mankind.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seriously about the weaknesses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crept into the Congress, but always in the hope that I will carry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when the time comes. When Bhulabhai said we are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he  is right and not right. A document is to be read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commas and semi-colons. Today we have the choice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of destruction and non-violence for internal and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We have got to make  the choice. Let us say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if we must. Today non-violence , tomorrow violence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attitude. We don’t know  what we shall do in future.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tomorrow, let us ask ourselves: shall we shoulder the rifle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spoke of 1100 officers. This does not move a single muscle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mine. My horizon extends to the submerged millions. The 1100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lost in that ocean. I will never be able to forgive myself if I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step. If you don’t come to Rajaji position today you will 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tomorrow. If you have imbibed non-violence in practice well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good;  for myself  I go on with it in my pocket, in my heart and mind.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try  to convert my people and see what is in store for me;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we must give our people military training but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 and not for the empire. The empire is tottering. The sun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fast setting. If  we lack faith in non-violence let us organize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hold we will fail. I agree with Maulana Saheb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start with  violence for self-defence end with aggression.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his own coreligionist. I have got this precious thing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live. I don’t want to be instrumental in militarizing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soldier will not be  despised. He may be a consumptive,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will give a better account of himself than  the tallest Pathan.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seriously examine Rajaji’s position and see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it; otherwise he should  be allowed to go away. Our readings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differ at this moment. Let him carve out a position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must agitate even if he is in a hopeless minority.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but soon I enjoyed  a vast majority. He should strain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to persuade the Working Committee or reconstitute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those who are no saturated with non-violence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 I have stated.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allow me to carry the message as I know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not lose by this twofold division if we are honest.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 act according to our views. It fills me with intense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has spoken frankly. Visualizing  the position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from moment to moment we have to find out what part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each of us play in the drama. Let Jawaharlal take the lead.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himself forcible. I shall be in his pocket.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Office Satyagraha File, 1940-41.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3/7,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If  Rajaji’s draft reflects the Congress mind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If it does not and if it is the personal opinion of some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it is necessary to know where the Congress mind lies. In</w:t>
      </w:r>
    </w:p>
    <w:p>
      <w:pPr>
        <w:autoSpaceDN w:val="0"/>
        <w:autoSpaceDE w:val="0"/>
        <w:widowControl/>
        <w:spacing w:line="220" w:lineRule="exact" w:before="5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discussion Gandhiji withdrew his draft and C. Rajagopalachari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his draft before the Working committee for its consideration. For the draft,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“Rajagopalachari’s Resolution for Working Committee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Delhi”, 3-7-1940.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know this at the present moment no resolution be passed.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boldly face the situation. You must recognize that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that we have hitherto offered is different from true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 non-violence of the Congress represent only the resist-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of the weak. It is passive resistance, the expression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flung in my face  in Africa  and which I resisted. It does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but the country will be free from the incubus of doubt.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tried non-violence of the strong we have miserably failed.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of the members of the Working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ascertain where the Congress mind lies. They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quietly ascertain the opinion there. This will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general run of Congressmen. We will then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more accurate information. Each one may try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in his favour up to a point. If we find that 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reflects the popular will we should  allow it to be worked.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it. But then I pledge everything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draft will be accepted by the Government.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then I hold independence too would be swallowed.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independence should not be taken in a lukewarm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 be tactically wrong. If we really mean what we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we should be prepared to put forth the best war effort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capable. I feel we can get both our independence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not one in which all the parties will be represented,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transference of power to the Congress, if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 Congress will participate fully in the war effort.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mean we have said goodbye to non-violence.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anxious to get the Congress. They are resourceful to get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if they cannot get the Congress. At present they are doubtful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 get full assistance from the Congress even if they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the Congress. I have never allowed them to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even one soldier from the Congress. All  they can get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moral support. They realize it. They weigh the two things; (1)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in a voluntary manner from other parties and (2)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Congress. But if we go and say that the resources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at the disposal of the British I have no doubt they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demand. The question is whether it is an outlook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countenance. I have a thousand objections but they are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How does the moral support of the Congress help 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Britain rises in the estimation of the whole world.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it seeks eagerly the support of an organisation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functioned non-violently for 20 years. They will say: ‘We will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support than the support of other parties.’ They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to non-violent India. I am taking a lofty view of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support. They have to make their choice between India which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sents force  and this incalculable force of non-violence. These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  forces. If they say they will  rather have this moral 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 be a tremendous thing. It is not a mechanical process at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vital process.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do justice to the Congressmen, you must quietly </w:t>
      </w:r>
      <w:r>
        <w:rPr>
          <w:rFonts w:ascii="Times" w:hAnsi="Times" w:eastAsia="Times"/>
          <w:b w:val="0"/>
          <w:i w:val="0"/>
          <w:color w:val="000000"/>
          <w:sz w:val="22"/>
        </w:rPr>
        <w:t>go and ascertain their opinion. If we find that they have no true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 must make an honest declaration. We will have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Then we must arm ourselves. If we do so in an open and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we will  overcome other organizations. I know the workings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 always put it side by side  with non-violence.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one moment that I represent only myself in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view that I do. I feel, I represent the dumb mind of India.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physical strength and went to the people I am sure they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 to my proposition. I know how to put it to the masses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 . . 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help rendered will go in favour of India. It will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tried our best to save the sinking ship. They say:‘Give us a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when we are drowning.’ We can reply: ‘We are trained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adversity. We fought nobly and non-violently. We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help  now that you are sinking.’ There is nothing wrong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attitude.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Office Satyagraha File, 1940-41.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1940</w:t>
      </w:r>
    </w:p>
    <w:p>
      <w:pPr>
        <w:autoSpaceDN w:val="0"/>
        <w:autoSpaceDE w:val="0"/>
        <w:widowControl/>
        <w:spacing w:line="244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6"/>
        </w:rPr>
        <w:t>AMRIT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2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article will be published. It is good.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read the translation. I am reading the  translations of other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light of the discussions C. Rajagopalachari recast his draft.  For 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as it emerged finally from the discussions,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 Resolution assed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Working Committee Meeting at Delhi”, 7-7-1940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“8”, but the postmark bears the date “July 7”.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The work here will probably be completed today.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hot here. I am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AJMUMARI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34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4239. Courtesy: Amrit kaur. Also G. N. 7872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 ‘ A CRY IN THE WILDERNESS ‘?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196" w:after="0"/>
        <w:ind w:left="0" w:right="20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954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20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954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6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Bapuji Aney [on his way back from simla]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flying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Delhi on Saturday. Whether we work together or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opposite directions, his love for me endures,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misses an opportunity to look in wherever I may be. He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freely before me, and often shares with me a verse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inexhaustible store. During his Delhi visit he sympathized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my having had to sever my connection with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>but he really congratulated me.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should, I think, leave you in peace, and let you go your way. I read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appeal to every Briton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It will fall on deaf ears. But that does not matter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you. You cannot help telling them what you feel to be their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(duty).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is not strange that they will not listen to  you- seeing that the Congress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 did not listen to you at the critical moment. When even sage Vyasa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failed to make himself  heard,  how  should  others fare  better?  He had to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 his great epic -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- with a verse which reveals the cry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soul.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Harijanbandhu, 14-7-1940.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translation is taken from Harijan.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“With hands upraised I cry: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(But none listens to me)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yields both artha and kama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Why is that dharma not observed?”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version does not have this.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To Every Briton”, 2-7-1940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he cited the verse I have quoted at the head of this article.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strengthened my faith, and also showed how difficult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way I had chosen.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has never seemed to me so difficult as it is imagined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Though the Sardar’s way and mine seem to diverge today,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our hearts also diverge. It was in my power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seceding from me. But it did not seem to be proper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And it would have been morally wrong to strive with Rajaji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firmly regarded as his clear duty. Instead, therefore, of dissuading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I encouraged him to follow his course. It was my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If I have the power to carry my experiment of ahimsa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an apparently new field, if my faith endures, and if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thinking that the masses are fundamentally non-violent, Rajaji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Sardar will again be with me as before.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are these apparently new fields for the operation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violence? Those who have followed the Working Committee’s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and writings in Harijan are now familiar with these.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operation against constituted authority is one field.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this up to now with a fair amount of success,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described it as the non-violence of the weak. This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said to have come to stay with Congressmen.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field is the exercise of ahimsa in internal disturbances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-Hindus-Muslim riots and the like. We have not been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success in the exercise of ahimsa in this field. What then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do when internal chaos is so imminent?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blow for blow, or will they cheerfully bend their heads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violent blows? The answer to this is not so easy as we might </w:t>
      </w:r>
      <w:r>
        <w:rPr>
          <w:rFonts w:ascii="Times" w:hAnsi="Times" w:eastAsia="Times"/>
          <w:b w:val="0"/>
          <w:i w:val="0"/>
          <w:color w:val="000000"/>
          <w:sz w:val="22"/>
        </w:rPr>
        <w:t>think. Instead of going into the intricacies, I should say that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should try to save the situation by laying down their lives,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any. He who meets death without striking a blow fulfils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cent per cent. The result is in 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clear that this non-violence is not the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weak. It does not give one the joy of jail-going. One can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>joy and also cover thereby the ill-will one harbours in his breast agai-</w:t>
      </w:r>
      <w:r>
        <w:rPr>
          <w:rFonts w:ascii="Times" w:hAnsi="Times" w:eastAsia="Times"/>
          <w:b w:val="0"/>
          <w:i w:val="0"/>
          <w:color w:val="000000"/>
          <w:sz w:val="22"/>
        </w:rPr>
        <w:t>nst the Government. One can also non-co-operate with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where swords, knives, lathis and stones are freely used,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man to do single-handed? Is it possible for one to receive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blows with ill-will in one’s heart? It is clear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unless one is saturated with charity. It is only he who feels </w:t>
      </w:r>
      <w:r>
        <w:rPr>
          <w:rFonts w:ascii="Times" w:hAnsi="Times" w:eastAsia="Times"/>
          <w:b w:val="0"/>
          <w:i w:val="0"/>
          <w:color w:val="000000"/>
          <w:sz w:val="22"/>
        </w:rPr>
        <w:t>one with his opponent that can receive his blows as though they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flowers. Even one such man, if God favours him, can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 thousand, it requires soul force - moral courage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or woman who can display this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can easily stand against external invasion. This is the third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exercise of non-violence. The Congress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opinion that, while it might be possible for us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internal disturbances, India has not the strength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against the invasion of a foreign foe. This their want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distressed me. I do not believe that the unarmed millions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exercise ahimsa with success in his  wide field.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reassure the Sardar, whose faith in ahimsa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 has for the moment been shaken, that ahimsa is the only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 that can suit  India in the fields mentioned. Let no one ask, ‘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martial races in India ?” For me that is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Congressmen should train themselves to defend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 a non-violent army. This is an entirely new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who, save the Congress, is to try it - the Congress which has tried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in one field? It is my unshakable faith that, if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non-violent soldiers, we are sure to succeed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new field,  apart from the saving of the needless waste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>of rupees.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hoping that every Gujarati Congressite -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woman-will declare their adherence to ahimsa and reasure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that they will never resort to violence. Even if there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success in the exercise of violence, they will not prefer it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exercise of non-violence. We are sure to learn by our mistakes.  “</w:t>
      </w:r>
      <w:r>
        <w:rPr>
          <w:rFonts w:ascii="Times" w:hAnsi="Times" w:eastAsia="Times"/>
          <w:b w:val="0"/>
          <w:i w:val="0"/>
          <w:color w:val="000000"/>
          <w:sz w:val="22"/>
        </w:rPr>
        <w:t>We  fall to rise, are baffled to fight better, sleep to wake.”</w:t>
      </w:r>
    </w:p>
    <w:p>
      <w:pPr>
        <w:autoSpaceDN w:val="0"/>
        <w:autoSpaceDE w:val="0"/>
        <w:widowControl/>
        <w:spacing w:line="294" w:lineRule="exact" w:before="6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</w:t>
      </w:r>
      <w:r>
        <w:rPr>
          <w:rFonts w:ascii="Times" w:hAnsi="Times" w:eastAsia="Times"/>
          <w:b w:val="0"/>
          <w:i w:val="0"/>
          <w:color w:val="000000"/>
          <w:sz w:val="22"/>
        </w:rPr>
        <w:t>7, 1940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 ‘ COPYRIGHT’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what I would not do in  response to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to do almost immediately after the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I feel, for a very cogent reason. Since my main articles will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 be written in Gujarati, I  would not like their unauthorized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Satish Kalelkar;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10-6-1940.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appearing in the Press. I have suffered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mistranslations when I used to write profusely in Gujarati and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myself to produce simultaneous English translation.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this time for such translation in English and Hindustani.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therefore ask editors and publishers kindly to regard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Hindustani translation rights as reserved. I have no doubt that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 will be respected.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8,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 CONGRESS MEMBERSHIP AND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Punjabi Congressman writes: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those who openly declare that they do not believe in non-violence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Congress members, can they take part in Gulughara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celebrations, and what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one do if such men be in a majority in a Congress committee?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out of the Congress guidance,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weight. I cannot say what decision the Congress will give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quite clear that those who do not believe 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cannot belong to the Congress. I am also clear that no 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ressman can take part in celebrations such as Gulughara.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self in a minority, the non-violent way for you is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Committee.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2"/>
        </w:rPr>
        <w:t>, July 8,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orginal of this was  published in Harijanbandhu, 20-7-1940. </w:t>
      </w:r>
      <w:r>
        <w:rPr>
          <w:rFonts w:ascii="Times" w:hAnsi="Times" w:eastAsia="Times"/>
          <w:b w:val="0"/>
          <w:i w:val="0"/>
          <w:color w:val="000000"/>
          <w:sz w:val="18"/>
        </w:rPr>
        <w:t>This translation is taken from Harijan.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Ahmed  Shah Abdali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has: “when the Congress is undergoing so many </w:t>
      </w:r>
      <w:r>
        <w:rPr>
          <w:rFonts w:ascii="Times" w:hAnsi="Times" w:eastAsia="Times"/>
          <w:b w:val="0"/>
          <w:i w:val="0"/>
          <w:color w:val="000000"/>
          <w:sz w:val="18"/>
        </w:rPr>
        <w:t>changes”.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 here adds: “I also feel that Congressmen should not ask me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and also that I ought not to answer them. I shall however answer this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since I must.”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 ABOUT THE WAZIRIS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Waziristan is one of  the regions on the border of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Everybody knows that there are a number of tribes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north-western frontier of India. The popular notion  about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born only to rob and plunder and harass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Both these notions are far removed from reality.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trans-border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tribes are born and bred in extreme poverty. Life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native hills is a tale of chronic hardship and internecine strife.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comes handy to them for satisfying their pecuniary need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raiding. Besides, there are not lacking people who in order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political ends are ready to misguide them and set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 path. Our knowledge about these tribes, therefore,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their raiding activities. Khan Saheb has told me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tribesmen are very simple and innocent by nature.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visited the Frontier Province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across and make acquaintance with these tribes. My first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direction was made at the time of the Irwin-Gandhi Pact.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as Lord Irwin said his  Government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embarrassed. I next sought permission through correspondence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equally unsuccessful. I renewed the attempt at the time of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tour and interviewed H. E. the Governor in that behalf,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or rather could not obtain for me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Recently the Frontier Provincial Congress Committee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deputation among the Waziris not with any political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simply to do welfare work. But the permission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The Working Committee has now decided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consisting of Shri Bhulabhai  Desai the Janab Asaf Ali. Let </w:t>
      </w:r>
      <w:r>
        <w:rPr>
          <w:rFonts w:ascii="Times" w:hAnsi="Times" w:eastAsia="Times"/>
          <w:b w:val="0"/>
          <w:i w:val="0"/>
          <w:color w:val="000000"/>
          <w:sz w:val="22"/>
        </w:rPr>
        <w:t>us hope the deputation will be given the necessary permission.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Working Committee’s resolution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Its purpose simply is  to find out how help can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border tribes and friendly relations cultivated with them. It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comports with our dignity to be in constant dread of them.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the root of most of our fears. If  I suspected my neighbour,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I would be afraid of him. But if I cast out my suspicion, the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Harijanbandu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14-7-1940.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is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has “the Waziris and other tribes”.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would automatically go. For years we have proceeded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the authorities would under no circumstances allow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friendly relations with the border tribes.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side, have, under the spell  of their pet bogey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spent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on building forts and block houses and on sending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expeditions into the tribal territory. It should be a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try to cultivate sincere and friendly relations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folk. The proposed step of the Working Committee is, therefore,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welcomed. Let us hope that the Congress, having  begun the effort, </w:t>
      </w:r>
      <w:r>
        <w:rPr>
          <w:rFonts w:ascii="Times" w:hAnsi="Times" w:eastAsia="Times"/>
          <w:b w:val="0"/>
          <w:i w:val="0"/>
          <w:color w:val="000000"/>
          <w:sz w:val="22"/>
        </w:rPr>
        <w:t>will pursue it to the end.</w:t>
      </w:r>
    </w:p>
    <w:p>
      <w:pPr>
        <w:autoSpaceDN w:val="0"/>
        <w:autoSpaceDE w:val="0"/>
        <w:widowControl/>
        <w:spacing w:line="294" w:lineRule="exact" w:before="6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8,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476. IS ISLAM INSPIRED?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writer in a Muslim paper has suggested that, if I regard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inspired religion and Muhammad as the Prophet of God,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declare my belief, so that Mussalmans doubts may be dispelled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Hindu-Muslim unity may possibly be more easily achieved.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suggestion about a month ago, but Idid not think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 to it. But as nowadays I read as many Muslim papers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in order to acquaint myself with the Muslim mind, and as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 full of poison and conscious or unconscious untruths, I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redeclare my opinion about Islam, though I 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well known.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regard Islam as one of the inspired religions,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Holy Koran as an inspired book and Muhammad as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Prophets. But even so I regard Hinduism, Christianity, Zoroas-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trianism as inspired religions. The names of many of  them have 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forgotten, for the simple reason that those religions and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 related to the particular ages for which and peoples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flourished. Some principal  religions are still extant,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those religions to the extent it was possible for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that, if it is proper and necessary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underlying unity among all religions, a master-key is needed. That </w:t>
      </w:r>
      <w:r>
        <w:rPr>
          <w:rFonts w:ascii="Times" w:hAnsi="Times" w:eastAsia="Times"/>
          <w:b w:val="0"/>
          <w:i w:val="0"/>
          <w:color w:val="000000"/>
          <w:sz w:val="22"/>
        </w:rPr>
        <w:t>master-key is that of truth and non-violence. When I unlock the chest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“Out of  fear”.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is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religion with this master-key, I do not find it difficult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likeness with other religions. When you look at these religions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leaves of a tree they seem so different, but at the trunk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Unless and until we realize this fundamental unity, wars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 will not cease. These are not confined to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alone. The Pages of world history are soiled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 accounts of these religious wars. Religion can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purity of its adherents and their good deeds, never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quarrels with those of other faiths.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8,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13-7-1940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more translations corrected. Both are good.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Masnavi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captivated me. It had the force of the original. Of course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easy. You have seen what happened at the W. C.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C. W. 3981. Courtesy: Amrit Kaur. Also G. N. 7290</w:t>
      </w:r>
    </w:p>
    <w:p>
      <w:pPr>
        <w:autoSpaceDN w:val="0"/>
        <w:autoSpaceDE w:val="0"/>
        <w:widowControl/>
        <w:spacing w:line="292" w:lineRule="exact" w:before="22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2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STUPID GIRL,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216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8, 1940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put you out of my mind. I shall certainly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arrive on the 24th or the 25th. Did you read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Bharatanand wrote at the end of his letter? He was right. I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only if you can do so with your mind at peace. That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Come only if you can come as Mahadev, Kanu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My last sentence should be carefully considered.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are my sons. But they are quite apart. You are a daughter.You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to me as they are. Though remaining staying away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with me same sweet relationship that Devdas and Ramdas </w:t>
      </w:r>
      <w:r>
        <w:rPr>
          <w:rFonts w:ascii="Times" w:hAnsi="Times" w:eastAsia="Times"/>
          <w:b w:val="0"/>
          <w:i w:val="0"/>
          <w:color w:val="000000"/>
          <w:sz w:val="22"/>
        </w:rPr>
        <w:t>have. But if you stay with me, you have to stay on my terms. Forget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the Masnavi Says”, 24-7-1940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Think afresh, think with a calm mind. It does not behove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conditions. I cannot afford to keep you on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 whether you are deserving or undeserving.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Ramdas are not undeserving?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If you cannot come as Mahadev and others came,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 that you cannot come when you wish? Do not feel upset in </w:t>
      </w:r>
      <w:r>
        <w:rPr>
          <w:rFonts w:ascii="Times" w:hAnsi="Times" w:eastAsia="Times"/>
          <w:b w:val="0"/>
          <w:i w:val="0"/>
          <w:color w:val="000000"/>
          <w:sz w:val="22"/>
        </w:rPr>
        <w:t>any way.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definitely not coming, I do not intend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in its present form. I have set it up for you. Unless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doctor to settle here the dispensary will be of no use.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have another doctor here.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enclose with this the Gujarati matter that is ready. 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being got ready.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made the thumb worse. It is now throbbing.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does not become septic. I shall bandage it. You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Make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unhappy.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SUSHILA NAYYAR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 w:num="2" w:equalWidth="0">
            <w:col w:w="3206" w:space="0"/>
            <w:col w:w="33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1940</w:t>
      </w:r>
    </w:p>
    <w:p>
      <w:pPr>
        <w:sectPr>
          <w:type w:val="nextColumn"/>
          <w:pgSz w:w="9360" w:h="12960"/>
          <w:pgMar w:top="514" w:right="1410" w:bottom="358" w:left="1440" w:header="720" w:footer="720" w:gutter="0"/>
          <w:cols w:num="2" w:equalWidth="0">
            <w:col w:w="3206" w:space="0"/>
            <w:col w:w="33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Gujarati article at least is going with this. I hope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from Wardha. The thumb-nail keeps reminding me of my </w:t>
      </w:r>
      <w:r>
        <w:rPr>
          <w:rFonts w:ascii="Times" w:hAnsi="Times" w:eastAsia="Times"/>
          <w:b w:val="0"/>
          <w:i w:val="0"/>
          <w:color w:val="000000"/>
          <w:sz w:val="22"/>
        </w:rPr>
        <w:t>foolishness. It troubles me occasionally.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 THE DELHI RESOLUTION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the news that the Working Committee’s  fateful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released to the Press. It was passed in my pre-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resolution, passed on July 7, called for “acknowledgment by Great </w:t>
      </w:r>
      <w:r>
        <w:rPr>
          <w:rFonts w:ascii="Times" w:hAnsi="Times" w:eastAsia="Times"/>
          <w:b w:val="0"/>
          <w:i w:val="0"/>
          <w:color w:val="000000"/>
          <w:sz w:val="18"/>
        </w:rPr>
        <w:t>Britain of the complete independence of India” and as an immediate step in giving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6"/>
      </w:tblGrid>
      <w:tr>
        <w:trPr>
          <w:trHeight w:hRule="exact" w:val="8136"/>
        </w:trPr>
        <w:tc>
          <w:tcPr>
            <w:tcW w:type="dxa" w:w="649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450" w:val="left"/>
                <w:tab w:pos="369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sence, but I wanted to say nothing before it was actually released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publication. It will be a profound mistake to suppose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members passed the five solid days in wrangling. They had to dis-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charge a heavy responsibility. Though logically the resolution is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departure  from the Ramgarh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it is an undoubted departure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 its spirit. The letter often remains constant, the spirit changes.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Up to now  for one reason or another the Congress policy was: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participation in the war except for the moral influence that the  Con-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gress can exercise  if the vital demand was satisfied of Britain’s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free will. Such was not the position of all the members of the Wor-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king Committee. Hence  at the critical moment every member had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make up his or her mind independently of the rest. The five days were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 of tremendous heart-searching. I had produced a draft resolu-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which almost all thought was the best, if they could bring to bear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living belief in  non-violence through and through, or if they could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truthfully say  that such was the belief of their constituencies. Some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had neither and  some had individually the required faith. Only Khan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Saheb was clear so far as his own faith and  that of his beloved Khudai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Khidmatgars  were  concerned. So he had  decided even after the last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Wardha resolution that he had no place in the Congress. He had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special mission and a special duty to his followers. So the working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Committee gladly permitted him to retire from the Congress.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retiring he serves the Congress  all the more even as I hope to do.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knows that those of us who retire may not be able to five our com-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rades the faith they seem, for the moment, to have lost?</w:t>
            </w:r>
          </w:p>
          <w:p>
            <w:pPr>
              <w:autoSpaceDN w:val="0"/>
              <w:autoSpaceDE w:val="0"/>
              <w:widowControl/>
              <w:spacing w:line="220" w:lineRule="exact" w:before="74" w:after="0"/>
              <w:ind w:left="10" w:right="2" w:firstLine="5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Rajaji was the Framer of the Resolution. He was as certain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position as I was of mine. His persistency, courage and utter humility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brought him converts. Sardar Patel was his greatest prize. He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have even thought of bringing up his resolution if I had chosen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prevent him. But I give my comrades the same credit for earnestness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self-confidence that I claim for myself. I had long known that we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it, the constitution at the centre of a provisional National Government.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“if these measures are adopted, it will enable the Congress to throw in its </w:t>
      </w:r>
      <w:r>
        <w:rPr>
          <w:rFonts w:ascii="Times" w:hAnsi="Times" w:eastAsia="Times"/>
          <w:b w:val="0"/>
          <w:i w:val="0"/>
          <w:color w:val="000000"/>
          <w:sz w:val="18"/>
        </w:rPr>
        <w:t>full weight in the efforts for the effective organization of the Defence of the country.”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 Resolution Passed at Congress Working Committee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Delhi”, 7-7-190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This,  while reiterating complete independence as the only thing acceptable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people of India, denounced the declaration, by the British Government,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belligerent country and said, “Congressmen, and those under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influence, cannot help in the prosecution of the War with men, money or material.”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Draft Resolution For the Working Commttee”, 7-7-1940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drifting  away from each other in our  outlook upon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that face us. He will not allow me to say that his is a 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arture from ahimsa. He claims that his  very ahimsa has led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which culminated in his resolution. He thinks that I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obsession owing to too much brooding on ahimsa. He almost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vision is blurred. It was no use my returning the compliment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half joking I did. I have no proof, save my faith, to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his counter faith. That is evidently absurd. I could not carry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with me at Wardha and so I got my absolution. I at once saw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as daylight that, if my position was not acceptable, Rajaji ‘s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real alternative,. I therefore encouraged him to persist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though all the while I held him to  be hopelessly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exemplary patience, skill and considerateness towards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he got a good majority, five remaining neutral.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fearful moment. Generally such resolutions are not carried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vote. But  at his juncture unanimity was not to be expected.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that Rajaji’s resolution should be enforced. And so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committee decided that the resolution should go forth 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for the public to have this background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step the Committee have taken for good or ill.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have a living faith in the non-violence of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abstain. For the moment, however, what they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irrelevant, Rajaji’s resolution represents the considered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Non-Congressmen, who were eager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free of my religious bias to adopt a purely political attitude,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the resolution and support it wholeheartedly.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Muslim League, and even the Princes who think of  India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their principalities.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Government have to make their choice.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they cannot withhold unless their wisdom is as much blurred  as </w:t>
      </w:r>
      <w:r>
        <w:rPr>
          <w:rFonts w:ascii="Times" w:hAnsi="Times" w:eastAsia="Times"/>
          <w:b w:val="0"/>
          <w:i w:val="0"/>
          <w:color w:val="000000"/>
          <w:sz w:val="22"/>
        </w:rPr>
        <w:t>Rajaji claims that mine is. If independence is recognized, the accep-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 the other part of the resolution follows as a matter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is: Do they want to impress help from India by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rulership over India , or will they have the help that a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 can give? My individual advice has already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help always has been promised. Acceptance of that advice can but </w:t>
      </w:r>
      <w:r>
        <w:rPr>
          <w:rFonts w:ascii="Times" w:hAnsi="Times" w:eastAsia="Times"/>
          <w:b w:val="0"/>
          <w:i w:val="0"/>
          <w:color w:val="000000"/>
          <w:sz w:val="22"/>
        </w:rPr>
        <w:t>enhance their heroism. But if they cannot accept it, I advise,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but staunch friend, that the British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reject the hand of friendship offered by the Congress.</w:t>
      </w:r>
    </w:p>
    <w:p>
      <w:pPr>
        <w:autoSpaceDN w:val="0"/>
        <w:autoSpaceDE w:val="0"/>
        <w:widowControl/>
        <w:spacing w:line="300" w:lineRule="exact" w:before="0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 MYSORE LAWYERS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Mysore lawyers who had taken part in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have been disbarred by the Mysore Chief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victim  is Shri H. C. Dasappa, a most respected Mysorean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practitioner of  twenty years, standing. Serious as the disbarring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belonging to a liberal profession must be, such cases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before now on insufficient or purely political grounds.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injustices have to be borne  with resignation and fortitude.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Chief Judge in Shri Dasappa’s case as 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for me most painful reading. Shri Dasappa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hardihood to defy a magistrate’s  order not to address meetings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Mysore, and had the equal  hardihood under my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satyagrahi prisoners to boycott the departmental inquiry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Nagesvar Iyer. For these grave offences Shri Dasappa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disbarred for ever. He well  be reduced to penury,  if the Judges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 and, if their verdict has any potency beyond  the paper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written, Shri Dasappa becomes a man without a character,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despised and shunned by society. I happen to know Shri Dasappa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personally. I hold him to be a man of spotless character and  unim-</w:t>
      </w:r>
      <w:r>
        <w:rPr>
          <w:rFonts w:ascii="Times" w:hAnsi="Times" w:eastAsia="Times"/>
          <w:b w:val="0"/>
          <w:i w:val="0"/>
          <w:color w:val="000000"/>
          <w:sz w:val="22"/>
        </w:rPr>
        <w:t>peachable honesty. He has been manfully striving to practise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best of his ability. He has done what many patriots,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or no lawyers, have done in British India. And nowadays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take no notice of their conduct, and the public have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heroes. Advocate Bhulabhai has been Advocate-General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High Court. He has defied laws. So has Advocate  Munshi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 has Chakravarti Rajagopalachari. They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disbarred. Two of them have been Ministers in their Provinces.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have  been boycotted before now with impunity.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nor the character of those who have brought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have been impugned. In my opinion the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Mysore Court have forgotten  themselves in delivering their-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judgement.  Shri Dasappa has not suffered.  He will rise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estimation of the people of mysore. But I  make bold to say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Mysore Judges have suffered by allowing themselves to be carried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 by prejudice.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travesty of justice has happened before now. A Durban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Magistrate who was carried away by some stupid prejudice had  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demned an innocent man. His judgement was reversed and the Sup-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 Court condemned it in such scathing terms that the Magistrate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to be removed. The Judges of the martial law days in the Punjab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not removed, but many were thoroughly disgraced because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pronounced judgements which could not be supported by evi-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dence before them. This Mysore judgement is worse than the Punjab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judgements. Then there was panic. Murders had been com-mitted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mob, and eminent men were tried not by ordinary courts but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martial law tribunals. In Mysore nothing of the kind has happened.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Chief Judge’s order is a cool and calculated attack on the honour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man who could not defend himself against reckless statements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Bench. Judges sometimes forget, as these Mysor gentlemen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done, that there is the bar of public opinion which is no respecter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persons.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condolence and pity go out to the Judges who have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vered  a judgement which, let  me hope, in  their cooler moments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 regret. For Shri Dasappa and his colleagues who have been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barred I  have nothing but congratulations. I would ask them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 into a blessing. It is well that they cannot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Judges who can be so grossly prejudiced as the Mysore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themselves to be. Let these lawyers be proud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which will be probably their lot now. Let them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Thoreau’s saying that possession of riches is a crime and poverty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under an unjust  administration. This is an eternal maxim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 disbarred  lawyers have a rare opportunity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remodelling their lives that they can always be above want.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practice of law ought not  to mean more taking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than, say, a village carpenter’s wage. Let them make redoubled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such a state of affairs in Mysore that the travesty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 have described may become impossible. It is no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to  write as strongly as I have done. But I could do no less </w:t>
      </w:r>
      <w:r>
        <w:rPr>
          <w:rFonts w:ascii="Times" w:hAnsi="Times" w:eastAsia="Times"/>
          <w:b w:val="0"/>
          <w:i w:val="0"/>
          <w:color w:val="000000"/>
          <w:sz w:val="22"/>
        </w:rPr>
        <w:t>if I was to serve Truth.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482.  THE LATE CHANGANACHERRY PILLAI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readers must have learnt about the death of Shri Changana-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cherry K. Parameswaran Pillai of Travancore. He was one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and consistent Harijan sevaks. He was a retired Judge of the Travan-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High Court. He was a member of the Executive Council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Sangh. As a man he was most unassuming and lovable.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secretary sends me the following pathetic account of his death.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prompted the feast.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secretary truly says he 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live. But God confounds our wisdom when He wants to take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unwary. None of us can boast that we would do better than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sevak. It will be creditable if we can close our lives as did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sevak. May God bless his spirit and give courage to his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family to bear their loss, and let me hope that they will follow in </w:t>
      </w:r>
      <w:r>
        <w:rPr>
          <w:rFonts w:ascii="Times" w:hAnsi="Times" w:eastAsia="Times"/>
          <w:b w:val="0"/>
          <w:i w:val="0"/>
          <w:color w:val="000000"/>
          <w:sz w:val="22"/>
        </w:rPr>
        <w:t>his footsteps.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SUBHAS BABU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return journey to Wardha a young man at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asked why the Working Committee had not taken any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Babu’s  arrest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was in silence and so gave no reply but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the  reasonable question. I have no doubt that hundreds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must have asked themselves the question the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at Nagpur. It is  true that Subhas Babu is an ex-Rashtrapati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twice elected in succession. He has a record of great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credit. He is a leader born. All these qualities alone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 protest against the arrest. The Working Committee 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take notice  of it if it could be condemned on merit. Suhbas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did no defy the law with the permission of the Congress.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and courageously defied even the Working Committee. If he </w:t>
      </w:r>
      <w:r>
        <w:rPr>
          <w:rFonts w:ascii="Times" w:hAnsi="Times" w:eastAsia="Times"/>
          <w:b w:val="0"/>
          <w:i w:val="0"/>
          <w:color w:val="000000"/>
          <w:sz w:val="22"/>
        </w:rPr>
        <w:t>had asked for permission to raise any side issue for battle at the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secretary's account the deceased had eaten a sumptuous feast </w:t>
      </w:r>
      <w:r>
        <w:rPr>
          <w:rFonts w:ascii="Times" w:hAnsi="Times" w:eastAsia="Times"/>
          <w:b w:val="0"/>
          <w:i w:val="0"/>
          <w:color w:val="000000"/>
          <w:sz w:val="18"/>
        </w:rPr>
        <w:t>a few hours before death.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 was arrested on July 2, 1940, in connection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campaign for the removal of the Hollwell monument in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present juncture, the Committee would, I think, have refused it.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dreds of issues of greater importance can be discovered.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attention is for the moment riveted upon one single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being made to take up direct action at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that issue. Therefore, if the Working Committee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>any action, it would have been one of disapprobation. That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would not do. I might also have ignored the youth’s remark. </w:t>
      </w:r>
      <w:r>
        <w:rPr>
          <w:rFonts w:ascii="Times" w:hAnsi="Times" w:eastAsia="Times"/>
          <w:b w:val="0"/>
          <w:i w:val="0"/>
          <w:color w:val="000000"/>
          <w:sz w:val="22"/>
        </w:rPr>
        <w:t>But I felt that no harm cold occur by my putting this arrest in its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setting. The arrest of a big man like Subhas is no small matter.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has laid out his plan of battle with deliberateness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boldness. He thinks that his way is the best. He honestly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Committee’s way is wrong, and that nothing good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its “Procrastination”. He told me in the friendliest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do what the Working Committee had failed to do.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of delay. I told him that, if at the end of his plan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swaraj during my lifetime, mine would be that first telegram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gratulation he would receive, if while he was conducting his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became a convert, I should whole- heartedly acclaim him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enlist under his banner. But I warned him that his way was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however, matters little. Os long as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a particular course of action to be correct, he has the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his duty, to pursue it whether the Congress likes it or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be would be more in the right if he resigned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altogether. My advice did not commend itself to him.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, if success attends his effort and India gains her freedom,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his rebellion, and the Congress will not only not condemn his </w:t>
      </w:r>
      <w:r>
        <w:rPr>
          <w:rFonts w:ascii="Times" w:hAnsi="Times" w:eastAsia="Times"/>
          <w:b w:val="0"/>
          <w:i w:val="0"/>
          <w:color w:val="000000"/>
          <w:sz w:val="22"/>
        </w:rPr>
        <w:t>rebellion but welcome him as a saviour.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 a courted imprisonment carries its won praise.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can be no protest against an imprisonment for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current law of the land. On the contrary, the practice has been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gratulate arrested civil resisters and invite Congressmen to imitate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obvious that the Committee could not do so in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case. Let me remark  in passing that the Committee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 of the numerous  arrests  and imprisonments that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even of prominent Congressmen. It does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 does not feel anything about them.  But in life’s  battle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such a thing as mute submission to many a wrong. If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deliberate, it generates strength which, if the submission is well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conceived, may well become irresistible.</w:t>
      </w:r>
    </w:p>
    <w:p>
      <w:pPr>
        <w:autoSpaceDN w:val="0"/>
        <w:autoSpaceDE w:val="0"/>
        <w:widowControl/>
        <w:spacing w:line="294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94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13-7-1940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read your letter. Your detachment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simply wonder-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ful. Bapu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authority on many things-road-making,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Bhils, Society’s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affairs, forlorn causes, etc. But I never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was an authority on interpreting Tulsidas. I should still cite Sita’s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mple for our women. My incitement has never gone beyond.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 weary you. Keep me always on the straight and narrow path.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facsimile: Mahatma: Life of Mohandas Karamchand Gandhi, Vol. V,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352 and 353; also Letters of Srinivasa Sastri, p. 320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T. N. Jagadisan explains “Sastriat's letter, which is not available now,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from Poona in the midst of an anxious crisis inthe society. This fact explains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Gandhijis reference to Sastiar's detachment.”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V. Thakkar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 LETTER TO VIJAYABEHN M. PANCHOLI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 yesterday evening  and Ba gave me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bidden farewell to Naranbhai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was very happy to hear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was  released  from pain and you all are released from worry.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keeping up courage, but I can read your grief in your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grieve. Run down here as soon as possible. Amritlal is not here. </w:t>
      </w:r>
      <w:r>
        <w:rPr>
          <w:rFonts w:ascii="Times" w:hAnsi="Times" w:eastAsia="Times"/>
          <w:b w:val="0"/>
          <w:i w:val="0"/>
          <w:color w:val="000000"/>
          <w:sz w:val="22"/>
        </w:rPr>
        <w:t>I will send your letters to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7130. Also C. W. 4622.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 NOTE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9,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make much difference whether  you wire or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thing would be to write a letter. It will certainly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You may write and I also will write. Come and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letter.</w:t>
      </w:r>
    </w:p>
    <w:p>
      <w:pPr>
        <w:autoSpaceDN w:val="0"/>
        <w:autoSpaceDE w:val="0"/>
        <w:widowControl/>
        <w:spacing w:line="212" w:lineRule="exact" w:before="9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autoSpaceDE w:val="0"/>
        <w:widowControl/>
        <w:spacing w:line="240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8534. Also C. W. 7096.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father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 note, date 9-7-1940, the addresee had sought Gandhiji's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>send a telegram to his wife Kanchan on that very day. The above is a reply to that.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 LETTER TO MARGARETE  SPIEGEL</w:t>
      </w:r>
    </w:p>
    <w:p>
      <w:pPr>
        <w:autoSpaceDN w:val="0"/>
        <w:autoSpaceDE w:val="0"/>
        <w:widowControl/>
        <w:spacing w:line="284" w:lineRule="exact" w:before="88" w:after="0"/>
        <w:ind w:left="53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1940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keep in mind what you say and do the needful.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90" w:val="left"/>
          <w:tab w:pos="579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PIEGEL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VANHOE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Spiegel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6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PADMAVATI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PADMAVATI,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2998" w:space="0"/>
            <w:col w:w="351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2272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9, 1940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2998" w:space="0"/>
            <w:col w:w="35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at last blessed you with a son. May he have a long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he bring credit to the family. I hope you are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N. 11399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VASANT LAL.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VASANT 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Chi. Bhagirathi and her husband.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couple will be happy and will serve the country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ability.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Hindu: C. W. 10256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TELEGRAM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JOIN         STATES          CONFERENCE           EXECUTIVE.            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3983.  Courtesy: Amrit Kaur. Also G. N. 7292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2 letters. I won’t keep you quite letterless. Wired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can join the States C[onference] Executive. In fact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your nomination. The matter was referred to me. And I </w:t>
      </w:r>
      <w:r>
        <w:rPr>
          <w:rFonts w:ascii="Times" w:hAnsi="Times" w:eastAsia="Times"/>
          <w:b w:val="0"/>
          <w:i w:val="0"/>
          <w:color w:val="000000"/>
          <w:sz w:val="22"/>
        </w:rPr>
        <w:t>approved. I forgot to tell you about it.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when I write in Gujarati, its Hindi has to go.  And now that</w:t>
      </w:r>
    </w:p>
    <w:p>
      <w:pPr>
        <w:autoSpaceDN w:val="0"/>
        <w:autoSpaceDE w:val="0"/>
        <w:widowControl/>
        <w:spacing w:line="240" w:lineRule="exact" w:before="3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 that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something will  appear in English. Too from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3982. Courtesy: Amrit Kaur. Also G. N. 7291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SUSHILA NAYYAR</w:t>
      </w:r>
    </w:p>
    <w:p>
      <w:pPr>
        <w:autoSpaceDN w:val="0"/>
        <w:autoSpaceDE w:val="0"/>
        <w:widowControl/>
        <w:spacing w:line="266" w:lineRule="exact" w:before="106" w:after="53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26" w:right="1410" w:bottom="358" w:left="1440" w:header="720" w:footer="720" w:gutter="0"/>
          <w:cols w:num="2" w:equalWidth="0">
            <w:col w:w="314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68"/>
        <w:ind w:left="2064" w:right="0" w:firstLine="14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1940</w:t>
      </w:r>
    </w:p>
    <w:p>
      <w:pPr>
        <w:sectPr>
          <w:type w:val="nextColumn"/>
          <w:pgSz w:w="9360" w:h="12960"/>
          <w:pgMar w:top="526" w:right="1410" w:bottom="358" w:left="1440" w:header="720" w:footer="720" w:gutter="0"/>
          <w:cols w:num="2" w:equalWidth="0">
            <w:col w:w="314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duly received all the articles. In case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pressed for time, I have sent Pyarelal’s translation to help you. Had it</w:t>
      </w:r>
    </w:p>
    <w:p>
      <w:pPr>
        <w:autoSpaceDN w:val="0"/>
        <w:autoSpaceDE w:val="0"/>
        <w:widowControl/>
        <w:spacing w:line="240" w:lineRule="exact" w:before="488" w:after="0"/>
        <w:ind w:left="5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Amrit Kaur “ , 3-7-1940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“Unrepentant”, 17-7-1940.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your translation, I would have corrected it more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teach you how to translate well. I went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translation to see if the meaning had been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conveyed. I might have made the language simpler or better at places </w:t>
      </w:r>
      <w:r>
        <w:rPr>
          <w:rFonts w:ascii="Times" w:hAnsi="Times" w:eastAsia="Times"/>
          <w:b w:val="0"/>
          <w:i w:val="0"/>
          <w:color w:val="000000"/>
          <w:sz w:val="22"/>
        </w:rPr>
        <w:t>but you can attend to that there.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to write to me anything you choose. That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demand. You were forbidden only for that particular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dreams ? I shall not worry about you if you become hale and </w:t>
      </w:r>
      <w:r>
        <w:rPr>
          <w:rFonts w:ascii="Times" w:hAnsi="Times" w:eastAsia="Times"/>
          <w:b w:val="0"/>
          <w:i w:val="0"/>
          <w:color w:val="000000"/>
          <w:sz w:val="22"/>
        </w:rPr>
        <w:t>hearty. I shall take all possible care of myself. The weight today was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8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0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lb.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 LETTER TO N. R. MALKANI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MALKANI,</w:t>
      </w:r>
    </w:p>
    <w:p>
      <w:pPr>
        <w:autoSpaceDN w:val="0"/>
        <w:autoSpaceDE w:val="0"/>
        <w:widowControl/>
        <w:spacing w:line="280" w:lineRule="exact" w:before="38" w:after="2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spared just now from A. I. S. A. I 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funds. You must do what you can there. Your, I know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If the Hindi Prachar work is too much for you,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reject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9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60" w:lineRule="exact" w:before="254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N.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ALKANI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 LETTER TO MARGARET JONES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Chandel.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liked your stay here. You will come again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wish.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7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Bapu-Conversations and Correspondence with Mahatma Gandhi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 LETTER TO CHANDEL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CHANDEL,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very clear letter. If you can get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khedi it would be better for you to work in your own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go there you should go for good. However,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is whether you can leave the Khedi Work in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condition;  it should not be ruined by your departure.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stay with me for some days to talk it all over.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12" w:lineRule="exact" w:before="104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autoSpaceDE w:val="0"/>
        <w:widowControl/>
        <w:spacing w:line="220" w:lineRule="exact" w:before="10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Bapu-Conversations and Correspondence with Mahatma Gandhi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9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Englishwoman who was doing village uplift work in Khedi after F. Mary </w:t>
      </w:r>
      <w:r>
        <w:rPr>
          <w:rFonts w:ascii="Times" w:hAnsi="Times" w:eastAsia="Times"/>
          <w:b w:val="0"/>
          <w:i w:val="0"/>
          <w:color w:val="000000"/>
          <w:sz w:val="18"/>
        </w:rPr>
        <w:t>Barr Left for South Africa; she adopted the Indian Name Kamala.</w:t>
      </w:r>
    </w:p>
    <w:p>
      <w:pPr>
        <w:autoSpaceDN w:val="0"/>
        <w:autoSpaceDE w:val="0"/>
        <w:widowControl/>
        <w:spacing w:line="220" w:lineRule="exact" w:before="20" w:after="0"/>
        <w:ind w:left="576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S. R. VENKATRAMAN</w:t>
      </w:r>
    </w:p>
    <w:p>
      <w:pPr>
        <w:autoSpaceDN w:val="0"/>
        <w:autoSpaceDE w:val="0"/>
        <w:widowControl/>
        <w:spacing w:line="284" w:lineRule="exact" w:before="8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tabs>
          <w:tab w:pos="590" w:val="left"/>
        </w:tabs>
        <w:autoSpaceDE w:val="0"/>
        <w:widowControl/>
        <w:spacing w:line="298" w:lineRule="exact" w:before="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VENKATRAMAN,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 Rajaji about the Tamil edition of 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48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300" w:lineRule="exact" w:before="26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>. S. R.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ENDATRAMAN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OYAPETTAH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10504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 LETTER TO PURATAN J. BUCH</w:t>
      </w:r>
    </w:p>
    <w:p>
      <w:pPr>
        <w:autoSpaceDN w:val="0"/>
        <w:autoSpaceDE w:val="0"/>
        <w:widowControl/>
        <w:spacing w:line="284" w:lineRule="exact" w:before="8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11. 1940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cion.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have given me terrible news. I did have some suspi-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be done about liquor?  We must not give up.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28" w:after="0"/>
        <w:ind w:left="10" w:right="288" w:firstLine="5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lazy you are! And  you want an immediate reply from me!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 work in Patna for the time being and if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wishes it, then take Rajen Babu’s permission and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What prevents you from coming?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Hazaribagh either, we shall plan about the future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working in her own college Hospital in Delhi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Vijaya’s father has passed away. She will perhaps come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3545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 LETTER TO CHAKRAIYYA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CHAKRAIYYA,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you write about money is not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no everything in the world. What can money do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waterless desert? I refused you money out of a sense of duty.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home, it is your duty to eat at home. Why should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money there? Whatever service is being rendered to you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money but for love. Am I paying any money  to Sharmaji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you? If we are healthy, we need less money.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you till now and He will care for you in the future,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courage and faith. I had gone to Delhi and there too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people about you. It will be very good if homoeopathy cures </w:t>
      </w:r>
      <w:r>
        <w:rPr>
          <w:rFonts w:ascii="Times" w:hAnsi="Times" w:eastAsia="Times"/>
          <w:b w:val="0"/>
          <w:i w:val="0"/>
          <w:color w:val="000000"/>
          <w:sz w:val="22"/>
        </w:rPr>
        <w:t>you. I hope will recover completely.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 over to Sharmaji the letter meant for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9111. Also C. W. 9181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68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 LETTER TO MANILAL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Barr is an excellent co-worker. Take her home.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help if she needs any.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RADHA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Mother’s passing away has not filled you with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lived quite long, and God fulfilled many aspirations of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you all in a happy state. Of course however long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the children are bound to miss her when she dies. One must bear </w:t>
      </w:r>
      <w:r>
        <w:rPr>
          <w:rFonts w:ascii="Times" w:hAnsi="Times" w:eastAsia="Times"/>
          <w:b w:val="0"/>
          <w:i w:val="0"/>
          <w:color w:val="000000"/>
          <w:sz w:val="22"/>
        </w:rPr>
        <w:t>the loss patiently.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U./XXIII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 LETTER TO PREMABEHN KANTAK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surrendering all. Nothing less could be exp-</w:t>
      </w:r>
      <w:r>
        <w:rPr>
          <w:rFonts w:ascii="Times" w:hAnsi="Times" w:eastAsia="Times"/>
          <w:b w:val="0"/>
          <w:i w:val="0"/>
          <w:color w:val="000000"/>
          <w:sz w:val="22"/>
        </w:rPr>
        <w:t>ected of you. Do not worry about me. I know no such thing as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pair. The Working  Committee’s resolution  did not particularly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Go on reading Harijan and Harijanbandhu. I will of course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start afresh. But I do not think myself too old for that.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“First Foot Note, Lettet to Margaret Jones” , 11-7-1940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cartload of blessings for your birthday. A birthday </w:t>
      </w:r>
      <w:r>
        <w:rPr>
          <w:rFonts w:ascii="Times" w:hAnsi="Times" w:eastAsia="Times"/>
          <w:b w:val="0"/>
          <w:i w:val="0"/>
          <w:color w:val="000000"/>
          <w:sz w:val="22"/>
        </w:rPr>
        <w:t>means a year less, doesn’t it?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going there is not at all certain.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 N. 10409. Also C. W. 6848.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 LETTER TO NARAHARI D. PARIKH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12. 1940</w:t>
      </w:r>
    </w:p>
    <w:p>
      <w:pPr>
        <w:autoSpaceDN w:val="0"/>
        <w:tabs>
          <w:tab w:pos="590" w:val="left"/>
          <w:tab w:pos="643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Maganlal, Dr. Mahta’s son, is there. I am sending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at the Ashram address. Send it to him wherever he is staying.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whatever help he asks for. Introduce him to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>citizens.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 LETTER TO MAGANLAL P. MEHTA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got your letter. I could not reply at once as I was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other place. How is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How is his mind? Champa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come here today.  She is unhappy. What should we do about her?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acquainted with the  men there.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Naraharibhai.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introduce you. See Ambalal and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meet the Congress leaders. Champa told me that you had left the Lal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20" w:after="0"/>
        <w:ind w:left="59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Ratilal Mehta's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staying elsewhere. I am sending this letter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address.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1017.  Courtesy: Manjula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 LETTER TO KUNVARJI K. PARIKH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has come here and I hope that has not caused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if Bhojakbhai’s cooking for you both is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you can cook your own food. Consult Vachharajbhai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suitable arrangements.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9741. Also C. W. 721. Courtesy: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 LETTER TO BHOLANATH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only yesterday. I had made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write. How it got left I do not know, but it was all to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enough if your work is no interfered with.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1379</w:t>
      </w:r>
    </w:p>
    <w:p>
      <w:pPr>
        <w:autoSpaceDN w:val="0"/>
        <w:autoSpaceDE w:val="0"/>
        <w:widowControl/>
        <w:spacing w:line="240" w:lineRule="exact" w:before="13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Mehta's house near the Ashram premises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507.  THE BEST FIELD FOR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wrote about three fields for the 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to invite attention today to the fourth and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the operation of non-violence. This is the family field,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sense than the ordinary. Thus  members of an institution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 family. Non-violence as between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families should be easy to practise. If that fails, it means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developed the  capacity for pure non-violence. For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practise towards our relatives or colleagues in our family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we have to  practise towards our foes, dacoits, etc. If we fail </w:t>
      </w:r>
      <w:r>
        <w:rPr>
          <w:rFonts w:ascii="Times" w:hAnsi="Times" w:eastAsia="Times"/>
          <w:b w:val="0"/>
          <w:i w:val="0"/>
          <w:color w:val="000000"/>
          <w:sz w:val="22"/>
        </w:rPr>
        <w:t>in one case, success in the other is a chimera.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generally assumed that, though it may not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non-violence in  the domestic field, it is possible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political field. This has proved a pure delusion.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describe our methods adopted so far as non-violence,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caricatured non-violence itself. If non-violence it was, it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stuff that it proved useless at the critical moment. The alphabet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is best learnt in the domestic school, and I can say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that, if we secure success there, we are sure to do so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else. For a non-violent person the whole world is one family.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thus fear none, nor will others fear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retorted that  those who satisfy such a test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be few and far between. It is quite likely, but that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proposition. Those who profess to believe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the implications of that belief. And if these scare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they are welcome to give up the belief. Now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made the position clear,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claim to believe in non-violence should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them. If, as a result, the ranks of the non-violent army thin </w:t>
      </w:r>
      <w:r>
        <w:rPr>
          <w:rFonts w:ascii="Times" w:hAnsi="Times" w:eastAsia="Times"/>
          <w:b w:val="0"/>
          <w:i w:val="0"/>
          <w:color w:val="000000"/>
          <w:sz w:val="22"/>
        </w:rPr>
        <w:t>down, it should not matter. An army, however small, of truly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soldiers is likely some day to multiply itself. An army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truly non-violent is  never likely to yield any use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it increases or decreases.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understand from the foregoing that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army is open only to those who strictly enforce in their lives all the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Harijan bandhu, 20-7-1940. </w:t>
      </w:r>
      <w:r>
        <w:rPr>
          <w:rFonts w:ascii="Times" w:hAnsi="Times" w:eastAsia="Times"/>
          <w:b w:val="0"/>
          <w:i w:val="0"/>
          <w:color w:val="000000"/>
          <w:sz w:val="18"/>
        </w:rPr>
        <w:t>This translation is taken from Harijan.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‘A Cry in the Wilderness’?”, 8-7-1940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non-violence.  It is open to all those who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and make an ever-increasing endeavour to observe 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will be an army of perfectly non-violent people.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of those who will honestly endeavour to observe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fifty years I have striven to make my life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to inspire my co-workers in the same  direction,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had a fair amount of success. The growing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around, far from damping my zeal and dimming my faith, brightens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makes the implications of non-violence more clearly visible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2"/>
        </w:rPr>
        <w:t>,  July 15, 1940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A WORTHY EDUCATIONAL EFFORT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Birla family have been running an institution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College at Pilani in Jaipur State.  I have been often asked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in spite of my keen desire to do so I have never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for it. Thakkar Bapa visited the institution and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account and pressed me to visit it. Seth Ghanshyamdas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issued a booklet to acquaint the public about the origin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the institution. The object is to invite criticism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public with its novel features, may be for adoption.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lavished on the booklet all his art of writing, aided by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printing, beautiful illustrations alluringly arranged, making the 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very attractive.  For two months Mahadev waited for a 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place it before me, and imagining that I 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spare time on our journey to Simla he ventured to give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train. The moment I took it up to read, it gripped me. It is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quarto size booklet of 47 pages, and I could  not give it up until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from cover to cove. I would ask all interested in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for it to the Secretary of the Birla College, Pilani.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history of the enterprise may be given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grown out of a small school called Birlas Pathshala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40 years ago in an insignificant little building. Now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with an intermediate College, splendid buildings for school,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20-7-1940.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 is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college and hostels, and vast playgrounds. It has 33 staff quarters,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 hostels accommodating 295 students (including 27 Harijan). 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18 playgrounds, a library with 3,608 Hindi and 6,772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books. There is high school with 791 boys, a college with 165 boys,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 girls school with 157 girls. The Birla Educational Trust runs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besides 128 village schools with 4,636 boys and 200 girls. Physical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 and games are compulsory, and so is music. There 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agricultural farm with a dairy on modern lines. Among the crafts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vocations taught are spinning and weaving, carpentry, tailoring, dye-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ing, printing, book-binding, weaving, carpet-making, shoe-making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leather-work. The agricultural farm and dairy have numerous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cows, sheep and goats. The basic education scheme is also being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trial. Hardly anything has escaped the attention of those in charge 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prayer, intellectual and industrial training, balanced diet, health exa-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mination and health preservation. An endeavour is made to develop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individual contact between the students and teachers on a family basis.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institution has grown out of Seth Shivnarayanji </w:t>
      </w:r>
      <w:r>
        <w:rPr>
          <w:rFonts w:ascii="Times" w:hAnsi="Times" w:eastAsia="Times"/>
          <w:b w:val="0"/>
          <w:i w:val="0"/>
          <w:color w:val="000000"/>
          <w:sz w:val="22"/>
        </w:rPr>
        <w:t>Birla’s desire to provide for the education of his two grandsons Rame-</w:t>
      </w:r>
      <w:r>
        <w:rPr>
          <w:rFonts w:ascii="Times" w:hAnsi="Times" w:eastAsia="Times"/>
          <w:b w:val="0"/>
          <w:i w:val="0"/>
          <w:color w:val="000000"/>
          <w:sz w:val="22"/>
        </w:rPr>
        <w:t>shwardas and Ghanshyamdas. He did not like the provision to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to the needs of his grandsons, and so he established a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1900 with a village teacher on Rs. 5 a month for all the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This was called the Birla Pathshala -  the seed out of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the vast tree that the institution now has become. It combines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interests with philanthropy which has now become a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 of the Birla brothers. But Ghanshyamdas, of all the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special interest of education, health and kindred topics,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growth of the institution at Pilani is mainly due to his persever-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ance, resourcefulness and interest in education. Sir Maurice Gwyer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distinguished people have visited the institution and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high terms about it. Ghanshyamdasji’s ambition is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College of the Intermediate College, and he has been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for some years. But things move slowly in Princes’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his ambition still remains unfulfilled, it is hoped that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lose no time in encouraging this worthy enterprise and </w:t>
      </w:r>
      <w:r>
        <w:rPr>
          <w:rFonts w:ascii="Times" w:hAnsi="Times" w:eastAsia="Times"/>
          <w:b w:val="0"/>
          <w:i w:val="0"/>
          <w:color w:val="000000"/>
          <w:sz w:val="22"/>
        </w:rPr>
        <w:t>accord permission to turn  it into a full-fledged college. In my opin-</w:t>
      </w:r>
      <w:r>
        <w:rPr>
          <w:rFonts w:ascii="Times" w:hAnsi="Times" w:eastAsia="Times"/>
          <w:b w:val="0"/>
          <w:i w:val="0"/>
          <w:color w:val="000000"/>
          <w:sz w:val="22"/>
        </w:rPr>
        <w:t>ion there are few institutions in India run with such care and attention.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assume the necessity for modern colleges, the Birla col-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 has succeeded in combining several features which are scarcely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seen elsewhere in India.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15,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ONE MORE FACTION?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Does not the resolution of the Working Committee mean that it adds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to the existing factions?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think there is room for such a fear or doubt.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happens in the A. I. C. C. If  it is found that a large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are believers in strict non-violence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Sardar Vallabhbhai and other  will be extremely delighted.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pleasure to them to arrive at the decision they did, and they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representative capacity. They acted in the belief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very few  Congressmen with a genuine faith in non-violence,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sufficient reasons for their belief. Had it been a question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individual belief, I am sure they would have unhesitatingly 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non-violence. Assuming, therefore, that the truly non-violent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minority, it will be their duty to leave the Congress and thus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all the better. Their continuance in the Congress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friction, for the majority would, in carrying out their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adopt many resolutions which the followers of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could not accept. That would lead to clashes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anything but non-violence.The out-and-out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gladly retire and devote themselves exclusively to 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work. They will also co-operate with the Congress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so without a clash, and yet they will not think of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committee. I am firmly of opinion that, if we can bring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of truly non-violent persons,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will be found to be a blessing in disguise. If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band of truly non-violent soldiers, they will not only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>glory of the Congress but contribute effectively to bringing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nearer to non-violence than ever before.</w:t>
      </w:r>
    </w:p>
    <w:p>
      <w:pPr>
        <w:autoSpaceDN w:val="0"/>
        <w:autoSpaceDE w:val="0"/>
        <w:widowControl/>
        <w:spacing w:line="244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SEVAGRAM</w:t>
      </w:r>
      <w:r>
        <w:rPr>
          <w:rFonts w:ascii="Times" w:hAnsi="Times" w:eastAsia="Times"/>
          <w:b w:val="0"/>
          <w:i/>
          <w:color w:val="000000"/>
          <w:sz w:val="20"/>
        </w:rPr>
        <w:t>, J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/>
          <w:color w:val="000000"/>
          <w:sz w:val="20"/>
        </w:rPr>
        <w:t>15, 1940</w:t>
      </w:r>
    </w:p>
    <w:p>
      <w:pPr>
        <w:autoSpaceDN w:val="0"/>
        <w:autoSpaceDE w:val="0"/>
        <w:widowControl/>
        <w:spacing w:line="294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40" w:lineRule="exact" w:before="16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20-7-1940.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it was published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heading “Question Box”.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about Urdu is good. You shall have a review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writings by Hindus and of Urdu periodicals and books.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Urdu weekly giving a dispassionate reply to the lies.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uphill work to overtake deliberate lies but it is worth trying.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Gandji-Nehru Papers, 1940.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 LETTER TO VALLABHRAM VAIDYA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understand. If your needs were within my means to meet,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you a place at Sevagram. I should like you to settle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teach Ayuveda. But I know it will be difficult.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in Bombay. If you feel that my plan is worth considering, come </w:t>
      </w:r>
      <w:r>
        <w:rPr>
          <w:rFonts w:ascii="Times" w:hAnsi="Times" w:eastAsia="Times"/>
          <w:b w:val="0"/>
          <w:i w:val="0"/>
          <w:color w:val="000000"/>
          <w:sz w:val="22"/>
        </w:rPr>
        <w:t>over. You can come any day except Monday, Tuesday and Wednes-</w:t>
      </w:r>
      <w:r>
        <w:rPr>
          <w:rFonts w:ascii="Times" w:hAnsi="Times" w:eastAsia="Times"/>
          <w:b w:val="0"/>
          <w:i w:val="0"/>
          <w:color w:val="000000"/>
          <w:sz w:val="22"/>
        </w:rPr>
        <w:t>day. I understand about Shankerlal. Also about Valjibhai.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AIDYARAJ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HANVANTARI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YURVEDA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151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2911. Courtesy: Vallabhram vaidya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PRITHVI SINGH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interfere with your programme, but I must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altered the schedule you had  planned.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after finishing your book in about eight days in Bombay,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here, begin the work and impart your knowledge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here. You will keep to the dates you have sent if you must.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necessary then give them up and come soon.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RITHVI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40" w:lineRule="exact" w:before="1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N. 5641. Also C. W. 2952.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of complaint. You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In fact I wrote you a letter before I reached Mathura.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did not like it. His argument convinced me, so I cancelled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asked him to tear it up. That is why Mathura was missed.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wrote three letters between Itarsi and Wardha. So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hope in vain, did you ? Admit it. I would forget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forgot you. You are always before my eyes. Pyarelal does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up for your absence, but how can he do it ? Where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hand like yours ? He sleeps even closer to me than you did. But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be jealous of him ? However, I have not regained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 had with you. Pyarelal does almost everything you did. I </w:t>
      </w:r>
      <w:r>
        <w:rPr>
          <w:rFonts w:ascii="Times" w:hAnsi="Times" w:eastAsia="Times"/>
          <w:b w:val="0"/>
          <w:i w:val="0"/>
          <w:color w:val="000000"/>
          <w:sz w:val="22"/>
        </w:rPr>
        <w:t>am looking after my health. Ba is well.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to write to me anything you want. I shall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24th. My order stands. But my order is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guidance of God. I can wish for nothing except your </w:t>
      </w:r>
      <w:r>
        <w:rPr>
          <w:rFonts w:ascii="Times" w:hAnsi="Times" w:eastAsia="Times"/>
          <w:b w:val="0"/>
          <w:i w:val="0"/>
          <w:color w:val="000000"/>
          <w:sz w:val="22"/>
        </w:rPr>
        <w:t>well-being.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yourself, will you? It will be good both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Mother if you return the food she may bring.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never succumb to the blind love of their parents.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 once, she will not express her love in this undesirable way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seeing to it that the articles are sent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Three are being sent today. Mahadev sent you his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yesterday. I shall go through what has come from you today. </w:t>
      </w:r>
      <w:r>
        <w:rPr>
          <w:rFonts w:ascii="Times" w:hAnsi="Times" w:eastAsia="Times"/>
          <w:b w:val="0"/>
          <w:i w:val="0"/>
          <w:color w:val="000000"/>
          <w:sz w:val="22"/>
        </w:rPr>
        <w:t>As you might have guessed, I have written a lot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1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ATNA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1, 1940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Congress, having considered the grave and critical situation resulting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War in Europe and British policy in regard to it, approves of and endorses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resolutions passed and the action taken on the War situation by the A.I.C.C.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Committee. The Congress considers the declaration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as a belligerent country, without any reference to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the exploitation of India’s resources in this war, as an affront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 self-respecting and freedom-loving people can accept or tolerate.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pronouncements made on behalf of the British Government in regard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 that Great Britain is carrying on the war fundamentally for imperialist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ends and for the preservation and strengthening of her Empire, which is based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exploitation of the people of India, as well as of other Asiatic and African countries.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circumstances, it is clear that the Congress cannot in any way, directly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indirectly, be party to the war, which means continuance and perpetuation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exploitation. The Congress, therefore, strongly disapproves of Indian troops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fight for Great Britain and of the drain from India of men and material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the war. Neither the recruiting nor the money raised in India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voluntary contributions from India. Congressmen, and those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influence, cannot help in the prosecution of the war with men, money </w:t>
      </w:r>
      <w:r>
        <w:rPr>
          <w:rFonts w:ascii="Times" w:hAnsi="Times" w:eastAsia="Times"/>
          <w:b w:val="0"/>
          <w:i w:val="0"/>
          <w:color w:val="000000"/>
          <w:sz w:val="18"/>
        </w:rPr>
        <w:t>or material.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hereby declares again that nothing short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can be accepted by the people of India. Indian freedom cannot exist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orbit of imperialism and Dominion Status or any other status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structure is wholly inapplicable to India, is not in keeping with the dignity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great nation, and would bind India in many ways to British policies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structure. The people of India alone can properly shape their own constitution and </w:t>
      </w:r>
      <w:r>
        <w:rPr>
          <w:rFonts w:ascii="Times" w:hAnsi="Times" w:eastAsia="Times"/>
          <w:b w:val="0"/>
          <w:i w:val="0"/>
          <w:color w:val="000000"/>
          <w:sz w:val="18"/>
        </w:rPr>
        <w:t>determine their relations to the other countries of the world, through a Constituent</w:t>
      </w:r>
    </w:p>
    <w:p>
      <w:pPr>
        <w:autoSpaceDN w:val="0"/>
        <w:autoSpaceDE w:val="0"/>
        <w:widowControl/>
        <w:spacing w:line="220" w:lineRule="exact" w:before="4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draft was approved by the Working Committee and recommended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adoption at the Congress Session at Ramgarh.  It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“India and the War”.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2-3-1940; “When?”,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5-3-1940”For Englishmen”, 11-3-1940; “Question Box”, 12-3-1940;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Committee”, 18-3-1940 and “Jayaprakash’s Picture”, 14-4-1940.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 elected on the basis of adult suffrage.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is further of opinion that while it will always be ready, as it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been, to make every effort to secure communal harmony, no permanent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possible except through a Constituent Assembly, where the rights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minorities will be fully protected by agreement, as far as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elected representatives of various majority and minority groups, or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if agreement is not reached on any point. Any alternative will 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finality. India’s constitution must be based on independence, democracy and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unity, and the Congress repudiates attempts to divide India or to split up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nationhood. The Congress has always aimed at a constitution where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opportunities of development are guaranteed to the group and the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individual, and social injustice yields place to a juster social order.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cannot admit the right of the Rulers of Indian States,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vested interests, to come in the way of Indian freedom. Sovereignty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rest with the people, whether in the States or the Provinces, and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must be subordinated to their vital interests. The Congress holds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raised in regard to the States is of British creation, and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satisfactorily solved unless the declaration of the freedom of India from foreign rule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unequivocally made. Foreign interests, if they are not in conflict with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people, will be protected.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withdrew the Ministries from the Provinces where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majority in order to dissociate India from the war and to enforce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free India from foreign domination. This preliminary step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be followed by civil disobedience, to which the Congress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unhesitatingly resort as soon as the Congress organization is considered fit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purpose, or in case circumstances so shape themselves as to precipitate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crisis. The Congress desires to draw the attention of Congressmen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that he can only undertake the responsibility of declaring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when he is satisfied that they are strictly observing discipline and are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 constructive programme prescribed in the Independence Pledge.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seeks to represent and serve all classes and communities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of race or religion, and the struggle for Indian independence is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the whole nation. Hence the Congress cherishes the hope that all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communities will take part in it. The purpose of civil disobedience is to evoke the </w:t>
      </w:r>
      <w:r>
        <w:rPr>
          <w:rFonts w:ascii="Times" w:hAnsi="Times" w:eastAsia="Times"/>
          <w:b w:val="0"/>
          <w:i w:val="0"/>
          <w:color w:val="000000"/>
          <w:sz w:val="18"/>
        </w:rPr>
        <w:t>spirit of sacrifice in the whole 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hereby authorizes the All-India Congress Committee,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of this being necessary, the Working Committee, to take all steps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 the foregoing resolution as the Committee concerned may deem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9-3-1940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JAYAPRAKASH NARAYAN’S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charged with trying to impede the production of munitions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supplies essential to the efficient prosecution of the war, and with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the conduct and attitude of the public in a manner prejudicial to the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India and the efficient prosecution of the war. I plead guilty to these </w:t>
      </w:r>
      <w:r>
        <w:rPr>
          <w:rFonts w:ascii="Times" w:hAnsi="Times" w:eastAsia="Times"/>
          <w:b w:val="0"/>
          <w:i w:val="0"/>
          <w:color w:val="000000"/>
          <w:sz w:val="18"/>
        </w:rPr>
        <w:t>charges.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charges, however, do not constitute a guilt for me but a duty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regardless of the consequence. That they also constitute an offence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laws of the foreign Government, established by force in this country,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me. The object of these laws is diametrically opposed to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India of which I am but an humble representative. That we should come in </w:t>
      </w:r>
      <w:r>
        <w:rPr>
          <w:rFonts w:ascii="Times" w:hAnsi="Times" w:eastAsia="Times"/>
          <w:b w:val="0"/>
          <w:i w:val="0"/>
          <w:color w:val="000000"/>
          <w:sz w:val="18"/>
        </w:rPr>
        <w:t>conflict is only natural.</w:t>
      </w:r>
    </w:p>
    <w:p>
      <w:pPr>
        <w:autoSpaceDN w:val="0"/>
        <w:autoSpaceDE w:val="0"/>
        <w:widowControl/>
        <w:spacing w:line="24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country is not a party to this war in any manner, for it regards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 Nazism and British Imperialism as evils and enemies. It finds that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in this war are driven by selfish ends of conquest and domination,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oppression. Great Britain is fighting not to destroy Nazism, which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nurtured, but to curb a rival whose might can no longer be allowed to 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unchallenged. It is fighting to maintain its dominant place in the world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its imperial power and glory. As far as India is concerned, Great Britain is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to perpetuate the Indian Empire.</w:t>
      </w:r>
    </w:p>
    <w:p>
      <w:pPr>
        <w:autoSpaceDN w:val="0"/>
        <w:autoSpaceDE w:val="0"/>
        <w:widowControl/>
        <w:spacing w:line="26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Plainly, India can have no truck with such a war. No Indian can permit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of his country to be utilized to buttress up imperialism, and to be converted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processes of the war into the chains of his country’s slavery.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the only representative voice of nationalist India, has already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sacred duty to the people of this country. I, as an humble servant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have only tried to fulfil this duty.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on the other hand, in utter disregard for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has declared India a belligerent power and is utilizing Indian men,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materials for a war to which we have pledged our uncompromising opposition.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 the nature of an aggression against India, no less serious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than German aggression against Poland. India cannot but resist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It therefore becomes the patriotic duty of every Indian to oppose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of the British Government to use the country’s resources for its imperialist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ends. Thus the charge framed against me of trying to impede the efficient prosecution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war is only the fulfilment of a patriotic duty. That the British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should consider what is a duty for patriotic India to be an offence, only proves further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Brave Statement”, 26-3-1940.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imperialist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speech for which I am being prosecuted, I cannot say how far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in achieving its ends. But nothing would please me more than to learn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have some success in impeding the effective prosecution of the war. I shall deem </w:t>
      </w:r>
      <w:r>
        <w:rPr>
          <w:rFonts w:ascii="Times" w:hAnsi="Times" w:eastAsia="Times"/>
          <w:b w:val="0"/>
          <w:i w:val="0"/>
          <w:color w:val="000000"/>
          <w:sz w:val="18"/>
        </w:rPr>
        <w:t>the heaviest punishment well earned if I am found to have succeeded in this.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charge of endangering the defence of British India, I think the irony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 cannot be lost upon us. A slave has no obligation to defend his slavery. His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is to destroy his bondage. I hope we shall know how to defend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>when we have achieved our freedom.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consider it fortunate that I have been prosecuted for a Jamshedpur speech.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important industrial centre, which I consider the most important in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peculiarly backward politically and from the point of view of the labour movement.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derive some satisfaction in prison, where I expect inevitably to find myself,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thought that my arrest and incarceration for a speech delivered there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attracted to that city the notice of the political and labour leaders of my country.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scandalous to me that the country’s most vital resources should be so wasted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war to which we are so firmly opposed. And it seems no less scandalous to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labour throughout the country should be reacting vigorously to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by the war, Jamshedpur labour should carry on as if nothing extraordinary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happened. May, at least, the demand for a war bonus gain some momentum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>prosecution.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concluding I should like to add that, lest as an Englishman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 me, I should make it clear that in impeding the prosecution of the war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desire to help Germany or to see Germany victorious. I desire the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of Imperialism nor of Nazism. Yet, as a Congressman and a socialist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goodwill for the British and German people. If India’s opposition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Britain’s imperialist war ensures a Nazi victory, it is for the British people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would have Nazi hegemony or victory with real democracy at home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India. If the people of Great Britain remove their present rule and renounce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with its capitalist rulers, not only India but the freedom-loving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world exert themselves to see the defeat of Nazism and the victory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democracy. In the present circumstances, however, India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but to fight and end British imperialism. Only in that manner can it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 to the peace and progress of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conscious, Sir, that I have made your task easier by this statement. I do </w:t>
      </w:r>
      <w:r>
        <w:rPr>
          <w:rFonts w:ascii="Times" w:hAnsi="Times" w:eastAsia="Times"/>
          <w:b w:val="0"/>
          <w:i w:val="0"/>
          <w:color w:val="000000"/>
          <w:sz w:val="18"/>
        </w:rPr>
        <w:t>not regret it.</w:t>
      </w:r>
    </w:p>
    <w:p>
      <w:pPr>
        <w:autoSpaceDN w:val="0"/>
        <w:autoSpaceDE w:val="0"/>
        <w:widowControl/>
        <w:spacing w:line="28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I thank you for your courtesy and consideration during the trial.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BY ALL-INDIA MUSLIM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23, 1940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approving and endorsing the action taken by the Council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of the All-India Muslim League, as indicated in their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the 27th of August, 17th and 18th of September and 22nd of October 1939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3rd of February 1940 on the constitutional issue, this session of the All-India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emphatically reiterates that the scheme of Federation embodied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Act, 1935, is totally unsuited to and unworkable in the peculiar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of this country and is altogether unacceptable to Muslim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further records its emphatic view that while the declaration dated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18th of October 1939, made by the Viceroy on behalf of His Majesty’s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reassuring in so far as it declares that the policy and plan on which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Act, 1935, is based will be reconsidered in consultation with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parties, interests and communities in India, Muslim India will not be satisfied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constitutional plan is reconsidered </w:t>
      </w:r>
      <w:r>
        <w:rPr>
          <w:rFonts w:ascii="Times" w:hAnsi="Times" w:eastAsia="Times"/>
          <w:b w:val="0"/>
          <w:i/>
          <w:color w:val="000000"/>
          <w:sz w:val="18"/>
        </w:rPr>
        <w:t>de novo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no revised plan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acceptable to the Muslims unless it is framed with their approval and consent.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it is the considered view of this session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that no constitutional plan would be workable in this country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the Muslims unless it is designed on the following basic principle,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viz., that geographically contiguous units are demarcated into regions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 constituted with such territorial readjustments as may be necessary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in which the Muslims are numerically in a majority, as in the north-western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zones of India, should be grouped to constitute “independent states”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constituent units shall be autonomous and sovereign.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adequate, effective and mandatory safeguards should be specifically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in the constitution for minorities in the units and in the regions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of their religious, cultural, economic, political, administrative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and interests in consultation with them and in other parts of India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are in a minority, adequate, effective and mandatory safeguards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specifically provided in the constitution for them and other minorities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of their religious, cultural, economic, political, administrative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rights and interests in consultation with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session further authorizes the Working Committee to frame a scheme of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Baffling Situation”, 1-4-1940 and “Letter to Abdul Kalam Azad”, </w:t>
      </w:r>
      <w:r>
        <w:rPr>
          <w:rFonts w:ascii="Times" w:hAnsi="Times" w:eastAsia="Times"/>
          <w:b w:val="0"/>
          <w:i w:val="0"/>
          <w:color w:val="000000"/>
          <w:sz w:val="18"/>
        </w:rPr>
        <w:t>4-4-1940.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in accordance with these basic principles providing for the assumption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by the respective regions of all powers such as defence, external affairs,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communications, customs and such other matters as may be necessary.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January-June 1940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311-2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9, 1940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of 4th April and for your kindness in sending me </w:t>
      </w:r>
      <w:r>
        <w:rPr>
          <w:rFonts w:ascii="Times" w:hAnsi="Times" w:eastAsia="Times"/>
          <w:b w:val="0"/>
          <w:i w:val="0"/>
          <w:color w:val="000000"/>
          <w:sz w:val="18"/>
        </w:rPr>
        <w:t>the extract enclosed in it from a letter from Maulana A. K. Azad.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obvious that the extract in question reveals some misunderstanding.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met on 4th November you asked me specifically, as you have indicated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letter, whether the Dominion Status which His Majesty’s Government had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for India was the Dominion Status of the Statute of Westminster variety.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position, and I took the steps at once to ask the Secretary of State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 in the House of Lords (as he did on 7th November 1939) to place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any question. When we met on 5th February I again made the offer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clear and stated the limits within which I could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negotiation. You equally made your position clear, and I have no complaint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failed to do so. That, in the light of my speech at Orient Club and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reaction to it, I was disappointed that the gulf between us should at our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5th February have proved to be so wide, you know as well as I do. But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misunderstanding.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His Majesty’s Government, I have never failed to keep them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of what had passed between us, and I am sure there is no misapprehension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minds. I only wish that as the result of our various conversations I had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in a position to report that the hopes, indeed the confident hopes, I had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times entertained and which, in accordance with my duty, I had not concealed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them, of a friendly settlement had been realized.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too that I should all unwittingly have involved you in,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words, this domestic dispute with your son. For his friendly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promotion of a settlement I am indeed grateful. But you put the matter correctly when </w:t>
      </w:r>
      <w:r>
        <w:rPr>
          <w:rFonts w:ascii="Times" w:hAnsi="Times" w:eastAsia="Times"/>
          <w:b w:val="0"/>
          <w:i w:val="0"/>
          <w:color w:val="000000"/>
          <w:sz w:val="18"/>
        </w:rPr>
        <w:t>you say, as you say in your letter, that the gap revealed between the offer I was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4-4-1940 and 12-4-1940.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empowered to make on behalf of His Majesty’s Government and the full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put forward to me was clearly shown, as we both recognized, to be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to be handled at that moment by prolonging conversations; and disappointed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frankly was myself that that should have been the case, I think we were both right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that the straightforward and courageous course in the circumstances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disclosed themselves was to conclude those conversations as we did rather than to </w:t>
      </w:r>
      <w:r>
        <w:rPr>
          <w:rFonts w:ascii="Times" w:hAnsi="Times" w:eastAsia="Times"/>
          <w:b w:val="0"/>
          <w:i w:val="0"/>
          <w:color w:val="000000"/>
          <w:sz w:val="18"/>
        </w:rPr>
        <w:t>protract them.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INLITHGOW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: No. 109 : Lord Linlithgow Papers.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LIAQUAT ALI KHAN’S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4, 1940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Nawabzada Liaquat Ali Khan, Hon. Secretary, All-India Muslim League,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statement to the Press . . . refers to the article by Gandhiji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caption, “My Reply to Quaid-e-Azam” and says 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 a politician who has a dual role, like Mr. Gandhi who is not even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four-anna member of the Congress and yet its virtual dictator, has always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over ordinary mortals. He tells us for the first time that “Whatever talks I </w:t>
      </w:r>
      <w:r>
        <w:rPr>
          <w:rFonts w:ascii="Times" w:hAnsi="Times" w:eastAsia="Times"/>
          <w:b w:val="0"/>
          <w:i w:val="0"/>
          <w:color w:val="000000"/>
          <w:sz w:val="18"/>
        </w:rPr>
        <w:t>had with Quaid-e-Azam or any other have been on behalf of the Congress. . . 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in his letter dated the 8th March 1938 addressed to Mr. Jinnah,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stated as follows 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expect me to be able to speak on behalf of the Congress and other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country. I am afraid I cannot fulfil the test. I cannot represent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or the Hindus in the sense you mean; but I would exert to the utmost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influence I could have with them in order to secure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indeed very difficult to know exactly when Mr. Gandhi speaks for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and when he speaks for the Congress.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goes on to say in his article that the Congress is not a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and in support of this he puts forward the following argument. “Can a </w:t>
      </w:r>
      <w:r>
        <w:rPr>
          <w:rFonts w:ascii="Times" w:hAnsi="Times" w:eastAsia="Times"/>
          <w:b w:val="0"/>
          <w:i w:val="0"/>
          <w:color w:val="000000"/>
          <w:sz w:val="18"/>
        </w:rPr>
        <w:t>Hindu organization have a Muslim divine as President. . .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have the world believe that because Maulana Abul Kalam Azad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elected President of the Congress therefore the true Hindu character of that body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Position”, 9-4-1940.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changed. May I point out to Mr. Gandhi that one swallow does not make a summer </w:t>
      </w:r>
      <w:r>
        <w:rPr>
          <w:rFonts w:ascii="Times" w:hAnsi="Times" w:eastAsia="Times"/>
          <w:b w:val="0"/>
          <w:i w:val="0"/>
          <w:color w:val="000000"/>
          <w:sz w:val="18"/>
        </w:rPr>
        <w:t>and the world cannot be so easily fooled.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Azad’s election as President of the Congress at this time is a tactical </w:t>
      </w:r>
      <w:r>
        <w:rPr>
          <w:rFonts w:ascii="Times" w:hAnsi="Times" w:eastAsia="Times"/>
          <w:b w:val="0"/>
          <w:i w:val="0"/>
          <w:color w:val="000000"/>
          <w:sz w:val="18"/>
        </w:rPr>
        <w:t>device to mislead the ignorant and the credulous. And what does the “Muslim divine”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think about his election ? At the time of Maulana Azad’s election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of the Congress he is reported to have said that “he regarded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as a vote of confidence in the leadership of Mr. Gandhi and the country’s </w:t>
      </w:r>
      <w:r>
        <w:rPr>
          <w:rFonts w:ascii="Times" w:hAnsi="Times" w:eastAsia="Times"/>
          <w:b w:val="0"/>
          <w:i w:val="0"/>
          <w:color w:val="000000"/>
          <w:sz w:val="18"/>
        </w:rPr>
        <w:t>approval of his programme.”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goes on to say that “I still maintain that there is no swaraj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unity. I can never be a party to the coercion of Muslims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minority. The Constituent Assembly as conceived by me is not intended to coerce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anybody. Its sole sanction will be an agreed solution of communal question. If there </w:t>
      </w:r>
      <w:r>
        <w:rPr>
          <w:rFonts w:ascii="Times" w:hAnsi="Times" w:eastAsia="Times"/>
          <w:b w:val="0"/>
          <w:i w:val="0"/>
          <w:color w:val="000000"/>
          <w:sz w:val="18"/>
        </w:rPr>
        <w:t>is no agreement the Constituent Assembly will be automatically dissolved.”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he goes on to say that “If the vast majority of Indian Muslims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not one nation with their Hindu and other brethren who will be able to resist </w:t>
      </w:r>
      <w:r>
        <w:rPr>
          <w:rFonts w:ascii="Times" w:hAnsi="Times" w:eastAsia="Times"/>
          <w:b w:val="0"/>
          <w:i w:val="0"/>
          <w:color w:val="000000"/>
          <w:sz w:val="18"/>
        </w:rPr>
        <w:t>them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a few pertinent questions which arise out of the above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Gandhi. Mr. Gandhi has been saying for the last 20 years that there is no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Hindu-Muslim unity and yet the Hindus and Muslims have never been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each other as they are today owing to the policy that has been followed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under the fostering care of Mr. Gandhi having for its sole objective the </w:t>
      </w:r>
      <w:r>
        <w:rPr>
          <w:rFonts w:ascii="Times" w:hAnsi="Times" w:eastAsia="Times"/>
          <w:b w:val="0"/>
          <w:i w:val="0"/>
          <w:color w:val="000000"/>
          <w:sz w:val="18"/>
        </w:rPr>
        <w:t>revival of Hinduism and the imposition of Hindu culture on all and sundry.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description of the Constituent Assembly as conceived by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needs a great deal of clarification and explanation. One would like to know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conception of the Constituent Assembly is the same as his own,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the Congress is couched in different language to what Mr. Gandhi states </w:t>
      </w:r>
      <w:r>
        <w:rPr>
          <w:rFonts w:ascii="Times" w:hAnsi="Times" w:eastAsia="Times"/>
          <w:b w:val="0"/>
          <w:i w:val="0"/>
          <w:color w:val="000000"/>
          <w:sz w:val="18"/>
        </w:rPr>
        <w:t>in his article.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now says “that if there is no agreement the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automatically dissolved”; but not very long ago he had laid down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of disagreement the matter will be referred to the highest and most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that the world can conceive of. Mr. Gandhi’s statement that “if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Indian Muslims feel that they are not one nation with their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brethren who will be able to resist them ?” is rather interesting.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he prepared, that if the majority of Mussalmans declare in favour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of the Muslim League as laid down in the resolution passed at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>session he and the Congress will give their whole-hearted support to them 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so, let him and the Congress declare it unequivocally and in the plainest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language to that effect. If the object of the Constituent Assembly is only to ascertain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Mussalmans are in favour of the resolution of the Muslim League or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why go to all the trouble of dragging the whole country into a turmoil, as Mr.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threatens to do by resorting to civil disobedience, to secure a Constituent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 from the British Government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 doubt in our mind. . . that the resolution passed at the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has the solid support of an overwhelming majority of Mussalmans.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let Mr. Gandhi and the Congress and the British Government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unequivocally that if the majority of the Mussalmans express themselves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Lahore resolution they would agree to the demand contained in it and give effect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the Muslim League, I have no doubt about it, will be prepared to satisfy any </w:t>
      </w:r>
      <w:r>
        <w:rPr>
          <w:rFonts w:ascii="Times" w:hAnsi="Times" w:eastAsia="Times"/>
          <w:b w:val="0"/>
          <w:i w:val="0"/>
          <w:color w:val="000000"/>
          <w:sz w:val="18"/>
        </w:rPr>
        <w:t>reasonable test; and in order to do that a Constituent Assembly is not necessary.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now most earnestly request Mr. Gandhi to lay down the test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him in the first instance and describe the procedure categorically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Mussalmans could prove to the hilt that the Lahore resolution is the voice </w:t>
      </w:r>
      <w:r>
        <w:rPr>
          <w:rFonts w:ascii="Times" w:hAnsi="Times" w:eastAsia="Times"/>
          <w:b w:val="0"/>
          <w:i w:val="0"/>
          <w:color w:val="000000"/>
          <w:sz w:val="18"/>
        </w:rPr>
        <w:t>of Muslim India from one end of the country to the other ?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Mr. Gandhi wants that we should pull the chestnuts out of the fire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the Congress and save their faces by setting up some sort of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then he is greatly mistaken.</w:t>
      </w:r>
    </w:p>
    <w:p>
      <w:pPr>
        <w:autoSpaceDN w:val="0"/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/>
          <w:color w:val="000000"/>
          <w:sz w:val="18"/>
        </w:rPr>
        <w:t>, 5-4-1940</w:t>
      </w:r>
    </w:p>
    <w:p>
      <w:pPr>
        <w:autoSpaceDN w:val="0"/>
        <w:autoSpaceDE w:val="0"/>
        <w:widowControl/>
        <w:spacing w:line="266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74" w:after="0"/>
        <w:ind w:left="0" w:right="189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SATYAGRAHA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SATYAGRAHA/CONGRESS COMMITTEE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. . . . . . . . . . . . . . . . . . . . . . . . 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desire to enroll myself  as an active satyagrahi.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solemnly declare that,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 So long as I remain an active satyagrahi I shall remain non-violent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and deed and shall earnestly endeavour to be non-violent in intent, since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as India is circumstanced today, non-violence alone can help and result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and consolidation of unity among all the races and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of India whether Hindu, Muslim, Sikh, Parsi, Christian or Jew.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 I believe and shall endeavour always to promote such unity.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 believe in the justice and necessity of removing the evil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and shall on all possible occasions seek personal contact with, and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 to render service to the submerged classes.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I believe in swadeshi as essential for India’s economic,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salvation and shall use hand-spun and hand-woven khaddar to the exclusion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other cloth. I shall so far as possible use the produce of hand and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  I shall spin regularly.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  I shall carry out the instructions of my superior officers and all rules and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 not inconsistent with the spirit of this pledge prescribed by any superior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19-5-1940.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 or the Working Committee or any other agency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Congress.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 I am prepared to suffer imprisonment or even death for the sake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cause and my country without resentment.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  In the event of my imprisonment I shall not claim from the Congress any </w:t>
      </w:r>
      <w:r>
        <w:rPr>
          <w:rFonts w:ascii="Times" w:hAnsi="Times" w:eastAsia="Times"/>
          <w:b w:val="0"/>
          <w:i w:val="0"/>
          <w:color w:val="000000"/>
          <w:sz w:val="18"/>
        </w:rPr>
        <w:t>support for myself, my family and dependants.</w:t>
      </w:r>
    </w:p>
    <w:p>
      <w:pPr>
        <w:autoSpaceDN w:val="0"/>
        <w:autoSpaceDE w:val="0"/>
        <w:widowControl/>
        <w:spacing w:line="280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Full name . . . . . . . . . . . . . . . . .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Address. . . . . . . . . . . . . . . . . . .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Date. . . . . . . . . . . . . . . . . . . . . . . .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Note. Nobody who is not above the age of 18 may take this</w:t>
      </w:r>
      <w:r>
        <w:rPr>
          <w:rFonts w:ascii="Times" w:hAnsi="Times" w:eastAsia="Times"/>
          <w:b w:val="0"/>
          <w:i w:val="0"/>
          <w:color w:val="000000"/>
          <w:sz w:val="18"/>
        </w:rPr>
        <w:t>pledge.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1940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240</w:t>
      </w:r>
    </w:p>
    <w:p>
      <w:pPr>
        <w:autoSpaceDN w:val="0"/>
        <w:autoSpaceDE w:val="0"/>
        <w:widowControl/>
        <w:spacing w:line="266" w:lineRule="exact" w:before="420" w:after="0"/>
        <w:ind w:left="0" w:right="2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74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DEENABANDHU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9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Innumerable people all over the world, who have been plunged into sorrow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death of Charles Freer Andrews, must have been feeling, in their grief,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behoves his friends to carry on the work of service and reconciliation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laboured so greatly. We would not willingly let die the memory of his life; we seek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perpetuate, in permanent and visible from, the spirit of  that life. Andrews’s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Indian home, the place with which for over a quarter of a century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affectionately identified himself, was Santiniketan in the Birbhum District of Bengal.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Ashram was originally founded by the late Maharshi Debendranath Tagore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the ancestral funds. Under the leadership of his son, the Poet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Tagore, the educational institutions at Santiniketan, with the centre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rural reconstruction close by at Sriniketan, have far outgrown the first conception,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become a world-famous centre of  international culture. To the welfare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institutions, with their  vision of universal brotherhood and their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understanding and peace, Andrews, the Poet’s closest friend, gave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 devotion. No private resources could be adequate for the support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centre of study and research, and many of the financial and other contributions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made to it from East and West alike have been owed to Andrews’s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perseverance, hard work, and faith in its future. No more fitting place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for a memorial to him, nor one which  he himself would have loved better, </w:t>
      </w:r>
      <w:r>
        <w:rPr>
          <w:rFonts w:ascii="Times" w:hAnsi="Times" w:eastAsia="Times"/>
          <w:b w:val="0"/>
          <w:i w:val="0"/>
          <w:color w:val="000000"/>
          <w:sz w:val="18"/>
        </w:rPr>
        <w:t>as we who came into the closest contact with him know.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10-6-1940. and “Andrews Memorial”, 27-8-1940.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true that no memorial in stone and mortar can fully perpetuate Andrews’s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memory. That can best be done by promoting true and lasting peace between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Britian as independent nations and, through their joint effort, universal peace.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this work of reconciliation must find  concrete form in some centre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influence can radiate. There  could be no better memorial to him than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found his spiritual home and greatest human inspiration should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endowed as to enable it to fulfil his high hopes for it unhampered by the constant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anxiety with which it is now burdened. In his  name and that of the Poet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vision he so entirely shared, we appeal for  this endowment to be generously </w:t>
      </w:r>
      <w:r>
        <w:rPr>
          <w:rFonts w:ascii="Times" w:hAnsi="Times" w:eastAsia="Times"/>
          <w:b w:val="0"/>
          <w:i w:val="0"/>
          <w:color w:val="000000"/>
          <w:sz w:val="18"/>
        </w:rPr>
        <w:t>given.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projected developments of the work of Santiniketan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Sriniketan which Charles Andrews himself specially longed to see. The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of the public to our appeal for a memorial fund will enable them both to be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out in addition to ensuring the permanence of the present established work.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as follows: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was most appropriately called ‘Deenabandhu’, the friend of the poor,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poor of the Birbhum district knew his friendship. The rural centre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Sriniketan has a good doctor and dispensary but no hospital or operating theatre.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to build a small but properly equipped hospital to serve the villages round 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dig each year ‘Deenabandhu wells’ in the neediest areas. The Birbhum district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served  by the large rivers of Bengal, and lack of adequate water supply is the main </w:t>
      </w:r>
      <w:r>
        <w:rPr>
          <w:rFonts w:ascii="Times" w:hAnsi="Times" w:eastAsia="Times"/>
          <w:b w:val="0"/>
          <w:i w:val="0"/>
          <w:color w:val="000000"/>
          <w:sz w:val="18"/>
        </w:rPr>
        <w:t>cause of its grinding poverty.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true insight which caused an Indian friend to interpret the initials C.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as meaning “Christ’s Faithful Apostle”. Christ was the centre of his life. Devotion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was his outstanding  characteristic and the source of his inspiration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strength. During the last months at Santiniketan he often expressed the hope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place, where the civilizations of the  world can share with  each other the bases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strength, there might be established a Hall of  Christian culture which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India’s thought through contact with the Western world, what the ‘Cheena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Bhawan’ is expected to do for our relationship with China. The central purpose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 would be the study of the teaching and character of Christ and its application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solution of international problems. It would seek to attract scholars and students,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of the East, to the task of interpreting in their own modes of thought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and mind of Christ. We envisage a modest building, sufficiently endowed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us to offer such scholars and students a home at a minimum cost, with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accommodation, meeting hall, and the library whose nucleus Charles Andrews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 begun to assemble. He himself made Santiniketan his headquarters during </w:t>
      </w:r>
      <w:r>
        <w:rPr>
          <w:rFonts w:ascii="Times" w:hAnsi="Times" w:eastAsia="Times"/>
          <w:b w:val="0"/>
          <w:i w:val="0"/>
          <w:color w:val="000000"/>
          <w:sz w:val="18"/>
        </w:rPr>
        <w:t>a life of practical Christian service which, reached our from here to the ends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earth. We hope that such a Hall would enable others consecrated to the same kind of </w:t>
      </w:r>
      <w:r>
        <w:rPr>
          <w:rFonts w:ascii="Times" w:hAnsi="Times" w:eastAsia="Times"/>
          <w:b w:val="0"/>
          <w:i w:val="0"/>
          <w:color w:val="000000"/>
          <w:sz w:val="18"/>
        </w:rPr>
        <w:t>service to enjoy the same kind of home.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carrying out of this programme will require a fund of at least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5,00,000 (£40,000). We ask Andrews’s friends and  admirers all over the world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liberal support to a scheme which will make possible, in  his name,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preservation and enrichment of this work nearest to his own heart.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Santiniketan and Sriniketan are in the charge of Dr. Rabindranath Tagore,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Founder-President, Sir Nilratan Sarkar, Shri Hirendranath Datta, Shri L. K elehirst,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M. Bose, Treasurer, and Shri Rathindranath Tagore, General Secretary, as trustees.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trust deed is registered. Its corpus  today is valued at Rs. 1,700,000. Its annual </w:t>
      </w:r>
      <w:r>
        <w:rPr>
          <w:rFonts w:ascii="Times" w:hAnsi="Times" w:eastAsia="Times"/>
          <w:b w:val="0"/>
          <w:i w:val="0"/>
          <w:color w:val="000000"/>
          <w:sz w:val="18"/>
        </w:rPr>
        <w:t>expenditure is about Rs. 330,000.</w:t>
      </w:r>
    </w:p>
    <w:p>
      <w:pPr>
        <w:autoSpaceDN w:val="0"/>
        <w:autoSpaceDE w:val="0"/>
        <w:widowControl/>
        <w:spacing w:line="240" w:lineRule="exact" w:before="80" w:after="0"/>
        <w:ind w:left="0" w:right="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ZAD</w:t>
      </w:r>
    </w:p>
    <w:p>
      <w:pPr>
        <w:autoSpaceDN w:val="0"/>
        <w:autoSpaceDE w:val="0"/>
        <w:widowControl/>
        <w:spacing w:line="240" w:lineRule="exact" w:before="80" w:after="0"/>
        <w:ind w:left="0" w:right="1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S. K. D</w:t>
      </w:r>
      <w:r>
        <w:rPr>
          <w:rFonts w:ascii="Times" w:hAnsi="Times" w:eastAsia="Times"/>
          <w:b w:val="0"/>
          <w:i w:val="0"/>
          <w:color w:val="000000"/>
          <w:sz w:val="14"/>
        </w:rPr>
        <w:t>ATTA</w:t>
      </w:r>
    </w:p>
    <w:p>
      <w:pPr>
        <w:autoSpaceDN w:val="0"/>
        <w:autoSpaceDE w:val="0"/>
        <w:widowControl/>
        <w:spacing w:line="240" w:lineRule="exact" w:before="80" w:after="0"/>
        <w:ind w:left="0" w:right="1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80" w:after="0"/>
        <w:ind w:left="0" w:right="8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M. M</w:t>
      </w:r>
      <w:r>
        <w:rPr>
          <w:rFonts w:ascii="Times" w:hAnsi="Times" w:eastAsia="Times"/>
          <w:b w:val="0"/>
          <w:i w:val="0"/>
          <w:color w:val="000000"/>
          <w:sz w:val="14"/>
        </w:rPr>
        <w:t>ALAVIYA</w:t>
      </w:r>
    </w:p>
    <w:p>
      <w:pPr>
        <w:autoSpaceDN w:val="0"/>
        <w:autoSpaceDE w:val="0"/>
        <w:widowControl/>
        <w:spacing w:line="240" w:lineRule="exact" w:before="80" w:after="0"/>
        <w:ind w:left="0" w:right="1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AIDU</w:t>
      </w:r>
    </w:p>
    <w:p>
      <w:pPr>
        <w:autoSpaceDN w:val="0"/>
        <w:autoSpaceDE w:val="0"/>
        <w:widowControl/>
        <w:spacing w:line="240" w:lineRule="exact" w:before="80" w:after="0"/>
        <w:ind w:left="0" w:right="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AWAHARLAL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autoSpaceDN w:val="0"/>
        <w:autoSpaceDE w:val="0"/>
        <w:widowControl/>
        <w:spacing w:line="240" w:lineRule="exact" w:before="80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S.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ASTRI</w:t>
      </w:r>
    </w:p>
    <w:p>
      <w:pPr>
        <w:autoSpaceDN w:val="0"/>
        <w:tabs>
          <w:tab w:pos="4330" w:val="left"/>
        </w:tabs>
        <w:autoSpaceDE w:val="0"/>
        <w:widowControl/>
        <w:spacing w:line="300" w:lineRule="exact" w:before="20" w:after="0"/>
        <w:ind w:left="6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OSS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ESTOOTT  </w:t>
      </w:r>
      <w:r>
        <w:rPr>
          <w:rFonts w:ascii="Times" w:hAnsi="Times" w:eastAsia="Times"/>
          <w:b w:val="0"/>
          <w:i w:val="0"/>
          <w:color w:val="000000"/>
          <w:sz w:val="18"/>
        </w:rPr>
        <w:t>(B</w:t>
      </w:r>
      <w:r>
        <w:rPr>
          <w:rFonts w:ascii="Times" w:hAnsi="Times" w:eastAsia="Times"/>
          <w:b w:val="0"/>
          <w:i w:val="0"/>
          <w:color w:val="000000"/>
          <w:sz w:val="14"/>
        </w:rPr>
        <w:t>ISHOP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1-6-1940</w:t>
      </w:r>
    </w:p>
    <w:p>
      <w:pPr>
        <w:autoSpaceDN w:val="0"/>
        <w:autoSpaceDE w:val="0"/>
        <w:widowControl/>
        <w:spacing w:line="266" w:lineRule="exact" w:before="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tabs>
          <w:tab w:pos="2290" w:val="left"/>
          <w:tab w:pos="4130" w:val="left"/>
        </w:tabs>
        <w:autoSpaceDE w:val="0"/>
        <w:widowControl/>
        <w:spacing w:line="260" w:lineRule="exact" w:before="98" w:after="0"/>
        <w:ind w:left="7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AT CONGRESS WORKING COMMITTEE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MEETING AT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ITUATION</w:t>
      </w:r>
    </w:p>
    <w:p>
      <w:pPr>
        <w:autoSpaceDN w:val="0"/>
        <w:autoSpaceDE w:val="0"/>
        <w:widowControl/>
        <w:spacing w:line="220" w:lineRule="exact" w:before="13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7, 1940</w:t>
      </w:r>
    </w:p>
    <w:p>
      <w:pPr>
        <w:autoSpaceDN w:val="0"/>
        <w:autoSpaceDE w:val="0"/>
        <w:widowControl/>
        <w:spacing w:line="280" w:lineRule="exact" w:before="6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noted the serious happenings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forth fresh appeals to bring about a solution of the deadlock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situation; and in view of the desirability of clarifying the Congress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earnestly examined the whole situation once again in the light of the latest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 in world affairs.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“The Delhi Resolution”, 8-7-1940 and “Letter to Abdul Kalam Azad”, </w:t>
      </w:r>
      <w:r>
        <w:rPr>
          <w:rFonts w:ascii="Times" w:hAnsi="Times" w:eastAsia="Times"/>
          <w:b w:val="0"/>
          <w:i w:val="0"/>
          <w:color w:val="000000"/>
          <w:sz w:val="18"/>
        </w:rPr>
        <w:t>19-8-1940.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VOL.78 : 23 FEBRUARY, 1940 - 15 JULY,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are more than ever convinced that the acknow-</w:t>
      </w:r>
      <w:r>
        <w:rPr>
          <w:rFonts w:ascii="Times" w:hAnsi="Times" w:eastAsia="Times"/>
          <w:b w:val="0"/>
          <w:i w:val="0"/>
          <w:color w:val="000000"/>
          <w:sz w:val="18"/>
        </w:rPr>
        <w:t>ledgment by Great  Britain of the complete independence of India, is the only solu-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the problems facing both India and Britain and are, therefore, of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unequivocal  declaration should be immediately made and that as an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in giving effect to it, a provisional  National Government should be constituted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Centre, which, though  formed as a transitory measure, should be such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confidence of all the elected elements  in the Central Legislature and </w:t>
      </w:r>
      <w:r>
        <w:rPr>
          <w:rFonts w:ascii="Times" w:hAnsi="Times" w:eastAsia="Times"/>
          <w:b w:val="0"/>
          <w:i w:val="0"/>
          <w:color w:val="000000"/>
          <w:sz w:val="18"/>
        </w:rPr>
        <w:t>secure the closest co-operation of the Responsible Government in the provinces.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are of opinion that unless the aforesaid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made, and a National Government accordingly formed at the Centre without delay,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efforts at organizing the material and moral resources of the country for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in any sense be voluntary or as from a free country,  and will therefore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ineffective. The Working Committee declare that if these measures are adopted,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the Congress to throw in its full weight in the efforts for the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of the Defence of the Country.</w:t>
      </w:r>
    </w:p>
    <w:p>
      <w:pPr>
        <w:autoSpaceDN w:val="0"/>
        <w:autoSpaceDE w:val="0"/>
        <w:widowControl/>
        <w:spacing w:line="240" w:lineRule="exact" w:before="18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1940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176-7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